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FC6FA" w14:textId="77777777" w:rsidR="00796FB8" w:rsidRDefault="00F5081B">
      <w:pPr>
        <w:rPr>
          <w:lang w:eastAsia="zh-CN"/>
        </w:rPr>
      </w:pPr>
      <w:r>
        <w:rPr>
          <w:lang w:eastAsia="zh-CN"/>
        </w:rPr>
        <w:t>第</w:t>
      </w:r>
      <w:r>
        <w:rPr>
          <w:lang w:eastAsia="zh-CN"/>
        </w:rPr>
        <w:t>0</w:t>
      </w:r>
      <w:r>
        <w:rPr>
          <w:lang w:eastAsia="zh-CN"/>
        </w:rPr>
        <w:t>章</w:t>
      </w:r>
    </w:p>
    <w:p w14:paraId="04713346" w14:textId="77777777" w:rsidR="00796FB8" w:rsidRDefault="00F5081B">
      <w:pPr>
        <w:rPr>
          <w:lang w:eastAsia="zh-CN"/>
        </w:rPr>
      </w:pPr>
      <w:r>
        <w:rPr>
          <w:lang w:eastAsia="zh-CN"/>
        </w:rPr>
        <w:t>1</w:t>
      </w:r>
      <w:r>
        <w:rPr>
          <w:lang w:eastAsia="zh-CN"/>
        </w:rPr>
        <w:t>、</w:t>
      </w:r>
      <w:r>
        <w:rPr>
          <w:lang w:eastAsia="zh-CN"/>
        </w:rPr>
        <w:t>1844</w:t>
      </w:r>
      <w:r>
        <w:rPr>
          <w:lang w:eastAsia="zh-CN"/>
        </w:rPr>
        <w:t>年</w:t>
      </w:r>
      <w:r>
        <w:rPr>
          <w:lang w:eastAsia="zh-CN"/>
        </w:rPr>
        <w:t>7</w:t>
      </w:r>
      <w:r>
        <w:rPr>
          <w:lang w:eastAsia="zh-CN"/>
        </w:rPr>
        <w:t>月清政府与美国签订的条约是（）。</w:t>
      </w:r>
    </w:p>
    <w:p w14:paraId="05C8BEBA" w14:textId="77777777" w:rsidR="00796FB8" w:rsidRDefault="00F5081B">
      <w:pPr>
        <w:rPr>
          <w:lang w:eastAsia="zh-CN"/>
        </w:rPr>
      </w:pPr>
      <w:r>
        <w:rPr>
          <w:color w:val="BE0003"/>
          <w:lang w:eastAsia="zh-CN"/>
        </w:rPr>
        <w:t>C.</w:t>
      </w:r>
      <w:r>
        <w:rPr>
          <w:color w:val="BE0003"/>
          <w:lang w:eastAsia="zh-CN"/>
        </w:rPr>
        <w:t>《望厦条约》</w:t>
      </w:r>
    </w:p>
    <w:p w14:paraId="0149A530" w14:textId="77777777" w:rsidR="00796FB8" w:rsidRDefault="00F5081B">
      <w:pPr>
        <w:rPr>
          <w:lang w:eastAsia="zh-CN"/>
        </w:rPr>
      </w:pPr>
      <w:r>
        <w:rPr>
          <w:lang w:eastAsia="zh-CN"/>
        </w:rPr>
        <w:t>2</w:t>
      </w:r>
      <w:r>
        <w:rPr>
          <w:lang w:eastAsia="zh-CN"/>
        </w:rPr>
        <w:t>、鸦片战争发生于（</w:t>
      </w:r>
      <w:r>
        <w:rPr>
          <w:lang w:eastAsia="zh-CN"/>
        </w:rPr>
        <w:t xml:space="preserve"> </w:t>
      </w:r>
      <w:r>
        <w:rPr>
          <w:lang w:eastAsia="zh-CN"/>
        </w:rPr>
        <w:t>）。</w:t>
      </w:r>
    </w:p>
    <w:p w14:paraId="0152DE16" w14:textId="77777777" w:rsidR="00796FB8" w:rsidRDefault="00F5081B">
      <w:pPr>
        <w:rPr>
          <w:lang w:eastAsia="zh-CN"/>
        </w:rPr>
      </w:pPr>
      <w:r>
        <w:rPr>
          <w:color w:val="BE0003"/>
          <w:lang w:eastAsia="zh-CN"/>
        </w:rPr>
        <w:t>B.1840</w:t>
      </w:r>
      <w:r>
        <w:rPr>
          <w:color w:val="BE0003"/>
          <w:lang w:eastAsia="zh-CN"/>
        </w:rPr>
        <w:t>年</w:t>
      </w:r>
    </w:p>
    <w:p w14:paraId="631E9595" w14:textId="77777777" w:rsidR="00796FB8" w:rsidRDefault="00F5081B">
      <w:pPr>
        <w:rPr>
          <w:lang w:eastAsia="zh-CN"/>
        </w:rPr>
      </w:pPr>
      <w:r>
        <w:rPr>
          <w:lang w:eastAsia="zh-CN"/>
        </w:rPr>
        <w:t>3</w:t>
      </w:r>
      <w:r>
        <w:rPr>
          <w:lang w:eastAsia="zh-CN"/>
        </w:rPr>
        <w:t>、中国人民抗日战争的起点是（</w:t>
      </w:r>
      <w:r>
        <w:rPr>
          <w:lang w:eastAsia="zh-CN"/>
        </w:rPr>
        <w:t xml:space="preserve"> </w:t>
      </w:r>
      <w:r>
        <w:rPr>
          <w:lang w:eastAsia="zh-CN"/>
        </w:rPr>
        <w:t>）。</w:t>
      </w:r>
    </w:p>
    <w:p w14:paraId="275D652F" w14:textId="77777777" w:rsidR="00796FB8" w:rsidRDefault="00F5081B">
      <w:pPr>
        <w:rPr>
          <w:lang w:eastAsia="zh-CN"/>
        </w:rPr>
      </w:pPr>
      <w:r>
        <w:rPr>
          <w:color w:val="BE0003"/>
          <w:lang w:eastAsia="zh-CN"/>
        </w:rPr>
        <w:t>A.</w:t>
      </w:r>
      <w:r>
        <w:rPr>
          <w:color w:val="BE0003"/>
          <w:lang w:eastAsia="zh-CN"/>
        </w:rPr>
        <w:t>九一八事变</w:t>
      </w:r>
    </w:p>
    <w:p w14:paraId="44FF8474" w14:textId="77777777" w:rsidR="00796FB8" w:rsidRDefault="00F5081B">
      <w:pPr>
        <w:rPr>
          <w:lang w:eastAsia="zh-CN"/>
        </w:rPr>
      </w:pPr>
      <w:r>
        <w:rPr>
          <w:lang w:eastAsia="zh-CN"/>
        </w:rPr>
        <w:t>4</w:t>
      </w:r>
      <w:r>
        <w:rPr>
          <w:lang w:eastAsia="zh-CN"/>
        </w:rPr>
        <w:t>、在近代，西方列强奴役中国人民的社会基础是（</w:t>
      </w:r>
      <w:r>
        <w:rPr>
          <w:lang w:eastAsia="zh-CN"/>
        </w:rPr>
        <w:t xml:space="preserve"> </w:t>
      </w:r>
      <w:r>
        <w:rPr>
          <w:lang w:eastAsia="zh-CN"/>
        </w:rPr>
        <w:t>）。</w:t>
      </w:r>
    </w:p>
    <w:p w14:paraId="198941D1" w14:textId="77777777" w:rsidR="00796FB8" w:rsidRDefault="00F5081B">
      <w:pPr>
        <w:rPr>
          <w:lang w:eastAsia="zh-CN"/>
        </w:rPr>
      </w:pPr>
      <w:r>
        <w:rPr>
          <w:color w:val="BE0003"/>
          <w:lang w:eastAsia="zh-CN"/>
        </w:rPr>
        <w:t>C.</w:t>
      </w:r>
      <w:r>
        <w:rPr>
          <w:color w:val="BE0003"/>
          <w:lang w:eastAsia="zh-CN"/>
        </w:rPr>
        <w:t>中国封建势力</w:t>
      </w:r>
    </w:p>
    <w:p w14:paraId="41AEA313" w14:textId="77777777" w:rsidR="00796FB8" w:rsidRDefault="00F5081B">
      <w:pPr>
        <w:rPr>
          <w:lang w:eastAsia="zh-CN"/>
        </w:rPr>
      </w:pPr>
      <w:r>
        <w:rPr>
          <w:lang w:eastAsia="zh-CN"/>
        </w:rPr>
        <w:t>5</w:t>
      </w:r>
      <w:r>
        <w:rPr>
          <w:lang w:eastAsia="zh-CN"/>
        </w:rPr>
        <w:t>、中国的封建社会前后延续了多少年（）</w:t>
      </w:r>
    </w:p>
    <w:p w14:paraId="63B2F9ED" w14:textId="77777777" w:rsidR="00796FB8" w:rsidRDefault="00F5081B">
      <w:pPr>
        <w:rPr>
          <w:lang w:eastAsia="zh-CN"/>
        </w:rPr>
      </w:pPr>
      <w:r>
        <w:rPr>
          <w:color w:val="BE0003"/>
          <w:lang w:eastAsia="zh-CN"/>
        </w:rPr>
        <w:t>B.2000</w:t>
      </w:r>
      <w:r>
        <w:rPr>
          <w:color w:val="BE0003"/>
          <w:lang w:eastAsia="zh-CN"/>
        </w:rPr>
        <w:t>多年</w:t>
      </w:r>
    </w:p>
    <w:p w14:paraId="642AD3C2" w14:textId="77777777" w:rsidR="00796FB8" w:rsidRDefault="00F5081B">
      <w:pPr>
        <w:rPr>
          <w:lang w:eastAsia="zh-CN"/>
        </w:rPr>
      </w:pPr>
      <w:r>
        <w:rPr>
          <w:lang w:eastAsia="zh-CN"/>
        </w:rPr>
        <w:t>6</w:t>
      </w:r>
      <w:r>
        <w:rPr>
          <w:lang w:eastAsia="zh-CN"/>
        </w:rPr>
        <w:t>、把鸦片战争作为中国近代史的开端，最主要的根据是（）</w:t>
      </w:r>
    </w:p>
    <w:p w14:paraId="5A0AB16F" w14:textId="77777777" w:rsidR="00796FB8" w:rsidRDefault="00F5081B">
      <w:pPr>
        <w:rPr>
          <w:lang w:eastAsia="zh-CN"/>
        </w:rPr>
      </w:pPr>
      <w:r>
        <w:rPr>
          <w:color w:val="BE0003"/>
          <w:lang w:eastAsia="zh-CN"/>
        </w:rPr>
        <w:t>B.</w:t>
      </w:r>
      <w:r>
        <w:rPr>
          <w:color w:val="BE0003"/>
          <w:lang w:eastAsia="zh-CN"/>
        </w:rPr>
        <w:t>中国社会性质发生了变化</w:t>
      </w:r>
    </w:p>
    <w:p w14:paraId="6745E81B" w14:textId="77777777" w:rsidR="00796FB8" w:rsidRDefault="00F5081B">
      <w:pPr>
        <w:rPr>
          <w:lang w:eastAsia="zh-CN"/>
        </w:rPr>
      </w:pPr>
      <w:r>
        <w:rPr>
          <w:lang w:eastAsia="zh-CN"/>
        </w:rPr>
        <w:t>7</w:t>
      </w:r>
      <w:r>
        <w:rPr>
          <w:lang w:eastAsia="zh-CN"/>
        </w:rPr>
        <w:t>、在近代中国，实现国家富强和人民富裕的前提是</w:t>
      </w:r>
      <w:r>
        <w:rPr>
          <w:lang w:eastAsia="zh-CN"/>
        </w:rPr>
        <w:t>( )</w:t>
      </w:r>
    </w:p>
    <w:p w14:paraId="7FE64C84" w14:textId="77777777" w:rsidR="00796FB8" w:rsidRDefault="00F5081B">
      <w:pPr>
        <w:rPr>
          <w:lang w:eastAsia="zh-CN"/>
        </w:rPr>
      </w:pPr>
      <w:r>
        <w:rPr>
          <w:color w:val="BE0003"/>
          <w:lang w:eastAsia="zh-CN"/>
        </w:rPr>
        <w:t>C.</w:t>
      </w:r>
      <w:r>
        <w:rPr>
          <w:color w:val="BE0003"/>
          <w:lang w:eastAsia="zh-CN"/>
        </w:rPr>
        <w:t>争得民族独立和人民解放</w:t>
      </w:r>
    </w:p>
    <w:p w14:paraId="411255B2" w14:textId="77777777" w:rsidR="00796FB8" w:rsidRDefault="00F5081B">
      <w:pPr>
        <w:rPr>
          <w:lang w:eastAsia="zh-CN"/>
        </w:rPr>
      </w:pPr>
      <w:r>
        <w:rPr>
          <w:lang w:eastAsia="zh-CN"/>
        </w:rPr>
        <w:t>8</w:t>
      </w:r>
      <w:r>
        <w:rPr>
          <w:lang w:eastAsia="zh-CN"/>
        </w:rPr>
        <w:t>、一战后构成对中国的主要威胁的侵略势力是（</w:t>
      </w:r>
      <w:r>
        <w:rPr>
          <w:lang w:eastAsia="zh-CN"/>
        </w:rPr>
        <w:t xml:space="preserve"> </w:t>
      </w:r>
      <w:r>
        <w:rPr>
          <w:lang w:eastAsia="zh-CN"/>
        </w:rPr>
        <w:t>）。</w:t>
      </w:r>
    </w:p>
    <w:p w14:paraId="776E5D4F" w14:textId="77777777" w:rsidR="00796FB8" w:rsidRDefault="00F5081B">
      <w:pPr>
        <w:rPr>
          <w:lang w:eastAsia="zh-CN"/>
        </w:rPr>
      </w:pPr>
      <w:r>
        <w:rPr>
          <w:color w:val="BE0003"/>
          <w:lang w:eastAsia="zh-CN"/>
        </w:rPr>
        <w:t>C.</w:t>
      </w:r>
      <w:r>
        <w:rPr>
          <w:color w:val="BE0003"/>
          <w:lang w:eastAsia="zh-CN"/>
        </w:rPr>
        <w:t>日本</w:t>
      </w:r>
    </w:p>
    <w:p w14:paraId="5FFEA31F" w14:textId="77777777" w:rsidR="00796FB8" w:rsidRDefault="00F5081B">
      <w:pPr>
        <w:rPr>
          <w:lang w:eastAsia="zh-CN"/>
        </w:rPr>
      </w:pPr>
      <w:r>
        <w:rPr>
          <w:lang w:eastAsia="zh-CN"/>
        </w:rPr>
        <w:t>9</w:t>
      </w:r>
      <w:r>
        <w:rPr>
          <w:lang w:eastAsia="zh-CN"/>
        </w:rPr>
        <w:t>、在近代，关于国民党统治的说法正确的是（）</w:t>
      </w:r>
    </w:p>
    <w:p w14:paraId="46C4CD2E" w14:textId="77777777" w:rsidR="00796FB8" w:rsidRDefault="00F5081B">
      <w:pPr>
        <w:rPr>
          <w:lang w:eastAsia="zh-CN"/>
        </w:rPr>
      </w:pPr>
      <w:r>
        <w:rPr>
          <w:color w:val="BE0003"/>
          <w:lang w:eastAsia="zh-CN"/>
        </w:rPr>
        <w:t>D.</w:t>
      </w:r>
      <w:r>
        <w:rPr>
          <w:color w:val="BE0003"/>
          <w:lang w:eastAsia="zh-CN"/>
        </w:rPr>
        <w:t>国民党政府的统治加深了中国社会的半殖民地化程度。</w:t>
      </w:r>
    </w:p>
    <w:p w14:paraId="07002D4A" w14:textId="77777777" w:rsidR="00796FB8" w:rsidRDefault="00F5081B">
      <w:pPr>
        <w:rPr>
          <w:lang w:eastAsia="zh-CN"/>
        </w:rPr>
      </w:pPr>
      <w:r>
        <w:rPr>
          <w:lang w:eastAsia="zh-CN"/>
        </w:rPr>
        <w:t>10</w:t>
      </w:r>
      <w:r>
        <w:rPr>
          <w:lang w:eastAsia="zh-CN"/>
        </w:rPr>
        <w:t>、首先进行反法西斯战争的国家是（</w:t>
      </w:r>
      <w:r>
        <w:rPr>
          <w:lang w:eastAsia="zh-CN"/>
        </w:rPr>
        <w:t xml:space="preserve"> </w:t>
      </w:r>
      <w:r>
        <w:rPr>
          <w:lang w:eastAsia="zh-CN"/>
        </w:rPr>
        <w:t>）。</w:t>
      </w:r>
    </w:p>
    <w:p w14:paraId="2CD61F9D" w14:textId="77777777" w:rsidR="00796FB8" w:rsidRDefault="00F5081B">
      <w:pPr>
        <w:rPr>
          <w:lang w:eastAsia="zh-CN"/>
        </w:rPr>
      </w:pPr>
      <w:r>
        <w:rPr>
          <w:color w:val="BE0003"/>
          <w:lang w:eastAsia="zh-CN"/>
        </w:rPr>
        <w:t>C.</w:t>
      </w:r>
      <w:r>
        <w:rPr>
          <w:color w:val="BE0003"/>
          <w:lang w:eastAsia="zh-CN"/>
        </w:rPr>
        <w:t>中国</w:t>
      </w:r>
    </w:p>
    <w:p w14:paraId="2D879890" w14:textId="77777777" w:rsidR="00796FB8" w:rsidRDefault="00F5081B">
      <w:pPr>
        <w:rPr>
          <w:lang w:eastAsia="zh-CN"/>
        </w:rPr>
      </w:pPr>
      <w:r>
        <w:rPr>
          <w:lang w:eastAsia="zh-CN"/>
        </w:rPr>
        <w:t>11</w:t>
      </w:r>
      <w:r>
        <w:rPr>
          <w:lang w:eastAsia="zh-CN"/>
        </w:rPr>
        <w:t>、在封建社会的经济中，占主导地位的是（</w:t>
      </w:r>
      <w:r>
        <w:rPr>
          <w:lang w:eastAsia="zh-CN"/>
        </w:rPr>
        <w:t xml:space="preserve"> </w:t>
      </w:r>
      <w:r>
        <w:rPr>
          <w:lang w:eastAsia="zh-CN"/>
        </w:rPr>
        <w:t>）。</w:t>
      </w:r>
    </w:p>
    <w:p w14:paraId="45F48D93" w14:textId="77777777" w:rsidR="00796FB8" w:rsidRDefault="00F5081B">
      <w:pPr>
        <w:rPr>
          <w:lang w:eastAsia="zh-CN"/>
        </w:rPr>
      </w:pPr>
      <w:r>
        <w:rPr>
          <w:color w:val="BE0003"/>
          <w:lang w:eastAsia="zh-CN"/>
        </w:rPr>
        <w:t>D.</w:t>
      </w:r>
      <w:r>
        <w:rPr>
          <w:color w:val="BE0003"/>
          <w:lang w:eastAsia="zh-CN"/>
        </w:rPr>
        <w:t>封建地主土地所有制</w:t>
      </w:r>
    </w:p>
    <w:p w14:paraId="51E82242" w14:textId="77777777" w:rsidR="00796FB8" w:rsidRDefault="00F5081B">
      <w:pPr>
        <w:rPr>
          <w:lang w:eastAsia="zh-CN"/>
        </w:rPr>
      </w:pPr>
      <w:r>
        <w:rPr>
          <w:lang w:eastAsia="zh-CN"/>
        </w:rPr>
        <w:t>12</w:t>
      </w:r>
      <w:r>
        <w:rPr>
          <w:lang w:eastAsia="zh-CN"/>
        </w:rPr>
        <w:t>、中国半殖民地半封建社会的起止时间是（</w:t>
      </w:r>
      <w:r>
        <w:rPr>
          <w:lang w:eastAsia="zh-CN"/>
        </w:rPr>
        <w:t xml:space="preserve"> </w:t>
      </w:r>
      <w:r>
        <w:rPr>
          <w:lang w:eastAsia="zh-CN"/>
        </w:rPr>
        <w:t>）。</w:t>
      </w:r>
    </w:p>
    <w:p w14:paraId="5177205B" w14:textId="77777777" w:rsidR="00796FB8" w:rsidRDefault="00F5081B">
      <w:pPr>
        <w:rPr>
          <w:lang w:eastAsia="zh-CN"/>
        </w:rPr>
      </w:pPr>
      <w:r>
        <w:rPr>
          <w:color w:val="BE0003"/>
          <w:lang w:eastAsia="zh-CN"/>
        </w:rPr>
        <w:t>A.1840</w:t>
      </w:r>
      <w:r>
        <w:rPr>
          <w:color w:val="BE0003"/>
          <w:lang w:eastAsia="zh-CN"/>
        </w:rPr>
        <w:t>年至</w:t>
      </w:r>
      <w:r>
        <w:rPr>
          <w:color w:val="BE0003"/>
          <w:lang w:eastAsia="zh-CN"/>
        </w:rPr>
        <w:t>1949</w:t>
      </w:r>
      <w:r>
        <w:rPr>
          <w:color w:val="BE0003"/>
          <w:lang w:eastAsia="zh-CN"/>
        </w:rPr>
        <w:t>年</w:t>
      </w:r>
    </w:p>
    <w:p w14:paraId="62212FDA" w14:textId="77777777" w:rsidR="00796FB8" w:rsidRDefault="00F5081B">
      <w:pPr>
        <w:rPr>
          <w:lang w:eastAsia="zh-CN"/>
        </w:rPr>
      </w:pPr>
      <w:r>
        <w:rPr>
          <w:lang w:eastAsia="zh-CN"/>
        </w:rPr>
        <w:lastRenderedPageBreak/>
        <w:t>13</w:t>
      </w:r>
      <w:r>
        <w:rPr>
          <w:lang w:eastAsia="zh-CN"/>
        </w:rPr>
        <w:t>、关于近代中国民族矛盾和阶级矛盾的关系的说法正确的是（）</w:t>
      </w:r>
    </w:p>
    <w:p w14:paraId="2E35B482" w14:textId="77777777" w:rsidR="00796FB8" w:rsidRDefault="00F5081B">
      <w:pPr>
        <w:rPr>
          <w:lang w:eastAsia="zh-CN"/>
        </w:rPr>
      </w:pPr>
      <w:r>
        <w:rPr>
          <w:color w:val="BE0003"/>
          <w:lang w:eastAsia="zh-CN"/>
        </w:rPr>
        <w:t>D.</w:t>
      </w:r>
      <w:r>
        <w:rPr>
          <w:color w:val="BE0003"/>
          <w:lang w:eastAsia="zh-CN"/>
        </w:rPr>
        <w:t>阶级矛盾和民族矛盾随着中国社会的斗争的变化而变化。</w:t>
      </w:r>
    </w:p>
    <w:p w14:paraId="5D5AB1CC" w14:textId="77777777" w:rsidR="00796FB8" w:rsidRDefault="00F5081B">
      <w:pPr>
        <w:rPr>
          <w:lang w:eastAsia="zh-CN"/>
        </w:rPr>
      </w:pPr>
      <w:r>
        <w:rPr>
          <w:lang w:eastAsia="zh-CN"/>
        </w:rPr>
        <w:t>14</w:t>
      </w:r>
      <w:r>
        <w:rPr>
          <w:lang w:eastAsia="zh-CN"/>
        </w:rPr>
        <w:t>、二战后的世界格局是（</w:t>
      </w:r>
      <w:r>
        <w:rPr>
          <w:lang w:eastAsia="zh-CN"/>
        </w:rPr>
        <w:t xml:space="preserve"> </w:t>
      </w:r>
      <w:r>
        <w:rPr>
          <w:lang w:eastAsia="zh-CN"/>
        </w:rPr>
        <w:t>）。</w:t>
      </w:r>
    </w:p>
    <w:p w14:paraId="7B63BF64" w14:textId="77777777" w:rsidR="00796FB8" w:rsidRDefault="00F5081B">
      <w:pPr>
        <w:rPr>
          <w:lang w:eastAsia="zh-CN"/>
        </w:rPr>
      </w:pPr>
      <w:r>
        <w:rPr>
          <w:color w:val="BE0003"/>
          <w:lang w:eastAsia="zh-CN"/>
        </w:rPr>
        <w:t>B.</w:t>
      </w:r>
      <w:r>
        <w:rPr>
          <w:color w:val="BE0003"/>
          <w:lang w:eastAsia="zh-CN"/>
        </w:rPr>
        <w:t>美、苏两极格局</w:t>
      </w:r>
    </w:p>
    <w:p w14:paraId="3CB248D4" w14:textId="77777777" w:rsidR="00796FB8" w:rsidRDefault="00F5081B">
      <w:pPr>
        <w:rPr>
          <w:lang w:eastAsia="zh-CN"/>
        </w:rPr>
      </w:pPr>
      <w:r>
        <w:rPr>
          <w:lang w:eastAsia="zh-CN"/>
        </w:rPr>
        <w:t>15</w:t>
      </w:r>
      <w:r>
        <w:rPr>
          <w:lang w:eastAsia="zh-CN"/>
        </w:rPr>
        <w:t>、在亚洲大陆上抵抗日本侵略的主力的是（</w:t>
      </w:r>
      <w:r>
        <w:rPr>
          <w:lang w:eastAsia="zh-CN"/>
        </w:rPr>
        <w:t xml:space="preserve"> </w:t>
      </w:r>
      <w:r>
        <w:rPr>
          <w:lang w:eastAsia="zh-CN"/>
        </w:rPr>
        <w:t>）。</w:t>
      </w:r>
    </w:p>
    <w:p w14:paraId="1EA0BD44" w14:textId="77777777" w:rsidR="00796FB8" w:rsidRDefault="00F5081B">
      <w:pPr>
        <w:rPr>
          <w:lang w:eastAsia="zh-CN"/>
        </w:rPr>
      </w:pPr>
      <w:r>
        <w:rPr>
          <w:color w:val="BE0003"/>
          <w:lang w:eastAsia="zh-CN"/>
        </w:rPr>
        <w:t>D.</w:t>
      </w:r>
      <w:r>
        <w:rPr>
          <w:color w:val="BE0003"/>
          <w:lang w:eastAsia="zh-CN"/>
        </w:rPr>
        <w:t>中国</w:t>
      </w:r>
    </w:p>
    <w:p w14:paraId="1789A1C9" w14:textId="77777777" w:rsidR="00796FB8" w:rsidRDefault="00F5081B">
      <w:pPr>
        <w:rPr>
          <w:lang w:eastAsia="zh-CN"/>
        </w:rPr>
      </w:pPr>
      <w:r>
        <w:rPr>
          <w:lang w:eastAsia="zh-CN"/>
        </w:rPr>
        <w:t>16</w:t>
      </w:r>
      <w:r>
        <w:rPr>
          <w:lang w:eastAsia="zh-CN"/>
        </w:rPr>
        <w:t>、中国封建社会社会结构的核心是（</w:t>
      </w:r>
      <w:r>
        <w:rPr>
          <w:lang w:eastAsia="zh-CN"/>
        </w:rPr>
        <w:t xml:space="preserve"> </w:t>
      </w:r>
      <w:r>
        <w:rPr>
          <w:lang w:eastAsia="zh-CN"/>
        </w:rPr>
        <w:t>）。</w:t>
      </w:r>
    </w:p>
    <w:p w14:paraId="16106BD2" w14:textId="77777777" w:rsidR="00796FB8" w:rsidRDefault="00F5081B">
      <w:pPr>
        <w:rPr>
          <w:lang w:eastAsia="zh-CN"/>
        </w:rPr>
      </w:pPr>
      <w:r>
        <w:rPr>
          <w:color w:val="BE0003"/>
          <w:lang w:eastAsia="zh-CN"/>
        </w:rPr>
        <w:t>B.</w:t>
      </w:r>
      <w:r>
        <w:rPr>
          <w:color w:val="BE0003"/>
          <w:lang w:eastAsia="zh-CN"/>
        </w:rPr>
        <w:t>宗族家长制</w:t>
      </w:r>
    </w:p>
    <w:p w14:paraId="0F051BED" w14:textId="77777777" w:rsidR="00796FB8" w:rsidRDefault="00F5081B">
      <w:pPr>
        <w:rPr>
          <w:lang w:eastAsia="zh-CN"/>
        </w:rPr>
      </w:pPr>
      <w:r>
        <w:rPr>
          <w:lang w:eastAsia="zh-CN"/>
        </w:rPr>
        <w:t>17</w:t>
      </w:r>
      <w:r>
        <w:rPr>
          <w:lang w:eastAsia="zh-CN"/>
        </w:rPr>
        <w:t>、工业革命首先发生于（</w:t>
      </w:r>
      <w:r>
        <w:rPr>
          <w:lang w:eastAsia="zh-CN"/>
        </w:rPr>
        <w:t xml:space="preserve"> </w:t>
      </w:r>
      <w:r>
        <w:rPr>
          <w:lang w:eastAsia="zh-CN"/>
        </w:rPr>
        <w:t>）。</w:t>
      </w:r>
    </w:p>
    <w:p w14:paraId="520D1542" w14:textId="77777777" w:rsidR="00796FB8" w:rsidRDefault="00F5081B">
      <w:pPr>
        <w:rPr>
          <w:lang w:eastAsia="zh-CN"/>
        </w:rPr>
      </w:pPr>
      <w:r>
        <w:rPr>
          <w:color w:val="BE0003"/>
          <w:lang w:eastAsia="zh-CN"/>
        </w:rPr>
        <w:t>D.</w:t>
      </w:r>
      <w:r>
        <w:rPr>
          <w:color w:val="BE0003"/>
          <w:lang w:eastAsia="zh-CN"/>
        </w:rPr>
        <w:t>英国</w:t>
      </w:r>
    </w:p>
    <w:p w14:paraId="5AF56DBA" w14:textId="77777777" w:rsidR="00796FB8" w:rsidRDefault="00F5081B">
      <w:pPr>
        <w:rPr>
          <w:lang w:eastAsia="zh-CN"/>
        </w:rPr>
      </w:pPr>
      <w:r>
        <w:rPr>
          <w:lang w:eastAsia="zh-CN"/>
        </w:rPr>
        <w:t>18</w:t>
      </w:r>
      <w:r>
        <w:rPr>
          <w:lang w:eastAsia="zh-CN"/>
        </w:rPr>
        <w:t>、英国对华进行鸦片走私的重要机构是（</w:t>
      </w:r>
      <w:r>
        <w:rPr>
          <w:lang w:eastAsia="zh-CN"/>
        </w:rPr>
        <w:t xml:space="preserve"> </w:t>
      </w:r>
      <w:r>
        <w:rPr>
          <w:lang w:eastAsia="zh-CN"/>
        </w:rPr>
        <w:t>）。</w:t>
      </w:r>
    </w:p>
    <w:p w14:paraId="147F4FDD" w14:textId="77777777" w:rsidR="00796FB8" w:rsidRDefault="00F5081B">
      <w:pPr>
        <w:rPr>
          <w:lang w:eastAsia="zh-CN"/>
        </w:rPr>
      </w:pPr>
      <w:r>
        <w:rPr>
          <w:color w:val="BE0003"/>
          <w:lang w:eastAsia="zh-CN"/>
        </w:rPr>
        <w:t>A.</w:t>
      </w:r>
      <w:r>
        <w:rPr>
          <w:color w:val="BE0003"/>
          <w:lang w:eastAsia="zh-CN"/>
        </w:rPr>
        <w:t>东印度公司</w:t>
      </w:r>
    </w:p>
    <w:p w14:paraId="73279C36" w14:textId="77777777" w:rsidR="00796FB8" w:rsidRDefault="00F5081B">
      <w:pPr>
        <w:rPr>
          <w:lang w:eastAsia="zh-CN"/>
        </w:rPr>
      </w:pPr>
      <w:r>
        <w:rPr>
          <w:lang w:eastAsia="zh-CN"/>
        </w:rPr>
        <w:t>19</w:t>
      </w:r>
      <w:r>
        <w:rPr>
          <w:lang w:eastAsia="zh-CN"/>
        </w:rPr>
        <w:t>、近代中国最革命的阶级是（</w:t>
      </w:r>
      <w:r>
        <w:rPr>
          <w:lang w:eastAsia="zh-CN"/>
        </w:rPr>
        <w:t xml:space="preserve"> </w:t>
      </w:r>
      <w:r>
        <w:rPr>
          <w:lang w:eastAsia="zh-CN"/>
        </w:rPr>
        <w:t>）。</w:t>
      </w:r>
    </w:p>
    <w:p w14:paraId="51A0B608" w14:textId="77777777" w:rsidR="00796FB8" w:rsidRDefault="00F5081B">
      <w:pPr>
        <w:rPr>
          <w:lang w:eastAsia="zh-CN"/>
        </w:rPr>
      </w:pPr>
      <w:r>
        <w:rPr>
          <w:color w:val="BE0003"/>
          <w:lang w:eastAsia="zh-CN"/>
        </w:rPr>
        <w:t>A.</w:t>
      </w:r>
      <w:r>
        <w:rPr>
          <w:color w:val="BE0003"/>
          <w:lang w:eastAsia="zh-CN"/>
        </w:rPr>
        <w:t>工人阶级</w:t>
      </w:r>
    </w:p>
    <w:p w14:paraId="1D7438D6" w14:textId="77777777" w:rsidR="00796FB8" w:rsidRDefault="00F5081B">
      <w:pPr>
        <w:rPr>
          <w:lang w:eastAsia="zh-CN"/>
        </w:rPr>
      </w:pPr>
      <w:r>
        <w:rPr>
          <w:lang w:eastAsia="zh-CN"/>
        </w:rPr>
        <w:t>20</w:t>
      </w:r>
      <w:r>
        <w:rPr>
          <w:lang w:eastAsia="zh-CN"/>
        </w:rPr>
        <w:t>、中国最早的一批产业工人产生在（）</w:t>
      </w:r>
    </w:p>
    <w:p w14:paraId="0EB51AC0" w14:textId="77777777" w:rsidR="00796FB8" w:rsidRDefault="00F5081B">
      <w:pPr>
        <w:rPr>
          <w:lang w:eastAsia="zh-CN"/>
        </w:rPr>
      </w:pPr>
      <w:r>
        <w:rPr>
          <w:color w:val="BE0003"/>
          <w:lang w:eastAsia="zh-CN"/>
        </w:rPr>
        <w:t>B.</w:t>
      </w:r>
      <w:r>
        <w:rPr>
          <w:color w:val="BE0003"/>
          <w:lang w:eastAsia="zh-CN"/>
        </w:rPr>
        <w:t>外国资本主义在华企业中</w:t>
      </w:r>
    </w:p>
    <w:p w14:paraId="54CFE348" w14:textId="77777777" w:rsidR="00796FB8" w:rsidRDefault="00F5081B">
      <w:pPr>
        <w:rPr>
          <w:lang w:eastAsia="zh-CN"/>
        </w:rPr>
      </w:pPr>
      <w:r>
        <w:rPr>
          <w:lang w:eastAsia="zh-CN"/>
        </w:rPr>
        <w:t>21</w:t>
      </w:r>
      <w:r>
        <w:rPr>
          <w:lang w:eastAsia="zh-CN"/>
        </w:rPr>
        <w:t>、中华民族发展壮大的强大精神力量是（</w:t>
      </w:r>
      <w:r>
        <w:rPr>
          <w:lang w:eastAsia="zh-CN"/>
        </w:rPr>
        <w:t xml:space="preserve"> </w:t>
      </w:r>
      <w:r>
        <w:rPr>
          <w:lang w:eastAsia="zh-CN"/>
        </w:rPr>
        <w:t>）。</w:t>
      </w:r>
    </w:p>
    <w:p w14:paraId="464F2F73" w14:textId="77777777" w:rsidR="00796FB8" w:rsidRDefault="00F5081B">
      <w:pPr>
        <w:rPr>
          <w:lang w:eastAsia="zh-CN"/>
        </w:rPr>
      </w:pPr>
      <w:r>
        <w:rPr>
          <w:color w:val="BE0003"/>
          <w:lang w:eastAsia="zh-CN"/>
        </w:rPr>
        <w:t>C.</w:t>
      </w:r>
      <w:r>
        <w:rPr>
          <w:color w:val="BE0003"/>
          <w:lang w:eastAsia="zh-CN"/>
        </w:rPr>
        <w:t>中华优秀文化</w:t>
      </w:r>
    </w:p>
    <w:p w14:paraId="66DC3700" w14:textId="77777777" w:rsidR="00796FB8" w:rsidRDefault="00F5081B">
      <w:pPr>
        <w:rPr>
          <w:lang w:eastAsia="zh-CN"/>
        </w:rPr>
      </w:pPr>
      <w:r>
        <w:rPr>
          <w:lang w:eastAsia="zh-CN"/>
        </w:rPr>
        <w:t>22</w:t>
      </w:r>
      <w:r>
        <w:rPr>
          <w:lang w:eastAsia="zh-CN"/>
        </w:rPr>
        <w:t>、日本侵略的最大受害国是（</w:t>
      </w:r>
      <w:r>
        <w:rPr>
          <w:lang w:eastAsia="zh-CN"/>
        </w:rPr>
        <w:t xml:space="preserve"> </w:t>
      </w:r>
      <w:r>
        <w:rPr>
          <w:lang w:eastAsia="zh-CN"/>
        </w:rPr>
        <w:t>）。</w:t>
      </w:r>
    </w:p>
    <w:p w14:paraId="2936EE3E" w14:textId="77777777" w:rsidR="00796FB8" w:rsidRDefault="00F5081B">
      <w:pPr>
        <w:rPr>
          <w:lang w:eastAsia="zh-CN"/>
        </w:rPr>
      </w:pPr>
      <w:r>
        <w:rPr>
          <w:color w:val="BE0003"/>
          <w:lang w:eastAsia="zh-CN"/>
        </w:rPr>
        <w:t>D.</w:t>
      </w:r>
      <w:r>
        <w:rPr>
          <w:color w:val="BE0003"/>
          <w:lang w:eastAsia="zh-CN"/>
        </w:rPr>
        <w:t>中国</w:t>
      </w:r>
    </w:p>
    <w:p w14:paraId="3B5E81F0" w14:textId="77777777" w:rsidR="00796FB8" w:rsidRDefault="00F5081B">
      <w:pPr>
        <w:rPr>
          <w:lang w:eastAsia="zh-CN"/>
        </w:rPr>
      </w:pPr>
      <w:r>
        <w:rPr>
          <w:lang w:eastAsia="zh-CN"/>
        </w:rPr>
        <w:t>23</w:t>
      </w:r>
      <w:r>
        <w:rPr>
          <w:lang w:eastAsia="zh-CN"/>
        </w:rPr>
        <w:t>、近代中国新诞生的被剥削阶级是（</w:t>
      </w:r>
      <w:r>
        <w:rPr>
          <w:lang w:eastAsia="zh-CN"/>
        </w:rPr>
        <w:t xml:space="preserve"> </w:t>
      </w:r>
      <w:r>
        <w:rPr>
          <w:lang w:eastAsia="zh-CN"/>
        </w:rPr>
        <w:t>）。</w:t>
      </w:r>
    </w:p>
    <w:p w14:paraId="33AB9D9E" w14:textId="77777777" w:rsidR="00796FB8" w:rsidRDefault="00F5081B">
      <w:pPr>
        <w:rPr>
          <w:lang w:eastAsia="zh-CN"/>
        </w:rPr>
      </w:pPr>
      <w:r>
        <w:rPr>
          <w:color w:val="BE0003"/>
          <w:lang w:eastAsia="zh-CN"/>
        </w:rPr>
        <w:t>C.</w:t>
      </w:r>
      <w:r>
        <w:rPr>
          <w:color w:val="BE0003"/>
          <w:lang w:eastAsia="zh-CN"/>
        </w:rPr>
        <w:t>工人阶级</w:t>
      </w:r>
    </w:p>
    <w:p w14:paraId="59CA9089" w14:textId="77777777" w:rsidR="00796FB8" w:rsidRDefault="00F5081B">
      <w:pPr>
        <w:rPr>
          <w:lang w:eastAsia="zh-CN"/>
        </w:rPr>
      </w:pPr>
      <w:r>
        <w:rPr>
          <w:lang w:eastAsia="zh-CN"/>
        </w:rPr>
        <w:t>24</w:t>
      </w:r>
      <w:r>
        <w:rPr>
          <w:lang w:eastAsia="zh-CN"/>
        </w:rPr>
        <w:t>、中国全国性抗战的开端是（</w:t>
      </w:r>
      <w:r>
        <w:rPr>
          <w:lang w:eastAsia="zh-CN"/>
        </w:rPr>
        <w:t xml:space="preserve"> </w:t>
      </w:r>
      <w:r>
        <w:rPr>
          <w:lang w:eastAsia="zh-CN"/>
        </w:rPr>
        <w:t>）。</w:t>
      </w:r>
    </w:p>
    <w:p w14:paraId="4B17C550" w14:textId="77777777" w:rsidR="00796FB8" w:rsidRDefault="00F5081B">
      <w:pPr>
        <w:rPr>
          <w:lang w:eastAsia="zh-CN"/>
        </w:rPr>
      </w:pPr>
      <w:r>
        <w:rPr>
          <w:color w:val="BE0003"/>
          <w:lang w:eastAsia="zh-CN"/>
        </w:rPr>
        <w:t>A.</w:t>
      </w:r>
      <w:r>
        <w:rPr>
          <w:color w:val="BE0003"/>
          <w:lang w:eastAsia="zh-CN"/>
        </w:rPr>
        <w:t>七七事变</w:t>
      </w:r>
    </w:p>
    <w:p w14:paraId="69F97D54" w14:textId="77777777" w:rsidR="00796FB8" w:rsidRDefault="00F5081B">
      <w:pPr>
        <w:rPr>
          <w:lang w:eastAsia="zh-CN"/>
        </w:rPr>
      </w:pPr>
      <w:r>
        <w:rPr>
          <w:lang w:eastAsia="zh-CN"/>
        </w:rPr>
        <w:t>25</w:t>
      </w:r>
      <w:r>
        <w:rPr>
          <w:lang w:eastAsia="zh-CN"/>
        </w:rPr>
        <w:t>、中国近代史上与西方列强签订的第一个不平等条约是</w:t>
      </w:r>
    </w:p>
    <w:p w14:paraId="2349F59B" w14:textId="77777777" w:rsidR="00796FB8" w:rsidRDefault="00F5081B">
      <w:pPr>
        <w:rPr>
          <w:lang w:eastAsia="zh-CN"/>
        </w:rPr>
      </w:pPr>
      <w:r>
        <w:rPr>
          <w:color w:val="BE0003"/>
          <w:lang w:eastAsia="zh-CN"/>
        </w:rPr>
        <w:lastRenderedPageBreak/>
        <w:t>B.</w:t>
      </w:r>
      <w:r>
        <w:rPr>
          <w:color w:val="BE0003"/>
          <w:lang w:eastAsia="zh-CN"/>
        </w:rPr>
        <w:t>《南京条约》</w:t>
      </w:r>
    </w:p>
    <w:p w14:paraId="675FF8F9" w14:textId="77777777" w:rsidR="00796FB8" w:rsidRDefault="00F5081B">
      <w:pPr>
        <w:rPr>
          <w:lang w:eastAsia="zh-CN"/>
        </w:rPr>
      </w:pPr>
      <w:r>
        <w:rPr>
          <w:lang w:eastAsia="zh-CN"/>
        </w:rPr>
        <w:t>26</w:t>
      </w:r>
      <w:r>
        <w:rPr>
          <w:lang w:eastAsia="zh-CN"/>
        </w:rPr>
        <w:t>、二战后美国对华政策是（</w:t>
      </w:r>
      <w:r>
        <w:rPr>
          <w:lang w:eastAsia="zh-CN"/>
        </w:rPr>
        <w:t xml:space="preserve"> </w:t>
      </w:r>
      <w:r>
        <w:rPr>
          <w:lang w:eastAsia="zh-CN"/>
        </w:rPr>
        <w:t>）。</w:t>
      </w:r>
    </w:p>
    <w:p w14:paraId="67DF551A" w14:textId="77777777" w:rsidR="00796FB8" w:rsidRDefault="00F5081B">
      <w:pPr>
        <w:rPr>
          <w:lang w:eastAsia="zh-CN"/>
        </w:rPr>
      </w:pPr>
      <w:r>
        <w:rPr>
          <w:color w:val="BE0003"/>
          <w:lang w:eastAsia="zh-CN"/>
        </w:rPr>
        <w:t>D.</w:t>
      </w:r>
      <w:r>
        <w:rPr>
          <w:color w:val="BE0003"/>
          <w:lang w:eastAsia="zh-CN"/>
        </w:rPr>
        <w:t>扶蒋反共</w:t>
      </w:r>
    </w:p>
    <w:p w14:paraId="7DD0AED1" w14:textId="77777777" w:rsidR="00796FB8" w:rsidRDefault="00F5081B">
      <w:pPr>
        <w:rPr>
          <w:lang w:eastAsia="zh-CN"/>
        </w:rPr>
      </w:pPr>
      <w:r>
        <w:rPr>
          <w:lang w:eastAsia="zh-CN"/>
        </w:rPr>
        <w:t>27</w:t>
      </w:r>
      <w:r>
        <w:rPr>
          <w:lang w:eastAsia="zh-CN"/>
        </w:rPr>
        <w:t>、中国近代史的起点是（</w:t>
      </w:r>
      <w:r>
        <w:rPr>
          <w:lang w:eastAsia="zh-CN"/>
        </w:rPr>
        <w:t xml:space="preserve"> </w:t>
      </w:r>
      <w:r>
        <w:rPr>
          <w:lang w:eastAsia="zh-CN"/>
        </w:rPr>
        <w:t>）。</w:t>
      </w:r>
    </w:p>
    <w:p w14:paraId="49CF891A" w14:textId="77777777" w:rsidR="00796FB8" w:rsidRDefault="00F5081B">
      <w:pPr>
        <w:rPr>
          <w:lang w:eastAsia="zh-CN"/>
        </w:rPr>
      </w:pPr>
      <w:r>
        <w:rPr>
          <w:color w:val="BE0003"/>
          <w:lang w:eastAsia="zh-CN"/>
        </w:rPr>
        <w:t>A.</w:t>
      </w:r>
      <w:r>
        <w:rPr>
          <w:color w:val="BE0003"/>
          <w:lang w:eastAsia="zh-CN"/>
        </w:rPr>
        <w:t>鸦片战争</w:t>
      </w:r>
    </w:p>
    <w:p w14:paraId="39CB89FB" w14:textId="77777777" w:rsidR="00796FB8" w:rsidRDefault="00F5081B">
      <w:pPr>
        <w:rPr>
          <w:lang w:eastAsia="zh-CN"/>
        </w:rPr>
      </w:pPr>
      <w:r>
        <w:rPr>
          <w:lang w:eastAsia="zh-CN"/>
        </w:rPr>
        <w:t>28</w:t>
      </w:r>
      <w:r>
        <w:rPr>
          <w:lang w:eastAsia="zh-CN"/>
        </w:rPr>
        <w:t>、帝国主义统治中国的支柱是（）</w:t>
      </w:r>
    </w:p>
    <w:p w14:paraId="50792C5D" w14:textId="77777777" w:rsidR="00796FB8" w:rsidRDefault="00F5081B">
      <w:pPr>
        <w:rPr>
          <w:lang w:eastAsia="zh-CN"/>
        </w:rPr>
      </w:pPr>
      <w:r>
        <w:rPr>
          <w:color w:val="BE0003"/>
          <w:lang w:eastAsia="zh-CN"/>
        </w:rPr>
        <w:t>A.</w:t>
      </w:r>
      <w:r>
        <w:rPr>
          <w:color w:val="BE0003"/>
          <w:lang w:eastAsia="zh-CN"/>
        </w:rPr>
        <w:t>封建势力</w:t>
      </w:r>
    </w:p>
    <w:p w14:paraId="53A7BEE1" w14:textId="77777777" w:rsidR="00796FB8" w:rsidRDefault="00F5081B">
      <w:pPr>
        <w:rPr>
          <w:lang w:eastAsia="zh-CN"/>
        </w:rPr>
      </w:pPr>
      <w:r>
        <w:rPr>
          <w:lang w:eastAsia="zh-CN"/>
        </w:rPr>
        <w:t>29</w:t>
      </w:r>
      <w:r>
        <w:rPr>
          <w:lang w:eastAsia="zh-CN"/>
        </w:rPr>
        <w:t>、近代中国最主要的矛盾是（</w:t>
      </w:r>
      <w:r>
        <w:rPr>
          <w:lang w:eastAsia="zh-CN"/>
        </w:rPr>
        <w:t xml:space="preserve"> </w:t>
      </w:r>
      <w:r>
        <w:rPr>
          <w:lang w:eastAsia="zh-CN"/>
        </w:rPr>
        <w:t>）。</w:t>
      </w:r>
    </w:p>
    <w:p w14:paraId="6552A86F" w14:textId="77777777" w:rsidR="00796FB8" w:rsidRDefault="00F5081B">
      <w:pPr>
        <w:rPr>
          <w:lang w:eastAsia="zh-CN"/>
        </w:rPr>
      </w:pPr>
      <w:r>
        <w:rPr>
          <w:color w:val="BE0003"/>
          <w:lang w:eastAsia="zh-CN"/>
        </w:rPr>
        <w:t>B.</w:t>
      </w:r>
      <w:r>
        <w:rPr>
          <w:color w:val="BE0003"/>
          <w:lang w:eastAsia="zh-CN"/>
        </w:rPr>
        <w:t>中华民族和帝国主义的矛盾</w:t>
      </w:r>
    </w:p>
    <w:p w14:paraId="2F149D57" w14:textId="77777777" w:rsidR="00796FB8" w:rsidRDefault="00F5081B">
      <w:pPr>
        <w:rPr>
          <w:lang w:eastAsia="zh-CN"/>
        </w:rPr>
      </w:pPr>
      <w:r>
        <w:rPr>
          <w:lang w:eastAsia="zh-CN"/>
        </w:rPr>
        <w:t>30</w:t>
      </w:r>
      <w:r>
        <w:rPr>
          <w:lang w:eastAsia="zh-CN"/>
        </w:rPr>
        <w:t>、中国民主革命的主力军是（</w:t>
      </w:r>
      <w:r>
        <w:rPr>
          <w:lang w:eastAsia="zh-CN"/>
        </w:rPr>
        <w:t xml:space="preserve"> </w:t>
      </w:r>
      <w:r>
        <w:rPr>
          <w:lang w:eastAsia="zh-CN"/>
        </w:rPr>
        <w:t>）。</w:t>
      </w:r>
    </w:p>
    <w:p w14:paraId="44E4E57A" w14:textId="77777777" w:rsidR="00796FB8" w:rsidRDefault="00F5081B">
      <w:pPr>
        <w:rPr>
          <w:lang w:eastAsia="zh-CN"/>
        </w:rPr>
      </w:pPr>
      <w:r>
        <w:rPr>
          <w:color w:val="BE0003"/>
          <w:lang w:eastAsia="zh-CN"/>
        </w:rPr>
        <w:t>C.</w:t>
      </w:r>
      <w:r>
        <w:rPr>
          <w:color w:val="BE0003"/>
          <w:lang w:eastAsia="zh-CN"/>
        </w:rPr>
        <w:t>农民阶级</w:t>
      </w:r>
    </w:p>
    <w:p w14:paraId="1C444F1E" w14:textId="77777777" w:rsidR="00796FB8" w:rsidRDefault="00F5081B">
      <w:pPr>
        <w:rPr>
          <w:lang w:eastAsia="zh-CN"/>
        </w:rPr>
      </w:pPr>
      <w:r>
        <w:rPr>
          <w:lang w:eastAsia="zh-CN"/>
        </w:rPr>
        <w:t>31</w:t>
      </w:r>
      <w:r>
        <w:rPr>
          <w:lang w:eastAsia="zh-CN"/>
        </w:rPr>
        <w:t>、</w:t>
      </w:r>
      <w:r>
        <w:rPr>
          <w:lang w:eastAsia="zh-CN"/>
        </w:rPr>
        <w:t>20</w:t>
      </w:r>
      <w:r>
        <w:rPr>
          <w:lang w:eastAsia="zh-CN"/>
        </w:rPr>
        <w:t>世纪开辟了人类历史新纪元的大事件是（</w:t>
      </w:r>
      <w:r>
        <w:rPr>
          <w:lang w:eastAsia="zh-CN"/>
        </w:rPr>
        <w:t xml:space="preserve"> </w:t>
      </w:r>
      <w:r>
        <w:rPr>
          <w:lang w:eastAsia="zh-CN"/>
        </w:rPr>
        <w:t>）。</w:t>
      </w:r>
    </w:p>
    <w:p w14:paraId="039BE48E" w14:textId="77777777" w:rsidR="00796FB8" w:rsidRDefault="00F5081B">
      <w:pPr>
        <w:rPr>
          <w:lang w:eastAsia="zh-CN"/>
        </w:rPr>
      </w:pPr>
      <w:r>
        <w:rPr>
          <w:color w:val="BE0003"/>
          <w:lang w:eastAsia="zh-CN"/>
        </w:rPr>
        <w:t>C.</w:t>
      </w:r>
      <w:r>
        <w:rPr>
          <w:color w:val="BE0003"/>
          <w:lang w:eastAsia="zh-CN"/>
        </w:rPr>
        <w:t>十月革命</w:t>
      </w:r>
    </w:p>
    <w:p w14:paraId="0E9BC6F9" w14:textId="77777777" w:rsidR="00796FB8" w:rsidRDefault="00F5081B">
      <w:pPr>
        <w:rPr>
          <w:lang w:eastAsia="zh-CN"/>
        </w:rPr>
      </w:pPr>
      <w:r>
        <w:rPr>
          <w:lang w:eastAsia="zh-CN"/>
        </w:rPr>
        <w:t>32</w:t>
      </w:r>
      <w:r>
        <w:rPr>
          <w:lang w:eastAsia="zh-CN"/>
        </w:rPr>
        <w:t>、在近代中国，沦为殖民地的地区有（</w:t>
      </w:r>
      <w:r>
        <w:rPr>
          <w:lang w:eastAsia="zh-CN"/>
        </w:rPr>
        <w:t xml:space="preserve"> </w:t>
      </w:r>
      <w:r>
        <w:rPr>
          <w:lang w:eastAsia="zh-CN"/>
        </w:rPr>
        <w:t>）。</w:t>
      </w:r>
    </w:p>
    <w:p w14:paraId="092CF875" w14:textId="77777777" w:rsidR="00796FB8" w:rsidRDefault="00F5081B">
      <w:pPr>
        <w:rPr>
          <w:lang w:eastAsia="zh-CN"/>
        </w:rPr>
      </w:pPr>
      <w:r>
        <w:rPr>
          <w:color w:val="BE0003"/>
          <w:lang w:eastAsia="zh-CN"/>
        </w:rPr>
        <w:t>A.</w:t>
      </w:r>
      <w:r>
        <w:rPr>
          <w:color w:val="BE0003"/>
          <w:lang w:eastAsia="zh-CN"/>
        </w:rPr>
        <w:t>台湾</w:t>
      </w:r>
    </w:p>
    <w:p w14:paraId="1D44443F" w14:textId="77777777" w:rsidR="00796FB8" w:rsidRDefault="00F5081B">
      <w:pPr>
        <w:rPr>
          <w:lang w:eastAsia="zh-CN"/>
        </w:rPr>
      </w:pPr>
      <w:r>
        <w:rPr>
          <w:lang w:eastAsia="zh-CN"/>
        </w:rPr>
        <w:t>33</w:t>
      </w:r>
      <w:r>
        <w:rPr>
          <w:lang w:eastAsia="zh-CN"/>
        </w:rPr>
        <w:t>、近代中国社会人数最多的被剥削者是（</w:t>
      </w:r>
      <w:r>
        <w:rPr>
          <w:lang w:eastAsia="zh-CN"/>
        </w:rPr>
        <w:t xml:space="preserve"> </w:t>
      </w:r>
      <w:r>
        <w:rPr>
          <w:lang w:eastAsia="zh-CN"/>
        </w:rPr>
        <w:t>）。</w:t>
      </w:r>
    </w:p>
    <w:p w14:paraId="5EFAF103" w14:textId="77777777" w:rsidR="00796FB8" w:rsidRDefault="00F5081B">
      <w:pPr>
        <w:rPr>
          <w:lang w:eastAsia="zh-CN"/>
        </w:rPr>
      </w:pPr>
      <w:r>
        <w:rPr>
          <w:color w:val="BE0003"/>
          <w:lang w:eastAsia="zh-CN"/>
        </w:rPr>
        <w:t>B.</w:t>
      </w:r>
      <w:r>
        <w:rPr>
          <w:color w:val="BE0003"/>
          <w:lang w:eastAsia="zh-CN"/>
        </w:rPr>
        <w:t>农民阶级</w:t>
      </w:r>
    </w:p>
    <w:p w14:paraId="5BFCEEE8" w14:textId="77777777" w:rsidR="00796FB8" w:rsidRDefault="00F5081B">
      <w:pPr>
        <w:rPr>
          <w:lang w:eastAsia="zh-CN"/>
        </w:rPr>
      </w:pPr>
      <w:r>
        <w:rPr>
          <w:lang w:eastAsia="zh-CN"/>
        </w:rPr>
        <w:t>34</w:t>
      </w:r>
      <w:r>
        <w:rPr>
          <w:lang w:eastAsia="zh-CN"/>
        </w:rPr>
        <w:t>、小农经济是中国封建社会的基本生产结构，其主要特征是（）</w:t>
      </w:r>
    </w:p>
    <w:p w14:paraId="11662CED" w14:textId="77777777" w:rsidR="00796FB8" w:rsidRDefault="00F5081B">
      <w:pPr>
        <w:rPr>
          <w:lang w:eastAsia="zh-CN"/>
        </w:rPr>
      </w:pPr>
      <w:r>
        <w:rPr>
          <w:color w:val="BE0003"/>
          <w:lang w:eastAsia="zh-CN"/>
        </w:rPr>
        <w:t>A.</w:t>
      </w:r>
      <w:r>
        <w:rPr>
          <w:color w:val="BE0003"/>
          <w:lang w:eastAsia="zh-CN"/>
        </w:rPr>
        <w:t>以个体家庭为单位并与家庭手工业结合的自给自足的自然经济</w:t>
      </w:r>
    </w:p>
    <w:p w14:paraId="17D63021" w14:textId="77777777" w:rsidR="00796FB8" w:rsidRDefault="00F5081B">
      <w:pPr>
        <w:rPr>
          <w:lang w:eastAsia="zh-CN"/>
        </w:rPr>
      </w:pPr>
      <w:r>
        <w:rPr>
          <w:lang w:eastAsia="zh-CN"/>
        </w:rPr>
        <w:t>35</w:t>
      </w:r>
      <w:r>
        <w:rPr>
          <w:lang w:eastAsia="zh-CN"/>
        </w:rPr>
        <w:t>、蒋介石反动政权的基础是（</w:t>
      </w:r>
      <w:r>
        <w:rPr>
          <w:lang w:eastAsia="zh-CN"/>
        </w:rPr>
        <w:t xml:space="preserve"> </w:t>
      </w:r>
      <w:r>
        <w:rPr>
          <w:lang w:eastAsia="zh-CN"/>
        </w:rPr>
        <w:t>）。</w:t>
      </w:r>
    </w:p>
    <w:p w14:paraId="0F012607" w14:textId="77777777" w:rsidR="00796FB8" w:rsidRDefault="00F5081B">
      <w:pPr>
        <w:rPr>
          <w:lang w:eastAsia="zh-CN"/>
        </w:rPr>
      </w:pPr>
      <w:r>
        <w:rPr>
          <w:color w:val="BE0003"/>
          <w:lang w:eastAsia="zh-CN"/>
        </w:rPr>
        <w:t>A.</w:t>
      </w:r>
      <w:r>
        <w:rPr>
          <w:color w:val="BE0003"/>
          <w:lang w:eastAsia="zh-CN"/>
        </w:rPr>
        <w:t>国家垄断资本</w:t>
      </w:r>
    </w:p>
    <w:p w14:paraId="3A1C8B52" w14:textId="77777777" w:rsidR="00796FB8" w:rsidRDefault="00F5081B">
      <w:pPr>
        <w:rPr>
          <w:lang w:eastAsia="zh-CN"/>
        </w:rPr>
      </w:pPr>
      <w:r>
        <w:rPr>
          <w:lang w:eastAsia="zh-CN"/>
        </w:rPr>
        <w:t>36</w:t>
      </w:r>
      <w:r>
        <w:rPr>
          <w:lang w:eastAsia="zh-CN"/>
        </w:rPr>
        <w:t>、世界进入资本主义时代开始的时间是（）</w:t>
      </w:r>
    </w:p>
    <w:p w14:paraId="7419AC24" w14:textId="77777777" w:rsidR="00796FB8" w:rsidRDefault="00F5081B">
      <w:pPr>
        <w:rPr>
          <w:lang w:eastAsia="zh-CN"/>
        </w:rPr>
      </w:pPr>
      <w:r>
        <w:rPr>
          <w:color w:val="BE0003"/>
          <w:lang w:eastAsia="zh-CN"/>
        </w:rPr>
        <w:t>B.</w:t>
      </w:r>
      <w:r>
        <w:rPr>
          <w:color w:val="BE0003"/>
          <w:lang w:eastAsia="zh-CN"/>
        </w:rPr>
        <w:t>英国资产阶级革命。</w:t>
      </w:r>
    </w:p>
    <w:p w14:paraId="17EDDBBD" w14:textId="77777777" w:rsidR="00796FB8" w:rsidRDefault="00F5081B">
      <w:pPr>
        <w:rPr>
          <w:lang w:eastAsia="zh-CN"/>
        </w:rPr>
      </w:pPr>
      <w:r>
        <w:rPr>
          <w:lang w:eastAsia="zh-CN"/>
        </w:rPr>
        <w:t>37</w:t>
      </w:r>
      <w:r>
        <w:rPr>
          <w:lang w:eastAsia="zh-CN"/>
        </w:rPr>
        <w:t>、在近代，关于中国农民所受到的剥削有（）</w:t>
      </w:r>
    </w:p>
    <w:p w14:paraId="1B13A27A" w14:textId="77777777" w:rsidR="00796FB8" w:rsidRDefault="00F5081B">
      <w:pPr>
        <w:rPr>
          <w:lang w:eastAsia="zh-CN"/>
        </w:rPr>
      </w:pPr>
      <w:r>
        <w:rPr>
          <w:color w:val="BE0003"/>
          <w:lang w:eastAsia="zh-CN"/>
        </w:rPr>
        <w:t>A.</w:t>
      </w:r>
      <w:r>
        <w:rPr>
          <w:color w:val="BE0003"/>
          <w:lang w:eastAsia="zh-CN"/>
        </w:rPr>
        <w:t>国民政府向农民征收的盐税。</w:t>
      </w:r>
    </w:p>
    <w:p w14:paraId="5B4CDA5E" w14:textId="77777777" w:rsidR="00796FB8" w:rsidRDefault="00F5081B">
      <w:pPr>
        <w:rPr>
          <w:lang w:eastAsia="zh-CN"/>
        </w:rPr>
      </w:pPr>
      <w:r>
        <w:rPr>
          <w:color w:val="BE0003"/>
          <w:lang w:eastAsia="zh-CN"/>
        </w:rPr>
        <w:lastRenderedPageBreak/>
        <w:t>B</w:t>
      </w:r>
      <w:r>
        <w:rPr>
          <w:color w:val="BE0003"/>
          <w:lang w:eastAsia="zh-CN"/>
        </w:rPr>
        <w:t>.</w:t>
      </w:r>
      <w:r>
        <w:rPr>
          <w:color w:val="BE0003"/>
          <w:lang w:eastAsia="zh-CN"/>
        </w:rPr>
        <w:t>实物地租的剥削。</w:t>
      </w:r>
    </w:p>
    <w:p w14:paraId="2E621CE5" w14:textId="77777777" w:rsidR="00796FB8" w:rsidRDefault="00F5081B">
      <w:pPr>
        <w:rPr>
          <w:lang w:eastAsia="zh-CN"/>
        </w:rPr>
      </w:pPr>
      <w:r>
        <w:rPr>
          <w:color w:val="BE0003"/>
          <w:lang w:eastAsia="zh-CN"/>
        </w:rPr>
        <w:t>C.</w:t>
      </w:r>
      <w:r>
        <w:rPr>
          <w:color w:val="BE0003"/>
          <w:lang w:eastAsia="zh-CN"/>
        </w:rPr>
        <w:t>商业资本的剥削。</w:t>
      </w:r>
    </w:p>
    <w:p w14:paraId="04FB4161" w14:textId="77777777" w:rsidR="00796FB8" w:rsidRDefault="00F5081B">
      <w:pPr>
        <w:rPr>
          <w:lang w:eastAsia="zh-CN"/>
        </w:rPr>
      </w:pPr>
      <w:r>
        <w:rPr>
          <w:color w:val="BE0003"/>
          <w:lang w:eastAsia="zh-CN"/>
        </w:rPr>
        <w:t>D.</w:t>
      </w:r>
      <w:r>
        <w:rPr>
          <w:color w:val="BE0003"/>
          <w:lang w:eastAsia="zh-CN"/>
        </w:rPr>
        <w:t>高利贷资本的剥削。</w:t>
      </w:r>
    </w:p>
    <w:p w14:paraId="3607E4F4" w14:textId="77777777" w:rsidR="00796FB8" w:rsidRDefault="00F5081B">
      <w:pPr>
        <w:rPr>
          <w:lang w:eastAsia="zh-CN"/>
        </w:rPr>
      </w:pPr>
      <w:r>
        <w:rPr>
          <w:lang w:eastAsia="zh-CN"/>
        </w:rPr>
        <w:t>38</w:t>
      </w:r>
      <w:r>
        <w:rPr>
          <w:lang w:eastAsia="zh-CN"/>
        </w:rPr>
        <w:t>、关于二战后的国际格局的说法正确的是（</w:t>
      </w:r>
      <w:r>
        <w:rPr>
          <w:lang w:eastAsia="zh-CN"/>
        </w:rPr>
        <w:t xml:space="preserve"> </w:t>
      </w:r>
      <w:r>
        <w:rPr>
          <w:lang w:eastAsia="zh-CN"/>
        </w:rPr>
        <w:t>）。</w:t>
      </w:r>
    </w:p>
    <w:p w14:paraId="67E73FC0" w14:textId="77777777" w:rsidR="00796FB8" w:rsidRDefault="00F5081B">
      <w:pPr>
        <w:rPr>
          <w:lang w:eastAsia="zh-CN"/>
        </w:rPr>
      </w:pPr>
      <w:r>
        <w:rPr>
          <w:color w:val="BE0003"/>
          <w:lang w:eastAsia="zh-CN"/>
        </w:rPr>
        <w:t>A.</w:t>
      </w:r>
      <w:r>
        <w:rPr>
          <w:color w:val="BE0003"/>
          <w:lang w:eastAsia="zh-CN"/>
        </w:rPr>
        <w:t>美国成为资本主义世界霸主</w:t>
      </w:r>
    </w:p>
    <w:p w14:paraId="2D85A429" w14:textId="77777777" w:rsidR="00796FB8" w:rsidRDefault="00F5081B">
      <w:pPr>
        <w:rPr>
          <w:lang w:eastAsia="zh-CN"/>
        </w:rPr>
      </w:pPr>
      <w:r>
        <w:rPr>
          <w:color w:val="BE0003"/>
          <w:lang w:eastAsia="zh-CN"/>
        </w:rPr>
        <w:t>B.</w:t>
      </w:r>
      <w:r>
        <w:rPr>
          <w:color w:val="BE0003"/>
          <w:lang w:eastAsia="zh-CN"/>
        </w:rPr>
        <w:t>社会主义在多国胜利</w:t>
      </w:r>
    </w:p>
    <w:p w14:paraId="7AF77296" w14:textId="77777777" w:rsidR="00796FB8" w:rsidRDefault="00F5081B">
      <w:pPr>
        <w:rPr>
          <w:lang w:eastAsia="zh-CN"/>
        </w:rPr>
      </w:pPr>
      <w:r>
        <w:rPr>
          <w:color w:val="BE0003"/>
          <w:lang w:eastAsia="zh-CN"/>
        </w:rPr>
        <w:t>C.</w:t>
      </w:r>
      <w:r>
        <w:rPr>
          <w:color w:val="BE0003"/>
          <w:lang w:eastAsia="zh-CN"/>
        </w:rPr>
        <w:t>殖民主义体系瓦解</w:t>
      </w:r>
    </w:p>
    <w:p w14:paraId="01F3DF74" w14:textId="77777777" w:rsidR="00796FB8" w:rsidRDefault="00F5081B">
      <w:pPr>
        <w:rPr>
          <w:lang w:eastAsia="zh-CN"/>
        </w:rPr>
      </w:pPr>
      <w:r>
        <w:rPr>
          <w:color w:val="BE0003"/>
          <w:lang w:eastAsia="zh-CN"/>
        </w:rPr>
        <w:t>D.</w:t>
      </w:r>
      <w:r>
        <w:rPr>
          <w:color w:val="BE0003"/>
          <w:lang w:eastAsia="zh-CN"/>
        </w:rPr>
        <w:t>苏联成为一流强国</w:t>
      </w:r>
    </w:p>
    <w:p w14:paraId="03D01B78" w14:textId="77777777" w:rsidR="00796FB8" w:rsidRDefault="00F5081B">
      <w:pPr>
        <w:rPr>
          <w:lang w:eastAsia="zh-CN"/>
        </w:rPr>
      </w:pPr>
      <w:r>
        <w:rPr>
          <w:lang w:eastAsia="zh-CN"/>
        </w:rPr>
        <w:t>39</w:t>
      </w:r>
      <w:r>
        <w:rPr>
          <w:lang w:eastAsia="zh-CN"/>
        </w:rPr>
        <w:t>、近代中国的矛盾有（</w:t>
      </w:r>
      <w:r>
        <w:rPr>
          <w:lang w:eastAsia="zh-CN"/>
        </w:rPr>
        <w:t xml:space="preserve"> </w:t>
      </w:r>
      <w:r>
        <w:rPr>
          <w:lang w:eastAsia="zh-CN"/>
        </w:rPr>
        <w:t>）。</w:t>
      </w:r>
    </w:p>
    <w:p w14:paraId="61BA7228" w14:textId="77777777" w:rsidR="00796FB8" w:rsidRDefault="00F5081B">
      <w:pPr>
        <w:rPr>
          <w:lang w:eastAsia="zh-CN"/>
        </w:rPr>
      </w:pPr>
      <w:r>
        <w:rPr>
          <w:color w:val="BE0003"/>
          <w:lang w:eastAsia="zh-CN"/>
        </w:rPr>
        <w:t>A.</w:t>
      </w:r>
      <w:r>
        <w:rPr>
          <w:color w:val="BE0003"/>
          <w:lang w:eastAsia="zh-CN"/>
        </w:rPr>
        <w:t>农民阶级与地主阶级的矛盾</w:t>
      </w:r>
    </w:p>
    <w:p w14:paraId="48BA55C4" w14:textId="77777777" w:rsidR="00796FB8" w:rsidRDefault="00F5081B">
      <w:pPr>
        <w:rPr>
          <w:lang w:eastAsia="zh-CN"/>
        </w:rPr>
      </w:pPr>
      <w:r>
        <w:rPr>
          <w:color w:val="BE0003"/>
          <w:lang w:eastAsia="zh-CN"/>
        </w:rPr>
        <w:t>B.</w:t>
      </w:r>
      <w:r>
        <w:rPr>
          <w:color w:val="BE0003"/>
          <w:lang w:eastAsia="zh-CN"/>
        </w:rPr>
        <w:t>资产阶级与地主阶级的矛盾</w:t>
      </w:r>
    </w:p>
    <w:p w14:paraId="2F792AAD" w14:textId="77777777" w:rsidR="00796FB8" w:rsidRDefault="00F5081B">
      <w:pPr>
        <w:rPr>
          <w:lang w:eastAsia="zh-CN"/>
        </w:rPr>
      </w:pPr>
      <w:r>
        <w:rPr>
          <w:color w:val="BE0003"/>
          <w:lang w:eastAsia="zh-CN"/>
        </w:rPr>
        <w:t>C.</w:t>
      </w:r>
      <w:r>
        <w:rPr>
          <w:color w:val="BE0003"/>
          <w:lang w:eastAsia="zh-CN"/>
        </w:rPr>
        <w:t>无产阶级与资产阶级的矛盾</w:t>
      </w:r>
    </w:p>
    <w:p w14:paraId="56670CF5" w14:textId="77777777" w:rsidR="00796FB8" w:rsidRDefault="00F5081B">
      <w:pPr>
        <w:rPr>
          <w:lang w:eastAsia="zh-CN"/>
        </w:rPr>
      </w:pPr>
      <w:r>
        <w:rPr>
          <w:color w:val="BE0003"/>
          <w:lang w:eastAsia="zh-CN"/>
        </w:rPr>
        <w:t>D.</w:t>
      </w:r>
      <w:r>
        <w:rPr>
          <w:color w:val="BE0003"/>
          <w:lang w:eastAsia="zh-CN"/>
        </w:rPr>
        <w:t>中华民族与帝国主义的矛盾</w:t>
      </w:r>
    </w:p>
    <w:p w14:paraId="4A68F23D" w14:textId="77777777" w:rsidR="00796FB8" w:rsidRDefault="00F5081B">
      <w:pPr>
        <w:rPr>
          <w:lang w:eastAsia="zh-CN"/>
        </w:rPr>
      </w:pPr>
      <w:r>
        <w:rPr>
          <w:lang w:eastAsia="zh-CN"/>
        </w:rPr>
        <w:t>40</w:t>
      </w:r>
      <w:r>
        <w:rPr>
          <w:lang w:eastAsia="zh-CN"/>
        </w:rPr>
        <w:t>、半殖民地半封建社会的阶级有（</w:t>
      </w:r>
      <w:r>
        <w:rPr>
          <w:lang w:eastAsia="zh-CN"/>
        </w:rPr>
        <w:t xml:space="preserve"> </w:t>
      </w:r>
      <w:r>
        <w:rPr>
          <w:lang w:eastAsia="zh-CN"/>
        </w:rPr>
        <w:t>）。</w:t>
      </w:r>
    </w:p>
    <w:p w14:paraId="3721E2D4" w14:textId="77777777" w:rsidR="00796FB8" w:rsidRDefault="00F5081B">
      <w:pPr>
        <w:rPr>
          <w:lang w:eastAsia="zh-CN"/>
        </w:rPr>
      </w:pPr>
      <w:r>
        <w:rPr>
          <w:color w:val="BE0003"/>
          <w:lang w:eastAsia="zh-CN"/>
        </w:rPr>
        <w:t>A.</w:t>
      </w:r>
      <w:r>
        <w:rPr>
          <w:color w:val="BE0003"/>
          <w:lang w:eastAsia="zh-CN"/>
        </w:rPr>
        <w:t>地主阶级</w:t>
      </w:r>
    </w:p>
    <w:p w14:paraId="2A07C299" w14:textId="77777777" w:rsidR="00796FB8" w:rsidRDefault="00F5081B">
      <w:pPr>
        <w:rPr>
          <w:lang w:eastAsia="zh-CN"/>
        </w:rPr>
      </w:pPr>
      <w:r>
        <w:rPr>
          <w:color w:val="BE0003"/>
          <w:lang w:eastAsia="zh-CN"/>
        </w:rPr>
        <w:t>B.</w:t>
      </w:r>
      <w:r>
        <w:rPr>
          <w:color w:val="BE0003"/>
          <w:lang w:eastAsia="zh-CN"/>
        </w:rPr>
        <w:t>农民阶级</w:t>
      </w:r>
    </w:p>
    <w:p w14:paraId="06C12A6C" w14:textId="77777777" w:rsidR="00796FB8" w:rsidRDefault="00F5081B">
      <w:pPr>
        <w:rPr>
          <w:lang w:eastAsia="zh-CN"/>
        </w:rPr>
      </w:pPr>
      <w:r>
        <w:rPr>
          <w:color w:val="BE0003"/>
          <w:lang w:eastAsia="zh-CN"/>
        </w:rPr>
        <w:t>C.</w:t>
      </w:r>
      <w:r>
        <w:rPr>
          <w:color w:val="BE0003"/>
          <w:lang w:eastAsia="zh-CN"/>
        </w:rPr>
        <w:t>资产阶级</w:t>
      </w:r>
    </w:p>
    <w:p w14:paraId="3B85259C" w14:textId="77777777" w:rsidR="00796FB8" w:rsidRDefault="00F5081B">
      <w:pPr>
        <w:rPr>
          <w:lang w:eastAsia="zh-CN"/>
        </w:rPr>
      </w:pPr>
      <w:r>
        <w:rPr>
          <w:color w:val="BE0003"/>
          <w:lang w:eastAsia="zh-CN"/>
        </w:rPr>
        <w:t>D.</w:t>
      </w:r>
      <w:r>
        <w:rPr>
          <w:color w:val="BE0003"/>
          <w:lang w:eastAsia="zh-CN"/>
        </w:rPr>
        <w:t>工人阶级</w:t>
      </w:r>
    </w:p>
    <w:p w14:paraId="7E00AA3C" w14:textId="77777777" w:rsidR="00796FB8" w:rsidRDefault="00F5081B">
      <w:pPr>
        <w:rPr>
          <w:lang w:eastAsia="zh-CN"/>
        </w:rPr>
      </w:pPr>
      <w:r>
        <w:rPr>
          <w:lang w:eastAsia="zh-CN"/>
        </w:rPr>
        <w:t>41</w:t>
      </w:r>
      <w:r>
        <w:rPr>
          <w:lang w:eastAsia="zh-CN"/>
        </w:rPr>
        <w:t>、争取民族独立、人民解放和实现国家富强、人民富裕的关系是（</w:t>
      </w:r>
      <w:r>
        <w:rPr>
          <w:lang w:eastAsia="zh-CN"/>
        </w:rPr>
        <w:t xml:space="preserve"> </w:t>
      </w:r>
      <w:r>
        <w:rPr>
          <w:lang w:eastAsia="zh-CN"/>
        </w:rPr>
        <w:t>）。</w:t>
      </w:r>
    </w:p>
    <w:p w14:paraId="7A8FB475" w14:textId="77777777" w:rsidR="00796FB8" w:rsidRDefault="00F5081B">
      <w:pPr>
        <w:rPr>
          <w:lang w:eastAsia="zh-CN"/>
        </w:rPr>
      </w:pPr>
      <w:r>
        <w:rPr>
          <w:color w:val="BE0003"/>
          <w:lang w:eastAsia="zh-CN"/>
        </w:rPr>
        <w:t>A.</w:t>
      </w:r>
      <w:r>
        <w:rPr>
          <w:color w:val="BE0003"/>
          <w:lang w:eastAsia="zh-CN"/>
        </w:rPr>
        <w:t>前者为后者创造前提</w:t>
      </w:r>
    </w:p>
    <w:p w14:paraId="760AE5A9" w14:textId="77777777" w:rsidR="00796FB8" w:rsidRDefault="00F5081B">
      <w:pPr>
        <w:rPr>
          <w:lang w:eastAsia="zh-CN"/>
        </w:rPr>
      </w:pPr>
      <w:r>
        <w:rPr>
          <w:color w:val="BE0003"/>
          <w:lang w:eastAsia="zh-CN"/>
        </w:rPr>
        <w:t>D.</w:t>
      </w:r>
      <w:r>
        <w:rPr>
          <w:color w:val="BE0003"/>
          <w:lang w:eastAsia="zh-CN"/>
        </w:rPr>
        <w:t>前者为后者开辟道路</w:t>
      </w:r>
    </w:p>
    <w:p w14:paraId="1B1979A9" w14:textId="77777777" w:rsidR="00796FB8" w:rsidRDefault="00F5081B">
      <w:pPr>
        <w:rPr>
          <w:lang w:eastAsia="zh-CN"/>
        </w:rPr>
      </w:pPr>
      <w:r>
        <w:rPr>
          <w:lang w:eastAsia="zh-CN"/>
        </w:rPr>
        <w:t>42</w:t>
      </w:r>
      <w:r>
        <w:rPr>
          <w:lang w:eastAsia="zh-CN"/>
        </w:rPr>
        <w:t>、第一次世界大战后兴起的国家有（</w:t>
      </w:r>
      <w:r>
        <w:rPr>
          <w:lang w:eastAsia="zh-CN"/>
        </w:rPr>
        <w:t xml:space="preserve"> </w:t>
      </w:r>
      <w:r>
        <w:rPr>
          <w:lang w:eastAsia="zh-CN"/>
        </w:rPr>
        <w:t>）。</w:t>
      </w:r>
    </w:p>
    <w:p w14:paraId="3B5D0636" w14:textId="77777777" w:rsidR="00796FB8" w:rsidRDefault="00F5081B">
      <w:pPr>
        <w:rPr>
          <w:lang w:eastAsia="zh-CN"/>
        </w:rPr>
      </w:pPr>
      <w:r>
        <w:rPr>
          <w:color w:val="BE0003"/>
          <w:lang w:eastAsia="zh-CN"/>
        </w:rPr>
        <w:t>B.</w:t>
      </w:r>
      <w:r>
        <w:rPr>
          <w:color w:val="BE0003"/>
          <w:lang w:eastAsia="zh-CN"/>
        </w:rPr>
        <w:t>美国</w:t>
      </w:r>
    </w:p>
    <w:p w14:paraId="7AC419D5" w14:textId="77777777" w:rsidR="00796FB8" w:rsidRDefault="00F5081B">
      <w:pPr>
        <w:rPr>
          <w:lang w:eastAsia="zh-CN"/>
        </w:rPr>
      </w:pPr>
      <w:r>
        <w:rPr>
          <w:color w:val="BE0003"/>
          <w:lang w:eastAsia="zh-CN"/>
        </w:rPr>
        <w:t>D.</w:t>
      </w:r>
      <w:r>
        <w:rPr>
          <w:color w:val="BE0003"/>
          <w:lang w:eastAsia="zh-CN"/>
        </w:rPr>
        <w:t>日本</w:t>
      </w:r>
    </w:p>
    <w:p w14:paraId="502006E0" w14:textId="77777777" w:rsidR="00796FB8" w:rsidRDefault="00F5081B">
      <w:pPr>
        <w:rPr>
          <w:lang w:eastAsia="zh-CN"/>
        </w:rPr>
      </w:pPr>
      <w:r>
        <w:rPr>
          <w:lang w:eastAsia="zh-CN"/>
        </w:rPr>
        <w:t>43</w:t>
      </w:r>
      <w:r>
        <w:rPr>
          <w:lang w:eastAsia="zh-CN"/>
        </w:rPr>
        <w:t>、中国封建历史上出现的</w:t>
      </w:r>
      <w:r>
        <w:rPr>
          <w:lang w:eastAsia="zh-CN"/>
        </w:rPr>
        <w:t>“</w:t>
      </w:r>
      <w:r>
        <w:rPr>
          <w:lang w:eastAsia="zh-CN"/>
        </w:rPr>
        <w:t>盛世</w:t>
      </w:r>
      <w:r>
        <w:rPr>
          <w:lang w:eastAsia="zh-CN"/>
        </w:rPr>
        <w:t>”</w:t>
      </w:r>
      <w:r>
        <w:rPr>
          <w:lang w:eastAsia="zh-CN"/>
        </w:rPr>
        <w:t>有（）</w:t>
      </w:r>
    </w:p>
    <w:p w14:paraId="77B49B02" w14:textId="77777777" w:rsidR="00796FB8" w:rsidRDefault="00F5081B">
      <w:pPr>
        <w:rPr>
          <w:lang w:eastAsia="zh-CN"/>
        </w:rPr>
      </w:pPr>
      <w:r>
        <w:rPr>
          <w:color w:val="BE0003"/>
          <w:lang w:eastAsia="zh-CN"/>
        </w:rPr>
        <w:lastRenderedPageBreak/>
        <w:t>A.“</w:t>
      </w:r>
      <w:r>
        <w:rPr>
          <w:color w:val="BE0003"/>
          <w:lang w:eastAsia="zh-CN"/>
        </w:rPr>
        <w:t>文景之治</w:t>
      </w:r>
      <w:r>
        <w:rPr>
          <w:color w:val="BE0003"/>
          <w:lang w:eastAsia="zh-CN"/>
        </w:rPr>
        <w:t>”</w:t>
      </w:r>
    </w:p>
    <w:p w14:paraId="66ABA18C" w14:textId="77777777" w:rsidR="00796FB8" w:rsidRDefault="00F5081B">
      <w:pPr>
        <w:rPr>
          <w:lang w:eastAsia="zh-CN"/>
        </w:rPr>
      </w:pPr>
      <w:r>
        <w:rPr>
          <w:color w:val="BE0003"/>
          <w:lang w:eastAsia="zh-CN"/>
        </w:rPr>
        <w:t>B.“</w:t>
      </w:r>
      <w:r>
        <w:rPr>
          <w:color w:val="BE0003"/>
          <w:lang w:eastAsia="zh-CN"/>
        </w:rPr>
        <w:t>贞观之治</w:t>
      </w:r>
      <w:r>
        <w:rPr>
          <w:color w:val="BE0003"/>
          <w:lang w:eastAsia="zh-CN"/>
        </w:rPr>
        <w:t>”</w:t>
      </w:r>
    </w:p>
    <w:p w14:paraId="61616195" w14:textId="77777777" w:rsidR="00796FB8" w:rsidRDefault="00F5081B">
      <w:pPr>
        <w:rPr>
          <w:lang w:eastAsia="zh-CN"/>
        </w:rPr>
      </w:pPr>
      <w:r>
        <w:rPr>
          <w:color w:val="BE0003"/>
          <w:lang w:eastAsia="zh-CN"/>
        </w:rPr>
        <w:t>C.“</w:t>
      </w:r>
      <w:r>
        <w:rPr>
          <w:color w:val="BE0003"/>
          <w:lang w:eastAsia="zh-CN"/>
        </w:rPr>
        <w:t>康乾盛世</w:t>
      </w:r>
      <w:r>
        <w:rPr>
          <w:color w:val="BE0003"/>
          <w:lang w:eastAsia="zh-CN"/>
        </w:rPr>
        <w:t>”</w:t>
      </w:r>
    </w:p>
    <w:p w14:paraId="6FE97648" w14:textId="77777777" w:rsidR="00796FB8" w:rsidRDefault="00F5081B">
      <w:pPr>
        <w:rPr>
          <w:lang w:eastAsia="zh-CN"/>
        </w:rPr>
      </w:pPr>
      <w:r>
        <w:rPr>
          <w:color w:val="BE0003"/>
          <w:lang w:eastAsia="zh-CN"/>
        </w:rPr>
        <w:t>D.“</w:t>
      </w:r>
      <w:r>
        <w:rPr>
          <w:color w:val="BE0003"/>
          <w:lang w:eastAsia="zh-CN"/>
        </w:rPr>
        <w:t>开元之治</w:t>
      </w:r>
      <w:r>
        <w:rPr>
          <w:color w:val="BE0003"/>
          <w:lang w:eastAsia="zh-CN"/>
        </w:rPr>
        <w:t>”</w:t>
      </w:r>
    </w:p>
    <w:p w14:paraId="6A6B8A3C" w14:textId="77777777" w:rsidR="00796FB8" w:rsidRDefault="00F5081B">
      <w:pPr>
        <w:rPr>
          <w:lang w:eastAsia="zh-CN"/>
        </w:rPr>
      </w:pPr>
      <w:r>
        <w:rPr>
          <w:lang w:eastAsia="zh-CN"/>
        </w:rPr>
        <w:t>44</w:t>
      </w:r>
      <w:r>
        <w:rPr>
          <w:lang w:eastAsia="zh-CN"/>
        </w:rPr>
        <w:t>、关于中国官僚资本的说法正确的是（</w:t>
      </w:r>
      <w:r>
        <w:rPr>
          <w:lang w:eastAsia="zh-CN"/>
        </w:rPr>
        <w:t xml:space="preserve"> </w:t>
      </w:r>
      <w:r>
        <w:rPr>
          <w:lang w:eastAsia="zh-CN"/>
        </w:rPr>
        <w:t>）。</w:t>
      </w:r>
    </w:p>
    <w:p w14:paraId="3AA31729" w14:textId="77777777" w:rsidR="00796FB8" w:rsidRDefault="00F5081B">
      <w:pPr>
        <w:rPr>
          <w:lang w:eastAsia="zh-CN"/>
        </w:rPr>
      </w:pPr>
      <w:r>
        <w:rPr>
          <w:color w:val="BE0003"/>
          <w:lang w:eastAsia="zh-CN"/>
        </w:rPr>
        <w:t>A.</w:t>
      </w:r>
      <w:r>
        <w:rPr>
          <w:color w:val="BE0003"/>
          <w:lang w:eastAsia="zh-CN"/>
        </w:rPr>
        <w:t>官僚资本是中国的垄断资本</w:t>
      </w:r>
    </w:p>
    <w:p w14:paraId="1DBC40EF" w14:textId="77777777" w:rsidR="00796FB8" w:rsidRDefault="00F5081B">
      <w:pPr>
        <w:rPr>
          <w:lang w:eastAsia="zh-CN"/>
        </w:rPr>
      </w:pPr>
      <w:r>
        <w:rPr>
          <w:color w:val="BE0003"/>
          <w:lang w:eastAsia="zh-CN"/>
        </w:rPr>
        <w:t>B.</w:t>
      </w:r>
      <w:r>
        <w:rPr>
          <w:color w:val="BE0003"/>
          <w:lang w:eastAsia="zh-CN"/>
        </w:rPr>
        <w:t>官僚资本与国家政权结合</w:t>
      </w:r>
    </w:p>
    <w:p w14:paraId="5A13DDC6" w14:textId="77777777" w:rsidR="00796FB8" w:rsidRDefault="00F5081B">
      <w:pPr>
        <w:rPr>
          <w:lang w:eastAsia="zh-CN"/>
        </w:rPr>
      </w:pPr>
      <w:r>
        <w:rPr>
          <w:color w:val="BE0003"/>
          <w:lang w:eastAsia="zh-CN"/>
        </w:rPr>
        <w:t>C.</w:t>
      </w:r>
      <w:r>
        <w:rPr>
          <w:color w:val="BE0003"/>
          <w:lang w:eastAsia="zh-CN"/>
        </w:rPr>
        <w:t>官僚资本依附外国垄断资本</w:t>
      </w:r>
    </w:p>
    <w:p w14:paraId="472FE3AC" w14:textId="77777777" w:rsidR="00796FB8" w:rsidRDefault="00F5081B">
      <w:pPr>
        <w:rPr>
          <w:lang w:eastAsia="zh-CN"/>
        </w:rPr>
      </w:pPr>
      <w:r>
        <w:rPr>
          <w:color w:val="BE0003"/>
          <w:lang w:eastAsia="zh-CN"/>
        </w:rPr>
        <w:t>D.</w:t>
      </w:r>
      <w:r>
        <w:rPr>
          <w:color w:val="BE0003"/>
          <w:lang w:eastAsia="zh-CN"/>
        </w:rPr>
        <w:t>官僚资本与封建结合</w:t>
      </w:r>
    </w:p>
    <w:p w14:paraId="133E2929" w14:textId="77777777" w:rsidR="00796FB8" w:rsidRDefault="00F5081B">
      <w:pPr>
        <w:rPr>
          <w:lang w:eastAsia="zh-CN"/>
        </w:rPr>
      </w:pPr>
      <w:r>
        <w:rPr>
          <w:lang w:eastAsia="zh-CN"/>
        </w:rPr>
        <w:t>45</w:t>
      </w:r>
      <w:r>
        <w:rPr>
          <w:lang w:eastAsia="zh-CN"/>
        </w:rPr>
        <w:t>、</w:t>
      </w:r>
      <w:r>
        <w:rPr>
          <w:lang w:eastAsia="zh-CN"/>
        </w:rPr>
        <w:t>17</w:t>
      </w:r>
      <w:r>
        <w:rPr>
          <w:lang w:eastAsia="zh-CN"/>
        </w:rPr>
        <w:t>世纪以后的中国，未能赶上世界的先进潮流，越来越落后于西欧，主要的原因是下列的哪些因素在清代中叶以后已经成为新的生产力与生产方式产生和发展的桎梏：（）</w:t>
      </w:r>
    </w:p>
    <w:p w14:paraId="52BDBE0B" w14:textId="77777777" w:rsidR="00796FB8" w:rsidRDefault="00F5081B">
      <w:pPr>
        <w:rPr>
          <w:lang w:eastAsia="zh-CN"/>
        </w:rPr>
      </w:pPr>
      <w:r>
        <w:rPr>
          <w:color w:val="BE0003"/>
          <w:lang w:eastAsia="zh-CN"/>
        </w:rPr>
        <w:t>A.</w:t>
      </w:r>
      <w:r>
        <w:rPr>
          <w:color w:val="BE0003"/>
          <w:lang w:eastAsia="zh-CN"/>
        </w:rPr>
        <w:t>传统的封建生产方式</w:t>
      </w:r>
    </w:p>
    <w:p w14:paraId="54309605" w14:textId="77777777" w:rsidR="00796FB8" w:rsidRDefault="00F5081B">
      <w:pPr>
        <w:rPr>
          <w:lang w:eastAsia="zh-CN"/>
        </w:rPr>
      </w:pPr>
      <w:r>
        <w:rPr>
          <w:color w:val="BE0003"/>
          <w:lang w:eastAsia="zh-CN"/>
        </w:rPr>
        <w:t>B.</w:t>
      </w:r>
      <w:r>
        <w:rPr>
          <w:color w:val="BE0003"/>
          <w:lang w:eastAsia="zh-CN"/>
        </w:rPr>
        <w:t>高度中央集权的君主专制制度</w:t>
      </w:r>
    </w:p>
    <w:p w14:paraId="66F8187A" w14:textId="77777777" w:rsidR="00796FB8" w:rsidRDefault="00F5081B">
      <w:pPr>
        <w:rPr>
          <w:lang w:eastAsia="zh-CN"/>
        </w:rPr>
      </w:pPr>
      <w:r>
        <w:rPr>
          <w:color w:val="BE0003"/>
          <w:lang w:eastAsia="zh-CN"/>
        </w:rPr>
        <w:t>C.</w:t>
      </w:r>
      <w:r>
        <w:rPr>
          <w:color w:val="BE0003"/>
          <w:lang w:eastAsia="zh-CN"/>
        </w:rPr>
        <w:t>以封建宗法等级制度为核心的社会结构</w:t>
      </w:r>
    </w:p>
    <w:p w14:paraId="56CFF848" w14:textId="77777777" w:rsidR="00796FB8" w:rsidRDefault="00F5081B">
      <w:pPr>
        <w:rPr>
          <w:lang w:eastAsia="zh-CN"/>
        </w:rPr>
      </w:pPr>
      <w:r>
        <w:rPr>
          <w:color w:val="BE0003"/>
          <w:lang w:eastAsia="zh-CN"/>
        </w:rPr>
        <w:t>D.</w:t>
      </w:r>
      <w:r>
        <w:rPr>
          <w:color w:val="BE0003"/>
          <w:lang w:eastAsia="zh-CN"/>
        </w:rPr>
        <w:t>以儒学为统治思想的意识形态与文化结构</w:t>
      </w:r>
    </w:p>
    <w:p w14:paraId="0374B495" w14:textId="77777777" w:rsidR="00796FB8" w:rsidRDefault="00F5081B">
      <w:pPr>
        <w:rPr>
          <w:lang w:eastAsia="zh-CN"/>
        </w:rPr>
      </w:pPr>
      <w:r>
        <w:rPr>
          <w:lang w:eastAsia="zh-CN"/>
        </w:rPr>
        <w:t>46</w:t>
      </w:r>
      <w:r>
        <w:rPr>
          <w:lang w:eastAsia="zh-CN"/>
        </w:rPr>
        <w:t>、《南京条约》的内容有（</w:t>
      </w:r>
      <w:r>
        <w:rPr>
          <w:lang w:eastAsia="zh-CN"/>
        </w:rPr>
        <w:t xml:space="preserve"> </w:t>
      </w:r>
      <w:r>
        <w:rPr>
          <w:lang w:eastAsia="zh-CN"/>
        </w:rPr>
        <w:t>）。</w:t>
      </w:r>
    </w:p>
    <w:p w14:paraId="2F40641D" w14:textId="77777777" w:rsidR="00796FB8" w:rsidRDefault="00F5081B">
      <w:pPr>
        <w:rPr>
          <w:lang w:eastAsia="zh-CN"/>
        </w:rPr>
      </w:pPr>
      <w:r>
        <w:rPr>
          <w:color w:val="BE0003"/>
          <w:lang w:eastAsia="zh-CN"/>
        </w:rPr>
        <w:t>A.</w:t>
      </w:r>
      <w:r>
        <w:rPr>
          <w:color w:val="BE0003"/>
          <w:lang w:eastAsia="zh-CN"/>
        </w:rPr>
        <w:t>割占香港岛</w:t>
      </w:r>
    </w:p>
    <w:p w14:paraId="544D77E9" w14:textId="77777777" w:rsidR="00796FB8" w:rsidRDefault="00F5081B">
      <w:pPr>
        <w:rPr>
          <w:lang w:eastAsia="zh-CN"/>
        </w:rPr>
      </w:pPr>
      <w:r>
        <w:rPr>
          <w:color w:val="BE0003"/>
          <w:lang w:eastAsia="zh-CN"/>
        </w:rPr>
        <w:t>B.</w:t>
      </w:r>
      <w:r>
        <w:rPr>
          <w:color w:val="BE0003"/>
          <w:lang w:eastAsia="zh-CN"/>
        </w:rPr>
        <w:t>赔款</w:t>
      </w:r>
      <w:r>
        <w:rPr>
          <w:color w:val="BE0003"/>
          <w:lang w:eastAsia="zh-CN"/>
        </w:rPr>
        <w:t>2100</w:t>
      </w:r>
      <w:r>
        <w:rPr>
          <w:color w:val="BE0003"/>
          <w:lang w:eastAsia="zh-CN"/>
        </w:rPr>
        <w:t>万元</w:t>
      </w:r>
    </w:p>
    <w:p w14:paraId="3AFE1B82" w14:textId="77777777" w:rsidR="00796FB8" w:rsidRDefault="00F5081B">
      <w:pPr>
        <w:rPr>
          <w:lang w:eastAsia="zh-CN"/>
        </w:rPr>
      </w:pPr>
      <w:r>
        <w:rPr>
          <w:color w:val="BE0003"/>
          <w:lang w:eastAsia="zh-CN"/>
        </w:rPr>
        <w:t>C.</w:t>
      </w:r>
      <w:r>
        <w:rPr>
          <w:color w:val="BE0003"/>
          <w:lang w:eastAsia="zh-CN"/>
        </w:rPr>
        <w:t>协定关税</w:t>
      </w:r>
    </w:p>
    <w:p w14:paraId="4172195A" w14:textId="77777777" w:rsidR="00796FB8" w:rsidRDefault="00F5081B">
      <w:pPr>
        <w:rPr>
          <w:lang w:eastAsia="zh-CN"/>
        </w:rPr>
      </w:pPr>
      <w:r>
        <w:rPr>
          <w:lang w:eastAsia="zh-CN"/>
        </w:rPr>
        <w:t>47</w:t>
      </w:r>
      <w:r>
        <w:rPr>
          <w:lang w:eastAsia="zh-CN"/>
        </w:rPr>
        <w:t>、近代中国资产阶级的来源有（</w:t>
      </w:r>
      <w:r>
        <w:rPr>
          <w:lang w:eastAsia="zh-CN"/>
        </w:rPr>
        <w:t xml:space="preserve"> </w:t>
      </w:r>
      <w:r>
        <w:rPr>
          <w:lang w:eastAsia="zh-CN"/>
        </w:rPr>
        <w:t>）。</w:t>
      </w:r>
    </w:p>
    <w:p w14:paraId="51436457" w14:textId="77777777" w:rsidR="00796FB8" w:rsidRDefault="00F5081B">
      <w:pPr>
        <w:rPr>
          <w:lang w:eastAsia="zh-CN"/>
        </w:rPr>
      </w:pPr>
      <w:r>
        <w:rPr>
          <w:color w:val="BE0003"/>
          <w:lang w:eastAsia="zh-CN"/>
        </w:rPr>
        <w:t>A.</w:t>
      </w:r>
      <w:r>
        <w:rPr>
          <w:color w:val="BE0003"/>
          <w:lang w:eastAsia="zh-CN"/>
        </w:rPr>
        <w:t>买办</w:t>
      </w:r>
    </w:p>
    <w:p w14:paraId="216D44DC" w14:textId="77777777" w:rsidR="00796FB8" w:rsidRDefault="00F5081B">
      <w:pPr>
        <w:rPr>
          <w:lang w:eastAsia="zh-CN"/>
        </w:rPr>
      </w:pPr>
      <w:r>
        <w:rPr>
          <w:color w:val="BE0003"/>
          <w:lang w:eastAsia="zh-CN"/>
        </w:rPr>
        <w:t>B.</w:t>
      </w:r>
      <w:r>
        <w:rPr>
          <w:color w:val="BE0003"/>
          <w:lang w:eastAsia="zh-CN"/>
        </w:rPr>
        <w:t>商人</w:t>
      </w:r>
    </w:p>
    <w:p w14:paraId="77F76AEF" w14:textId="77777777" w:rsidR="00796FB8" w:rsidRDefault="00F5081B">
      <w:pPr>
        <w:rPr>
          <w:lang w:eastAsia="zh-CN"/>
        </w:rPr>
      </w:pPr>
      <w:r>
        <w:rPr>
          <w:color w:val="BE0003"/>
          <w:lang w:eastAsia="zh-CN"/>
        </w:rPr>
        <w:t>C.</w:t>
      </w:r>
      <w:r>
        <w:rPr>
          <w:color w:val="BE0003"/>
          <w:lang w:eastAsia="zh-CN"/>
        </w:rPr>
        <w:t>地主</w:t>
      </w:r>
    </w:p>
    <w:p w14:paraId="69CE49CF" w14:textId="77777777" w:rsidR="00796FB8" w:rsidRDefault="00F5081B">
      <w:pPr>
        <w:rPr>
          <w:lang w:eastAsia="zh-CN"/>
        </w:rPr>
      </w:pPr>
      <w:r>
        <w:rPr>
          <w:color w:val="BE0003"/>
          <w:lang w:eastAsia="zh-CN"/>
        </w:rPr>
        <w:t>D.</w:t>
      </w:r>
      <w:r>
        <w:rPr>
          <w:color w:val="BE0003"/>
          <w:lang w:eastAsia="zh-CN"/>
        </w:rPr>
        <w:t>官僚</w:t>
      </w:r>
    </w:p>
    <w:p w14:paraId="29F27520" w14:textId="77777777" w:rsidR="00796FB8" w:rsidRDefault="00F5081B">
      <w:pPr>
        <w:rPr>
          <w:lang w:eastAsia="zh-CN"/>
        </w:rPr>
      </w:pPr>
      <w:r>
        <w:rPr>
          <w:lang w:eastAsia="zh-CN"/>
        </w:rPr>
        <w:t>48</w:t>
      </w:r>
      <w:r>
        <w:rPr>
          <w:lang w:eastAsia="zh-CN"/>
        </w:rPr>
        <w:t>、近代中国的两大历史任务是（</w:t>
      </w:r>
      <w:r>
        <w:rPr>
          <w:lang w:eastAsia="zh-CN"/>
        </w:rPr>
        <w:t xml:space="preserve"> </w:t>
      </w:r>
      <w:r>
        <w:rPr>
          <w:lang w:eastAsia="zh-CN"/>
        </w:rPr>
        <w:t>）。</w:t>
      </w:r>
    </w:p>
    <w:p w14:paraId="558407D1" w14:textId="77777777" w:rsidR="00796FB8" w:rsidRDefault="00F5081B">
      <w:pPr>
        <w:rPr>
          <w:lang w:eastAsia="zh-CN"/>
        </w:rPr>
      </w:pPr>
      <w:r>
        <w:rPr>
          <w:color w:val="BE0003"/>
          <w:lang w:eastAsia="zh-CN"/>
        </w:rPr>
        <w:lastRenderedPageBreak/>
        <w:t>A.</w:t>
      </w:r>
      <w:r>
        <w:rPr>
          <w:color w:val="BE0003"/>
          <w:lang w:eastAsia="zh-CN"/>
        </w:rPr>
        <w:t>争取民族独立、人民解放</w:t>
      </w:r>
    </w:p>
    <w:p w14:paraId="452CC9CC" w14:textId="77777777" w:rsidR="00796FB8" w:rsidRDefault="00F5081B">
      <w:pPr>
        <w:rPr>
          <w:lang w:eastAsia="zh-CN"/>
        </w:rPr>
      </w:pPr>
      <w:r>
        <w:rPr>
          <w:color w:val="BE0003"/>
          <w:lang w:eastAsia="zh-CN"/>
        </w:rPr>
        <w:t>B.</w:t>
      </w:r>
      <w:r>
        <w:rPr>
          <w:color w:val="BE0003"/>
          <w:lang w:eastAsia="zh-CN"/>
        </w:rPr>
        <w:t>实现国家富强、人民富裕</w:t>
      </w:r>
    </w:p>
    <w:p w14:paraId="62466E06" w14:textId="77777777" w:rsidR="00796FB8" w:rsidRDefault="00F5081B">
      <w:pPr>
        <w:rPr>
          <w:lang w:eastAsia="zh-CN"/>
        </w:rPr>
      </w:pPr>
      <w:r>
        <w:rPr>
          <w:lang w:eastAsia="zh-CN"/>
        </w:rPr>
        <w:t>49</w:t>
      </w:r>
      <w:r>
        <w:rPr>
          <w:lang w:eastAsia="zh-CN"/>
        </w:rPr>
        <w:t>、近代中国工人阶级的来源主要是（</w:t>
      </w:r>
      <w:r>
        <w:rPr>
          <w:lang w:eastAsia="zh-CN"/>
        </w:rPr>
        <w:t xml:space="preserve"> </w:t>
      </w:r>
      <w:r>
        <w:rPr>
          <w:lang w:eastAsia="zh-CN"/>
        </w:rPr>
        <w:t>）。</w:t>
      </w:r>
    </w:p>
    <w:p w14:paraId="42F7D0FE" w14:textId="77777777" w:rsidR="00796FB8" w:rsidRDefault="00F5081B">
      <w:pPr>
        <w:rPr>
          <w:lang w:eastAsia="zh-CN"/>
        </w:rPr>
      </w:pPr>
      <w:r>
        <w:rPr>
          <w:color w:val="BE0003"/>
          <w:lang w:eastAsia="zh-CN"/>
        </w:rPr>
        <w:t>A.</w:t>
      </w:r>
      <w:r>
        <w:rPr>
          <w:color w:val="BE0003"/>
          <w:lang w:eastAsia="zh-CN"/>
        </w:rPr>
        <w:t>手工业者</w:t>
      </w:r>
    </w:p>
    <w:p w14:paraId="381980EF" w14:textId="77777777" w:rsidR="00796FB8" w:rsidRDefault="00F5081B">
      <w:pPr>
        <w:rPr>
          <w:lang w:eastAsia="zh-CN"/>
        </w:rPr>
      </w:pPr>
      <w:r>
        <w:rPr>
          <w:color w:val="BE0003"/>
          <w:lang w:eastAsia="zh-CN"/>
        </w:rPr>
        <w:t>B.</w:t>
      </w:r>
      <w:r>
        <w:rPr>
          <w:color w:val="BE0003"/>
          <w:lang w:eastAsia="zh-CN"/>
        </w:rPr>
        <w:t>城市贫民</w:t>
      </w:r>
    </w:p>
    <w:p w14:paraId="45741070" w14:textId="77777777" w:rsidR="00796FB8" w:rsidRDefault="00F5081B">
      <w:pPr>
        <w:rPr>
          <w:lang w:eastAsia="zh-CN"/>
        </w:rPr>
      </w:pPr>
      <w:r>
        <w:rPr>
          <w:color w:val="BE0003"/>
          <w:lang w:eastAsia="zh-CN"/>
        </w:rPr>
        <w:t>C.</w:t>
      </w:r>
      <w:r>
        <w:rPr>
          <w:color w:val="BE0003"/>
          <w:lang w:eastAsia="zh-CN"/>
        </w:rPr>
        <w:t>城乡破产失业的农民</w:t>
      </w:r>
    </w:p>
    <w:p w14:paraId="10A77AB2" w14:textId="77777777" w:rsidR="00796FB8" w:rsidRDefault="00F5081B">
      <w:pPr>
        <w:rPr>
          <w:lang w:eastAsia="zh-CN"/>
        </w:rPr>
      </w:pPr>
      <w:r>
        <w:rPr>
          <w:lang w:eastAsia="zh-CN"/>
        </w:rPr>
        <w:t>50</w:t>
      </w:r>
      <w:r>
        <w:rPr>
          <w:lang w:eastAsia="zh-CN"/>
        </w:rPr>
        <w:t>、鸦片战争以后，随着外国资本－帝国主义的入侵，中国社会发生的变化是（）</w:t>
      </w:r>
    </w:p>
    <w:p w14:paraId="041AC89F" w14:textId="77777777" w:rsidR="00796FB8" w:rsidRDefault="00F5081B">
      <w:pPr>
        <w:rPr>
          <w:lang w:eastAsia="zh-CN"/>
        </w:rPr>
      </w:pPr>
      <w:r>
        <w:rPr>
          <w:color w:val="BE0003"/>
          <w:lang w:eastAsia="zh-CN"/>
        </w:rPr>
        <w:t>B.</w:t>
      </w:r>
      <w:r>
        <w:rPr>
          <w:color w:val="BE0003"/>
          <w:lang w:eastAsia="zh-CN"/>
        </w:rPr>
        <w:t>独立的中国逐步变成半殖民地的中国。</w:t>
      </w:r>
    </w:p>
    <w:p w14:paraId="128F39F5" w14:textId="77777777" w:rsidR="00796FB8" w:rsidRDefault="00F5081B">
      <w:pPr>
        <w:rPr>
          <w:lang w:eastAsia="zh-CN"/>
        </w:rPr>
      </w:pPr>
      <w:r>
        <w:rPr>
          <w:color w:val="BE0003"/>
          <w:lang w:eastAsia="zh-CN"/>
        </w:rPr>
        <w:t>C.</w:t>
      </w:r>
      <w:r>
        <w:rPr>
          <w:color w:val="BE0003"/>
          <w:lang w:eastAsia="zh-CN"/>
        </w:rPr>
        <w:t>封建的中国逐步变成半封建的中国。</w:t>
      </w:r>
    </w:p>
    <w:p w14:paraId="1BAF1657" w14:textId="77777777" w:rsidR="00796FB8" w:rsidRDefault="00F5081B">
      <w:pPr>
        <w:rPr>
          <w:lang w:eastAsia="zh-CN"/>
        </w:rPr>
      </w:pPr>
      <w:r>
        <w:rPr>
          <w:lang w:eastAsia="zh-CN"/>
        </w:rPr>
        <w:t>51</w:t>
      </w:r>
      <w:r>
        <w:rPr>
          <w:lang w:eastAsia="zh-CN"/>
        </w:rPr>
        <w:t>、封建统治阶级包括（</w:t>
      </w:r>
      <w:r>
        <w:rPr>
          <w:lang w:eastAsia="zh-CN"/>
        </w:rPr>
        <w:t xml:space="preserve"> </w:t>
      </w:r>
      <w:r>
        <w:rPr>
          <w:lang w:eastAsia="zh-CN"/>
        </w:rPr>
        <w:t>）。</w:t>
      </w:r>
    </w:p>
    <w:p w14:paraId="26F8D323" w14:textId="77777777" w:rsidR="00796FB8" w:rsidRDefault="00F5081B">
      <w:pPr>
        <w:rPr>
          <w:lang w:eastAsia="zh-CN"/>
        </w:rPr>
      </w:pPr>
      <w:r>
        <w:rPr>
          <w:color w:val="BE0003"/>
          <w:lang w:eastAsia="zh-CN"/>
        </w:rPr>
        <w:t>A.</w:t>
      </w:r>
      <w:r>
        <w:rPr>
          <w:color w:val="BE0003"/>
          <w:lang w:eastAsia="zh-CN"/>
        </w:rPr>
        <w:t>皇帝</w:t>
      </w:r>
    </w:p>
    <w:p w14:paraId="32C89CCA" w14:textId="77777777" w:rsidR="00796FB8" w:rsidRDefault="00F5081B">
      <w:pPr>
        <w:rPr>
          <w:lang w:eastAsia="zh-CN"/>
        </w:rPr>
      </w:pPr>
      <w:r>
        <w:rPr>
          <w:color w:val="BE0003"/>
          <w:lang w:eastAsia="zh-CN"/>
        </w:rPr>
        <w:t>B.</w:t>
      </w:r>
      <w:r>
        <w:rPr>
          <w:color w:val="BE0003"/>
          <w:lang w:eastAsia="zh-CN"/>
        </w:rPr>
        <w:t>贵族</w:t>
      </w:r>
    </w:p>
    <w:p w14:paraId="5533B844" w14:textId="77777777" w:rsidR="00796FB8" w:rsidRDefault="00F5081B">
      <w:pPr>
        <w:rPr>
          <w:lang w:eastAsia="zh-CN"/>
        </w:rPr>
      </w:pPr>
      <w:r>
        <w:rPr>
          <w:color w:val="BE0003"/>
          <w:lang w:eastAsia="zh-CN"/>
        </w:rPr>
        <w:t>C.</w:t>
      </w:r>
      <w:r>
        <w:rPr>
          <w:color w:val="BE0003"/>
          <w:lang w:eastAsia="zh-CN"/>
        </w:rPr>
        <w:t>地主</w:t>
      </w:r>
    </w:p>
    <w:p w14:paraId="3C30DC19" w14:textId="77777777" w:rsidR="00796FB8" w:rsidRDefault="00F5081B">
      <w:pPr>
        <w:rPr>
          <w:lang w:eastAsia="zh-CN"/>
        </w:rPr>
      </w:pPr>
      <w:r>
        <w:rPr>
          <w:lang w:eastAsia="zh-CN"/>
        </w:rPr>
        <w:t>52</w:t>
      </w:r>
      <w:r>
        <w:rPr>
          <w:lang w:eastAsia="zh-CN"/>
        </w:rPr>
        <w:t>、关于民族资本主义的特点的说法正确的有（</w:t>
      </w:r>
      <w:r>
        <w:rPr>
          <w:lang w:eastAsia="zh-CN"/>
        </w:rPr>
        <w:t xml:space="preserve"> </w:t>
      </w:r>
      <w:r>
        <w:rPr>
          <w:lang w:eastAsia="zh-CN"/>
        </w:rPr>
        <w:t>）。</w:t>
      </w:r>
    </w:p>
    <w:p w14:paraId="39788B4A" w14:textId="77777777" w:rsidR="00796FB8" w:rsidRDefault="00F5081B">
      <w:pPr>
        <w:rPr>
          <w:lang w:eastAsia="zh-CN"/>
        </w:rPr>
      </w:pPr>
      <w:r>
        <w:rPr>
          <w:color w:val="BE0003"/>
          <w:lang w:eastAsia="zh-CN"/>
        </w:rPr>
        <w:t>A.</w:t>
      </w:r>
      <w:r>
        <w:rPr>
          <w:color w:val="BE0003"/>
          <w:lang w:eastAsia="zh-CN"/>
        </w:rPr>
        <w:t>民族资本主义缺乏重工业的基础</w:t>
      </w:r>
    </w:p>
    <w:p w14:paraId="60847869" w14:textId="77777777" w:rsidR="00796FB8" w:rsidRDefault="00F5081B">
      <w:pPr>
        <w:rPr>
          <w:lang w:eastAsia="zh-CN"/>
        </w:rPr>
      </w:pPr>
      <w:r>
        <w:rPr>
          <w:color w:val="BE0003"/>
          <w:lang w:eastAsia="zh-CN"/>
        </w:rPr>
        <w:t>B.</w:t>
      </w:r>
      <w:r>
        <w:rPr>
          <w:color w:val="BE0003"/>
          <w:lang w:eastAsia="zh-CN"/>
        </w:rPr>
        <w:t>民族资本规模狭</w:t>
      </w:r>
      <w:r>
        <w:rPr>
          <w:color w:val="BE0003"/>
          <w:lang w:eastAsia="zh-CN"/>
        </w:rPr>
        <w:t>小</w:t>
      </w:r>
    </w:p>
    <w:p w14:paraId="550C4EE0" w14:textId="77777777" w:rsidR="00796FB8" w:rsidRDefault="00F5081B">
      <w:pPr>
        <w:rPr>
          <w:lang w:eastAsia="zh-CN"/>
        </w:rPr>
      </w:pPr>
      <w:r>
        <w:rPr>
          <w:color w:val="BE0003"/>
          <w:lang w:eastAsia="zh-CN"/>
        </w:rPr>
        <w:t>C.</w:t>
      </w:r>
      <w:r>
        <w:rPr>
          <w:color w:val="BE0003"/>
          <w:lang w:eastAsia="zh-CN"/>
        </w:rPr>
        <w:t>民族资本主义经济和封建势力有联系</w:t>
      </w:r>
    </w:p>
    <w:p w14:paraId="543AD572" w14:textId="77777777" w:rsidR="00796FB8" w:rsidRDefault="00F5081B">
      <w:pPr>
        <w:rPr>
          <w:lang w:eastAsia="zh-CN"/>
        </w:rPr>
      </w:pPr>
      <w:r>
        <w:rPr>
          <w:color w:val="BE0003"/>
          <w:lang w:eastAsia="zh-CN"/>
        </w:rPr>
        <w:t>D.</w:t>
      </w:r>
      <w:r>
        <w:rPr>
          <w:color w:val="BE0003"/>
          <w:lang w:eastAsia="zh-CN"/>
        </w:rPr>
        <w:t>民族资本力量弱小</w:t>
      </w:r>
    </w:p>
    <w:p w14:paraId="701B49BB" w14:textId="77777777" w:rsidR="00796FB8" w:rsidRDefault="00F5081B">
      <w:pPr>
        <w:rPr>
          <w:lang w:eastAsia="zh-CN"/>
        </w:rPr>
      </w:pPr>
      <w:r>
        <w:rPr>
          <w:lang w:eastAsia="zh-CN"/>
        </w:rPr>
        <w:t>53</w:t>
      </w:r>
      <w:r>
        <w:rPr>
          <w:lang w:eastAsia="zh-CN"/>
        </w:rPr>
        <w:t>、中国民族资本主义发展受到的障碍有（</w:t>
      </w:r>
      <w:r>
        <w:rPr>
          <w:lang w:eastAsia="zh-CN"/>
        </w:rPr>
        <w:t xml:space="preserve"> </w:t>
      </w:r>
      <w:r>
        <w:rPr>
          <w:lang w:eastAsia="zh-CN"/>
        </w:rPr>
        <w:t>）。</w:t>
      </w:r>
    </w:p>
    <w:p w14:paraId="61E88A89" w14:textId="77777777" w:rsidR="00796FB8" w:rsidRDefault="00F5081B">
      <w:pPr>
        <w:rPr>
          <w:lang w:eastAsia="zh-CN"/>
        </w:rPr>
      </w:pPr>
      <w:r>
        <w:rPr>
          <w:color w:val="BE0003"/>
          <w:lang w:eastAsia="zh-CN"/>
        </w:rPr>
        <w:t>A.</w:t>
      </w:r>
      <w:r>
        <w:rPr>
          <w:color w:val="BE0003"/>
          <w:lang w:eastAsia="zh-CN"/>
        </w:rPr>
        <w:t>外国资本的压迫</w:t>
      </w:r>
    </w:p>
    <w:p w14:paraId="3117907F" w14:textId="77777777" w:rsidR="00796FB8" w:rsidRDefault="00F5081B">
      <w:pPr>
        <w:rPr>
          <w:lang w:eastAsia="zh-CN"/>
        </w:rPr>
      </w:pPr>
      <w:r>
        <w:rPr>
          <w:color w:val="BE0003"/>
          <w:lang w:eastAsia="zh-CN"/>
        </w:rPr>
        <w:t>B.</w:t>
      </w:r>
      <w:r>
        <w:rPr>
          <w:color w:val="BE0003"/>
          <w:lang w:eastAsia="zh-CN"/>
        </w:rPr>
        <w:t>官僚资本的排挤</w:t>
      </w:r>
    </w:p>
    <w:p w14:paraId="700F3319" w14:textId="77777777" w:rsidR="00796FB8" w:rsidRDefault="00F5081B">
      <w:pPr>
        <w:rPr>
          <w:lang w:eastAsia="zh-CN"/>
        </w:rPr>
      </w:pPr>
      <w:r>
        <w:rPr>
          <w:color w:val="BE0003"/>
          <w:lang w:eastAsia="zh-CN"/>
        </w:rPr>
        <w:t>C.</w:t>
      </w:r>
      <w:r>
        <w:rPr>
          <w:color w:val="BE0003"/>
          <w:lang w:eastAsia="zh-CN"/>
        </w:rPr>
        <w:t>封建生产关系的束缚</w:t>
      </w:r>
    </w:p>
    <w:p w14:paraId="1228338E" w14:textId="77777777" w:rsidR="00796FB8" w:rsidRDefault="00F5081B">
      <w:pPr>
        <w:rPr>
          <w:lang w:eastAsia="zh-CN"/>
        </w:rPr>
      </w:pPr>
      <w:r>
        <w:rPr>
          <w:color w:val="BE0003"/>
          <w:lang w:eastAsia="zh-CN"/>
        </w:rPr>
        <w:t>D.</w:t>
      </w:r>
      <w:r>
        <w:rPr>
          <w:color w:val="BE0003"/>
          <w:lang w:eastAsia="zh-CN"/>
        </w:rPr>
        <w:t>军阀官僚政府的压榨</w:t>
      </w:r>
    </w:p>
    <w:p w14:paraId="2B4E9099" w14:textId="77777777" w:rsidR="00796FB8" w:rsidRDefault="00F5081B">
      <w:pPr>
        <w:rPr>
          <w:lang w:eastAsia="zh-CN"/>
        </w:rPr>
      </w:pPr>
      <w:r>
        <w:rPr>
          <w:lang w:eastAsia="zh-CN"/>
        </w:rPr>
        <w:t>54</w:t>
      </w:r>
      <w:r>
        <w:rPr>
          <w:lang w:eastAsia="zh-CN"/>
        </w:rPr>
        <w:t>、英国走私鸦片对中国的危害有（</w:t>
      </w:r>
      <w:r>
        <w:rPr>
          <w:lang w:eastAsia="zh-CN"/>
        </w:rPr>
        <w:t xml:space="preserve"> </w:t>
      </w:r>
      <w:r>
        <w:rPr>
          <w:lang w:eastAsia="zh-CN"/>
        </w:rPr>
        <w:t>）。</w:t>
      </w:r>
    </w:p>
    <w:p w14:paraId="000E1866" w14:textId="77777777" w:rsidR="00796FB8" w:rsidRDefault="00F5081B">
      <w:pPr>
        <w:rPr>
          <w:lang w:eastAsia="zh-CN"/>
        </w:rPr>
      </w:pPr>
      <w:r>
        <w:rPr>
          <w:color w:val="BE0003"/>
          <w:lang w:eastAsia="zh-CN"/>
        </w:rPr>
        <w:t>A.</w:t>
      </w:r>
      <w:r>
        <w:rPr>
          <w:color w:val="BE0003"/>
          <w:lang w:eastAsia="zh-CN"/>
        </w:rPr>
        <w:t>造成中国财政危机</w:t>
      </w:r>
    </w:p>
    <w:p w14:paraId="37CABA3A" w14:textId="77777777" w:rsidR="00796FB8" w:rsidRDefault="00F5081B">
      <w:pPr>
        <w:rPr>
          <w:lang w:eastAsia="zh-CN"/>
        </w:rPr>
      </w:pPr>
      <w:r>
        <w:rPr>
          <w:color w:val="BE0003"/>
          <w:lang w:eastAsia="zh-CN"/>
        </w:rPr>
        <w:lastRenderedPageBreak/>
        <w:t>B.</w:t>
      </w:r>
      <w:r>
        <w:rPr>
          <w:color w:val="BE0003"/>
          <w:lang w:eastAsia="zh-CN"/>
        </w:rPr>
        <w:t>毒害中国人民</w:t>
      </w:r>
    </w:p>
    <w:p w14:paraId="77570D3F" w14:textId="77777777" w:rsidR="00796FB8" w:rsidRDefault="00F5081B">
      <w:pPr>
        <w:rPr>
          <w:lang w:eastAsia="zh-CN"/>
        </w:rPr>
      </w:pPr>
      <w:r>
        <w:rPr>
          <w:color w:val="BE0003"/>
          <w:lang w:eastAsia="zh-CN"/>
        </w:rPr>
        <w:t>C.</w:t>
      </w:r>
      <w:r>
        <w:rPr>
          <w:color w:val="BE0003"/>
          <w:lang w:eastAsia="zh-CN"/>
        </w:rPr>
        <w:t>加重劳动人民负担</w:t>
      </w:r>
    </w:p>
    <w:p w14:paraId="61A430FB" w14:textId="77777777" w:rsidR="00796FB8" w:rsidRDefault="00F5081B">
      <w:pPr>
        <w:rPr>
          <w:lang w:eastAsia="zh-CN"/>
        </w:rPr>
      </w:pPr>
      <w:r>
        <w:rPr>
          <w:color w:val="BE0003"/>
          <w:lang w:eastAsia="zh-CN"/>
        </w:rPr>
        <w:t>D.</w:t>
      </w:r>
      <w:r>
        <w:rPr>
          <w:color w:val="BE0003"/>
          <w:lang w:eastAsia="zh-CN"/>
        </w:rPr>
        <w:t>破坏生产力</w:t>
      </w:r>
    </w:p>
    <w:p w14:paraId="72F7FA34" w14:textId="77777777" w:rsidR="00796FB8" w:rsidRDefault="00F5081B">
      <w:pPr>
        <w:rPr>
          <w:lang w:eastAsia="zh-CN"/>
        </w:rPr>
      </w:pPr>
      <w:r>
        <w:rPr>
          <w:lang w:eastAsia="zh-CN"/>
        </w:rPr>
        <w:t>55</w:t>
      </w:r>
      <w:r>
        <w:rPr>
          <w:lang w:eastAsia="zh-CN"/>
        </w:rPr>
        <w:t>、近代中国新产生的阶级有（</w:t>
      </w:r>
      <w:r>
        <w:rPr>
          <w:lang w:eastAsia="zh-CN"/>
        </w:rPr>
        <w:t xml:space="preserve"> </w:t>
      </w:r>
      <w:r>
        <w:rPr>
          <w:lang w:eastAsia="zh-CN"/>
        </w:rPr>
        <w:t>）。</w:t>
      </w:r>
    </w:p>
    <w:p w14:paraId="2E4681BF" w14:textId="77777777" w:rsidR="00796FB8" w:rsidRDefault="00F5081B">
      <w:pPr>
        <w:rPr>
          <w:lang w:eastAsia="zh-CN"/>
        </w:rPr>
      </w:pPr>
      <w:r>
        <w:rPr>
          <w:color w:val="BE0003"/>
          <w:lang w:eastAsia="zh-CN"/>
        </w:rPr>
        <w:t>A.</w:t>
      </w:r>
      <w:r>
        <w:rPr>
          <w:color w:val="BE0003"/>
          <w:lang w:eastAsia="zh-CN"/>
        </w:rPr>
        <w:t>无产阶级</w:t>
      </w:r>
    </w:p>
    <w:p w14:paraId="61EC42BE" w14:textId="77777777" w:rsidR="00796FB8" w:rsidRDefault="00F5081B">
      <w:pPr>
        <w:rPr>
          <w:lang w:eastAsia="zh-CN"/>
        </w:rPr>
      </w:pPr>
      <w:r>
        <w:rPr>
          <w:color w:val="BE0003"/>
          <w:lang w:eastAsia="zh-CN"/>
        </w:rPr>
        <w:t>D.</w:t>
      </w:r>
      <w:r>
        <w:rPr>
          <w:color w:val="BE0003"/>
          <w:lang w:eastAsia="zh-CN"/>
        </w:rPr>
        <w:t>资产阶级</w:t>
      </w:r>
    </w:p>
    <w:p w14:paraId="3FC9625E" w14:textId="77777777" w:rsidR="00796FB8" w:rsidRDefault="00F5081B">
      <w:pPr>
        <w:rPr>
          <w:lang w:eastAsia="zh-CN"/>
        </w:rPr>
      </w:pPr>
      <w:r>
        <w:rPr>
          <w:lang w:eastAsia="zh-CN"/>
        </w:rPr>
        <w:t>56</w:t>
      </w:r>
      <w:r>
        <w:rPr>
          <w:lang w:eastAsia="zh-CN"/>
        </w:rPr>
        <w:t>、关于中国民族资产阶级与工人阶级的关系说法正确的是（</w:t>
      </w:r>
      <w:r>
        <w:rPr>
          <w:lang w:eastAsia="zh-CN"/>
        </w:rPr>
        <w:t xml:space="preserve"> </w:t>
      </w:r>
      <w:r>
        <w:rPr>
          <w:lang w:eastAsia="zh-CN"/>
        </w:rPr>
        <w:t>）。</w:t>
      </w:r>
    </w:p>
    <w:p w14:paraId="2BCF86D8" w14:textId="77777777" w:rsidR="00796FB8" w:rsidRDefault="00F5081B">
      <w:pPr>
        <w:rPr>
          <w:lang w:eastAsia="zh-CN"/>
        </w:rPr>
      </w:pPr>
      <w:r>
        <w:rPr>
          <w:color w:val="BE0003"/>
          <w:lang w:eastAsia="zh-CN"/>
        </w:rPr>
        <w:t>B.</w:t>
      </w:r>
      <w:r>
        <w:rPr>
          <w:color w:val="BE0003"/>
          <w:lang w:eastAsia="zh-CN"/>
        </w:rPr>
        <w:t>二者都受外国压迫</w:t>
      </w:r>
    </w:p>
    <w:p w14:paraId="5374C603" w14:textId="77777777" w:rsidR="00796FB8" w:rsidRDefault="00F5081B">
      <w:pPr>
        <w:rPr>
          <w:lang w:eastAsia="zh-CN"/>
        </w:rPr>
      </w:pPr>
      <w:r>
        <w:rPr>
          <w:color w:val="BE0003"/>
          <w:lang w:eastAsia="zh-CN"/>
        </w:rPr>
        <w:t>D.</w:t>
      </w:r>
      <w:r>
        <w:rPr>
          <w:color w:val="BE0003"/>
          <w:lang w:eastAsia="zh-CN"/>
        </w:rPr>
        <w:t>前者晚于后者诞生</w:t>
      </w:r>
    </w:p>
    <w:p w14:paraId="41DD4E1C" w14:textId="77777777" w:rsidR="00796FB8" w:rsidRDefault="00F5081B">
      <w:pPr>
        <w:rPr>
          <w:lang w:eastAsia="zh-CN"/>
        </w:rPr>
      </w:pPr>
      <w:r>
        <w:rPr>
          <w:lang w:eastAsia="zh-CN"/>
        </w:rPr>
        <w:t>57</w:t>
      </w:r>
      <w:r>
        <w:rPr>
          <w:lang w:eastAsia="zh-CN"/>
        </w:rPr>
        <w:t>、国民党政府当局对农民掠夺的方式有（</w:t>
      </w:r>
      <w:r>
        <w:rPr>
          <w:lang w:eastAsia="zh-CN"/>
        </w:rPr>
        <w:t xml:space="preserve"> </w:t>
      </w:r>
      <w:r>
        <w:rPr>
          <w:lang w:eastAsia="zh-CN"/>
        </w:rPr>
        <w:t>）。</w:t>
      </w:r>
    </w:p>
    <w:p w14:paraId="620A6D06" w14:textId="77777777" w:rsidR="00796FB8" w:rsidRDefault="00F5081B">
      <w:pPr>
        <w:rPr>
          <w:lang w:eastAsia="zh-CN"/>
        </w:rPr>
      </w:pPr>
      <w:r>
        <w:rPr>
          <w:color w:val="BE0003"/>
          <w:lang w:eastAsia="zh-CN"/>
        </w:rPr>
        <w:t>A.</w:t>
      </w:r>
      <w:r>
        <w:rPr>
          <w:color w:val="BE0003"/>
          <w:lang w:eastAsia="zh-CN"/>
        </w:rPr>
        <w:t>征收田赋</w:t>
      </w:r>
    </w:p>
    <w:p w14:paraId="45056BC0" w14:textId="77777777" w:rsidR="00796FB8" w:rsidRDefault="00F5081B">
      <w:pPr>
        <w:rPr>
          <w:lang w:eastAsia="zh-CN"/>
        </w:rPr>
      </w:pPr>
      <w:r>
        <w:rPr>
          <w:color w:val="BE0003"/>
          <w:lang w:eastAsia="zh-CN"/>
        </w:rPr>
        <w:t>B.</w:t>
      </w:r>
      <w:r>
        <w:rPr>
          <w:color w:val="BE0003"/>
          <w:lang w:eastAsia="zh-CN"/>
        </w:rPr>
        <w:t>征收盐税</w:t>
      </w:r>
    </w:p>
    <w:p w14:paraId="7C038627" w14:textId="77777777" w:rsidR="00796FB8" w:rsidRDefault="00F5081B">
      <w:pPr>
        <w:rPr>
          <w:lang w:eastAsia="zh-CN"/>
        </w:rPr>
      </w:pPr>
      <w:r>
        <w:rPr>
          <w:color w:val="BE0003"/>
          <w:lang w:eastAsia="zh-CN"/>
        </w:rPr>
        <w:t>C.</w:t>
      </w:r>
      <w:r>
        <w:rPr>
          <w:color w:val="BE0003"/>
          <w:lang w:eastAsia="zh-CN"/>
        </w:rPr>
        <w:t>征收各种杂税</w:t>
      </w:r>
    </w:p>
    <w:p w14:paraId="2E3E8B78" w14:textId="77777777" w:rsidR="00796FB8" w:rsidRDefault="00F5081B">
      <w:pPr>
        <w:rPr>
          <w:lang w:eastAsia="zh-CN"/>
        </w:rPr>
      </w:pPr>
      <w:r>
        <w:rPr>
          <w:color w:val="BE0003"/>
          <w:lang w:eastAsia="zh-CN"/>
        </w:rPr>
        <w:t>D.</w:t>
      </w:r>
      <w:r>
        <w:rPr>
          <w:color w:val="BE0003"/>
          <w:lang w:eastAsia="zh-CN"/>
        </w:rPr>
        <w:t>强迫农民服劳役</w:t>
      </w:r>
    </w:p>
    <w:p w14:paraId="30793377" w14:textId="77777777" w:rsidR="00796FB8" w:rsidRDefault="00F5081B">
      <w:pPr>
        <w:rPr>
          <w:lang w:eastAsia="zh-CN"/>
        </w:rPr>
      </w:pPr>
      <w:r>
        <w:rPr>
          <w:lang w:eastAsia="zh-CN"/>
        </w:rPr>
        <w:t>58</w:t>
      </w:r>
      <w:r>
        <w:rPr>
          <w:lang w:eastAsia="zh-CN"/>
        </w:rPr>
        <w:t>、近代中国主要的矛盾是（</w:t>
      </w:r>
      <w:r>
        <w:rPr>
          <w:lang w:eastAsia="zh-CN"/>
        </w:rPr>
        <w:t xml:space="preserve"> </w:t>
      </w:r>
      <w:r>
        <w:rPr>
          <w:lang w:eastAsia="zh-CN"/>
        </w:rPr>
        <w:t>）。</w:t>
      </w:r>
    </w:p>
    <w:p w14:paraId="34B830E7" w14:textId="77777777" w:rsidR="00796FB8" w:rsidRDefault="00F5081B">
      <w:pPr>
        <w:rPr>
          <w:lang w:eastAsia="zh-CN"/>
        </w:rPr>
      </w:pPr>
      <w:r>
        <w:rPr>
          <w:color w:val="BE0003"/>
          <w:lang w:eastAsia="zh-CN"/>
        </w:rPr>
        <w:t>A.</w:t>
      </w:r>
      <w:r>
        <w:rPr>
          <w:color w:val="BE0003"/>
          <w:lang w:eastAsia="zh-CN"/>
        </w:rPr>
        <w:t>帝国主义和中华民族的矛盾</w:t>
      </w:r>
    </w:p>
    <w:p w14:paraId="1938CB23" w14:textId="77777777" w:rsidR="00796FB8" w:rsidRDefault="00F5081B">
      <w:pPr>
        <w:rPr>
          <w:lang w:eastAsia="zh-CN"/>
        </w:rPr>
      </w:pPr>
      <w:r>
        <w:rPr>
          <w:color w:val="BE0003"/>
          <w:lang w:eastAsia="zh-CN"/>
        </w:rPr>
        <w:t>B.</w:t>
      </w:r>
      <w:r>
        <w:rPr>
          <w:color w:val="BE0003"/>
          <w:lang w:eastAsia="zh-CN"/>
        </w:rPr>
        <w:t>封建主义和人民大众的矛盾</w:t>
      </w:r>
    </w:p>
    <w:p w14:paraId="32D5C08D" w14:textId="77777777" w:rsidR="00796FB8" w:rsidRDefault="00F5081B">
      <w:pPr>
        <w:rPr>
          <w:lang w:eastAsia="zh-CN"/>
        </w:rPr>
      </w:pPr>
      <w:r>
        <w:rPr>
          <w:lang w:eastAsia="zh-CN"/>
        </w:rPr>
        <w:t>59</w:t>
      </w:r>
      <w:r>
        <w:rPr>
          <w:lang w:eastAsia="zh-CN"/>
        </w:rPr>
        <w:t>、在近代中国的资本主义经济中居支配地位的是（</w:t>
      </w:r>
      <w:r>
        <w:rPr>
          <w:lang w:eastAsia="zh-CN"/>
        </w:rPr>
        <w:t xml:space="preserve"> </w:t>
      </w:r>
      <w:r>
        <w:rPr>
          <w:lang w:eastAsia="zh-CN"/>
        </w:rPr>
        <w:t>）。</w:t>
      </w:r>
    </w:p>
    <w:p w14:paraId="4D48BBF6" w14:textId="77777777" w:rsidR="00796FB8" w:rsidRDefault="00F5081B">
      <w:pPr>
        <w:rPr>
          <w:lang w:eastAsia="zh-CN"/>
        </w:rPr>
      </w:pPr>
      <w:r>
        <w:rPr>
          <w:color w:val="BE0003"/>
          <w:lang w:eastAsia="zh-CN"/>
        </w:rPr>
        <w:t>A.</w:t>
      </w:r>
      <w:r>
        <w:rPr>
          <w:color w:val="BE0003"/>
          <w:lang w:eastAsia="zh-CN"/>
        </w:rPr>
        <w:t>外国资本</w:t>
      </w:r>
    </w:p>
    <w:p w14:paraId="7A5FA4EE" w14:textId="77777777" w:rsidR="00796FB8" w:rsidRDefault="00F5081B">
      <w:pPr>
        <w:rPr>
          <w:lang w:eastAsia="zh-CN"/>
        </w:rPr>
      </w:pPr>
      <w:r>
        <w:rPr>
          <w:color w:val="BE0003"/>
          <w:lang w:eastAsia="zh-CN"/>
        </w:rPr>
        <w:t>B.</w:t>
      </w:r>
      <w:r>
        <w:rPr>
          <w:color w:val="BE0003"/>
          <w:lang w:eastAsia="zh-CN"/>
        </w:rPr>
        <w:t>官僚资本</w:t>
      </w:r>
    </w:p>
    <w:p w14:paraId="42473320" w14:textId="77777777" w:rsidR="00796FB8" w:rsidRDefault="00F5081B">
      <w:pPr>
        <w:rPr>
          <w:lang w:eastAsia="zh-CN"/>
        </w:rPr>
      </w:pPr>
      <w:r>
        <w:rPr>
          <w:lang w:eastAsia="zh-CN"/>
        </w:rPr>
        <w:t>60</w:t>
      </w:r>
      <w:r>
        <w:rPr>
          <w:lang w:eastAsia="zh-CN"/>
        </w:rPr>
        <w:t>、半殖民地半封建社会的特征有（</w:t>
      </w:r>
      <w:r>
        <w:rPr>
          <w:lang w:eastAsia="zh-CN"/>
        </w:rPr>
        <w:t xml:space="preserve"> </w:t>
      </w:r>
      <w:r>
        <w:rPr>
          <w:lang w:eastAsia="zh-CN"/>
        </w:rPr>
        <w:t>）。</w:t>
      </w:r>
    </w:p>
    <w:p w14:paraId="4081256C" w14:textId="77777777" w:rsidR="00796FB8" w:rsidRDefault="00F5081B">
      <w:pPr>
        <w:rPr>
          <w:lang w:eastAsia="zh-CN"/>
        </w:rPr>
      </w:pPr>
      <w:r>
        <w:rPr>
          <w:color w:val="BE0003"/>
          <w:lang w:eastAsia="zh-CN"/>
        </w:rPr>
        <w:t>A.</w:t>
      </w:r>
      <w:r>
        <w:rPr>
          <w:color w:val="BE0003"/>
          <w:lang w:eastAsia="zh-CN"/>
        </w:rPr>
        <w:t>资本</w:t>
      </w:r>
      <w:r>
        <w:rPr>
          <w:color w:val="BE0003"/>
          <w:lang w:eastAsia="zh-CN"/>
        </w:rPr>
        <w:t>-</w:t>
      </w:r>
      <w:r>
        <w:rPr>
          <w:color w:val="BE0003"/>
          <w:lang w:eastAsia="zh-CN"/>
        </w:rPr>
        <w:t>帝国主义支配中国</w:t>
      </w:r>
    </w:p>
    <w:p w14:paraId="35856F0F" w14:textId="77777777" w:rsidR="00796FB8" w:rsidRDefault="00F5081B">
      <w:r>
        <w:rPr>
          <w:color w:val="BE0003"/>
        </w:rPr>
        <w:t>B.</w:t>
      </w:r>
      <w:r>
        <w:rPr>
          <w:color w:val="BE0003"/>
        </w:rPr>
        <w:t>封建地主土地所有制依然存在</w:t>
      </w:r>
    </w:p>
    <w:p w14:paraId="5B026F95" w14:textId="77777777" w:rsidR="00796FB8" w:rsidRDefault="00F5081B">
      <w:pPr>
        <w:rPr>
          <w:lang w:eastAsia="zh-CN"/>
        </w:rPr>
      </w:pPr>
      <w:r>
        <w:rPr>
          <w:color w:val="BE0003"/>
          <w:lang w:eastAsia="zh-CN"/>
        </w:rPr>
        <w:t>D.</w:t>
      </w:r>
      <w:r>
        <w:rPr>
          <w:color w:val="BE0003"/>
          <w:lang w:eastAsia="zh-CN"/>
        </w:rPr>
        <w:t>农民日益贫困化</w:t>
      </w:r>
    </w:p>
    <w:p w14:paraId="077F9EDE" w14:textId="77777777" w:rsidR="00796FB8" w:rsidRDefault="00F5081B">
      <w:pPr>
        <w:rPr>
          <w:lang w:eastAsia="zh-CN"/>
        </w:rPr>
      </w:pPr>
      <w:r>
        <w:rPr>
          <w:lang w:eastAsia="zh-CN"/>
        </w:rPr>
        <w:t>61</w:t>
      </w:r>
      <w:r>
        <w:rPr>
          <w:lang w:eastAsia="zh-CN"/>
        </w:rPr>
        <w:t>、近代中国压在中国人民头上的</w:t>
      </w:r>
      <w:r>
        <w:rPr>
          <w:lang w:eastAsia="zh-CN"/>
        </w:rPr>
        <w:t>“</w:t>
      </w:r>
      <w:r>
        <w:rPr>
          <w:lang w:eastAsia="zh-CN"/>
        </w:rPr>
        <w:t>三座大山</w:t>
      </w:r>
      <w:r>
        <w:rPr>
          <w:lang w:eastAsia="zh-CN"/>
        </w:rPr>
        <w:t>”</w:t>
      </w:r>
      <w:r>
        <w:rPr>
          <w:lang w:eastAsia="zh-CN"/>
        </w:rPr>
        <w:t>是（</w:t>
      </w:r>
      <w:r>
        <w:rPr>
          <w:lang w:eastAsia="zh-CN"/>
        </w:rPr>
        <w:t xml:space="preserve"> </w:t>
      </w:r>
      <w:r>
        <w:rPr>
          <w:lang w:eastAsia="zh-CN"/>
        </w:rPr>
        <w:t>）。</w:t>
      </w:r>
    </w:p>
    <w:p w14:paraId="45FE682A" w14:textId="77777777" w:rsidR="00796FB8" w:rsidRDefault="00F5081B">
      <w:pPr>
        <w:rPr>
          <w:lang w:eastAsia="zh-CN"/>
        </w:rPr>
      </w:pPr>
      <w:r>
        <w:rPr>
          <w:color w:val="BE0003"/>
          <w:lang w:eastAsia="zh-CN"/>
        </w:rPr>
        <w:lastRenderedPageBreak/>
        <w:t>A.</w:t>
      </w:r>
      <w:r>
        <w:rPr>
          <w:color w:val="BE0003"/>
          <w:lang w:eastAsia="zh-CN"/>
        </w:rPr>
        <w:t>帝国主义</w:t>
      </w:r>
    </w:p>
    <w:p w14:paraId="4BEEF1F7" w14:textId="77777777" w:rsidR="00796FB8" w:rsidRDefault="00F5081B">
      <w:pPr>
        <w:rPr>
          <w:lang w:eastAsia="zh-CN"/>
        </w:rPr>
      </w:pPr>
      <w:r>
        <w:rPr>
          <w:color w:val="BE0003"/>
          <w:lang w:eastAsia="zh-CN"/>
        </w:rPr>
        <w:t>B.</w:t>
      </w:r>
      <w:r>
        <w:rPr>
          <w:color w:val="BE0003"/>
          <w:lang w:eastAsia="zh-CN"/>
        </w:rPr>
        <w:t>封建主义</w:t>
      </w:r>
    </w:p>
    <w:p w14:paraId="28C58159" w14:textId="77777777" w:rsidR="00796FB8" w:rsidRDefault="00F5081B">
      <w:pPr>
        <w:rPr>
          <w:lang w:eastAsia="zh-CN"/>
        </w:rPr>
      </w:pPr>
      <w:r>
        <w:rPr>
          <w:color w:val="BE0003"/>
          <w:lang w:eastAsia="zh-CN"/>
        </w:rPr>
        <w:t>D.</w:t>
      </w:r>
      <w:r>
        <w:rPr>
          <w:color w:val="BE0003"/>
          <w:lang w:eastAsia="zh-CN"/>
        </w:rPr>
        <w:t>官僚资产阶级</w:t>
      </w:r>
    </w:p>
    <w:p w14:paraId="3C000D65" w14:textId="77777777" w:rsidR="00796FB8" w:rsidRDefault="00F5081B">
      <w:pPr>
        <w:rPr>
          <w:lang w:eastAsia="zh-CN"/>
        </w:rPr>
      </w:pPr>
      <w:r>
        <w:rPr>
          <w:lang w:eastAsia="zh-CN"/>
        </w:rPr>
        <w:t>62</w:t>
      </w:r>
      <w:r>
        <w:rPr>
          <w:lang w:eastAsia="zh-CN"/>
        </w:rPr>
        <w:t>、在半殖民地半封建中国，民族资产阶级的基本特征是（）</w:t>
      </w:r>
    </w:p>
    <w:p w14:paraId="690EC244" w14:textId="77777777" w:rsidR="00796FB8" w:rsidRDefault="00F5081B">
      <w:r>
        <w:rPr>
          <w:color w:val="BE0003"/>
        </w:rPr>
        <w:t>A.</w:t>
      </w:r>
      <w:r>
        <w:rPr>
          <w:color w:val="BE0003"/>
        </w:rPr>
        <w:t>具有反帝反封建的革命性</w:t>
      </w:r>
    </w:p>
    <w:p w14:paraId="763F9E17" w14:textId="77777777" w:rsidR="00796FB8" w:rsidRDefault="00F5081B">
      <w:pPr>
        <w:rPr>
          <w:lang w:eastAsia="zh-CN"/>
        </w:rPr>
      </w:pPr>
      <w:r>
        <w:rPr>
          <w:color w:val="BE0003"/>
          <w:lang w:eastAsia="zh-CN"/>
        </w:rPr>
        <w:t>B.</w:t>
      </w:r>
      <w:r>
        <w:rPr>
          <w:color w:val="BE0003"/>
          <w:lang w:eastAsia="zh-CN"/>
        </w:rPr>
        <w:t>具有软弱性和妥协性</w:t>
      </w:r>
    </w:p>
    <w:p w14:paraId="01A0CE12" w14:textId="77777777" w:rsidR="00796FB8" w:rsidRDefault="00F5081B">
      <w:pPr>
        <w:rPr>
          <w:lang w:eastAsia="zh-CN"/>
        </w:rPr>
      </w:pPr>
      <w:r>
        <w:rPr>
          <w:lang w:eastAsia="zh-CN"/>
        </w:rPr>
        <w:t>63</w:t>
      </w:r>
      <w:r>
        <w:rPr>
          <w:lang w:eastAsia="zh-CN"/>
        </w:rPr>
        <w:t>、近代中国的工人阶级的特点有（</w:t>
      </w:r>
      <w:r>
        <w:rPr>
          <w:lang w:eastAsia="zh-CN"/>
        </w:rPr>
        <w:t xml:space="preserve"> </w:t>
      </w:r>
      <w:r>
        <w:rPr>
          <w:lang w:eastAsia="zh-CN"/>
        </w:rPr>
        <w:t>）。</w:t>
      </w:r>
    </w:p>
    <w:p w14:paraId="110E49CE" w14:textId="77777777" w:rsidR="00796FB8" w:rsidRDefault="00F5081B">
      <w:pPr>
        <w:rPr>
          <w:lang w:eastAsia="zh-CN"/>
        </w:rPr>
      </w:pPr>
      <w:r>
        <w:rPr>
          <w:color w:val="BE0003"/>
          <w:lang w:eastAsia="zh-CN"/>
        </w:rPr>
        <w:t>A.</w:t>
      </w:r>
      <w:r>
        <w:rPr>
          <w:color w:val="BE0003"/>
          <w:lang w:eastAsia="zh-CN"/>
        </w:rPr>
        <w:t>工资低</w:t>
      </w:r>
    </w:p>
    <w:p w14:paraId="6C321F54" w14:textId="77777777" w:rsidR="00796FB8" w:rsidRDefault="00F5081B">
      <w:pPr>
        <w:rPr>
          <w:lang w:eastAsia="zh-CN"/>
        </w:rPr>
      </w:pPr>
      <w:r>
        <w:rPr>
          <w:color w:val="BE0003"/>
          <w:lang w:eastAsia="zh-CN"/>
        </w:rPr>
        <w:t>B.</w:t>
      </w:r>
      <w:r>
        <w:rPr>
          <w:color w:val="BE0003"/>
          <w:lang w:eastAsia="zh-CN"/>
        </w:rPr>
        <w:t>劳动条件恶劣</w:t>
      </w:r>
    </w:p>
    <w:p w14:paraId="59E8C766" w14:textId="77777777" w:rsidR="00796FB8" w:rsidRDefault="00F5081B">
      <w:pPr>
        <w:rPr>
          <w:lang w:eastAsia="zh-CN"/>
        </w:rPr>
      </w:pPr>
      <w:r>
        <w:rPr>
          <w:color w:val="BE0003"/>
          <w:lang w:eastAsia="zh-CN"/>
        </w:rPr>
        <w:t>C.</w:t>
      </w:r>
      <w:r>
        <w:rPr>
          <w:color w:val="BE0003"/>
          <w:lang w:eastAsia="zh-CN"/>
        </w:rPr>
        <w:t>受剥削最深</w:t>
      </w:r>
    </w:p>
    <w:p w14:paraId="5236693F" w14:textId="77777777" w:rsidR="00796FB8" w:rsidRDefault="00F5081B">
      <w:pPr>
        <w:rPr>
          <w:lang w:eastAsia="zh-CN"/>
        </w:rPr>
      </w:pPr>
      <w:r>
        <w:rPr>
          <w:color w:val="BE0003"/>
          <w:lang w:eastAsia="zh-CN"/>
        </w:rPr>
        <w:t>D.</w:t>
      </w:r>
      <w:r>
        <w:rPr>
          <w:color w:val="BE0003"/>
          <w:lang w:eastAsia="zh-CN"/>
        </w:rPr>
        <w:t>革命性最强</w:t>
      </w:r>
    </w:p>
    <w:p w14:paraId="0C7083E3" w14:textId="77777777" w:rsidR="00796FB8" w:rsidRDefault="00F5081B">
      <w:pPr>
        <w:rPr>
          <w:lang w:eastAsia="zh-CN"/>
        </w:rPr>
      </w:pPr>
      <w:r>
        <w:rPr>
          <w:lang w:eastAsia="zh-CN"/>
        </w:rPr>
        <w:t>64</w:t>
      </w:r>
      <w:r>
        <w:rPr>
          <w:lang w:eastAsia="zh-CN"/>
        </w:rPr>
        <w:t>、鸦片战争后中国社会发生的根本性变化是（）</w:t>
      </w:r>
    </w:p>
    <w:p w14:paraId="53804174" w14:textId="77777777" w:rsidR="00796FB8" w:rsidRDefault="00F5081B">
      <w:pPr>
        <w:rPr>
          <w:lang w:eastAsia="zh-CN"/>
        </w:rPr>
      </w:pPr>
      <w:r>
        <w:rPr>
          <w:color w:val="BE0003"/>
          <w:lang w:eastAsia="zh-CN"/>
        </w:rPr>
        <w:t>A.</w:t>
      </w:r>
      <w:r>
        <w:rPr>
          <w:color w:val="BE0003"/>
          <w:lang w:eastAsia="zh-CN"/>
        </w:rPr>
        <w:t>独立的中国逐步变成半殖民地的中国</w:t>
      </w:r>
    </w:p>
    <w:p w14:paraId="7A5BDC7F" w14:textId="77777777" w:rsidR="00796FB8" w:rsidRDefault="00F5081B">
      <w:pPr>
        <w:rPr>
          <w:lang w:eastAsia="zh-CN"/>
        </w:rPr>
      </w:pPr>
      <w:r>
        <w:rPr>
          <w:color w:val="BE0003"/>
          <w:lang w:eastAsia="zh-CN"/>
        </w:rPr>
        <w:t>C.</w:t>
      </w:r>
      <w:r>
        <w:rPr>
          <w:color w:val="BE0003"/>
          <w:lang w:eastAsia="zh-CN"/>
        </w:rPr>
        <w:t>封建的中国逐步变成半封建的中国</w:t>
      </w:r>
    </w:p>
    <w:p w14:paraId="312700C7" w14:textId="77777777" w:rsidR="00796FB8" w:rsidRDefault="00F5081B">
      <w:pPr>
        <w:rPr>
          <w:lang w:eastAsia="zh-CN"/>
        </w:rPr>
      </w:pPr>
      <w:r>
        <w:rPr>
          <w:lang w:eastAsia="zh-CN"/>
        </w:rPr>
        <w:t>65</w:t>
      </w:r>
      <w:r>
        <w:rPr>
          <w:lang w:eastAsia="zh-CN"/>
        </w:rPr>
        <w:t>、抗战胜利后统制国民党统治区的经济的是（</w:t>
      </w:r>
      <w:r>
        <w:rPr>
          <w:lang w:eastAsia="zh-CN"/>
        </w:rPr>
        <w:t xml:space="preserve"> </w:t>
      </w:r>
      <w:r>
        <w:rPr>
          <w:lang w:eastAsia="zh-CN"/>
        </w:rPr>
        <w:t>）。</w:t>
      </w:r>
    </w:p>
    <w:p w14:paraId="4055A9E2" w14:textId="77777777" w:rsidR="00796FB8" w:rsidRDefault="00F5081B">
      <w:pPr>
        <w:rPr>
          <w:lang w:eastAsia="zh-CN"/>
        </w:rPr>
      </w:pPr>
      <w:r>
        <w:rPr>
          <w:color w:val="BE0003"/>
          <w:lang w:eastAsia="zh-CN"/>
        </w:rPr>
        <w:t>A.</w:t>
      </w:r>
      <w:r>
        <w:rPr>
          <w:color w:val="BE0003"/>
          <w:lang w:eastAsia="zh-CN"/>
        </w:rPr>
        <w:t>美国垄断资本</w:t>
      </w:r>
    </w:p>
    <w:p w14:paraId="316329E8" w14:textId="77777777" w:rsidR="00796FB8" w:rsidRDefault="00F5081B">
      <w:pPr>
        <w:rPr>
          <w:lang w:eastAsia="zh-CN"/>
        </w:rPr>
      </w:pPr>
      <w:r>
        <w:rPr>
          <w:color w:val="BE0003"/>
          <w:lang w:eastAsia="zh-CN"/>
        </w:rPr>
        <w:t>C.</w:t>
      </w:r>
      <w:r>
        <w:rPr>
          <w:color w:val="BE0003"/>
          <w:lang w:eastAsia="zh-CN"/>
        </w:rPr>
        <w:t>中国官僚资本</w:t>
      </w:r>
    </w:p>
    <w:p w14:paraId="444B64D9" w14:textId="77777777" w:rsidR="00796FB8" w:rsidRDefault="00F5081B">
      <w:pPr>
        <w:rPr>
          <w:lang w:eastAsia="zh-CN"/>
        </w:rPr>
      </w:pPr>
      <w:r>
        <w:rPr>
          <w:lang w:eastAsia="zh-CN"/>
        </w:rPr>
        <w:t>66</w:t>
      </w:r>
      <w:r>
        <w:rPr>
          <w:lang w:eastAsia="zh-CN"/>
        </w:rPr>
        <w:t>、在近代中国，可供中国人民选择的方案主要是（</w:t>
      </w:r>
      <w:r>
        <w:rPr>
          <w:lang w:eastAsia="zh-CN"/>
        </w:rPr>
        <w:t xml:space="preserve"> </w:t>
      </w:r>
      <w:r>
        <w:rPr>
          <w:lang w:eastAsia="zh-CN"/>
        </w:rPr>
        <w:t>）。</w:t>
      </w:r>
    </w:p>
    <w:p w14:paraId="1B68C22F" w14:textId="77777777" w:rsidR="00796FB8" w:rsidRDefault="00F5081B">
      <w:pPr>
        <w:rPr>
          <w:lang w:eastAsia="zh-CN"/>
        </w:rPr>
      </w:pPr>
      <w:r>
        <w:rPr>
          <w:color w:val="BE0003"/>
          <w:lang w:eastAsia="zh-CN"/>
        </w:rPr>
        <w:t>A.</w:t>
      </w:r>
      <w:r>
        <w:rPr>
          <w:color w:val="BE0003"/>
          <w:lang w:eastAsia="zh-CN"/>
        </w:rPr>
        <w:t>继续半殖民</w:t>
      </w:r>
      <w:r>
        <w:rPr>
          <w:color w:val="BE0003"/>
          <w:lang w:eastAsia="zh-CN"/>
        </w:rPr>
        <w:t>地半封建的旧中国</w:t>
      </w:r>
    </w:p>
    <w:p w14:paraId="1CEE4763" w14:textId="77777777" w:rsidR="00796FB8" w:rsidRDefault="00F5081B">
      <w:pPr>
        <w:rPr>
          <w:lang w:eastAsia="zh-CN"/>
        </w:rPr>
      </w:pPr>
      <w:r>
        <w:rPr>
          <w:color w:val="BE0003"/>
          <w:lang w:eastAsia="zh-CN"/>
        </w:rPr>
        <w:t>B.</w:t>
      </w:r>
      <w:r>
        <w:rPr>
          <w:color w:val="BE0003"/>
          <w:lang w:eastAsia="zh-CN"/>
        </w:rPr>
        <w:t>创建新民主主义的新中国</w:t>
      </w:r>
    </w:p>
    <w:p w14:paraId="7C357149" w14:textId="77777777" w:rsidR="00796FB8" w:rsidRDefault="00F5081B">
      <w:pPr>
        <w:rPr>
          <w:lang w:eastAsia="zh-CN"/>
        </w:rPr>
      </w:pPr>
      <w:r>
        <w:rPr>
          <w:lang w:eastAsia="zh-CN"/>
        </w:rPr>
        <w:t>67</w:t>
      </w:r>
      <w:r>
        <w:rPr>
          <w:lang w:eastAsia="zh-CN"/>
        </w:rPr>
        <w:t>、官僚资本实际上主要是商业投机活动。</w:t>
      </w:r>
    </w:p>
    <w:p w14:paraId="2947F2EF" w14:textId="77777777" w:rsidR="00796FB8" w:rsidRDefault="00F5081B">
      <w:pPr>
        <w:rPr>
          <w:lang w:eastAsia="zh-CN"/>
        </w:rPr>
      </w:pPr>
      <w:r>
        <w:rPr>
          <w:color w:val="BE0003"/>
          <w:lang w:eastAsia="zh-CN"/>
        </w:rPr>
        <w:t>对</w:t>
      </w:r>
    </w:p>
    <w:p w14:paraId="483F8694" w14:textId="77777777" w:rsidR="00796FB8" w:rsidRDefault="00F5081B">
      <w:pPr>
        <w:rPr>
          <w:lang w:eastAsia="zh-CN"/>
        </w:rPr>
      </w:pPr>
      <w:r>
        <w:rPr>
          <w:lang w:eastAsia="zh-CN"/>
        </w:rPr>
        <w:t>68</w:t>
      </w:r>
      <w:r>
        <w:rPr>
          <w:lang w:eastAsia="zh-CN"/>
        </w:rPr>
        <w:t>、</w:t>
      </w:r>
      <w:r>
        <w:rPr>
          <w:lang w:eastAsia="zh-CN"/>
        </w:rPr>
        <w:t>19</w:t>
      </w:r>
      <w:r>
        <w:rPr>
          <w:lang w:eastAsia="zh-CN"/>
        </w:rPr>
        <w:t>世纪</w:t>
      </w:r>
      <w:r>
        <w:rPr>
          <w:lang w:eastAsia="zh-CN"/>
        </w:rPr>
        <w:t>40</w:t>
      </w:r>
      <w:r>
        <w:rPr>
          <w:lang w:eastAsia="zh-CN"/>
        </w:rPr>
        <w:t>至</w:t>
      </w:r>
      <w:r>
        <w:rPr>
          <w:lang w:eastAsia="zh-CN"/>
        </w:rPr>
        <w:t>50</w:t>
      </w:r>
      <w:r>
        <w:rPr>
          <w:lang w:eastAsia="zh-CN"/>
        </w:rPr>
        <w:t>年代，中国民族资本兴办的新式企业逐步发展起来。</w:t>
      </w:r>
    </w:p>
    <w:p w14:paraId="481AA7BE" w14:textId="77777777" w:rsidR="00796FB8" w:rsidRDefault="00F5081B">
      <w:pPr>
        <w:rPr>
          <w:lang w:eastAsia="zh-CN"/>
        </w:rPr>
      </w:pPr>
      <w:r>
        <w:rPr>
          <w:color w:val="BE0003"/>
          <w:lang w:eastAsia="zh-CN"/>
        </w:rPr>
        <w:t>错</w:t>
      </w:r>
    </w:p>
    <w:p w14:paraId="41A204E8" w14:textId="77777777" w:rsidR="00796FB8" w:rsidRDefault="00F5081B">
      <w:pPr>
        <w:rPr>
          <w:lang w:eastAsia="zh-CN"/>
        </w:rPr>
      </w:pPr>
      <w:r>
        <w:rPr>
          <w:lang w:eastAsia="zh-CN"/>
        </w:rPr>
        <w:t>69</w:t>
      </w:r>
      <w:r>
        <w:rPr>
          <w:lang w:eastAsia="zh-CN"/>
        </w:rPr>
        <w:t>、国民党政府统治时期中国半殖民地化程度减弱了。</w:t>
      </w:r>
    </w:p>
    <w:p w14:paraId="7FA30CCC" w14:textId="77777777" w:rsidR="00796FB8" w:rsidRDefault="00F5081B">
      <w:pPr>
        <w:rPr>
          <w:lang w:eastAsia="zh-CN"/>
        </w:rPr>
      </w:pPr>
      <w:r>
        <w:rPr>
          <w:color w:val="BE0003"/>
          <w:lang w:eastAsia="zh-CN"/>
        </w:rPr>
        <w:lastRenderedPageBreak/>
        <w:t>错</w:t>
      </w:r>
    </w:p>
    <w:p w14:paraId="2D2EEA1E" w14:textId="77777777" w:rsidR="00796FB8" w:rsidRDefault="00F5081B">
      <w:pPr>
        <w:rPr>
          <w:lang w:eastAsia="zh-CN"/>
        </w:rPr>
      </w:pPr>
      <w:r>
        <w:rPr>
          <w:lang w:eastAsia="zh-CN"/>
        </w:rPr>
        <w:t>70</w:t>
      </w:r>
      <w:r>
        <w:rPr>
          <w:lang w:eastAsia="zh-CN"/>
        </w:rPr>
        <w:t>、官僚资本的垄断活动主要在金融业方面开始的。</w:t>
      </w:r>
    </w:p>
    <w:p w14:paraId="7BD84C0C" w14:textId="77777777" w:rsidR="00796FB8" w:rsidRDefault="00F5081B">
      <w:pPr>
        <w:rPr>
          <w:lang w:eastAsia="zh-CN"/>
        </w:rPr>
      </w:pPr>
      <w:r>
        <w:rPr>
          <w:color w:val="BE0003"/>
          <w:lang w:eastAsia="zh-CN"/>
        </w:rPr>
        <w:t>对</w:t>
      </w:r>
    </w:p>
    <w:p w14:paraId="33EA6FAE" w14:textId="77777777" w:rsidR="00796FB8" w:rsidRDefault="00F5081B">
      <w:pPr>
        <w:rPr>
          <w:lang w:eastAsia="zh-CN"/>
        </w:rPr>
      </w:pPr>
      <w:r>
        <w:rPr>
          <w:lang w:eastAsia="zh-CN"/>
        </w:rPr>
        <w:t>71</w:t>
      </w:r>
      <w:r>
        <w:rPr>
          <w:lang w:eastAsia="zh-CN"/>
        </w:rPr>
        <w:t>、资产阶级共和国方案在中国行不通是由于经济落后。</w:t>
      </w:r>
    </w:p>
    <w:p w14:paraId="43CB41D9" w14:textId="77777777" w:rsidR="00796FB8" w:rsidRDefault="00F5081B">
      <w:pPr>
        <w:rPr>
          <w:lang w:eastAsia="zh-CN"/>
        </w:rPr>
      </w:pPr>
      <w:r>
        <w:rPr>
          <w:color w:val="BE0003"/>
          <w:lang w:eastAsia="zh-CN"/>
        </w:rPr>
        <w:t>错</w:t>
      </w:r>
    </w:p>
    <w:p w14:paraId="67AA014A" w14:textId="77777777" w:rsidR="00796FB8" w:rsidRDefault="00F5081B">
      <w:pPr>
        <w:rPr>
          <w:lang w:eastAsia="zh-CN"/>
        </w:rPr>
      </w:pPr>
      <w:r>
        <w:rPr>
          <w:lang w:eastAsia="zh-CN"/>
        </w:rPr>
        <w:t>72</w:t>
      </w:r>
      <w:r>
        <w:rPr>
          <w:lang w:eastAsia="zh-CN"/>
        </w:rPr>
        <w:t>、封建主义对农民的剥削从根本上限制了中国工业的发展。</w:t>
      </w:r>
    </w:p>
    <w:p w14:paraId="00005D76" w14:textId="77777777" w:rsidR="00796FB8" w:rsidRDefault="00F5081B">
      <w:pPr>
        <w:rPr>
          <w:lang w:eastAsia="zh-CN"/>
        </w:rPr>
      </w:pPr>
      <w:r>
        <w:rPr>
          <w:color w:val="BE0003"/>
          <w:lang w:eastAsia="zh-CN"/>
        </w:rPr>
        <w:t>对</w:t>
      </w:r>
    </w:p>
    <w:p w14:paraId="290E28B9" w14:textId="77777777" w:rsidR="00796FB8" w:rsidRDefault="00F5081B">
      <w:pPr>
        <w:rPr>
          <w:lang w:eastAsia="zh-CN"/>
        </w:rPr>
      </w:pPr>
      <w:r>
        <w:rPr>
          <w:lang w:eastAsia="zh-CN"/>
        </w:rPr>
        <w:t>73</w:t>
      </w:r>
      <w:r>
        <w:rPr>
          <w:lang w:eastAsia="zh-CN"/>
        </w:rPr>
        <w:t>、鸦片战争的直接导火线是中国政府取消了合法的鸦片贸易。</w:t>
      </w:r>
    </w:p>
    <w:p w14:paraId="1F3D052C" w14:textId="77777777" w:rsidR="00796FB8" w:rsidRDefault="00F5081B">
      <w:pPr>
        <w:rPr>
          <w:lang w:eastAsia="zh-CN"/>
        </w:rPr>
      </w:pPr>
      <w:r>
        <w:rPr>
          <w:color w:val="BE0003"/>
          <w:lang w:eastAsia="zh-CN"/>
        </w:rPr>
        <w:t>错</w:t>
      </w:r>
    </w:p>
    <w:p w14:paraId="02FC2096" w14:textId="77777777" w:rsidR="00796FB8" w:rsidRDefault="00F5081B">
      <w:pPr>
        <w:rPr>
          <w:lang w:eastAsia="zh-CN"/>
        </w:rPr>
      </w:pPr>
      <w:r>
        <w:rPr>
          <w:lang w:eastAsia="zh-CN"/>
        </w:rPr>
        <w:t>74</w:t>
      </w:r>
      <w:r>
        <w:rPr>
          <w:lang w:eastAsia="zh-CN"/>
        </w:rPr>
        <w:t>、争取民族独立与人民解放的首要任务是进行民主革命。</w:t>
      </w:r>
    </w:p>
    <w:p w14:paraId="1D7AC56E" w14:textId="77777777" w:rsidR="00796FB8" w:rsidRDefault="00F5081B">
      <w:pPr>
        <w:rPr>
          <w:lang w:eastAsia="zh-CN"/>
        </w:rPr>
      </w:pPr>
      <w:r>
        <w:rPr>
          <w:color w:val="BE0003"/>
          <w:lang w:eastAsia="zh-CN"/>
        </w:rPr>
        <w:t>对</w:t>
      </w:r>
    </w:p>
    <w:p w14:paraId="09F4C384" w14:textId="77777777" w:rsidR="00796FB8" w:rsidRDefault="00F5081B">
      <w:pPr>
        <w:rPr>
          <w:lang w:eastAsia="zh-CN"/>
        </w:rPr>
      </w:pPr>
      <w:r>
        <w:rPr>
          <w:lang w:eastAsia="zh-CN"/>
        </w:rPr>
        <w:t>75</w:t>
      </w:r>
      <w:r>
        <w:rPr>
          <w:lang w:eastAsia="zh-CN"/>
        </w:rPr>
        <w:t>、</w:t>
      </w:r>
      <w:r>
        <w:rPr>
          <w:lang w:eastAsia="zh-CN"/>
        </w:rPr>
        <w:t>18</w:t>
      </w:r>
      <w:r>
        <w:rPr>
          <w:lang w:eastAsia="zh-CN"/>
        </w:rPr>
        <w:t>世纪初，英国完成工业革命，成为世界资本主义最强大的国家，建立了号称</w:t>
      </w:r>
      <w:r>
        <w:rPr>
          <w:lang w:eastAsia="zh-CN"/>
        </w:rPr>
        <w:t>“</w:t>
      </w:r>
      <w:r>
        <w:rPr>
          <w:lang w:eastAsia="zh-CN"/>
        </w:rPr>
        <w:t>日不落</w:t>
      </w:r>
      <w:r>
        <w:rPr>
          <w:lang w:eastAsia="zh-CN"/>
        </w:rPr>
        <w:t>”</w:t>
      </w:r>
      <w:r>
        <w:rPr>
          <w:lang w:eastAsia="zh-CN"/>
        </w:rPr>
        <w:t>的殖民大帝国。</w:t>
      </w:r>
    </w:p>
    <w:p w14:paraId="0DFD4C10" w14:textId="77777777" w:rsidR="00796FB8" w:rsidRDefault="00F5081B">
      <w:pPr>
        <w:rPr>
          <w:lang w:eastAsia="zh-CN"/>
        </w:rPr>
      </w:pPr>
      <w:r>
        <w:rPr>
          <w:color w:val="BE0003"/>
          <w:lang w:eastAsia="zh-CN"/>
        </w:rPr>
        <w:t>错</w:t>
      </w:r>
    </w:p>
    <w:p w14:paraId="495BC2A0" w14:textId="77777777" w:rsidR="00796FB8" w:rsidRDefault="00F5081B">
      <w:pPr>
        <w:rPr>
          <w:lang w:eastAsia="zh-CN"/>
        </w:rPr>
      </w:pPr>
      <w:r>
        <w:rPr>
          <w:lang w:eastAsia="zh-CN"/>
        </w:rPr>
        <w:t>76</w:t>
      </w:r>
      <w:r>
        <w:rPr>
          <w:lang w:eastAsia="zh-CN"/>
        </w:rPr>
        <w:t>、</w:t>
      </w:r>
      <w:r>
        <w:rPr>
          <w:lang w:eastAsia="zh-CN"/>
        </w:rPr>
        <w:t>“</w:t>
      </w:r>
      <w:r>
        <w:rPr>
          <w:lang w:eastAsia="zh-CN"/>
        </w:rPr>
        <w:t>第三条道路</w:t>
      </w:r>
      <w:r>
        <w:rPr>
          <w:lang w:eastAsia="zh-CN"/>
        </w:rPr>
        <w:t>”</w:t>
      </w:r>
      <w:r>
        <w:rPr>
          <w:lang w:eastAsia="zh-CN"/>
        </w:rPr>
        <w:t>实际上就是资产阶级共和国的道路。</w:t>
      </w:r>
    </w:p>
    <w:p w14:paraId="60465288" w14:textId="77777777" w:rsidR="00796FB8" w:rsidRDefault="00F5081B">
      <w:pPr>
        <w:rPr>
          <w:lang w:eastAsia="zh-CN"/>
        </w:rPr>
      </w:pPr>
      <w:r>
        <w:rPr>
          <w:color w:val="BE0003"/>
          <w:lang w:eastAsia="zh-CN"/>
        </w:rPr>
        <w:t>对</w:t>
      </w:r>
    </w:p>
    <w:p w14:paraId="04D92684" w14:textId="77777777" w:rsidR="00796FB8" w:rsidRDefault="00F5081B">
      <w:pPr>
        <w:rPr>
          <w:lang w:eastAsia="zh-CN"/>
        </w:rPr>
      </w:pPr>
      <w:r>
        <w:rPr>
          <w:lang w:eastAsia="zh-CN"/>
        </w:rPr>
        <w:t>77</w:t>
      </w:r>
      <w:r>
        <w:rPr>
          <w:lang w:eastAsia="zh-CN"/>
        </w:rPr>
        <w:t>、控制中国是战后美国全球战略的重要组成部分。</w:t>
      </w:r>
    </w:p>
    <w:p w14:paraId="19A75A24" w14:textId="77777777" w:rsidR="00796FB8" w:rsidRDefault="00F5081B">
      <w:pPr>
        <w:rPr>
          <w:lang w:eastAsia="zh-CN"/>
        </w:rPr>
      </w:pPr>
      <w:r>
        <w:rPr>
          <w:color w:val="BE0003"/>
          <w:lang w:eastAsia="zh-CN"/>
        </w:rPr>
        <w:t>对</w:t>
      </w:r>
    </w:p>
    <w:p w14:paraId="4439D5CB" w14:textId="77777777" w:rsidR="00796FB8" w:rsidRDefault="00F5081B">
      <w:pPr>
        <w:rPr>
          <w:lang w:eastAsia="zh-CN"/>
        </w:rPr>
      </w:pPr>
      <w:r>
        <w:rPr>
          <w:lang w:eastAsia="zh-CN"/>
        </w:rPr>
        <w:t>78</w:t>
      </w:r>
      <w:r>
        <w:rPr>
          <w:lang w:eastAsia="zh-CN"/>
        </w:rPr>
        <w:t>、近代中国的民族资产阶级具有反帝反封的意识。</w:t>
      </w:r>
    </w:p>
    <w:p w14:paraId="79CBA7DB" w14:textId="77777777" w:rsidR="00796FB8" w:rsidRDefault="00F5081B">
      <w:pPr>
        <w:rPr>
          <w:lang w:eastAsia="zh-CN"/>
        </w:rPr>
      </w:pPr>
      <w:r>
        <w:rPr>
          <w:color w:val="BE0003"/>
          <w:lang w:eastAsia="zh-CN"/>
        </w:rPr>
        <w:t>对</w:t>
      </w:r>
    </w:p>
    <w:p w14:paraId="14F377F8" w14:textId="77777777" w:rsidR="00796FB8" w:rsidRDefault="00F5081B">
      <w:pPr>
        <w:rPr>
          <w:lang w:eastAsia="zh-CN"/>
        </w:rPr>
      </w:pPr>
      <w:r>
        <w:rPr>
          <w:lang w:eastAsia="zh-CN"/>
        </w:rPr>
        <w:t>79</w:t>
      </w:r>
      <w:r>
        <w:rPr>
          <w:lang w:eastAsia="zh-CN"/>
        </w:rPr>
        <w:t>、半殖民地半封建社会是一个畸形的社会形态。</w:t>
      </w:r>
    </w:p>
    <w:p w14:paraId="5B4E1EDD" w14:textId="77777777" w:rsidR="00796FB8" w:rsidRDefault="00F5081B">
      <w:pPr>
        <w:rPr>
          <w:lang w:eastAsia="zh-CN"/>
        </w:rPr>
      </w:pPr>
      <w:r>
        <w:rPr>
          <w:color w:val="BE0003"/>
          <w:lang w:eastAsia="zh-CN"/>
        </w:rPr>
        <w:t>对</w:t>
      </w:r>
    </w:p>
    <w:p w14:paraId="5F02DFD9" w14:textId="77777777" w:rsidR="00796FB8" w:rsidRDefault="00F5081B">
      <w:pPr>
        <w:rPr>
          <w:lang w:eastAsia="zh-CN"/>
        </w:rPr>
      </w:pPr>
      <w:r>
        <w:rPr>
          <w:lang w:eastAsia="zh-CN"/>
        </w:rPr>
        <w:t>80</w:t>
      </w:r>
      <w:r>
        <w:rPr>
          <w:lang w:eastAsia="zh-CN"/>
        </w:rPr>
        <w:t>、国民党南京政府废除了旧中国一切不平等条约。</w:t>
      </w:r>
    </w:p>
    <w:p w14:paraId="0C526053" w14:textId="77777777" w:rsidR="00796FB8" w:rsidRDefault="00F5081B">
      <w:pPr>
        <w:rPr>
          <w:lang w:eastAsia="zh-CN"/>
        </w:rPr>
      </w:pPr>
      <w:r>
        <w:rPr>
          <w:color w:val="BE0003"/>
          <w:lang w:eastAsia="zh-CN"/>
        </w:rPr>
        <w:t>错</w:t>
      </w:r>
    </w:p>
    <w:p w14:paraId="4F46177C" w14:textId="77777777" w:rsidR="00796FB8" w:rsidRDefault="00F5081B">
      <w:pPr>
        <w:rPr>
          <w:lang w:eastAsia="zh-CN"/>
        </w:rPr>
      </w:pPr>
      <w:r>
        <w:rPr>
          <w:lang w:eastAsia="zh-CN"/>
        </w:rPr>
        <w:t>81</w:t>
      </w:r>
      <w:r>
        <w:rPr>
          <w:lang w:eastAsia="zh-CN"/>
        </w:rPr>
        <w:t>、新民</w:t>
      </w:r>
      <w:r>
        <w:rPr>
          <w:lang w:eastAsia="zh-CN"/>
        </w:rPr>
        <w:t>主主义社会是资本主义社会向社会主义社会过渡的必经阶段。</w:t>
      </w:r>
    </w:p>
    <w:p w14:paraId="4EFFC6E3" w14:textId="77777777" w:rsidR="00796FB8" w:rsidRDefault="00F5081B">
      <w:pPr>
        <w:rPr>
          <w:lang w:eastAsia="zh-CN"/>
        </w:rPr>
      </w:pPr>
      <w:r>
        <w:rPr>
          <w:color w:val="BE0003"/>
          <w:lang w:eastAsia="zh-CN"/>
        </w:rPr>
        <w:lastRenderedPageBreak/>
        <w:t>错</w:t>
      </w:r>
    </w:p>
    <w:p w14:paraId="457DE04F" w14:textId="77777777" w:rsidR="00796FB8" w:rsidRDefault="00F5081B">
      <w:pPr>
        <w:rPr>
          <w:lang w:eastAsia="zh-CN"/>
        </w:rPr>
      </w:pPr>
      <w:r>
        <w:rPr>
          <w:lang w:eastAsia="zh-CN"/>
        </w:rPr>
        <w:t>82</w:t>
      </w:r>
      <w:r>
        <w:rPr>
          <w:lang w:eastAsia="zh-CN"/>
        </w:rPr>
        <w:t>、在</w:t>
      </w:r>
      <w:r>
        <w:rPr>
          <w:lang w:eastAsia="zh-CN"/>
        </w:rPr>
        <w:t>1919</w:t>
      </w:r>
      <w:r>
        <w:rPr>
          <w:lang w:eastAsia="zh-CN"/>
        </w:rPr>
        <w:t>年到</w:t>
      </w:r>
      <w:r>
        <w:rPr>
          <w:lang w:eastAsia="zh-CN"/>
        </w:rPr>
        <w:t>1949</w:t>
      </w:r>
      <w:r>
        <w:rPr>
          <w:lang w:eastAsia="zh-CN"/>
        </w:rPr>
        <w:t>年在中国的社会经济生活中占优势地位的是官僚资本。</w:t>
      </w:r>
    </w:p>
    <w:p w14:paraId="09131B7B" w14:textId="77777777" w:rsidR="00796FB8" w:rsidRDefault="00F5081B">
      <w:pPr>
        <w:rPr>
          <w:lang w:eastAsia="zh-CN"/>
        </w:rPr>
      </w:pPr>
      <w:r>
        <w:rPr>
          <w:color w:val="BE0003"/>
          <w:lang w:eastAsia="zh-CN"/>
        </w:rPr>
        <w:t>错</w:t>
      </w:r>
    </w:p>
    <w:p w14:paraId="3D11FCEC" w14:textId="77777777" w:rsidR="00796FB8" w:rsidRDefault="00F5081B">
      <w:pPr>
        <w:rPr>
          <w:lang w:eastAsia="zh-CN"/>
        </w:rPr>
      </w:pPr>
      <w:r>
        <w:rPr>
          <w:lang w:eastAsia="zh-CN"/>
        </w:rPr>
        <w:t>83</w:t>
      </w:r>
      <w:r>
        <w:rPr>
          <w:lang w:eastAsia="zh-CN"/>
        </w:rPr>
        <w:t>、自秦始皇确立独尊儒术的政策，儒家思想开始成为中国封建社会的正统思想。</w:t>
      </w:r>
    </w:p>
    <w:p w14:paraId="7620CF42" w14:textId="77777777" w:rsidR="00796FB8" w:rsidRDefault="00F5081B">
      <w:pPr>
        <w:rPr>
          <w:lang w:eastAsia="zh-CN"/>
        </w:rPr>
      </w:pPr>
      <w:r>
        <w:rPr>
          <w:color w:val="BE0003"/>
          <w:lang w:eastAsia="zh-CN"/>
        </w:rPr>
        <w:t>错</w:t>
      </w:r>
    </w:p>
    <w:p w14:paraId="63BC1BE6" w14:textId="77777777" w:rsidR="00796FB8" w:rsidRDefault="00F5081B">
      <w:pPr>
        <w:rPr>
          <w:lang w:eastAsia="zh-CN"/>
        </w:rPr>
      </w:pPr>
      <w:r>
        <w:rPr>
          <w:lang w:eastAsia="zh-CN"/>
        </w:rPr>
        <w:t>84</w:t>
      </w:r>
      <w:r>
        <w:rPr>
          <w:lang w:eastAsia="zh-CN"/>
        </w:rPr>
        <w:t>、中国近代资产阶级是新的生产力的代表。</w:t>
      </w:r>
    </w:p>
    <w:p w14:paraId="42872963" w14:textId="77777777" w:rsidR="00796FB8" w:rsidRDefault="00F5081B">
      <w:pPr>
        <w:rPr>
          <w:lang w:eastAsia="zh-CN"/>
        </w:rPr>
      </w:pPr>
      <w:r>
        <w:rPr>
          <w:color w:val="BE0003"/>
          <w:lang w:eastAsia="zh-CN"/>
        </w:rPr>
        <w:t>错</w:t>
      </w:r>
    </w:p>
    <w:p w14:paraId="564B84D8" w14:textId="77777777" w:rsidR="00796FB8" w:rsidRDefault="00F5081B">
      <w:pPr>
        <w:rPr>
          <w:lang w:eastAsia="zh-CN"/>
        </w:rPr>
      </w:pPr>
      <w:r>
        <w:rPr>
          <w:lang w:eastAsia="zh-CN"/>
        </w:rPr>
        <w:t>85</w:t>
      </w:r>
      <w:r>
        <w:rPr>
          <w:lang w:eastAsia="zh-CN"/>
        </w:rPr>
        <w:t>、中国古代的经济发展长期处于世界领先的地位。</w:t>
      </w:r>
    </w:p>
    <w:p w14:paraId="2A34300E" w14:textId="77777777" w:rsidR="00796FB8" w:rsidRDefault="00F5081B">
      <w:pPr>
        <w:rPr>
          <w:lang w:eastAsia="zh-CN"/>
        </w:rPr>
      </w:pPr>
      <w:r>
        <w:rPr>
          <w:color w:val="BE0003"/>
          <w:lang w:eastAsia="zh-CN"/>
        </w:rPr>
        <w:t>对</w:t>
      </w:r>
    </w:p>
    <w:p w14:paraId="2F245DE8" w14:textId="77777777" w:rsidR="00796FB8" w:rsidRDefault="00F5081B">
      <w:pPr>
        <w:rPr>
          <w:lang w:eastAsia="zh-CN"/>
        </w:rPr>
      </w:pPr>
      <w:r>
        <w:rPr>
          <w:lang w:eastAsia="zh-CN"/>
        </w:rPr>
        <w:t>86</w:t>
      </w:r>
      <w:r>
        <w:rPr>
          <w:lang w:eastAsia="zh-CN"/>
        </w:rPr>
        <w:t>、中国的落后是鸦片战争以后开始的。</w:t>
      </w:r>
    </w:p>
    <w:p w14:paraId="21335870" w14:textId="77777777" w:rsidR="00796FB8" w:rsidRDefault="00F5081B">
      <w:pPr>
        <w:rPr>
          <w:lang w:eastAsia="zh-CN"/>
        </w:rPr>
      </w:pPr>
      <w:r>
        <w:rPr>
          <w:color w:val="BE0003"/>
          <w:lang w:eastAsia="zh-CN"/>
        </w:rPr>
        <w:t>错</w:t>
      </w:r>
    </w:p>
    <w:p w14:paraId="49D47B48" w14:textId="77777777" w:rsidR="00796FB8" w:rsidRDefault="00F5081B">
      <w:pPr>
        <w:rPr>
          <w:lang w:eastAsia="zh-CN"/>
        </w:rPr>
      </w:pPr>
      <w:r>
        <w:rPr>
          <w:lang w:eastAsia="zh-CN"/>
        </w:rPr>
        <w:t>87</w:t>
      </w:r>
      <w:r>
        <w:rPr>
          <w:lang w:eastAsia="zh-CN"/>
        </w:rPr>
        <w:t>、</w:t>
      </w:r>
      <w:r>
        <w:rPr>
          <w:lang w:eastAsia="zh-CN"/>
        </w:rPr>
        <w:t>1842</w:t>
      </w:r>
      <w:r>
        <w:rPr>
          <w:lang w:eastAsia="zh-CN"/>
        </w:rPr>
        <w:t>年</w:t>
      </w:r>
      <w:r>
        <w:rPr>
          <w:lang w:eastAsia="zh-CN"/>
        </w:rPr>
        <w:t>8</w:t>
      </w:r>
      <w:r>
        <w:rPr>
          <w:lang w:eastAsia="zh-CN"/>
        </w:rPr>
        <w:t>月</w:t>
      </w:r>
      <w:r>
        <w:rPr>
          <w:lang w:eastAsia="zh-CN"/>
        </w:rPr>
        <w:t>29</w:t>
      </w:r>
      <w:r>
        <w:rPr>
          <w:lang w:eastAsia="zh-CN"/>
        </w:rPr>
        <w:t>日，清政府与英国签订了中国近代史上第一个不平等条约《北京条约》。</w:t>
      </w:r>
    </w:p>
    <w:p w14:paraId="778A54A4" w14:textId="77777777" w:rsidR="00796FB8" w:rsidRDefault="00F5081B">
      <w:pPr>
        <w:rPr>
          <w:lang w:eastAsia="zh-CN"/>
        </w:rPr>
      </w:pPr>
      <w:r>
        <w:rPr>
          <w:color w:val="BE0003"/>
          <w:lang w:eastAsia="zh-CN"/>
        </w:rPr>
        <w:t>错</w:t>
      </w:r>
    </w:p>
    <w:p w14:paraId="10DE0F77" w14:textId="77777777" w:rsidR="00796FB8" w:rsidRDefault="00F5081B">
      <w:pPr>
        <w:rPr>
          <w:lang w:eastAsia="zh-CN"/>
        </w:rPr>
      </w:pPr>
      <w:r>
        <w:rPr>
          <w:lang w:eastAsia="zh-CN"/>
        </w:rPr>
        <w:t>88</w:t>
      </w:r>
      <w:r>
        <w:rPr>
          <w:lang w:eastAsia="zh-CN"/>
        </w:rPr>
        <w:t>、革命的根本问题是国家政权问题。</w:t>
      </w:r>
    </w:p>
    <w:p w14:paraId="320413AF" w14:textId="77777777" w:rsidR="00796FB8" w:rsidRDefault="00F5081B">
      <w:pPr>
        <w:rPr>
          <w:lang w:eastAsia="zh-CN"/>
        </w:rPr>
      </w:pPr>
      <w:r>
        <w:rPr>
          <w:color w:val="BE0003"/>
          <w:lang w:eastAsia="zh-CN"/>
        </w:rPr>
        <w:t>对</w:t>
      </w:r>
    </w:p>
    <w:p w14:paraId="6173F70A" w14:textId="77777777" w:rsidR="00796FB8" w:rsidRDefault="00F5081B">
      <w:pPr>
        <w:rPr>
          <w:lang w:eastAsia="zh-CN"/>
        </w:rPr>
      </w:pPr>
      <w:r>
        <w:rPr>
          <w:lang w:eastAsia="zh-CN"/>
        </w:rPr>
        <w:t>89</w:t>
      </w:r>
      <w:r>
        <w:rPr>
          <w:lang w:eastAsia="zh-CN"/>
        </w:rPr>
        <w:t>、抗战前夕外国资本控制了中国的现代工业和运输业。</w:t>
      </w:r>
    </w:p>
    <w:p w14:paraId="38D92C00" w14:textId="77777777" w:rsidR="00796FB8" w:rsidRDefault="00F5081B">
      <w:pPr>
        <w:rPr>
          <w:lang w:eastAsia="zh-CN"/>
        </w:rPr>
      </w:pPr>
      <w:r>
        <w:rPr>
          <w:color w:val="BE0003"/>
          <w:lang w:eastAsia="zh-CN"/>
        </w:rPr>
        <w:t>对</w:t>
      </w:r>
    </w:p>
    <w:p w14:paraId="7E79CF04" w14:textId="77777777" w:rsidR="00796FB8" w:rsidRDefault="00F5081B">
      <w:pPr>
        <w:rPr>
          <w:lang w:eastAsia="zh-CN"/>
        </w:rPr>
      </w:pPr>
      <w:r>
        <w:rPr>
          <w:lang w:eastAsia="zh-CN"/>
        </w:rPr>
        <w:t>90</w:t>
      </w:r>
      <w:r>
        <w:rPr>
          <w:lang w:eastAsia="zh-CN"/>
        </w:rPr>
        <w:t>、英国发动侵略中国的鸦片战争的根本原因是中国政府的禁烟行为。</w:t>
      </w:r>
    </w:p>
    <w:p w14:paraId="2207D68C" w14:textId="77777777" w:rsidR="00796FB8" w:rsidRDefault="00F5081B">
      <w:pPr>
        <w:rPr>
          <w:lang w:eastAsia="zh-CN"/>
        </w:rPr>
      </w:pPr>
      <w:r>
        <w:rPr>
          <w:color w:val="BE0003"/>
          <w:lang w:eastAsia="zh-CN"/>
        </w:rPr>
        <w:t>错</w:t>
      </w:r>
    </w:p>
    <w:p w14:paraId="21BE89B6" w14:textId="77777777" w:rsidR="00796FB8" w:rsidRDefault="00F5081B">
      <w:pPr>
        <w:rPr>
          <w:lang w:eastAsia="zh-CN"/>
        </w:rPr>
      </w:pPr>
      <w:r>
        <w:rPr>
          <w:lang w:eastAsia="zh-CN"/>
        </w:rPr>
        <w:t>91</w:t>
      </w:r>
      <w:r>
        <w:rPr>
          <w:lang w:eastAsia="zh-CN"/>
        </w:rPr>
        <w:t>、鸦片战争是英国商人发动的战争。</w:t>
      </w:r>
    </w:p>
    <w:p w14:paraId="25B5BE38" w14:textId="77777777" w:rsidR="00796FB8" w:rsidRDefault="00F5081B">
      <w:pPr>
        <w:rPr>
          <w:lang w:eastAsia="zh-CN"/>
        </w:rPr>
      </w:pPr>
      <w:r>
        <w:rPr>
          <w:color w:val="BE0003"/>
          <w:lang w:eastAsia="zh-CN"/>
        </w:rPr>
        <w:t>错</w:t>
      </w:r>
    </w:p>
    <w:p w14:paraId="484F3F89" w14:textId="77777777" w:rsidR="00796FB8" w:rsidRDefault="00F5081B">
      <w:pPr>
        <w:rPr>
          <w:lang w:eastAsia="zh-CN"/>
        </w:rPr>
      </w:pPr>
      <w:r>
        <w:rPr>
          <w:lang w:eastAsia="zh-CN"/>
        </w:rPr>
        <w:t>92</w:t>
      </w:r>
      <w:r>
        <w:rPr>
          <w:lang w:eastAsia="zh-CN"/>
        </w:rPr>
        <w:t>、半殖民地半封建社会仍然维持着独立国家的名义。</w:t>
      </w:r>
    </w:p>
    <w:p w14:paraId="234558C4" w14:textId="77777777" w:rsidR="00796FB8" w:rsidRDefault="00F5081B">
      <w:pPr>
        <w:rPr>
          <w:lang w:eastAsia="zh-CN"/>
        </w:rPr>
      </w:pPr>
      <w:r>
        <w:rPr>
          <w:color w:val="BE0003"/>
          <w:lang w:eastAsia="zh-CN"/>
        </w:rPr>
        <w:t>对</w:t>
      </w:r>
    </w:p>
    <w:p w14:paraId="366B238E" w14:textId="77777777" w:rsidR="00796FB8" w:rsidRDefault="00F5081B">
      <w:pPr>
        <w:rPr>
          <w:lang w:eastAsia="zh-CN"/>
        </w:rPr>
      </w:pPr>
      <w:r>
        <w:rPr>
          <w:lang w:eastAsia="zh-CN"/>
        </w:rPr>
        <w:t>93</w:t>
      </w:r>
      <w:r>
        <w:rPr>
          <w:lang w:eastAsia="zh-CN"/>
        </w:rPr>
        <w:t>、在近代中国，最革命的阶级及革命的主力军都是无产阶级。</w:t>
      </w:r>
    </w:p>
    <w:p w14:paraId="473FDBF2" w14:textId="77777777" w:rsidR="00796FB8" w:rsidRDefault="00F5081B">
      <w:pPr>
        <w:rPr>
          <w:lang w:eastAsia="zh-CN"/>
        </w:rPr>
      </w:pPr>
      <w:r>
        <w:rPr>
          <w:color w:val="BE0003"/>
          <w:lang w:eastAsia="zh-CN"/>
        </w:rPr>
        <w:lastRenderedPageBreak/>
        <w:t>错</w:t>
      </w:r>
    </w:p>
    <w:p w14:paraId="77E5B930" w14:textId="77777777" w:rsidR="00796FB8" w:rsidRDefault="00F5081B">
      <w:pPr>
        <w:rPr>
          <w:lang w:eastAsia="zh-CN"/>
        </w:rPr>
      </w:pPr>
      <w:r>
        <w:rPr>
          <w:lang w:eastAsia="zh-CN"/>
        </w:rPr>
        <w:t>94</w:t>
      </w:r>
      <w:r>
        <w:rPr>
          <w:lang w:eastAsia="zh-CN"/>
        </w:rPr>
        <w:t>、在</w:t>
      </w:r>
      <w:r>
        <w:rPr>
          <w:lang w:eastAsia="zh-CN"/>
        </w:rPr>
        <w:t>1927</w:t>
      </w:r>
      <w:r>
        <w:rPr>
          <w:lang w:eastAsia="zh-CN"/>
        </w:rPr>
        <w:t>年到</w:t>
      </w:r>
      <w:r>
        <w:rPr>
          <w:lang w:eastAsia="zh-CN"/>
        </w:rPr>
        <w:t>1949</w:t>
      </w:r>
      <w:r>
        <w:rPr>
          <w:lang w:eastAsia="zh-CN"/>
        </w:rPr>
        <w:t>年国民党统治时期，中国民族资本主义建立了完整的工业体系。</w:t>
      </w:r>
    </w:p>
    <w:p w14:paraId="42FE6451" w14:textId="77777777" w:rsidR="00796FB8" w:rsidRDefault="00F5081B">
      <w:pPr>
        <w:rPr>
          <w:lang w:eastAsia="zh-CN"/>
        </w:rPr>
      </w:pPr>
      <w:r>
        <w:rPr>
          <w:color w:val="BE0003"/>
          <w:lang w:eastAsia="zh-CN"/>
        </w:rPr>
        <w:t>错</w:t>
      </w:r>
    </w:p>
    <w:p w14:paraId="345B5743" w14:textId="77777777" w:rsidR="00796FB8" w:rsidRDefault="00F5081B">
      <w:pPr>
        <w:rPr>
          <w:lang w:eastAsia="zh-CN"/>
        </w:rPr>
      </w:pPr>
      <w:r>
        <w:rPr>
          <w:lang w:eastAsia="zh-CN"/>
        </w:rPr>
        <w:t>95</w:t>
      </w:r>
      <w:r>
        <w:rPr>
          <w:lang w:eastAsia="zh-CN"/>
        </w:rPr>
        <w:t>、近代中国的主要矛盾双方的主次地位恒定不变。</w:t>
      </w:r>
    </w:p>
    <w:p w14:paraId="2F2F6508" w14:textId="77777777" w:rsidR="00796FB8" w:rsidRDefault="00F5081B">
      <w:pPr>
        <w:rPr>
          <w:lang w:eastAsia="zh-CN"/>
        </w:rPr>
      </w:pPr>
      <w:r>
        <w:rPr>
          <w:color w:val="BE0003"/>
          <w:lang w:eastAsia="zh-CN"/>
        </w:rPr>
        <w:t>错</w:t>
      </w:r>
    </w:p>
    <w:p w14:paraId="4843A684" w14:textId="77777777" w:rsidR="00796FB8" w:rsidRDefault="00F5081B">
      <w:pPr>
        <w:rPr>
          <w:lang w:eastAsia="zh-CN"/>
        </w:rPr>
      </w:pPr>
      <w:r>
        <w:rPr>
          <w:lang w:eastAsia="zh-CN"/>
        </w:rPr>
        <w:t>96</w:t>
      </w:r>
      <w:r>
        <w:rPr>
          <w:lang w:eastAsia="zh-CN"/>
        </w:rPr>
        <w:t>、洋务企业促进了中国近代生产力的发展。</w:t>
      </w:r>
    </w:p>
    <w:p w14:paraId="66580226" w14:textId="77777777" w:rsidR="00796FB8" w:rsidRDefault="00F5081B">
      <w:pPr>
        <w:rPr>
          <w:lang w:eastAsia="zh-CN"/>
        </w:rPr>
      </w:pPr>
      <w:r>
        <w:rPr>
          <w:color w:val="BE0003"/>
          <w:lang w:eastAsia="zh-CN"/>
        </w:rPr>
        <w:t>错</w:t>
      </w:r>
    </w:p>
    <w:p w14:paraId="595750BB" w14:textId="77777777" w:rsidR="00796FB8" w:rsidRDefault="00F5081B">
      <w:pPr>
        <w:rPr>
          <w:lang w:eastAsia="zh-CN"/>
        </w:rPr>
      </w:pPr>
      <w:r>
        <w:rPr>
          <w:lang w:eastAsia="zh-CN"/>
        </w:rPr>
        <w:t>97</w:t>
      </w:r>
      <w:r>
        <w:rPr>
          <w:lang w:eastAsia="zh-CN"/>
        </w:rPr>
        <w:t>、中国经历了二千多年的封建社会，其社会的主要矛盾是地主阶级与农民阶级的矛盾。</w:t>
      </w:r>
    </w:p>
    <w:p w14:paraId="05C1097A" w14:textId="77777777" w:rsidR="00796FB8" w:rsidRDefault="00F5081B">
      <w:pPr>
        <w:rPr>
          <w:lang w:eastAsia="zh-CN"/>
        </w:rPr>
      </w:pPr>
      <w:r>
        <w:rPr>
          <w:color w:val="BE0003"/>
          <w:lang w:eastAsia="zh-CN"/>
        </w:rPr>
        <w:t>对</w:t>
      </w:r>
    </w:p>
    <w:p w14:paraId="5995443E" w14:textId="77777777" w:rsidR="00796FB8" w:rsidRDefault="00F5081B">
      <w:pPr>
        <w:rPr>
          <w:lang w:eastAsia="zh-CN"/>
        </w:rPr>
      </w:pPr>
      <w:r>
        <w:rPr>
          <w:lang w:eastAsia="zh-CN"/>
        </w:rPr>
        <w:t>98</w:t>
      </w:r>
      <w:r>
        <w:rPr>
          <w:lang w:eastAsia="zh-CN"/>
        </w:rPr>
        <w:t>、中国的封建社会曾经促进了生产力的发展。</w:t>
      </w:r>
    </w:p>
    <w:p w14:paraId="4E67DDD5" w14:textId="77777777" w:rsidR="00796FB8" w:rsidRDefault="00F5081B">
      <w:pPr>
        <w:rPr>
          <w:lang w:eastAsia="zh-CN"/>
        </w:rPr>
      </w:pPr>
      <w:r>
        <w:rPr>
          <w:color w:val="BE0003"/>
          <w:lang w:eastAsia="zh-CN"/>
        </w:rPr>
        <w:t>对</w:t>
      </w:r>
    </w:p>
    <w:p w14:paraId="01B61005" w14:textId="77777777" w:rsidR="00796FB8" w:rsidRDefault="00F5081B">
      <w:pPr>
        <w:rPr>
          <w:lang w:eastAsia="zh-CN"/>
        </w:rPr>
      </w:pPr>
      <w:r>
        <w:rPr>
          <w:lang w:eastAsia="zh-CN"/>
        </w:rPr>
        <w:t>99</w:t>
      </w:r>
      <w:r>
        <w:rPr>
          <w:lang w:eastAsia="zh-CN"/>
        </w:rPr>
        <w:t>、近代中国人民的斗争以挽救中华民族的危亡为出发点。</w:t>
      </w:r>
    </w:p>
    <w:p w14:paraId="409148E9" w14:textId="77777777" w:rsidR="00796FB8" w:rsidRDefault="00F5081B">
      <w:pPr>
        <w:rPr>
          <w:lang w:eastAsia="zh-CN"/>
        </w:rPr>
      </w:pPr>
      <w:r>
        <w:rPr>
          <w:color w:val="BE0003"/>
          <w:lang w:eastAsia="zh-CN"/>
        </w:rPr>
        <w:t>对</w:t>
      </w:r>
    </w:p>
    <w:p w14:paraId="20A6FC39" w14:textId="77777777" w:rsidR="00796FB8" w:rsidRDefault="00F5081B">
      <w:pPr>
        <w:rPr>
          <w:lang w:eastAsia="zh-CN"/>
        </w:rPr>
      </w:pPr>
      <w:r>
        <w:rPr>
          <w:lang w:eastAsia="zh-CN"/>
        </w:rPr>
        <w:t>100</w:t>
      </w:r>
      <w:r>
        <w:rPr>
          <w:lang w:eastAsia="zh-CN"/>
        </w:rPr>
        <w:t>、</w:t>
      </w:r>
      <w:r>
        <w:rPr>
          <w:lang w:eastAsia="zh-CN"/>
        </w:rPr>
        <w:t>1640</w:t>
      </w:r>
      <w:r>
        <w:rPr>
          <w:lang w:eastAsia="zh-CN"/>
        </w:rPr>
        <w:t>年的英国资产阶级革命标志着世界历史进入资本主义时代。</w:t>
      </w:r>
    </w:p>
    <w:p w14:paraId="4126DE90" w14:textId="77777777" w:rsidR="00796FB8" w:rsidRDefault="00F5081B">
      <w:pPr>
        <w:rPr>
          <w:lang w:eastAsia="zh-CN"/>
        </w:rPr>
      </w:pPr>
      <w:r>
        <w:rPr>
          <w:color w:val="BE0003"/>
          <w:lang w:eastAsia="zh-CN"/>
        </w:rPr>
        <w:t>对</w:t>
      </w:r>
    </w:p>
    <w:p w14:paraId="0B351B93" w14:textId="77777777" w:rsidR="00796FB8" w:rsidRDefault="00796FB8">
      <w:pPr>
        <w:rPr>
          <w:lang w:eastAsia="zh-CN"/>
        </w:rPr>
      </w:pPr>
    </w:p>
    <w:p w14:paraId="0F6F810A" w14:textId="77777777" w:rsidR="00796FB8" w:rsidRDefault="00F5081B">
      <w:pPr>
        <w:rPr>
          <w:lang w:eastAsia="zh-CN"/>
        </w:rPr>
      </w:pPr>
      <w:r>
        <w:rPr>
          <w:lang w:eastAsia="zh-CN"/>
        </w:rPr>
        <w:t>第</w:t>
      </w:r>
      <w:r>
        <w:rPr>
          <w:lang w:eastAsia="zh-CN"/>
        </w:rPr>
        <w:t>1</w:t>
      </w:r>
      <w:r>
        <w:rPr>
          <w:lang w:eastAsia="zh-CN"/>
        </w:rPr>
        <w:t>章</w:t>
      </w:r>
    </w:p>
    <w:p w14:paraId="43B61DAC" w14:textId="77777777" w:rsidR="00796FB8" w:rsidRDefault="00F5081B">
      <w:pPr>
        <w:rPr>
          <w:lang w:eastAsia="zh-CN"/>
        </w:rPr>
      </w:pPr>
      <w:r>
        <w:rPr>
          <w:lang w:eastAsia="zh-CN"/>
        </w:rPr>
        <w:t>1</w:t>
      </w:r>
      <w:r>
        <w:rPr>
          <w:lang w:eastAsia="zh-CN"/>
        </w:rPr>
        <w:t>、《四洲志》一书的作者是（</w:t>
      </w:r>
      <w:r>
        <w:rPr>
          <w:lang w:eastAsia="zh-CN"/>
        </w:rPr>
        <w:t xml:space="preserve"> </w:t>
      </w:r>
      <w:r>
        <w:rPr>
          <w:lang w:eastAsia="zh-CN"/>
        </w:rPr>
        <w:t>）。</w:t>
      </w:r>
    </w:p>
    <w:p w14:paraId="3C9D1C70" w14:textId="77777777" w:rsidR="00796FB8" w:rsidRDefault="00F5081B">
      <w:pPr>
        <w:rPr>
          <w:lang w:eastAsia="zh-CN"/>
        </w:rPr>
      </w:pPr>
      <w:r>
        <w:rPr>
          <w:color w:val="BE0003"/>
          <w:lang w:eastAsia="zh-CN"/>
        </w:rPr>
        <w:t>A.</w:t>
      </w:r>
      <w:r>
        <w:rPr>
          <w:color w:val="BE0003"/>
          <w:lang w:eastAsia="zh-CN"/>
        </w:rPr>
        <w:t>林则徐</w:t>
      </w:r>
    </w:p>
    <w:p w14:paraId="7258BD11" w14:textId="77777777" w:rsidR="00796FB8" w:rsidRDefault="00F5081B">
      <w:pPr>
        <w:rPr>
          <w:lang w:eastAsia="zh-CN"/>
        </w:rPr>
      </w:pPr>
      <w:r>
        <w:rPr>
          <w:lang w:eastAsia="zh-CN"/>
        </w:rPr>
        <w:t>2</w:t>
      </w:r>
      <w:r>
        <w:rPr>
          <w:lang w:eastAsia="zh-CN"/>
        </w:rPr>
        <w:t>、魏源在其（）中，提出了</w:t>
      </w:r>
      <w:r>
        <w:rPr>
          <w:lang w:eastAsia="zh-CN"/>
        </w:rPr>
        <w:t>“</w:t>
      </w:r>
      <w:r>
        <w:rPr>
          <w:lang w:eastAsia="zh-CN"/>
        </w:rPr>
        <w:t>师夷长技以制夷</w:t>
      </w:r>
      <w:r>
        <w:rPr>
          <w:lang w:eastAsia="zh-CN"/>
        </w:rPr>
        <w:t>”</w:t>
      </w:r>
      <w:r>
        <w:rPr>
          <w:lang w:eastAsia="zh-CN"/>
        </w:rPr>
        <w:t>的思想，主张学习外国先进的军事和科学技术，以期富国强兵，抵御外国侵略，开创了中国近代向西方学习的新风。</w:t>
      </w:r>
    </w:p>
    <w:p w14:paraId="515A20D9" w14:textId="77777777" w:rsidR="00796FB8" w:rsidRDefault="00F5081B">
      <w:pPr>
        <w:rPr>
          <w:lang w:eastAsia="zh-CN"/>
        </w:rPr>
      </w:pPr>
      <w:r>
        <w:rPr>
          <w:color w:val="BE0003"/>
          <w:lang w:eastAsia="zh-CN"/>
        </w:rPr>
        <w:t>B.</w:t>
      </w:r>
      <w:r>
        <w:rPr>
          <w:color w:val="BE0003"/>
          <w:lang w:eastAsia="zh-CN"/>
        </w:rPr>
        <w:t>《海国图志》</w:t>
      </w:r>
    </w:p>
    <w:p w14:paraId="09AAFF6D" w14:textId="77777777" w:rsidR="00796FB8" w:rsidRDefault="00F5081B">
      <w:pPr>
        <w:rPr>
          <w:lang w:eastAsia="zh-CN"/>
        </w:rPr>
      </w:pPr>
      <w:r>
        <w:rPr>
          <w:lang w:eastAsia="zh-CN"/>
        </w:rPr>
        <w:t>3</w:t>
      </w:r>
      <w:r>
        <w:rPr>
          <w:lang w:eastAsia="zh-CN"/>
        </w:rPr>
        <w:t>、</w:t>
      </w:r>
      <w:r>
        <w:rPr>
          <w:lang w:eastAsia="zh-CN"/>
        </w:rPr>
        <w:t>19</w:t>
      </w:r>
      <w:r>
        <w:rPr>
          <w:lang w:eastAsia="zh-CN"/>
        </w:rPr>
        <w:t>世纪西方商人在中国收购农产品的后果是（）。</w:t>
      </w:r>
    </w:p>
    <w:p w14:paraId="00159CDE" w14:textId="77777777" w:rsidR="00796FB8" w:rsidRDefault="00F5081B">
      <w:pPr>
        <w:rPr>
          <w:lang w:eastAsia="zh-CN"/>
        </w:rPr>
      </w:pPr>
      <w:r>
        <w:rPr>
          <w:color w:val="BE0003"/>
          <w:lang w:eastAsia="zh-CN"/>
        </w:rPr>
        <w:t>D.</w:t>
      </w:r>
      <w:r>
        <w:rPr>
          <w:color w:val="BE0003"/>
          <w:lang w:eastAsia="zh-CN"/>
        </w:rPr>
        <w:t>造成了中国传统农业的衰败</w:t>
      </w:r>
    </w:p>
    <w:p w14:paraId="582FA0D4" w14:textId="77777777" w:rsidR="00796FB8" w:rsidRDefault="00F5081B">
      <w:pPr>
        <w:rPr>
          <w:lang w:eastAsia="zh-CN"/>
        </w:rPr>
      </w:pPr>
      <w:r>
        <w:rPr>
          <w:lang w:eastAsia="zh-CN"/>
        </w:rPr>
        <w:t>4</w:t>
      </w:r>
      <w:r>
        <w:rPr>
          <w:lang w:eastAsia="zh-CN"/>
        </w:rPr>
        <w:t>、外国在中国开设的第一家银行是（</w:t>
      </w:r>
      <w:r>
        <w:rPr>
          <w:lang w:eastAsia="zh-CN"/>
        </w:rPr>
        <w:t xml:space="preserve"> </w:t>
      </w:r>
      <w:r>
        <w:rPr>
          <w:lang w:eastAsia="zh-CN"/>
        </w:rPr>
        <w:t>）。</w:t>
      </w:r>
    </w:p>
    <w:p w14:paraId="3639B6FD" w14:textId="77777777" w:rsidR="00796FB8" w:rsidRDefault="00F5081B">
      <w:pPr>
        <w:rPr>
          <w:lang w:eastAsia="zh-CN"/>
        </w:rPr>
      </w:pPr>
      <w:r>
        <w:rPr>
          <w:color w:val="BE0003"/>
          <w:lang w:eastAsia="zh-CN"/>
        </w:rPr>
        <w:lastRenderedPageBreak/>
        <w:t>B.</w:t>
      </w:r>
      <w:r>
        <w:rPr>
          <w:color w:val="BE0003"/>
          <w:lang w:eastAsia="zh-CN"/>
        </w:rPr>
        <w:t>英国东方银行</w:t>
      </w:r>
    </w:p>
    <w:p w14:paraId="5F2DE472" w14:textId="77777777" w:rsidR="00796FB8" w:rsidRDefault="00F5081B">
      <w:pPr>
        <w:rPr>
          <w:lang w:eastAsia="zh-CN"/>
        </w:rPr>
      </w:pPr>
      <w:r>
        <w:rPr>
          <w:lang w:eastAsia="zh-CN"/>
        </w:rPr>
        <w:t>5</w:t>
      </w:r>
      <w:r>
        <w:rPr>
          <w:lang w:eastAsia="zh-CN"/>
        </w:rPr>
        <w:t>、近代史上中国人民第一次大规模反侵略武装斗争是（</w:t>
      </w:r>
      <w:r>
        <w:rPr>
          <w:lang w:eastAsia="zh-CN"/>
        </w:rPr>
        <w:t xml:space="preserve"> </w:t>
      </w:r>
      <w:r>
        <w:rPr>
          <w:lang w:eastAsia="zh-CN"/>
        </w:rPr>
        <w:t>）。</w:t>
      </w:r>
    </w:p>
    <w:p w14:paraId="7EA1CFC3" w14:textId="77777777" w:rsidR="00796FB8" w:rsidRDefault="00F5081B">
      <w:pPr>
        <w:rPr>
          <w:lang w:eastAsia="zh-CN"/>
        </w:rPr>
      </w:pPr>
      <w:r>
        <w:rPr>
          <w:color w:val="BE0003"/>
          <w:lang w:eastAsia="zh-CN"/>
        </w:rPr>
        <w:t>B.</w:t>
      </w:r>
      <w:r>
        <w:rPr>
          <w:color w:val="BE0003"/>
          <w:lang w:eastAsia="zh-CN"/>
        </w:rPr>
        <w:t>三元里人民抗英斗争</w:t>
      </w:r>
    </w:p>
    <w:p w14:paraId="20AC70B1" w14:textId="77777777" w:rsidR="00796FB8" w:rsidRDefault="00F5081B">
      <w:pPr>
        <w:rPr>
          <w:lang w:eastAsia="zh-CN"/>
        </w:rPr>
      </w:pPr>
      <w:r>
        <w:rPr>
          <w:lang w:eastAsia="zh-CN"/>
        </w:rPr>
        <w:t>6</w:t>
      </w:r>
      <w:r>
        <w:rPr>
          <w:lang w:eastAsia="zh-CN"/>
        </w:rPr>
        <w:t>、武力围剿义和团运动的山东巡抚是（</w:t>
      </w:r>
      <w:r>
        <w:rPr>
          <w:lang w:eastAsia="zh-CN"/>
        </w:rPr>
        <w:t xml:space="preserve"> </w:t>
      </w:r>
      <w:r>
        <w:rPr>
          <w:lang w:eastAsia="zh-CN"/>
        </w:rPr>
        <w:t>）。</w:t>
      </w:r>
    </w:p>
    <w:p w14:paraId="126BEBBA" w14:textId="77777777" w:rsidR="00796FB8" w:rsidRDefault="00F5081B">
      <w:pPr>
        <w:rPr>
          <w:lang w:eastAsia="zh-CN"/>
        </w:rPr>
      </w:pPr>
      <w:r>
        <w:rPr>
          <w:color w:val="BE0003"/>
          <w:lang w:eastAsia="zh-CN"/>
        </w:rPr>
        <w:t>A.</w:t>
      </w:r>
      <w:r>
        <w:rPr>
          <w:color w:val="BE0003"/>
          <w:lang w:eastAsia="zh-CN"/>
        </w:rPr>
        <w:t>袁世凯</w:t>
      </w:r>
    </w:p>
    <w:p w14:paraId="513F059A" w14:textId="77777777" w:rsidR="00796FB8" w:rsidRDefault="00F5081B">
      <w:pPr>
        <w:rPr>
          <w:lang w:eastAsia="zh-CN"/>
        </w:rPr>
      </w:pPr>
      <w:r>
        <w:rPr>
          <w:lang w:eastAsia="zh-CN"/>
        </w:rPr>
        <w:t>7</w:t>
      </w:r>
      <w:r>
        <w:rPr>
          <w:lang w:eastAsia="zh-CN"/>
        </w:rPr>
        <w:t>、</w:t>
      </w:r>
      <w:r>
        <w:rPr>
          <w:lang w:eastAsia="zh-CN"/>
        </w:rPr>
        <w:t>1895</w:t>
      </w:r>
      <w:r>
        <w:rPr>
          <w:lang w:eastAsia="zh-CN"/>
        </w:rPr>
        <w:t>年抗击</w:t>
      </w:r>
      <w:r>
        <w:rPr>
          <w:lang w:eastAsia="zh-CN"/>
        </w:rPr>
        <w:t>日本侵略者的台湾总兵是（</w:t>
      </w:r>
      <w:r>
        <w:rPr>
          <w:lang w:eastAsia="zh-CN"/>
        </w:rPr>
        <w:t xml:space="preserve"> </w:t>
      </w:r>
      <w:r>
        <w:rPr>
          <w:lang w:eastAsia="zh-CN"/>
        </w:rPr>
        <w:t>）。</w:t>
      </w:r>
    </w:p>
    <w:p w14:paraId="79C6C646" w14:textId="77777777" w:rsidR="00796FB8" w:rsidRDefault="00F5081B">
      <w:pPr>
        <w:rPr>
          <w:lang w:eastAsia="zh-CN"/>
        </w:rPr>
      </w:pPr>
      <w:r>
        <w:rPr>
          <w:color w:val="BE0003"/>
          <w:lang w:eastAsia="zh-CN"/>
        </w:rPr>
        <w:t>B.</w:t>
      </w:r>
      <w:r>
        <w:rPr>
          <w:color w:val="BE0003"/>
          <w:lang w:eastAsia="zh-CN"/>
        </w:rPr>
        <w:t>刘永福</w:t>
      </w:r>
    </w:p>
    <w:p w14:paraId="59B169C2" w14:textId="77777777" w:rsidR="00796FB8" w:rsidRDefault="00F5081B">
      <w:pPr>
        <w:rPr>
          <w:lang w:eastAsia="zh-CN"/>
        </w:rPr>
      </w:pPr>
      <w:r>
        <w:rPr>
          <w:lang w:eastAsia="zh-CN"/>
        </w:rPr>
        <w:t>8</w:t>
      </w:r>
      <w:r>
        <w:rPr>
          <w:lang w:eastAsia="zh-CN"/>
        </w:rPr>
        <w:t>、火烧圆明园事件发生在（</w:t>
      </w:r>
      <w:r>
        <w:rPr>
          <w:lang w:eastAsia="zh-CN"/>
        </w:rPr>
        <w:t xml:space="preserve"> </w:t>
      </w:r>
      <w:r>
        <w:rPr>
          <w:lang w:eastAsia="zh-CN"/>
        </w:rPr>
        <w:t>）期间。</w:t>
      </w:r>
    </w:p>
    <w:p w14:paraId="06331AE9" w14:textId="77777777" w:rsidR="00796FB8" w:rsidRDefault="00F5081B">
      <w:pPr>
        <w:rPr>
          <w:lang w:eastAsia="zh-CN"/>
        </w:rPr>
      </w:pPr>
      <w:r>
        <w:rPr>
          <w:color w:val="BE0003"/>
          <w:lang w:eastAsia="zh-CN"/>
        </w:rPr>
        <w:t>B.</w:t>
      </w:r>
      <w:r>
        <w:rPr>
          <w:color w:val="BE0003"/>
          <w:lang w:eastAsia="zh-CN"/>
        </w:rPr>
        <w:t>第二次鸦片战争</w:t>
      </w:r>
    </w:p>
    <w:p w14:paraId="719C118B" w14:textId="77777777" w:rsidR="00796FB8" w:rsidRDefault="00F5081B">
      <w:pPr>
        <w:rPr>
          <w:lang w:eastAsia="zh-CN"/>
        </w:rPr>
      </w:pPr>
      <w:r>
        <w:rPr>
          <w:lang w:eastAsia="zh-CN"/>
        </w:rPr>
        <w:t>9</w:t>
      </w:r>
      <w:r>
        <w:rPr>
          <w:lang w:eastAsia="zh-CN"/>
        </w:rPr>
        <w:t>、近代中国，西方传教士在中国传教的目的是（</w:t>
      </w:r>
      <w:r>
        <w:rPr>
          <w:lang w:eastAsia="zh-CN"/>
        </w:rPr>
        <w:t xml:space="preserve"> </w:t>
      </w:r>
      <w:r>
        <w:rPr>
          <w:lang w:eastAsia="zh-CN"/>
        </w:rPr>
        <w:t>）。</w:t>
      </w:r>
    </w:p>
    <w:p w14:paraId="0B59E47B" w14:textId="77777777" w:rsidR="00796FB8" w:rsidRDefault="00F5081B">
      <w:pPr>
        <w:rPr>
          <w:lang w:eastAsia="zh-CN"/>
        </w:rPr>
      </w:pPr>
      <w:r>
        <w:rPr>
          <w:color w:val="BE0003"/>
          <w:lang w:eastAsia="zh-CN"/>
        </w:rPr>
        <w:t>C.</w:t>
      </w:r>
      <w:r>
        <w:rPr>
          <w:color w:val="BE0003"/>
          <w:lang w:eastAsia="zh-CN"/>
        </w:rPr>
        <w:t>为西方侵略制造舆论</w:t>
      </w:r>
    </w:p>
    <w:p w14:paraId="129EF437" w14:textId="77777777" w:rsidR="00796FB8" w:rsidRDefault="00F5081B">
      <w:pPr>
        <w:rPr>
          <w:lang w:eastAsia="zh-CN"/>
        </w:rPr>
      </w:pPr>
      <w:r>
        <w:rPr>
          <w:lang w:eastAsia="zh-CN"/>
        </w:rPr>
        <w:t>10</w:t>
      </w:r>
      <w:r>
        <w:rPr>
          <w:lang w:eastAsia="zh-CN"/>
        </w:rPr>
        <w:t>、关于</w:t>
      </w:r>
      <w:r>
        <w:rPr>
          <w:lang w:eastAsia="zh-CN"/>
        </w:rPr>
        <w:t>19</w:t>
      </w:r>
      <w:r>
        <w:rPr>
          <w:lang w:eastAsia="zh-CN"/>
        </w:rPr>
        <w:t>世纪资本</w:t>
      </w:r>
      <w:r>
        <w:rPr>
          <w:lang w:eastAsia="zh-CN"/>
        </w:rPr>
        <w:t>—</w:t>
      </w:r>
      <w:r>
        <w:rPr>
          <w:lang w:eastAsia="zh-CN"/>
        </w:rPr>
        <w:t>帝国主义国家的传教士对中国进行文化渗透的说法正确的是（）</w:t>
      </w:r>
    </w:p>
    <w:p w14:paraId="770B97ED" w14:textId="77777777" w:rsidR="00796FB8" w:rsidRDefault="00F5081B">
      <w:pPr>
        <w:rPr>
          <w:lang w:eastAsia="zh-CN"/>
        </w:rPr>
      </w:pPr>
      <w:r>
        <w:rPr>
          <w:color w:val="BE0003"/>
          <w:lang w:eastAsia="zh-CN"/>
        </w:rPr>
        <w:t>D.</w:t>
      </w:r>
      <w:r>
        <w:rPr>
          <w:color w:val="BE0003"/>
          <w:lang w:eastAsia="zh-CN"/>
        </w:rPr>
        <w:t>传教士在中国的一切宣传活动，归根到底都是服务于西方对中国的侵略</w:t>
      </w:r>
    </w:p>
    <w:p w14:paraId="12D056E9" w14:textId="77777777" w:rsidR="00796FB8" w:rsidRDefault="00F5081B">
      <w:pPr>
        <w:rPr>
          <w:lang w:eastAsia="zh-CN"/>
        </w:rPr>
      </w:pPr>
      <w:r>
        <w:rPr>
          <w:lang w:eastAsia="zh-CN"/>
        </w:rPr>
        <w:t>11</w:t>
      </w:r>
      <w:r>
        <w:rPr>
          <w:lang w:eastAsia="zh-CN"/>
        </w:rPr>
        <w:t>、</w:t>
      </w:r>
      <w:r>
        <w:rPr>
          <w:lang w:eastAsia="zh-CN"/>
        </w:rPr>
        <w:t>19</w:t>
      </w:r>
      <w:r>
        <w:rPr>
          <w:lang w:eastAsia="zh-CN"/>
        </w:rPr>
        <w:t>世纪</w:t>
      </w:r>
      <w:r>
        <w:rPr>
          <w:lang w:eastAsia="zh-CN"/>
        </w:rPr>
        <w:t>70</w:t>
      </w:r>
      <w:r>
        <w:rPr>
          <w:lang w:eastAsia="zh-CN"/>
        </w:rPr>
        <w:t>至</w:t>
      </w:r>
      <w:r>
        <w:rPr>
          <w:lang w:eastAsia="zh-CN"/>
        </w:rPr>
        <w:t>80</w:t>
      </w:r>
      <w:r>
        <w:rPr>
          <w:lang w:eastAsia="zh-CN"/>
        </w:rPr>
        <w:t>年代侵入新疆的国家是（</w:t>
      </w:r>
      <w:r>
        <w:rPr>
          <w:lang w:eastAsia="zh-CN"/>
        </w:rPr>
        <w:t xml:space="preserve"> </w:t>
      </w:r>
      <w:r>
        <w:rPr>
          <w:lang w:eastAsia="zh-CN"/>
        </w:rPr>
        <w:t>）。</w:t>
      </w:r>
    </w:p>
    <w:p w14:paraId="5DA2ED34" w14:textId="77777777" w:rsidR="00796FB8" w:rsidRDefault="00F5081B">
      <w:pPr>
        <w:rPr>
          <w:lang w:eastAsia="zh-CN"/>
        </w:rPr>
      </w:pPr>
      <w:r>
        <w:rPr>
          <w:color w:val="BE0003"/>
          <w:lang w:eastAsia="zh-CN"/>
        </w:rPr>
        <w:t>A.</w:t>
      </w:r>
      <w:r>
        <w:rPr>
          <w:color w:val="BE0003"/>
          <w:lang w:eastAsia="zh-CN"/>
        </w:rPr>
        <w:t>俄国</w:t>
      </w:r>
    </w:p>
    <w:p w14:paraId="4E72C572" w14:textId="77777777" w:rsidR="00796FB8" w:rsidRDefault="00F5081B">
      <w:pPr>
        <w:rPr>
          <w:lang w:eastAsia="zh-CN"/>
        </w:rPr>
      </w:pPr>
      <w:r>
        <w:rPr>
          <w:lang w:eastAsia="zh-CN"/>
        </w:rPr>
        <w:t>12</w:t>
      </w:r>
      <w:r>
        <w:rPr>
          <w:lang w:eastAsia="zh-CN"/>
        </w:rPr>
        <w:t>、在近代史上武力强占澳门半岛的国家是（</w:t>
      </w:r>
      <w:r>
        <w:rPr>
          <w:lang w:eastAsia="zh-CN"/>
        </w:rPr>
        <w:t xml:space="preserve"> </w:t>
      </w:r>
      <w:r>
        <w:rPr>
          <w:lang w:eastAsia="zh-CN"/>
        </w:rPr>
        <w:t>）。</w:t>
      </w:r>
    </w:p>
    <w:p w14:paraId="240D9349" w14:textId="77777777" w:rsidR="00796FB8" w:rsidRDefault="00F5081B">
      <w:pPr>
        <w:rPr>
          <w:lang w:eastAsia="zh-CN"/>
        </w:rPr>
      </w:pPr>
      <w:r>
        <w:rPr>
          <w:color w:val="BE0003"/>
          <w:lang w:eastAsia="zh-CN"/>
        </w:rPr>
        <w:t>B.</w:t>
      </w:r>
      <w:r>
        <w:rPr>
          <w:color w:val="BE0003"/>
          <w:lang w:eastAsia="zh-CN"/>
        </w:rPr>
        <w:t>葡萄牙</w:t>
      </w:r>
    </w:p>
    <w:p w14:paraId="37D82E70" w14:textId="77777777" w:rsidR="00796FB8" w:rsidRDefault="00F5081B">
      <w:pPr>
        <w:rPr>
          <w:lang w:eastAsia="zh-CN"/>
        </w:rPr>
      </w:pPr>
      <w:r>
        <w:rPr>
          <w:lang w:eastAsia="zh-CN"/>
        </w:rPr>
        <w:t>13</w:t>
      </w:r>
      <w:r>
        <w:rPr>
          <w:lang w:eastAsia="zh-CN"/>
        </w:rPr>
        <w:t>、西方列强对近代中国的侵略，首先和主要的是（</w:t>
      </w:r>
      <w:r>
        <w:rPr>
          <w:lang w:eastAsia="zh-CN"/>
        </w:rPr>
        <w:t xml:space="preserve"> </w:t>
      </w:r>
      <w:r>
        <w:rPr>
          <w:lang w:eastAsia="zh-CN"/>
        </w:rPr>
        <w:t>）。</w:t>
      </w:r>
    </w:p>
    <w:p w14:paraId="7B7A4D22" w14:textId="77777777" w:rsidR="00796FB8" w:rsidRDefault="00F5081B">
      <w:pPr>
        <w:rPr>
          <w:lang w:eastAsia="zh-CN"/>
        </w:rPr>
      </w:pPr>
      <w:r>
        <w:rPr>
          <w:color w:val="BE0003"/>
          <w:lang w:eastAsia="zh-CN"/>
        </w:rPr>
        <w:t>A</w:t>
      </w:r>
      <w:r>
        <w:rPr>
          <w:color w:val="BE0003"/>
          <w:lang w:eastAsia="zh-CN"/>
        </w:rPr>
        <w:t>.</w:t>
      </w:r>
      <w:r>
        <w:rPr>
          <w:color w:val="BE0003"/>
          <w:lang w:eastAsia="zh-CN"/>
        </w:rPr>
        <w:t>军事侵略</w:t>
      </w:r>
    </w:p>
    <w:p w14:paraId="1DEE1860" w14:textId="77777777" w:rsidR="00796FB8" w:rsidRDefault="00F5081B">
      <w:pPr>
        <w:rPr>
          <w:lang w:eastAsia="zh-CN"/>
        </w:rPr>
      </w:pPr>
      <w:r>
        <w:rPr>
          <w:lang w:eastAsia="zh-CN"/>
        </w:rPr>
        <w:t>14</w:t>
      </w:r>
      <w:r>
        <w:rPr>
          <w:lang w:eastAsia="zh-CN"/>
        </w:rPr>
        <w:t>、鸦片战争前清政府允许外国人进行贸易的地方是（</w:t>
      </w:r>
      <w:r>
        <w:rPr>
          <w:lang w:eastAsia="zh-CN"/>
        </w:rPr>
        <w:t xml:space="preserve"> </w:t>
      </w:r>
      <w:r>
        <w:rPr>
          <w:lang w:eastAsia="zh-CN"/>
        </w:rPr>
        <w:t>）。</w:t>
      </w:r>
    </w:p>
    <w:p w14:paraId="5229DAA3" w14:textId="77777777" w:rsidR="00796FB8" w:rsidRDefault="00F5081B">
      <w:pPr>
        <w:rPr>
          <w:lang w:eastAsia="zh-CN"/>
        </w:rPr>
      </w:pPr>
      <w:r>
        <w:rPr>
          <w:color w:val="BE0003"/>
          <w:lang w:eastAsia="zh-CN"/>
        </w:rPr>
        <w:t>D.</w:t>
      </w:r>
      <w:r>
        <w:rPr>
          <w:color w:val="BE0003"/>
          <w:lang w:eastAsia="zh-CN"/>
        </w:rPr>
        <w:t>广州</w:t>
      </w:r>
    </w:p>
    <w:p w14:paraId="2AB58F29" w14:textId="77777777" w:rsidR="00796FB8" w:rsidRDefault="00F5081B">
      <w:pPr>
        <w:rPr>
          <w:lang w:eastAsia="zh-CN"/>
        </w:rPr>
      </w:pPr>
      <w:r>
        <w:rPr>
          <w:lang w:eastAsia="zh-CN"/>
        </w:rPr>
        <w:t>15</w:t>
      </w:r>
      <w:r>
        <w:rPr>
          <w:lang w:eastAsia="zh-CN"/>
        </w:rPr>
        <w:t>、近代史上中国</w:t>
      </w:r>
      <w:r>
        <w:rPr>
          <w:lang w:eastAsia="zh-CN"/>
        </w:rPr>
        <w:t>“</w:t>
      </w:r>
      <w:r>
        <w:rPr>
          <w:lang w:eastAsia="zh-CN"/>
        </w:rPr>
        <w:t>不败而败</w:t>
      </w:r>
      <w:r>
        <w:rPr>
          <w:lang w:eastAsia="zh-CN"/>
        </w:rPr>
        <w:t>”</w:t>
      </w:r>
      <w:r>
        <w:rPr>
          <w:lang w:eastAsia="zh-CN"/>
        </w:rPr>
        <w:t>的战争是（</w:t>
      </w:r>
      <w:r>
        <w:rPr>
          <w:lang w:eastAsia="zh-CN"/>
        </w:rPr>
        <w:t xml:space="preserve"> </w:t>
      </w:r>
      <w:r>
        <w:rPr>
          <w:lang w:eastAsia="zh-CN"/>
        </w:rPr>
        <w:t>）。</w:t>
      </w:r>
    </w:p>
    <w:p w14:paraId="1241D99C" w14:textId="77777777" w:rsidR="00796FB8" w:rsidRDefault="00F5081B">
      <w:pPr>
        <w:rPr>
          <w:lang w:eastAsia="zh-CN"/>
        </w:rPr>
      </w:pPr>
      <w:r>
        <w:rPr>
          <w:color w:val="BE0003"/>
          <w:lang w:eastAsia="zh-CN"/>
        </w:rPr>
        <w:t>C.</w:t>
      </w:r>
      <w:r>
        <w:rPr>
          <w:color w:val="BE0003"/>
          <w:lang w:eastAsia="zh-CN"/>
        </w:rPr>
        <w:t>中法战争</w:t>
      </w:r>
    </w:p>
    <w:p w14:paraId="0345F49E" w14:textId="77777777" w:rsidR="00796FB8" w:rsidRDefault="00F5081B">
      <w:pPr>
        <w:rPr>
          <w:lang w:eastAsia="zh-CN"/>
        </w:rPr>
      </w:pPr>
      <w:r>
        <w:rPr>
          <w:lang w:eastAsia="zh-CN"/>
        </w:rPr>
        <w:t>16</w:t>
      </w:r>
      <w:r>
        <w:rPr>
          <w:lang w:eastAsia="zh-CN"/>
        </w:rPr>
        <w:t>、指挥甲午战争的李鸿章对此次战争的态度是（</w:t>
      </w:r>
      <w:r>
        <w:rPr>
          <w:lang w:eastAsia="zh-CN"/>
        </w:rPr>
        <w:t xml:space="preserve"> </w:t>
      </w:r>
      <w:r>
        <w:rPr>
          <w:lang w:eastAsia="zh-CN"/>
        </w:rPr>
        <w:t>）。</w:t>
      </w:r>
    </w:p>
    <w:p w14:paraId="2DC5F4B1" w14:textId="77777777" w:rsidR="00796FB8" w:rsidRDefault="00F5081B">
      <w:pPr>
        <w:rPr>
          <w:lang w:eastAsia="zh-CN"/>
        </w:rPr>
      </w:pPr>
      <w:r>
        <w:rPr>
          <w:color w:val="BE0003"/>
          <w:lang w:eastAsia="zh-CN"/>
        </w:rPr>
        <w:t>A.</w:t>
      </w:r>
      <w:r>
        <w:rPr>
          <w:color w:val="BE0003"/>
          <w:lang w:eastAsia="zh-CN"/>
        </w:rPr>
        <w:t>消极避战，积极求和</w:t>
      </w:r>
    </w:p>
    <w:p w14:paraId="1E48F2FC" w14:textId="77777777" w:rsidR="00796FB8" w:rsidRDefault="00F5081B">
      <w:pPr>
        <w:rPr>
          <w:lang w:eastAsia="zh-CN"/>
        </w:rPr>
      </w:pPr>
      <w:r>
        <w:rPr>
          <w:lang w:eastAsia="zh-CN"/>
        </w:rPr>
        <w:lastRenderedPageBreak/>
        <w:t>17</w:t>
      </w:r>
      <w:r>
        <w:rPr>
          <w:lang w:eastAsia="zh-CN"/>
        </w:rPr>
        <w:t>、中法战争期间香港举行罢工的工人是（</w:t>
      </w:r>
      <w:r>
        <w:rPr>
          <w:lang w:eastAsia="zh-CN"/>
        </w:rPr>
        <w:t xml:space="preserve"> </w:t>
      </w:r>
      <w:r>
        <w:rPr>
          <w:lang w:eastAsia="zh-CN"/>
        </w:rPr>
        <w:t>）。</w:t>
      </w:r>
    </w:p>
    <w:p w14:paraId="6F9E7F5E" w14:textId="77777777" w:rsidR="00796FB8" w:rsidRDefault="00F5081B">
      <w:pPr>
        <w:rPr>
          <w:lang w:eastAsia="zh-CN"/>
        </w:rPr>
      </w:pPr>
      <w:r>
        <w:rPr>
          <w:color w:val="BE0003"/>
          <w:lang w:eastAsia="zh-CN"/>
        </w:rPr>
        <w:t>A.</w:t>
      </w:r>
      <w:r>
        <w:rPr>
          <w:color w:val="BE0003"/>
          <w:lang w:eastAsia="zh-CN"/>
        </w:rPr>
        <w:t>中国造船工人</w:t>
      </w:r>
    </w:p>
    <w:p w14:paraId="2E89207A" w14:textId="77777777" w:rsidR="00796FB8" w:rsidRDefault="00F5081B">
      <w:pPr>
        <w:rPr>
          <w:lang w:eastAsia="zh-CN"/>
        </w:rPr>
      </w:pPr>
      <w:r>
        <w:rPr>
          <w:lang w:eastAsia="zh-CN"/>
        </w:rPr>
        <w:t>18</w:t>
      </w:r>
      <w:r>
        <w:rPr>
          <w:lang w:eastAsia="zh-CN"/>
        </w:rPr>
        <w:t>、关于英国人赫德任总税务司的历史事件评价正确的是（</w:t>
      </w:r>
      <w:r>
        <w:rPr>
          <w:lang w:eastAsia="zh-CN"/>
        </w:rPr>
        <w:t xml:space="preserve"> </w:t>
      </w:r>
      <w:r>
        <w:rPr>
          <w:lang w:eastAsia="zh-CN"/>
        </w:rPr>
        <w:t>）。</w:t>
      </w:r>
    </w:p>
    <w:p w14:paraId="5DAFAE60" w14:textId="77777777" w:rsidR="00796FB8" w:rsidRDefault="00F5081B">
      <w:pPr>
        <w:rPr>
          <w:lang w:eastAsia="zh-CN"/>
        </w:rPr>
      </w:pPr>
      <w:r>
        <w:rPr>
          <w:color w:val="BE0003"/>
          <w:lang w:eastAsia="zh-CN"/>
        </w:rPr>
        <w:t>D.</w:t>
      </w:r>
      <w:r>
        <w:rPr>
          <w:color w:val="BE0003"/>
          <w:lang w:eastAsia="zh-CN"/>
        </w:rPr>
        <w:t>加强了西方对中国的控制</w:t>
      </w:r>
    </w:p>
    <w:p w14:paraId="37C192B6" w14:textId="77777777" w:rsidR="00796FB8" w:rsidRDefault="00F5081B">
      <w:pPr>
        <w:rPr>
          <w:lang w:eastAsia="zh-CN"/>
        </w:rPr>
      </w:pPr>
      <w:r>
        <w:rPr>
          <w:lang w:eastAsia="zh-CN"/>
        </w:rPr>
        <w:t>19</w:t>
      </w:r>
      <w:r>
        <w:rPr>
          <w:lang w:eastAsia="zh-CN"/>
        </w:rPr>
        <w:t>、在近代史上允许外国公使常驻北京的条约是（</w:t>
      </w:r>
      <w:r>
        <w:rPr>
          <w:lang w:eastAsia="zh-CN"/>
        </w:rPr>
        <w:t xml:space="preserve"> </w:t>
      </w:r>
      <w:r>
        <w:rPr>
          <w:lang w:eastAsia="zh-CN"/>
        </w:rPr>
        <w:t>）。</w:t>
      </w:r>
    </w:p>
    <w:p w14:paraId="182610EF" w14:textId="77777777" w:rsidR="00796FB8" w:rsidRDefault="00F5081B">
      <w:pPr>
        <w:rPr>
          <w:lang w:eastAsia="zh-CN"/>
        </w:rPr>
      </w:pPr>
      <w:r>
        <w:rPr>
          <w:color w:val="BE0003"/>
          <w:lang w:eastAsia="zh-CN"/>
        </w:rPr>
        <w:t>D.</w:t>
      </w:r>
      <w:r>
        <w:rPr>
          <w:color w:val="BE0003"/>
          <w:lang w:eastAsia="zh-CN"/>
        </w:rPr>
        <w:t>《天津条约》</w:t>
      </w:r>
    </w:p>
    <w:p w14:paraId="076458E0" w14:textId="77777777" w:rsidR="00796FB8" w:rsidRDefault="00F5081B">
      <w:pPr>
        <w:rPr>
          <w:lang w:eastAsia="zh-CN"/>
        </w:rPr>
      </w:pPr>
      <w:r>
        <w:rPr>
          <w:lang w:eastAsia="zh-CN"/>
        </w:rPr>
        <w:t>20</w:t>
      </w:r>
      <w:r>
        <w:rPr>
          <w:lang w:eastAsia="zh-CN"/>
        </w:rPr>
        <w:t>、</w:t>
      </w:r>
      <w:r>
        <w:rPr>
          <w:lang w:eastAsia="zh-CN"/>
        </w:rPr>
        <w:t>1895</w:t>
      </w:r>
      <w:r>
        <w:rPr>
          <w:lang w:eastAsia="zh-CN"/>
        </w:rPr>
        <w:t>年日本强迫清政府签订的条约是（</w:t>
      </w:r>
      <w:r>
        <w:rPr>
          <w:lang w:eastAsia="zh-CN"/>
        </w:rPr>
        <w:t xml:space="preserve"> </w:t>
      </w:r>
      <w:r>
        <w:rPr>
          <w:lang w:eastAsia="zh-CN"/>
        </w:rPr>
        <w:t>）。</w:t>
      </w:r>
    </w:p>
    <w:p w14:paraId="2FB237C2" w14:textId="77777777" w:rsidR="00796FB8" w:rsidRDefault="00F5081B">
      <w:pPr>
        <w:rPr>
          <w:lang w:eastAsia="zh-CN"/>
        </w:rPr>
      </w:pPr>
      <w:r>
        <w:rPr>
          <w:color w:val="BE0003"/>
          <w:lang w:eastAsia="zh-CN"/>
        </w:rPr>
        <w:t>A.</w:t>
      </w:r>
      <w:r>
        <w:rPr>
          <w:color w:val="BE0003"/>
          <w:lang w:eastAsia="zh-CN"/>
        </w:rPr>
        <w:t>《马关条约》</w:t>
      </w:r>
    </w:p>
    <w:p w14:paraId="6311D1A9" w14:textId="77777777" w:rsidR="00796FB8" w:rsidRDefault="00F5081B">
      <w:pPr>
        <w:rPr>
          <w:lang w:eastAsia="zh-CN"/>
        </w:rPr>
      </w:pPr>
      <w:r>
        <w:rPr>
          <w:lang w:eastAsia="zh-CN"/>
        </w:rPr>
        <w:t>21</w:t>
      </w:r>
      <w:r>
        <w:rPr>
          <w:lang w:eastAsia="zh-CN"/>
        </w:rPr>
        <w:t>、</w:t>
      </w:r>
      <w:r>
        <w:rPr>
          <w:lang w:eastAsia="zh-CN"/>
        </w:rPr>
        <w:t>1863</w:t>
      </w:r>
      <w:r>
        <w:rPr>
          <w:lang w:eastAsia="zh-CN"/>
        </w:rPr>
        <w:t>年任中国海关总税务司的外国官员是（</w:t>
      </w:r>
      <w:r>
        <w:rPr>
          <w:lang w:eastAsia="zh-CN"/>
        </w:rPr>
        <w:t xml:space="preserve"> </w:t>
      </w:r>
      <w:r>
        <w:rPr>
          <w:lang w:eastAsia="zh-CN"/>
        </w:rPr>
        <w:t>）。</w:t>
      </w:r>
    </w:p>
    <w:p w14:paraId="3DA52579" w14:textId="77777777" w:rsidR="00796FB8" w:rsidRDefault="00F5081B">
      <w:pPr>
        <w:rPr>
          <w:lang w:eastAsia="zh-CN"/>
        </w:rPr>
      </w:pPr>
      <w:r>
        <w:rPr>
          <w:color w:val="BE0003"/>
          <w:lang w:eastAsia="zh-CN"/>
        </w:rPr>
        <w:t>B.</w:t>
      </w:r>
      <w:r>
        <w:rPr>
          <w:color w:val="BE0003"/>
          <w:lang w:eastAsia="zh-CN"/>
        </w:rPr>
        <w:t>赫德</w:t>
      </w:r>
    </w:p>
    <w:p w14:paraId="039B6E13" w14:textId="77777777" w:rsidR="00796FB8" w:rsidRDefault="00F5081B">
      <w:pPr>
        <w:rPr>
          <w:lang w:eastAsia="zh-CN"/>
        </w:rPr>
      </w:pPr>
      <w:r>
        <w:rPr>
          <w:lang w:eastAsia="zh-CN"/>
        </w:rPr>
        <w:t>22</w:t>
      </w:r>
      <w:r>
        <w:rPr>
          <w:lang w:eastAsia="zh-CN"/>
        </w:rPr>
        <w:t>、刺激帝国主义列强争夺和瓜分中国图谋达到高潮的历史事件是（</w:t>
      </w:r>
      <w:r>
        <w:rPr>
          <w:lang w:eastAsia="zh-CN"/>
        </w:rPr>
        <w:t xml:space="preserve"> </w:t>
      </w:r>
      <w:r>
        <w:rPr>
          <w:lang w:eastAsia="zh-CN"/>
        </w:rPr>
        <w:t>）。</w:t>
      </w:r>
    </w:p>
    <w:p w14:paraId="7CDA7D94" w14:textId="77777777" w:rsidR="00796FB8" w:rsidRDefault="00F5081B">
      <w:pPr>
        <w:rPr>
          <w:lang w:eastAsia="zh-CN"/>
        </w:rPr>
      </w:pPr>
      <w:r>
        <w:rPr>
          <w:color w:val="BE0003"/>
          <w:lang w:eastAsia="zh-CN"/>
        </w:rPr>
        <w:t>D.</w:t>
      </w:r>
      <w:r>
        <w:rPr>
          <w:color w:val="BE0003"/>
          <w:lang w:eastAsia="zh-CN"/>
        </w:rPr>
        <w:t>甲午战争</w:t>
      </w:r>
    </w:p>
    <w:p w14:paraId="65109D2F" w14:textId="77777777" w:rsidR="00796FB8" w:rsidRDefault="00F5081B">
      <w:pPr>
        <w:rPr>
          <w:lang w:eastAsia="zh-CN"/>
        </w:rPr>
      </w:pPr>
      <w:r>
        <w:rPr>
          <w:lang w:eastAsia="zh-CN"/>
        </w:rPr>
        <w:t>23</w:t>
      </w:r>
      <w:r>
        <w:rPr>
          <w:lang w:eastAsia="zh-CN"/>
        </w:rPr>
        <w:t>、</w:t>
      </w:r>
      <w:r>
        <w:rPr>
          <w:lang w:eastAsia="zh-CN"/>
        </w:rPr>
        <w:t>19</w:t>
      </w:r>
      <w:r>
        <w:rPr>
          <w:lang w:eastAsia="zh-CN"/>
        </w:rPr>
        <w:t>世纪</w:t>
      </w:r>
      <w:r>
        <w:rPr>
          <w:lang w:eastAsia="zh-CN"/>
        </w:rPr>
        <w:t>70</w:t>
      </w:r>
      <w:r>
        <w:rPr>
          <w:lang w:eastAsia="zh-CN"/>
        </w:rPr>
        <w:t>至</w:t>
      </w:r>
      <w:r>
        <w:rPr>
          <w:lang w:eastAsia="zh-CN"/>
        </w:rPr>
        <w:t>80</w:t>
      </w:r>
      <w:r>
        <w:rPr>
          <w:lang w:eastAsia="zh-CN"/>
        </w:rPr>
        <w:t>年代侵犯广西的国家是（</w:t>
      </w:r>
      <w:r>
        <w:rPr>
          <w:lang w:eastAsia="zh-CN"/>
        </w:rPr>
        <w:t xml:space="preserve"> </w:t>
      </w:r>
      <w:r>
        <w:rPr>
          <w:lang w:eastAsia="zh-CN"/>
        </w:rPr>
        <w:t>）。</w:t>
      </w:r>
    </w:p>
    <w:p w14:paraId="496B0F2E" w14:textId="77777777" w:rsidR="00796FB8" w:rsidRDefault="00F5081B">
      <w:pPr>
        <w:rPr>
          <w:lang w:eastAsia="zh-CN"/>
        </w:rPr>
      </w:pPr>
      <w:r>
        <w:rPr>
          <w:color w:val="BE0003"/>
          <w:lang w:eastAsia="zh-CN"/>
        </w:rPr>
        <w:t>B.</w:t>
      </w:r>
      <w:r>
        <w:rPr>
          <w:color w:val="BE0003"/>
          <w:lang w:eastAsia="zh-CN"/>
        </w:rPr>
        <w:t>法国</w:t>
      </w:r>
    </w:p>
    <w:p w14:paraId="2B324243" w14:textId="77777777" w:rsidR="00796FB8" w:rsidRDefault="00F5081B">
      <w:pPr>
        <w:rPr>
          <w:lang w:eastAsia="zh-CN"/>
        </w:rPr>
      </w:pPr>
      <w:r>
        <w:rPr>
          <w:lang w:eastAsia="zh-CN"/>
        </w:rPr>
        <w:t>24</w:t>
      </w:r>
      <w:r>
        <w:rPr>
          <w:lang w:eastAsia="zh-CN"/>
        </w:rPr>
        <w:t>、在近代，中国开始有了普遍的民族意识的觉醒产生于（）。</w:t>
      </w:r>
    </w:p>
    <w:p w14:paraId="4224C30E" w14:textId="77777777" w:rsidR="00796FB8" w:rsidRDefault="00F5081B">
      <w:pPr>
        <w:rPr>
          <w:lang w:eastAsia="zh-CN"/>
        </w:rPr>
      </w:pPr>
      <w:r>
        <w:rPr>
          <w:color w:val="BE0003"/>
          <w:lang w:eastAsia="zh-CN"/>
        </w:rPr>
        <w:t>A.</w:t>
      </w:r>
      <w:r>
        <w:rPr>
          <w:color w:val="BE0003"/>
          <w:lang w:eastAsia="zh-CN"/>
        </w:rPr>
        <w:t>甲午战争之后</w:t>
      </w:r>
    </w:p>
    <w:p w14:paraId="175BCB34" w14:textId="77777777" w:rsidR="00796FB8" w:rsidRDefault="00F5081B">
      <w:pPr>
        <w:rPr>
          <w:lang w:eastAsia="zh-CN"/>
        </w:rPr>
      </w:pPr>
      <w:r>
        <w:rPr>
          <w:lang w:eastAsia="zh-CN"/>
        </w:rPr>
        <w:t>25</w:t>
      </w:r>
      <w:r>
        <w:rPr>
          <w:lang w:eastAsia="zh-CN"/>
        </w:rPr>
        <w:t>、领事裁判权侵犯了中国的（</w:t>
      </w:r>
      <w:r>
        <w:rPr>
          <w:lang w:eastAsia="zh-CN"/>
        </w:rPr>
        <w:t xml:space="preserve"> </w:t>
      </w:r>
      <w:r>
        <w:rPr>
          <w:lang w:eastAsia="zh-CN"/>
        </w:rPr>
        <w:t>）。</w:t>
      </w:r>
    </w:p>
    <w:p w14:paraId="378F3892" w14:textId="77777777" w:rsidR="00796FB8" w:rsidRDefault="00F5081B">
      <w:pPr>
        <w:rPr>
          <w:lang w:eastAsia="zh-CN"/>
        </w:rPr>
      </w:pPr>
      <w:r>
        <w:rPr>
          <w:color w:val="BE0003"/>
          <w:lang w:eastAsia="zh-CN"/>
        </w:rPr>
        <w:t>A.</w:t>
      </w:r>
      <w:r>
        <w:rPr>
          <w:color w:val="BE0003"/>
          <w:lang w:eastAsia="zh-CN"/>
        </w:rPr>
        <w:t>司法管辖权</w:t>
      </w:r>
    </w:p>
    <w:p w14:paraId="0C7A191A" w14:textId="77777777" w:rsidR="00796FB8" w:rsidRDefault="00F5081B">
      <w:pPr>
        <w:rPr>
          <w:lang w:eastAsia="zh-CN"/>
        </w:rPr>
      </w:pPr>
      <w:r>
        <w:rPr>
          <w:lang w:eastAsia="zh-CN"/>
        </w:rPr>
        <w:t>26</w:t>
      </w:r>
      <w:r>
        <w:rPr>
          <w:lang w:eastAsia="zh-CN"/>
        </w:rPr>
        <w:t>、规定外国商船可以自由在各通商口岸转口的条约是（</w:t>
      </w:r>
      <w:r>
        <w:rPr>
          <w:lang w:eastAsia="zh-CN"/>
        </w:rPr>
        <w:t xml:space="preserve"> </w:t>
      </w:r>
      <w:r>
        <w:rPr>
          <w:lang w:eastAsia="zh-CN"/>
        </w:rPr>
        <w:t>）。</w:t>
      </w:r>
    </w:p>
    <w:p w14:paraId="4321A8AD" w14:textId="77777777" w:rsidR="00796FB8" w:rsidRDefault="00F5081B">
      <w:pPr>
        <w:rPr>
          <w:lang w:eastAsia="zh-CN"/>
        </w:rPr>
      </w:pPr>
      <w:r>
        <w:rPr>
          <w:color w:val="BE0003"/>
          <w:lang w:eastAsia="zh-CN"/>
        </w:rPr>
        <w:t>B.</w:t>
      </w:r>
      <w:r>
        <w:rPr>
          <w:color w:val="BE0003"/>
          <w:lang w:eastAsia="zh-CN"/>
        </w:rPr>
        <w:t>《天津条约》</w:t>
      </w:r>
    </w:p>
    <w:p w14:paraId="7D50D175" w14:textId="77777777" w:rsidR="00796FB8" w:rsidRDefault="00F5081B">
      <w:pPr>
        <w:rPr>
          <w:lang w:eastAsia="zh-CN"/>
        </w:rPr>
      </w:pPr>
      <w:r>
        <w:rPr>
          <w:lang w:eastAsia="zh-CN"/>
        </w:rPr>
        <w:t>27</w:t>
      </w:r>
      <w:r>
        <w:rPr>
          <w:lang w:eastAsia="zh-CN"/>
        </w:rPr>
        <w:t>、</w:t>
      </w:r>
      <w:r>
        <w:rPr>
          <w:lang w:eastAsia="zh-CN"/>
        </w:rPr>
        <w:t>“</w:t>
      </w:r>
      <w:r>
        <w:rPr>
          <w:lang w:eastAsia="zh-CN"/>
        </w:rPr>
        <w:t>善师四夷者</w:t>
      </w:r>
      <w:r>
        <w:rPr>
          <w:lang w:eastAsia="zh-CN"/>
        </w:rPr>
        <w:t>，能制四夷；不善师夷者，外夷制之。</w:t>
      </w:r>
      <w:r>
        <w:rPr>
          <w:lang w:eastAsia="zh-CN"/>
        </w:rPr>
        <w:t>”</w:t>
      </w:r>
      <w:r>
        <w:rPr>
          <w:lang w:eastAsia="zh-CN"/>
        </w:rPr>
        <w:t>这种思想是（）在他的一书中最早提出来的。</w:t>
      </w:r>
    </w:p>
    <w:p w14:paraId="208062D4" w14:textId="77777777" w:rsidR="00796FB8" w:rsidRDefault="00F5081B">
      <w:pPr>
        <w:rPr>
          <w:lang w:eastAsia="zh-CN"/>
        </w:rPr>
      </w:pPr>
      <w:r>
        <w:rPr>
          <w:color w:val="BE0003"/>
          <w:lang w:eastAsia="zh-CN"/>
        </w:rPr>
        <w:t>A.</w:t>
      </w:r>
      <w:r>
        <w:rPr>
          <w:color w:val="BE0003"/>
          <w:lang w:eastAsia="zh-CN"/>
        </w:rPr>
        <w:t>魏源《海国图志》</w:t>
      </w:r>
    </w:p>
    <w:p w14:paraId="785C1316" w14:textId="77777777" w:rsidR="00796FB8" w:rsidRDefault="00F5081B">
      <w:pPr>
        <w:rPr>
          <w:lang w:eastAsia="zh-CN"/>
        </w:rPr>
      </w:pPr>
      <w:r>
        <w:rPr>
          <w:lang w:eastAsia="zh-CN"/>
        </w:rPr>
        <w:t>28</w:t>
      </w:r>
      <w:r>
        <w:rPr>
          <w:lang w:eastAsia="zh-CN"/>
        </w:rPr>
        <w:t>、在近代史上西方列强在中国进行经济侵略的基地是（</w:t>
      </w:r>
      <w:r>
        <w:rPr>
          <w:lang w:eastAsia="zh-CN"/>
        </w:rPr>
        <w:t xml:space="preserve"> </w:t>
      </w:r>
      <w:r>
        <w:rPr>
          <w:lang w:eastAsia="zh-CN"/>
        </w:rPr>
        <w:t>）。</w:t>
      </w:r>
    </w:p>
    <w:p w14:paraId="7F553C68" w14:textId="77777777" w:rsidR="00796FB8" w:rsidRDefault="00F5081B">
      <w:pPr>
        <w:rPr>
          <w:lang w:eastAsia="zh-CN"/>
        </w:rPr>
      </w:pPr>
      <w:r>
        <w:rPr>
          <w:color w:val="BE0003"/>
          <w:lang w:eastAsia="zh-CN"/>
        </w:rPr>
        <w:t>A.</w:t>
      </w:r>
      <w:r>
        <w:rPr>
          <w:color w:val="BE0003"/>
          <w:lang w:eastAsia="zh-CN"/>
        </w:rPr>
        <w:t>通商口岸</w:t>
      </w:r>
    </w:p>
    <w:p w14:paraId="03FB6715" w14:textId="77777777" w:rsidR="00796FB8" w:rsidRDefault="00F5081B">
      <w:pPr>
        <w:rPr>
          <w:lang w:eastAsia="zh-CN"/>
        </w:rPr>
      </w:pPr>
      <w:r>
        <w:rPr>
          <w:lang w:eastAsia="zh-CN"/>
        </w:rPr>
        <w:lastRenderedPageBreak/>
        <w:t>29</w:t>
      </w:r>
      <w:r>
        <w:rPr>
          <w:lang w:eastAsia="zh-CN"/>
        </w:rPr>
        <w:t>、镇南关大捷的清军指挥者是（</w:t>
      </w:r>
      <w:r>
        <w:rPr>
          <w:lang w:eastAsia="zh-CN"/>
        </w:rPr>
        <w:t xml:space="preserve"> </w:t>
      </w:r>
      <w:r>
        <w:rPr>
          <w:lang w:eastAsia="zh-CN"/>
        </w:rPr>
        <w:t>）。</w:t>
      </w:r>
    </w:p>
    <w:p w14:paraId="5EAE497F" w14:textId="77777777" w:rsidR="00796FB8" w:rsidRDefault="00F5081B">
      <w:pPr>
        <w:rPr>
          <w:lang w:eastAsia="zh-CN"/>
        </w:rPr>
      </w:pPr>
      <w:r>
        <w:rPr>
          <w:color w:val="BE0003"/>
          <w:lang w:eastAsia="zh-CN"/>
        </w:rPr>
        <w:t>A.</w:t>
      </w:r>
      <w:r>
        <w:rPr>
          <w:color w:val="BE0003"/>
          <w:lang w:eastAsia="zh-CN"/>
        </w:rPr>
        <w:t>冯子材</w:t>
      </w:r>
    </w:p>
    <w:p w14:paraId="5F46882B" w14:textId="77777777" w:rsidR="00796FB8" w:rsidRDefault="00F5081B">
      <w:pPr>
        <w:rPr>
          <w:lang w:eastAsia="zh-CN"/>
        </w:rPr>
      </w:pPr>
      <w:r>
        <w:rPr>
          <w:lang w:eastAsia="zh-CN"/>
        </w:rPr>
        <w:t>30</w:t>
      </w:r>
      <w:r>
        <w:rPr>
          <w:lang w:eastAsia="zh-CN"/>
        </w:rPr>
        <w:t>、在近代史上列强从中国获取赔款最多的条约是（</w:t>
      </w:r>
      <w:r>
        <w:rPr>
          <w:lang w:eastAsia="zh-CN"/>
        </w:rPr>
        <w:t xml:space="preserve"> </w:t>
      </w:r>
      <w:r>
        <w:rPr>
          <w:lang w:eastAsia="zh-CN"/>
        </w:rPr>
        <w:t>）。</w:t>
      </w:r>
    </w:p>
    <w:p w14:paraId="2FE2BD34" w14:textId="77777777" w:rsidR="00796FB8" w:rsidRDefault="00F5081B">
      <w:pPr>
        <w:rPr>
          <w:lang w:eastAsia="zh-CN"/>
        </w:rPr>
      </w:pPr>
      <w:r>
        <w:rPr>
          <w:color w:val="BE0003"/>
          <w:lang w:eastAsia="zh-CN"/>
        </w:rPr>
        <w:t>C.</w:t>
      </w:r>
      <w:r>
        <w:rPr>
          <w:color w:val="BE0003"/>
          <w:lang w:eastAsia="zh-CN"/>
        </w:rPr>
        <w:t>《辛丑条约》</w:t>
      </w:r>
    </w:p>
    <w:p w14:paraId="288136BA" w14:textId="77777777" w:rsidR="00796FB8" w:rsidRDefault="00F5081B">
      <w:pPr>
        <w:rPr>
          <w:lang w:eastAsia="zh-CN"/>
        </w:rPr>
      </w:pPr>
      <w:r>
        <w:rPr>
          <w:lang w:eastAsia="zh-CN"/>
        </w:rPr>
        <w:t>31</w:t>
      </w:r>
      <w:r>
        <w:rPr>
          <w:lang w:eastAsia="zh-CN"/>
        </w:rPr>
        <w:t>、向中国勒索</w:t>
      </w:r>
      <w:r>
        <w:rPr>
          <w:lang w:eastAsia="zh-CN"/>
        </w:rPr>
        <w:t>“</w:t>
      </w:r>
      <w:r>
        <w:rPr>
          <w:lang w:eastAsia="zh-CN"/>
        </w:rPr>
        <w:t>赎辽费</w:t>
      </w:r>
      <w:r>
        <w:rPr>
          <w:lang w:eastAsia="zh-CN"/>
        </w:rPr>
        <w:t>”</w:t>
      </w:r>
      <w:r>
        <w:rPr>
          <w:lang w:eastAsia="zh-CN"/>
        </w:rPr>
        <w:t>的国家是（</w:t>
      </w:r>
      <w:r>
        <w:rPr>
          <w:lang w:eastAsia="zh-CN"/>
        </w:rPr>
        <w:t xml:space="preserve"> </w:t>
      </w:r>
      <w:r>
        <w:rPr>
          <w:lang w:eastAsia="zh-CN"/>
        </w:rPr>
        <w:t>）。</w:t>
      </w:r>
    </w:p>
    <w:p w14:paraId="001D5850" w14:textId="77777777" w:rsidR="00796FB8" w:rsidRDefault="00F5081B">
      <w:pPr>
        <w:rPr>
          <w:lang w:eastAsia="zh-CN"/>
        </w:rPr>
      </w:pPr>
      <w:r>
        <w:rPr>
          <w:color w:val="BE0003"/>
          <w:lang w:eastAsia="zh-CN"/>
        </w:rPr>
        <w:t>A.</w:t>
      </w:r>
      <w:r>
        <w:rPr>
          <w:color w:val="BE0003"/>
          <w:lang w:eastAsia="zh-CN"/>
        </w:rPr>
        <w:t>日本</w:t>
      </w:r>
    </w:p>
    <w:p w14:paraId="00D1A745" w14:textId="77777777" w:rsidR="00796FB8" w:rsidRDefault="00F5081B">
      <w:pPr>
        <w:rPr>
          <w:lang w:eastAsia="zh-CN"/>
        </w:rPr>
      </w:pPr>
      <w:r>
        <w:rPr>
          <w:lang w:eastAsia="zh-CN"/>
        </w:rPr>
        <w:t>32</w:t>
      </w:r>
      <w:r>
        <w:rPr>
          <w:lang w:eastAsia="zh-CN"/>
        </w:rPr>
        <w:t>、在</w:t>
      </w:r>
      <w:r>
        <w:rPr>
          <w:lang w:eastAsia="zh-CN"/>
        </w:rPr>
        <w:t>19</w:t>
      </w:r>
      <w:r>
        <w:rPr>
          <w:lang w:eastAsia="zh-CN"/>
        </w:rPr>
        <w:t>世纪由中国人撰写的、体现了中华民族意识觉醒的文字著作有（）</w:t>
      </w:r>
    </w:p>
    <w:p w14:paraId="060AAA02" w14:textId="77777777" w:rsidR="00796FB8" w:rsidRDefault="00F5081B">
      <w:pPr>
        <w:rPr>
          <w:lang w:eastAsia="zh-CN"/>
        </w:rPr>
      </w:pPr>
      <w:r>
        <w:rPr>
          <w:color w:val="BE0003"/>
          <w:lang w:eastAsia="zh-CN"/>
        </w:rPr>
        <w:t>A.</w:t>
      </w:r>
      <w:r>
        <w:rPr>
          <w:color w:val="BE0003"/>
          <w:lang w:eastAsia="zh-CN"/>
        </w:rPr>
        <w:t>《救亡决论》</w:t>
      </w:r>
    </w:p>
    <w:p w14:paraId="6228C975" w14:textId="77777777" w:rsidR="00796FB8" w:rsidRDefault="00F5081B">
      <w:pPr>
        <w:rPr>
          <w:lang w:eastAsia="zh-CN"/>
        </w:rPr>
      </w:pPr>
      <w:r>
        <w:rPr>
          <w:lang w:eastAsia="zh-CN"/>
        </w:rPr>
        <w:t>33</w:t>
      </w:r>
      <w:r>
        <w:rPr>
          <w:lang w:eastAsia="zh-CN"/>
        </w:rPr>
        <w:t>、</w:t>
      </w:r>
      <w:r>
        <w:rPr>
          <w:lang w:eastAsia="zh-CN"/>
        </w:rPr>
        <w:t>19</w:t>
      </w:r>
      <w:r>
        <w:rPr>
          <w:lang w:eastAsia="zh-CN"/>
        </w:rPr>
        <w:t>世纪</w:t>
      </w:r>
      <w:r>
        <w:rPr>
          <w:lang w:eastAsia="zh-CN"/>
        </w:rPr>
        <w:t>70</w:t>
      </w:r>
      <w:r>
        <w:rPr>
          <w:lang w:eastAsia="zh-CN"/>
        </w:rPr>
        <w:t>至</w:t>
      </w:r>
      <w:r>
        <w:rPr>
          <w:lang w:eastAsia="zh-CN"/>
        </w:rPr>
        <w:t>80</w:t>
      </w:r>
      <w:r>
        <w:rPr>
          <w:lang w:eastAsia="zh-CN"/>
        </w:rPr>
        <w:t>年代侵入西藏的国家是（</w:t>
      </w:r>
      <w:r>
        <w:rPr>
          <w:lang w:eastAsia="zh-CN"/>
        </w:rPr>
        <w:t xml:space="preserve"> </w:t>
      </w:r>
      <w:r>
        <w:rPr>
          <w:lang w:eastAsia="zh-CN"/>
        </w:rPr>
        <w:t>）。</w:t>
      </w:r>
    </w:p>
    <w:p w14:paraId="51C56B8A" w14:textId="77777777" w:rsidR="00796FB8" w:rsidRDefault="00F5081B">
      <w:pPr>
        <w:rPr>
          <w:lang w:eastAsia="zh-CN"/>
        </w:rPr>
      </w:pPr>
      <w:r>
        <w:rPr>
          <w:color w:val="BE0003"/>
          <w:lang w:eastAsia="zh-CN"/>
        </w:rPr>
        <w:t>B.</w:t>
      </w:r>
      <w:r>
        <w:rPr>
          <w:color w:val="BE0003"/>
          <w:lang w:eastAsia="zh-CN"/>
        </w:rPr>
        <w:t>英国</w:t>
      </w:r>
    </w:p>
    <w:p w14:paraId="1DBB6567" w14:textId="77777777" w:rsidR="00796FB8" w:rsidRDefault="00F5081B">
      <w:pPr>
        <w:rPr>
          <w:lang w:eastAsia="zh-CN"/>
        </w:rPr>
      </w:pPr>
      <w:r>
        <w:rPr>
          <w:lang w:eastAsia="zh-CN"/>
        </w:rPr>
        <w:t>34</w:t>
      </w:r>
      <w:r>
        <w:rPr>
          <w:lang w:eastAsia="zh-CN"/>
        </w:rPr>
        <w:t>、近代史上中国反侵略战争失败的根本原因是（</w:t>
      </w:r>
      <w:r>
        <w:rPr>
          <w:lang w:eastAsia="zh-CN"/>
        </w:rPr>
        <w:t xml:space="preserve"> </w:t>
      </w:r>
      <w:r>
        <w:rPr>
          <w:lang w:eastAsia="zh-CN"/>
        </w:rPr>
        <w:t>）。</w:t>
      </w:r>
    </w:p>
    <w:p w14:paraId="392DD2D8" w14:textId="77777777" w:rsidR="00796FB8" w:rsidRDefault="00F5081B">
      <w:pPr>
        <w:rPr>
          <w:lang w:eastAsia="zh-CN"/>
        </w:rPr>
      </w:pPr>
      <w:r>
        <w:rPr>
          <w:color w:val="BE0003"/>
          <w:lang w:eastAsia="zh-CN"/>
        </w:rPr>
        <w:t>B.</w:t>
      </w:r>
      <w:r>
        <w:rPr>
          <w:color w:val="BE0003"/>
          <w:lang w:eastAsia="zh-CN"/>
        </w:rPr>
        <w:t>社会制度腐败</w:t>
      </w:r>
    </w:p>
    <w:p w14:paraId="2DFE8BAD" w14:textId="77777777" w:rsidR="00796FB8" w:rsidRDefault="00F5081B">
      <w:pPr>
        <w:rPr>
          <w:lang w:eastAsia="zh-CN"/>
        </w:rPr>
      </w:pPr>
      <w:r>
        <w:rPr>
          <w:lang w:eastAsia="zh-CN"/>
        </w:rPr>
        <w:t>35</w:t>
      </w:r>
      <w:r>
        <w:rPr>
          <w:lang w:eastAsia="zh-CN"/>
        </w:rPr>
        <w:t>、</w:t>
      </w:r>
      <w:r>
        <w:rPr>
          <w:lang w:eastAsia="zh-CN"/>
        </w:rPr>
        <w:t>19</w:t>
      </w:r>
      <w:r>
        <w:rPr>
          <w:lang w:eastAsia="zh-CN"/>
        </w:rPr>
        <w:t>世纪末，西方宣传中国威胁论的目的是（</w:t>
      </w:r>
      <w:r>
        <w:rPr>
          <w:lang w:eastAsia="zh-CN"/>
        </w:rPr>
        <w:t xml:space="preserve"> </w:t>
      </w:r>
      <w:r>
        <w:rPr>
          <w:lang w:eastAsia="zh-CN"/>
        </w:rPr>
        <w:t>）。</w:t>
      </w:r>
    </w:p>
    <w:p w14:paraId="19413235" w14:textId="77777777" w:rsidR="00796FB8" w:rsidRDefault="00F5081B">
      <w:pPr>
        <w:rPr>
          <w:lang w:eastAsia="zh-CN"/>
        </w:rPr>
      </w:pPr>
      <w:r>
        <w:rPr>
          <w:color w:val="BE0003"/>
          <w:lang w:eastAsia="zh-CN"/>
        </w:rPr>
        <w:t>A.</w:t>
      </w:r>
      <w:r>
        <w:rPr>
          <w:color w:val="BE0003"/>
          <w:lang w:eastAsia="zh-CN"/>
        </w:rPr>
        <w:t>为西方侵略中国提供所谓的</w:t>
      </w:r>
      <w:r>
        <w:rPr>
          <w:color w:val="BE0003"/>
          <w:lang w:eastAsia="zh-CN"/>
        </w:rPr>
        <w:t>“</w:t>
      </w:r>
      <w:r>
        <w:rPr>
          <w:color w:val="BE0003"/>
          <w:lang w:eastAsia="zh-CN"/>
        </w:rPr>
        <w:t>理论</w:t>
      </w:r>
      <w:r>
        <w:rPr>
          <w:color w:val="BE0003"/>
          <w:lang w:eastAsia="zh-CN"/>
        </w:rPr>
        <w:t>”</w:t>
      </w:r>
    </w:p>
    <w:p w14:paraId="752FE43B" w14:textId="77777777" w:rsidR="00796FB8" w:rsidRDefault="00F5081B">
      <w:pPr>
        <w:rPr>
          <w:lang w:eastAsia="zh-CN"/>
        </w:rPr>
      </w:pPr>
      <w:r>
        <w:rPr>
          <w:lang w:eastAsia="zh-CN"/>
        </w:rPr>
        <w:t>36</w:t>
      </w:r>
      <w:r>
        <w:rPr>
          <w:lang w:eastAsia="zh-CN"/>
        </w:rPr>
        <w:t>、在近代，外国传教士对中国进行侵略的方式有（）</w:t>
      </w:r>
    </w:p>
    <w:p w14:paraId="4953A87D" w14:textId="77777777" w:rsidR="00796FB8" w:rsidRDefault="00F5081B">
      <w:pPr>
        <w:rPr>
          <w:lang w:eastAsia="zh-CN"/>
        </w:rPr>
      </w:pPr>
      <w:r>
        <w:rPr>
          <w:color w:val="BE0003"/>
          <w:lang w:eastAsia="zh-CN"/>
        </w:rPr>
        <w:t>A.</w:t>
      </w:r>
      <w:r>
        <w:rPr>
          <w:color w:val="BE0003"/>
          <w:lang w:eastAsia="zh-CN"/>
        </w:rPr>
        <w:t>出租房产</w:t>
      </w:r>
    </w:p>
    <w:p w14:paraId="2973A365" w14:textId="77777777" w:rsidR="00796FB8" w:rsidRDefault="00F5081B">
      <w:pPr>
        <w:rPr>
          <w:lang w:eastAsia="zh-CN"/>
        </w:rPr>
      </w:pPr>
      <w:r>
        <w:rPr>
          <w:color w:val="BE0003"/>
          <w:lang w:eastAsia="zh-CN"/>
        </w:rPr>
        <w:t>B.</w:t>
      </w:r>
      <w:r>
        <w:rPr>
          <w:color w:val="BE0003"/>
          <w:lang w:eastAsia="zh-CN"/>
        </w:rPr>
        <w:t>霸占土地</w:t>
      </w:r>
    </w:p>
    <w:p w14:paraId="54502751" w14:textId="77777777" w:rsidR="00796FB8" w:rsidRDefault="00F5081B">
      <w:pPr>
        <w:rPr>
          <w:lang w:eastAsia="zh-CN"/>
        </w:rPr>
      </w:pPr>
      <w:r>
        <w:rPr>
          <w:color w:val="BE0003"/>
          <w:lang w:eastAsia="zh-CN"/>
        </w:rPr>
        <w:t>C.</w:t>
      </w:r>
      <w:r>
        <w:rPr>
          <w:color w:val="BE0003"/>
          <w:lang w:eastAsia="zh-CN"/>
        </w:rPr>
        <w:t>建造教堂</w:t>
      </w:r>
    </w:p>
    <w:p w14:paraId="22012F29" w14:textId="77777777" w:rsidR="00796FB8" w:rsidRDefault="00F5081B">
      <w:pPr>
        <w:rPr>
          <w:lang w:eastAsia="zh-CN"/>
        </w:rPr>
      </w:pPr>
      <w:r>
        <w:rPr>
          <w:color w:val="BE0003"/>
          <w:lang w:eastAsia="zh-CN"/>
        </w:rPr>
        <w:t>D.</w:t>
      </w:r>
      <w:r>
        <w:rPr>
          <w:color w:val="BE0003"/>
          <w:lang w:eastAsia="zh-CN"/>
        </w:rPr>
        <w:t>剥削佃户出租房产</w:t>
      </w:r>
    </w:p>
    <w:p w14:paraId="227AFE7B" w14:textId="77777777" w:rsidR="00796FB8" w:rsidRDefault="00F5081B">
      <w:pPr>
        <w:rPr>
          <w:lang w:eastAsia="zh-CN"/>
        </w:rPr>
      </w:pPr>
      <w:r>
        <w:rPr>
          <w:lang w:eastAsia="zh-CN"/>
        </w:rPr>
        <w:t>37</w:t>
      </w:r>
      <w:r>
        <w:rPr>
          <w:lang w:eastAsia="zh-CN"/>
        </w:rPr>
        <w:t>、资本</w:t>
      </w:r>
      <w:r>
        <w:rPr>
          <w:lang w:eastAsia="zh-CN"/>
        </w:rPr>
        <w:t>-</w:t>
      </w:r>
      <w:r>
        <w:rPr>
          <w:lang w:eastAsia="zh-CN"/>
        </w:rPr>
        <w:t>帝国主义对华文化渗透的方式有（</w:t>
      </w:r>
      <w:r>
        <w:rPr>
          <w:lang w:eastAsia="zh-CN"/>
        </w:rPr>
        <w:t xml:space="preserve"> </w:t>
      </w:r>
      <w:r>
        <w:rPr>
          <w:lang w:eastAsia="zh-CN"/>
        </w:rPr>
        <w:t>）。</w:t>
      </w:r>
    </w:p>
    <w:p w14:paraId="63816C34" w14:textId="77777777" w:rsidR="00796FB8" w:rsidRDefault="00F5081B">
      <w:pPr>
        <w:rPr>
          <w:lang w:eastAsia="zh-CN"/>
        </w:rPr>
      </w:pPr>
      <w:r>
        <w:rPr>
          <w:color w:val="BE0003"/>
          <w:lang w:eastAsia="zh-CN"/>
        </w:rPr>
        <w:t>A.</w:t>
      </w:r>
      <w:r>
        <w:rPr>
          <w:color w:val="BE0003"/>
          <w:lang w:eastAsia="zh-CN"/>
        </w:rPr>
        <w:t>利用宗教进行侵略活动</w:t>
      </w:r>
    </w:p>
    <w:p w14:paraId="7720F794" w14:textId="77777777" w:rsidR="00796FB8" w:rsidRDefault="00F5081B">
      <w:pPr>
        <w:rPr>
          <w:lang w:eastAsia="zh-CN"/>
        </w:rPr>
      </w:pPr>
      <w:r>
        <w:rPr>
          <w:color w:val="BE0003"/>
          <w:lang w:eastAsia="zh-CN"/>
        </w:rPr>
        <w:t>C.</w:t>
      </w:r>
      <w:r>
        <w:rPr>
          <w:color w:val="BE0003"/>
          <w:lang w:eastAsia="zh-CN"/>
        </w:rPr>
        <w:t>为侵略中国制造舆论</w:t>
      </w:r>
    </w:p>
    <w:p w14:paraId="46C6F029" w14:textId="77777777" w:rsidR="00796FB8" w:rsidRDefault="00F5081B">
      <w:pPr>
        <w:rPr>
          <w:lang w:eastAsia="zh-CN"/>
        </w:rPr>
      </w:pPr>
      <w:r>
        <w:rPr>
          <w:color w:val="BE0003"/>
          <w:lang w:eastAsia="zh-CN"/>
        </w:rPr>
        <w:t>D.</w:t>
      </w:r>
      <w:r>
        <w:rPr>
          <w:color w:val="BE0003"/>
          <w:lang w:eastAsia="zh-CN"/>
        </w:rPr>
        <w:t>炮制黄祸论</w:t>
      </w:r>
    </w:p>
    <w:p w14:paraId="58F8376D" w14:textId="77777777" w:rsidR="00796FB8" w:rsidRDefault="00F5081B">
      <w:pPr>
        <w:rPr>
          <w:lang w:eastAsia="zh-CN"/>
        </w:rPr>
      </w:pPr>
      <w:r>
        <w:rPr>
          <w:lang w:eastAsia="zh-CN"/>
        </w:rPr>
        <w:t>38</w:t>
      </w:r>
      <w:r>
        <w:rPr>
          <w:lang w:eastAsia="zh-CN"/>
        </w:rPr>
        <w:t>、在近代，西方列强勾结清政府镇压中国人民的证据有</w:t>
      </w:r>
      <w:r>
        <w:rPr>
          <w:lang w:eastAsia="zh-CN"/>
        </w:rPr>
        <w:t>（</w:t>
      </w:r>
      <w:r>
        <w:rPr>
          <w:lang w:eastAsia="zh-CN"/>
        </w:rPr>
        <w:t xml:space="preserve"> </w:t>
      </w:r>
      <w:r>
        <w:rPr>
          <w:lang w:eastAsia="zh-CN"/>
        </w:rPr>
        <w:t>）。</w:t>
      </w:r>
    </w:p>
    <w:p w14:paraId="457324F8" w14:textId="77777777" w:rsidR="00796FB8" w:rsidRDefault="00F5081B">
      <w:pPr>
        <w:rPr>
          <w:lang w:eastAsia="zh-CN"/>
        </w:rPr>
      </w:pPr>
      <w:r>
        <w:rPr>
          <w:color w:val="BE0003"/>
          <w:lang w:eastAsia="zh-CN"/>
        </w:rPr>
        <w:t>A.“</w:t>
      </w:r>
      <w:r>
        <w:rPr>
          <w:color w:val="BE0003"/>
          <w:lang w:eastAsia="zh-CN"/>
        </w:rPr>
        <w:t>洋枪队</w:t>
      </w:r>
      <w:r>
        <w:rPr>
          <w:color w:val="BE0003"/>
          <w:lang w:eastAsia="zh-CN"/>
        </w:rPr>
        <w:t>”</w:t>
      </w:r>
      <w:r>
        <w:rPr>
          <w:color w:val="BE0003"/>
          <w:lang w:eastAsia="zh-CN"/>
        </w:rPr>
        <w:t>对付太平军</w:t>
      </w:r>
    </w:p>
    <w:p w14:paraId="6D5E05CC" w14:textId="77777777" w:rsidR="00796FB8" w:rsidRDefault="00F5081B">
      <w:pPr>
        <w:rPr>
          <w:lang w:eastAsia="zh-CN"/>
        </w:rPr>
      </w:pPr>
      <w:r>
        <w:rPr>
          <w:color w:val="BE0003"/>
          <w:lang w:eastAsia="zh-CN"/>
        </w:rPr>
        <w:lastRenderedPageBreak/>
        <w:t>B.</w:t>
      </w:r>
      <w:r>
        <w:rPr>
          <w:color w:val="BE0003"/>
          <w:lang w:eastAsia="zh-CN"/>
        </w:rPr>
        <w:t>袁世凯镇压义和团</w:t>
      </w:r>
    </w:p>
    <w:p w14:paraId="4B115CCB" w14:textId="77777777" w:rsidR="00796FB8" w:rsidRDefault="00F5081B">
      <w:pPr>
        <w:rPr>
          <w:lang w:eastAsia="zh-CN"/>
        </w:rPr>
      </w:pPr>
      <w:r>
        <w:rPr>
          <w:lang w:eastAsia="zh-CN"/>
        </w:rPr>
        <w:t>39</w:t>
      </w:r>
      <w:r>
        <w:rPr>
          <w:lang w:eastAsia="zh-CN"/>
        </w:rPr>
        <w:t>、</w:t>
      </w:r>
      <w:r>
        <w:rPr>
          <w:lang w:eastAsia="zh-CN"/>
        </w:rPr>
        <w:t>19</w:t>
      </w:r>
      <w:r>
        <w:rPr>
          <w:lang w:eastAsia="zh-CN"/>
        </w:rPr>
        <w:t>世纪台湾人民反抗日本侵略者的行为说明（</w:t>
      </w:r>
      <w:r>
        <w:rPr>
          <w:lang w:eastAsia="zh-CN"/>
        </w:rPr>
        <w:t xml:space="preserve"> </w:t>
      </w:r>
      <w:r>
        <w:rPr>
          <w:lang w:eastAsia="zh-CN"/>
        </w:rPr>
        <w:t>）。</w:t>
      </w:r>
    </w:p>
    <w:p w14:paraId="7421B0FC" w14:textId="77777777" w:rsidR="00796FB8" w:rsidRDefault="00F5081B">
      <w:pPr>
        <w:rPr>
          <w:lang w:eastAsia="zh-CN"/>
        </w:rPr>
      </w:pPr>
      <w:r>
        <w:rPr>
          <w:color w:val="BE0003"/>
          <w:lang w:eastAsia="zh-CN"/>
        </w:rPr>
        <w:t>A.</w:t>
      </w:r>
      <w:r>
        <w:rPr>
          <w:color w:val="BE0003"/>
          <w:lang w:eastAsia="zh-CN"/>
        </w:rPr>
        <w:t>台湾是中国的一部分</w:t>
      </w:r>
    </w:p>
    <w:p w14:paraId="4B8F9A33" w14:textId="77777777" w:rsidR="00796FB8" w:rsidRDefault="00F5081B">
      <w:pPr>
        <w:rPr>
          <w:lang w:eastAsia="zh-CN"/>
        </w:rPr>
      </w:pPr>
      <w:r>
        <w:rPr>
          <w:color w:val="BE0003"/>
          <w:lang w:eastAsia="zh-CN"/>
        </w:rPr>
        <w:t>B.</w:t>
      </w:r>
      <w:r>
        <w:rPr>
          <w:color w:val="BE0003"/>
          <w:lang w:eastAsia="zh-CN"/>
        </w:rPr>
        <w:t>台湾与祖国不可分离</w:t>
      </w:r>
    </w:p>
    <w:p w14:paraId="5F1B6AAC" w14:textId="77777777" w:rsidR="00796FB8" w:rsidRDefault="00F5081B">
      <w:pPr>
        <w:rPr>
          <w:lang w:eastAsia="zh-CN"/>
        </w:rPr>
      </w:pPr>
      <w:r>
        <w:rPr>
          <w:color w:val="BE0003"/>
          <w:lang w:eastAsia="zh-CN"/>
        </w:rPr>
        <w:t>C.</w:t>
      </w:r>
      <w:r>
        <w:rPr>
          <w:color w:val="BE0003"/>
          <w:lang w:eastAsia="zh-CN"/>
        </w:rPr>
        <w:t>台湾与大陆是命运共同体</w:t>
      </w:r>
    </w:p>
    <w:p w14:paraId="39D821A6" w14:textId="77777777" w:rsidR="00796FB8" w:rsidRDefault="00F5081B">
      <w:pPr>
        <w:rPr>
          <w:lang w:eastAsia="zh-CN"/>
        </w:rPr>
      </w:pPr>
      <w:r>
        <w:rPr>
          <w:color w:val="BE0003"/>
          <w:lang w:eastAsia="zh-CN"/>
        </w:rPr>
        <w:t>D.</w:t>
      </w:r>
      <w:r>
        <w:rPr>
          <w:color w:val="BE0003"/>
          <w:lang w:eastAsia="zh-CN"/>
        </w:rPr>
        <w:t>侵略台湾就是侵略中国</w:t>
      </w:r>
    </w:p>
    <w:p w14:paraId="338FBCFD" w14:textId="77777777" w:rsidR="00796FB8" w:rsidRDefault="00F5081B">
      <w:pPr>
        <w:rPr>
          <w:lang w:eastAsia="zh-CN"/>
        </w:rPr>
      </w:pPr>
      <w:r>
        <w:rPr>
          <w:lang w:eastAsia="zh-CN"/>
        </w:rPr>
        <w:t>40</w:t>
      </w:r>
      <w:r>
        <w:rPr>
          <w:lang w:eastAsia="zh-CN"/>
        </w:rPr>
        <w:t>、在近代中国，西方传教士犯下的罪行有（</w:t>
      </w:r>
      <w:r>
        <w:rPr>
          <w:lang w:eastAsia="zh-CN"/>
        </w:rPr>
        <w:t xml:space="preserve"> </w:t>
      </w:r>
      <w:r>
        <w:rPr>
          <w:lang w:eastAsia="zh-CN"/>
        </w:rPr>
        <w:t>）。</w:t>
      </w:r>
    </w:p>
    <w:p w14:paraId="2C520E07" w14:textId="77777777" w:rsidR="00796FB8" w:rsidRDefault="00F5081B">
      <w:pPr>
        <w:rPr>
          <w:lang w:eastAsia="zh-CN"/>
        </w:rPr>
      </w:pPr>
      <w:r>
        <w:rPr>
          <w:color w:val="BE0003"/>
          <w:lang w:eastAsia="zh-CN"/>
        </w:rPr>
        <w:t>A.</w:t>
      </w:r>
      <w:r>
        <w:rPr>
          <w:color w:val="BE0003"/>
          <w:lang w:eastAsia="zh-CN"/>
        </w:rPr>
        <w:t>充当间谍</w:t>
      </w:r>
    </w:p>
    <w:p w14:paraId="62F0ED65" w14:textId="77777777" w:rsidR="00796FB8" w:rsidRDefault="00F5081B">
      <w:pPr>
        <w:rPr>
          <w:lang w:eastAsia="zh-CN"/>
        </w:rPr>
      </w:pPr>
      <w:r>
        <w:rPr>
          <w:color w:val="BE0003"/>
          <w:lang w:eastAsia="zh-CN"/>
        </w:rPr>
        <w:t>B.</w:t>
      </w:r>
      <w:r>
        <w:rPr>
          <w:color w:val="BE0003"/>
          <w:lang w:eastAsia="zh-CN"/>
        </w:rPr>
        <w:t>霸占土地</w:t>
      </w:r>
    </w:p>
    <w:p w14:paraId="4FD02723" w14:textId="77777777" w:rsidR="00796FB8" w:rsidRDefault="00F5081B">
      <w:pPr>
        <w:rPr>
          <w:lang w:eastAsia="zh-CN"/>
        </w:rPr>
      </w:pPr>
      <w:r>
        <w:rPr>
          <w:color w:val="BE0003"/>
          <w:lang w:eastAsia="zh-CN"/>
        </w:rPr>
        <w:t>C.</w:t>
      </w:r>
      <w:r>
        <w:rPr>
          <w:color w:val="BE0003"/>
          <w:lang w:eastAsia="zh-CN"/>
        </w:rPr>
        <w:t>包揽词讼</w:t>
      </w:r>
    </w:p>
    <w:p w14:paraId="7F7A55AF" w14:textId="77777777" w:rsidR="00796FB8" w:rsidRDefault="00F5081B">
      <w:pPr>
        <w:rPr>
          <w:lang w:eastAsia="zh-CN"/>
        </w:rPr>
      </w:pPr>
      <w:r>
        <w:rPr>
          <w:lang w:eastAsia="zh-CN"/>
        </w:rPr>
        <w:t>41</w:t>
      </w:r>
      <w:r>
        <w:rPr>
          <w:lang w:eastAsia="zh-CN"/>
        </w:rPr>
        <w:t>、台湾人民在反对西方侵略的斗争中的英勇行为说明（）</w:t>
      </w:r>
    </w:p>
    <w:p w14:paraId="133610F7" w14:textId="77777777" w:rsidR="00796FB8" w:rsidRDefault="00F5081B">
      <w:pPr>
        <w:rPr>
          <w:lang w:eastAsia="zh-CN"/>
        </w:rPr>
      </w:pPr>
      <w:r>
        <w:rPr>
          <w:color w:val="BE0003"/>
          <w:lang w:eastAsia="zh-CN"/>
        </w:rPr>
        <w:t>A.</w:t>
      </w:r>
      <w:r>
        <w:rPr>
          <w:color w:val="BE0003"/>
          <w:lang w:eastAsia="zh-CN"/>
        </w:rPr>
        <w:t>台湾是中国的领土，这是历史的铁的事实</w:t>
      </w:r>
    </w:p>
    <w:p w14:paraId="1C3586E9" w14:textId="77777777" w:rsidR="00796FB8" w:rsidRDefault="00F5081B">
      <w:pPr>
        <w:rPr>
          <w:lang w:eastAsia="zh-CN"/>
        </w:rPr>
      </w:pPr>
      <w:r>
        <w:rPr>
          <w:color w:val="BE0003"/>
          <w:lang w:eastAsia="zh-CN"/>
        </w:rPr>
        <w:t>B.</w:t>
      </w:r>
      <w:r>
        <w:rPr>
          <w:color w:val="BE0003"/>
          <w:lang w:eastAsia="zh-CN"/>
        </w:rPr>
        <w:t>台湾同胞与大陆、香港、澳门同胞一样都继承了中华民族勇于反抗外来侵略的文化传统，在文化上同根同祖。</w:t>
      </w:r>
    </w:p>
    <w:p w14:paraId="4C854E71" w14:textId="77777777" w:rsidR="00796FB8" w:rsidRDefault="00F5081B">
      <w:pPr>
        <w:rPr>
          <w:lang w:eastAsia="zh-CN"/>
        </w:rPr>
      </w:pPr>
      <w:r>
        <w:rPr>
          <w:color w:val="BE0003"/>
          <w:lang w:eastAsia="zh-CN"/>
        </w:rPr>
        <w:t>C.</w:t>
      </w:r>
      <w:r>
        <w:rPr>
          <w:color w:val="BE0003"/>
          <w:lang w:eastAsia="zh-CN"/>
        </w:rPr>
        <w:t>任何人企图分裂、掠夺台湾的企图都是徒劳的。</w:t>
      </w:r>
    </w:p>
    <w:p w14:paraId="311F2EED" w14:textId="77777777" w:rsidR="00796FB8" w:rsidRDefault="00F5081B">
      <w:pPr>
        <w:rPr>
          <w:lang w:eastAsia="zh-CN"/>
        </w:rPr>
      </w:pPr>
      <w:r>
        <w:rPr>
          <w:color w:val="BE0003"/>
          <w:lang w:eastAsia="zh-CN"/>
        </w:rPr>
        <w:t>D.</w:t>
      </w:r>
      <w:r>
        <w:rPr>
          <w:color w:val="BE0003"/>
          <w:lang w:eastAsia="zh-CN"/>
        </w:rPr>
        <w:t>在国家统一这个关系两岸同胞根本利益的问题上，两岸同胞有历史的牢不可破的基础。</w:t>
      </w:r>
    </w:p>
    <w:p w14:paraId="145806D4" w14:textId="77777777" w:rsidR="00796FB8" w:rsidRDefault="00F5081B">
      <w:pPr>
        <w:rPr>
          <w:lang w:eastAsia="zh-CN"/>
        </w:rPr>
      </w:pPr>
      <w:r>
        <w:rPr>
          <w:lang w:eastAsia="zh-CN"/>
        </w:rPr>
        <w:t>42</w:t>
      </w:r>
      <w:r>
        <w:rPr>
          <w:lang w:eastAsia="zh-CN"/>
        </w:rPr>
        <w:t>、近代中国反侵略战争失败的原因主要有（</w:t>
      </w:r>
      <w:r>
        <w:rPr>
          <w:lang w:eastAsia="zh-CN"/>
        </w:rPr>
        <w:t xml:space="preserve"> </w:t>
      </w:r>
      <w:r>
        <w:rPr>
          <w:lang w:eastAsia="zh-CN"/>
        </w:rPr>
        <w:t>）。</w:t>
      </w:r>
    </w:p>
    <w:p w14:paraId="100AA67F" w14:textId="77777777" w:rsidR="00796FB8" w:rsidRDefault="00F5081B">
      <w:pPr>
        <w:rPr>
          <w:lang w:eastAsia="zh-CN"/>
        </w:rPr>
      </w:pPr>
      <w:r>
        <w:rPr>
          <w:color w:val="BE0003"/>
          <w:lang w:eastAsia="zh-CN"/>
        </w:rPr>
        <w:t>A.</w:t>
      </w:r>
      <w:r>
        <w:rPr>
          <w:color w:val="BE0003"/>
          <w:lang w:eastAsia="zh-CN"/>
        </w:rPr>
        <w:t>社会制度的腐败</w:t>
      </w:r>
    </w:p>
    <w:p w14:paraId="03A20173" w14:textId="77777777" w:rsidR="00796FB8" w:rsidRDefault="00F5081B">
      <w:pPr>
        <w:rPr>
          <w:lang w:eastAsia="zh-CN"/>
        </w:rPr>
      </w:pPr>
      <w:r>
        <w:rPr>
          <w:color w:val="BE0003"/>
          <w:lang w:eastAsia="zh-CN"/>
        </w:rPr>
        <w:t>C.</w:t>
      </w:r>
      <w:r>
        <w:rPr>
          <w:color w:val="BE0003"/>
          <w:lang w:eastAsia="zh-CN"/>
        </w:rPr>
        <w:t>经济技术的落后</w:t>
      </w:r>
    </w:p>
    <w:p w14:paraId="791E4BCD" w14:textId="77777777" w:rsidR="00796FB8" w:rsidRDefault="00F5081B">
      <w:pPr>
        <w:rPr>
          <w:lang w:eastAsia="zh-CN"/>
        </w:rPr>
      </w:pPr>
      <w:r>
        <w:rPr>
          <w:lang w:eastAsia="zh-CN"/>
        </w:rPr>
        <w:t>43</w:t>
      </w:r>
      <w:r>
        <w:rPr>
          <w:lang w:eastAsia="zh-CN"/>
        </w:rPr>
        <w:t>、关于近代中国反侵略斗争失败的原因给我们的昭示是（</w:t>
      </w:r>
      <w:r>
        <w:rPr>
          <w:lang w:eastAsia="zh-CN"/>
        </w:rPr>
        <w:t xml:space="preserve"> </w:t>
      </w:r>
      <w:r>
        <w:rPr>
          <w:lang w:eastAsia="zh-CN"/>
        </w:rPr>
        <w:t>）。</w:t>
      </w:r>
    </w:p>
    <w:p w14:paraId="1A4EEC10" w14:textId="77777777" w:rsidR="00796FB8" w:rsidRDefault="00F5081B">
      <w:pPr>
        <w:rPr>
          <w:lang w:eastAsia="zh-CN"/>
        </w:rPr>
      </w:pPr>
      <w:r>
        <w:rPr>
          <w:color w:val="BE0003"/>
          <w:lang w:eastAsia="zh-CN"/>
        </w:rPr>
        <w:t>A.</w:t>
      </w:r>
      <w:r>
        <w:rPr>
          <w:color w:val="BE0003"/>
          <w:lang w:eastAsia="zh-CN"/>
        </w:rPr>
        <w:t>社会主义制度的建立是中国历史发展的必然</w:t>
      </w:r>
    </w:p>
    <w:p w14:paraId="60C2ED90" w14:textId="77777777" w:rsidR="00796FB8" w:rsidRDefault="00F5081B">
      <w:pPr>
        <w:rPr>
          <w:lang w:eastAsia="zh-CN"/>
        </w:rPr>
      </w:pPr>
      <w:r>
        <w:rPr>
          <w:color w:val="BE0003"/>
          <w:lang w:eastAsia="zh-CN"/>
        </w:rPr>
        <w:t>C.</w:t>
      </w:r>
      <w:r>
        <w:rPr>
          <w:color w:val="BE0003"/>
          <w:lang w:eastAsia="zh-CN"/>
        </w:rPr>
        <w:t>中国共产党的领导是历史的必然选择</w:t>
      </w:r>
    </w:p>
    <w:p w14:paraId="31209FA8" w14:textId="77777777" w:rsidR="00796FB8" w:rsidRDefault="00F5081B">
      <w:pPr>
        <w:rPr>
          <w:lang w:eastAsia="zh-CN"/>
        </w:rPr>
      </w:pPr>
      <w:r>
        <w:rPr>
          <w:lang w:eastAsia="zh-CN"/>
        </w:rPr>
        <w:t>44</w:t>
      </w:r>
      <w:r>
        <w:rPr>
          <w:lang w:eastAsia="zh-CN"/>
        </w:rPr>
        <w:t>、关于义和团运动的说法错误的是（</w:t>
      </w:r>
      <w:r>
        <w:rPr>
          <w:lang w:eastAsia="zh-CN"/>
        </w:rPr>
        <w:t xml:space="preserve"> </w:t>
      </w:r>
      <w:r>
        <w:rPr>
          <w:lang w:eastAsia="zh-CN"/>
        </w:rPr>
        <w:t>）。</w:t>
      </w:r>
    </w:p>
    <w:p w14:paraId="4B99AA8D" w14:textId="77777777" w:rsidR="00796FB8" w:rsidRDefault="00F5081B">
      <w:pPr>
        <w:rPr>
          <w:lang w:eastAsia="zh-CN"/>
        </w:rPr>
      </w:pPr>
      <w:r>
        <w:rPr>
          <w:color w:val="BE0003"/>
          <w:lang w:eastAsia="zh-CN"/>
        </w:rPr>
        <w:t>B</w:t>
      </w:r>
      <w:r>
        <w:rPr>
          <w:color w:val="BE0003"/>
          <w:lang w:eastAsia="zh-CN"/>
        </w:rPr>
        <w:t>.</w:t>
      </w:r>
      <w:r>
        <w:rPr>
          <w:color w:val="BE0003"/>
          <w:lang w:eastAsia="zh-CN"/>
        </w:rPr>
        <w:t>义和团运动是工人阶级领导的</w:t>
      </w:r>
    </w:p>
    <w:p w14:paraId="6130B7BD" w14:textId="77777777" w:rsidR="00796FB8" w:rsidRDefault="00F5081B">
      <w:pPr>
        <w:rPr>
          <w:lang w:eastAsia="zh-CN"/>
        </w:rPr>
      </w:pPr>
      <w:r>
        <w:rPr>
          <w:color w:val="BE0003"/>
          <w:lang w:eastAsia="zh-CN"/>
        </w:rPr>
        <w:t>C.</w:t>
      </w:r>
      <w:r>
        <w:rPr>
          <w:color w:val="BE0003"/>
          <w:lang w:eastAsia="zh-CN"/>
        </w:rPr>
        <w:t>义和团运动是封建迷信活动</w:t>
      </w:r>
    </w:p>
    <w:p w14:paraId="2505C9AB" w14:textId="77777777" w:rsidR="00796FB8" w:rsidRDefault="00F5081B">
      <w:pPr>
        <w:rPr>
          <w:lang w:eastAsia="zh-CN"/>
        </w:rPr>
      </w:pPr>
      <w:r>
        <w:rPr>
          <w:lang w:eastAsia="zh-CN"/>
        </w:rPr>
        <w:lastRenderedPageBreak/>
        <w:t>45</w:t>
      </w:r>
      <w:r>
        <w:rPr>
          <w:lang w:eastAsia="zh-CN"/>
        </w:rPr>
        <w:t>、在近代，中国人民群众的反侵略斗争有（</w:t>
      </w:r>
      <w:r>
        <w:rPr>
          <w:lang w:eastAsia="zh-CN"/>
        </w:rPr>
        <w:t xml:space="preserve"> </w:t>
      </w:r>
      <w:r>
        <w:rPr>
          <w:lang w:eastAsia="zh-CN"/>
        </w:rPr>
        <w:t>）。</w:t>
      </w:r>
    </w:p>
    <w:p w14:paraId="6A167032" w14:textId="77777777" w:rsidR="00796FB8" w:rsidRDefault="00F5081B">
      <w:pPr>
        <w:rPr>
          <w:lang w:eastAsia="zh-CN"/>
        </w:rPr>
      </w:pPr>
      <w:r>
        <w:rPr>
          <w:color w:val="BE0003"/>
          <w:lang w:eastAsia="zh-CN"/>
        </w:rPr>
        <w:t>A.</w:t>
      </w:r>
      <w:r>
        <w:rPr>
          <w:color w:val="BE0003"/>
          <w:lang w:eastAsia="zh-CN"/>
        </w:rPr>
        <w:t>太平军重创</w:t>
      </w:r>
      <w:r>
        <w:rPr>
          <w:color w:val="BE0003"/>
          <w:lang w:eastAsia="zh-CN"/>
        </w:rPr>
        <w:t>“</w:t>
      </w:r>
      <w:r>
        <w:rPr>
          <w:color w:val="BE0003"/>
          <w:lang w:eastAsia="zh-CN"/>
        </w:rPr>
        <w:t>洋枪队</w:t>
      </w:r>
      <w:r>
        <w:rPr>
          <w:color w:val="BE0003"/>
          <w:lang w:eastAsia="zh-CN"/>
        </w:rPr>
        <w:t>”</w:t>
      </w:r>
    </w:p>
    <w:p w14:paraId="79DB2E83" w14:textId="77777777" w:rsidR="00796FB8" w:rsidRDefault="00F5081B">
      <w:pPr>
        <w:rPr>
          <w:lang w:eastAsia="zh-CN"/>
        </w:rPr>
      </w:pPr>
      <w:r>
        <w:rPr>
          <w:color w:val="BE0003"/>
          <w:lang w:eastAsia="zh-CN"/>
        </w:rPr>
        <w:t>B.</w:t>
      </w:r>
      <w:r>
        <w:rPr>
          <w:color w:val="BE0003"/>
          <w:lang w:eastAsia="zh-CN"/>
        </w:rPr>
        <w:t>台湾同胞抗日</w:t>
      </w:r>
    </w:p>
    <w:p w14:paraId="68945D8F" w14:textId="77777777" w:rsidR="00796FB8" w:rsidRDefault="00F5081B">
      <w:pPr>
        <w:rPr>
          <w:lang w:eastAsia="zh-CN"/>
        </w:rPr>
      </w:pPr>
      <w:r>
        <w:rPr>
          <w:color w:val="BE0003"/>
          <w:lang w:eastAsia="zh-CN"/>
        </w:rPr>
        <w:t>C.</w:t>
      </w:r>
      <w:r>
        <w:rPr>
          <w:color w:val="BE0003"/>
          <w:lang w:eastAsia="zh-CN"/>
        </w:rPr>
        <w:t>香港工人罢工</w:t>
      </w:r>
    </w:p>
    <w:p w14:paraId="1ED62E76" w14:textId="77777777" w:rsidR="00796FB8" w:rsidRDefault="00F5081B">
      <w:pPr>
        <w:rPr>
          <w:lang w:eastAsia="zh-CN"/>
        </w:rPr>
      </w:pPr>
      <w:r>
        <w:rPr>
          <w:lang w:eastAsia="zh-CN"/>
        </w:rPr>
        <w:t>46</w:t>
      </w:r>
      <w:r>
        <w:rPr>
          <w:lang w:eastAsia="zh-CN"/>
        </w:rPr>
        <w:t>、</w:t>
      </w:r>
      <w:r>
        <w:rPr>
          <w:lang w:eastAsia="zh-CN"/>
        </w:rPr>
        <w:t>1895</w:t>
      </w:r>
      <w:r>
        <w:rPr>
          <w:lang w:eastAsia="zh-CN"/>
        </w:rPr>
        <w:t>年台湾抗日军民有（</w:t>
      </w:r>
      <w:r>
        <w:rPr>
          <w:lang w:eastAsia="zh-CN"/>
        </w:rPr>
        <w:t xml:space="preserve"> </w:t>
      </w:r>
      <w:r>
        <w:rPr>
          <w:lang w:eastAsia="zh-CN"/>
        </w:rPr>
        <w:t>）。</w:t>
      </w:r>
    </w:p>
    <w:p w14:paraId="19C133D8" w14:textId="77777777" w:rsidR="00796FB8" w:rsidRDefault="00F5081B">
      <w:pPr>
        <w:rPr>
          <w:lang w:eastAsia="zh-CN"/>
        </w:rPr>
      </w:pPr>
      <w:r>
        <w:rPr>
          <w:color w:val="BE0003"/>
          <w:lang w:eastAsia="zh-CN"/>
        </w:rPr>
        <w:t>A.</w:t>
      </w:r>
      <w:r>
        <w:rPr>
          <w:color w:val="BE0003"/>
          <w:lang w:eastAsia="zh-CN"/>
        </w:rPr>
        <w:t>黑旗军</w:t>
      </w:r>
    </w:p>
    <w:p w14:paraId="23EEAA2E" w14:textId="77777777" w:rsidR="00796FB8" w:rsidRDefault="00F5081B">
      <w:pPr>
        <w:rPr>
          <w:lang w:eastAsia="zh-CN"/>
        </w:rPr>
      </w:pPr>
      <w:r>
        <w:rPr>
          <w:color w:val="BE0003"/>
          <w:lang w:eastAsia="zh-CN"/>
        </w:rPr>
        <w:t>B.</w:t>
      </w:r>
      <w:r>
        <w:rPr>
          <w:color w:val="BE0003"/>
          <w:lang w:eastAsia="zh-CN"/>
        </w:rPr>
        <w:t>台湾义军</w:t>
      </w:r>
    </w:p>
    <w:p w14:paraId="16036FD8" w14:textId="77777777" w:rsidR="00796FB8" w:rsidRDefault="00F5081B">
      <w:pPr>
        <w:rPr>
          <w:lang w:eastAsia="zh-CN"/>
        </w:rPr>
      </w:pPr>
      <w:r>
        <w:rPr>
          <w:color w:val="BE0003"/>
          <w:lang w:eastAsia="zh-CN"/>
        </w:rPr>
        <w:t>D.</w:t>
      </w:r>
      <w:r>
        <w:rPr>
          <w:color w:val="BE0003"/>
          <w:lang w:eastAsia="zh-CN"/>
        </w:rPr>
        <w:t>台北人民</w:t>
      </w:r>
    </w:p>
    <w:p w14:paraId="1CE66FBD" w14:textId="77777777" w:rsidR="00796FB8" w:rsidRDefault="00F5081B">
      <w:pPr>
        <w:rPr>
          <w:lang w:eastAsia="zh-CN"/>
        </w:rPr>
      </w:pPr>
      <w:r>
        <w:rPr>
          <w:lang w:eastAsia="zh-CN"/>
        </w:rPr>
        <w:t>47</w:t>
      </w:r>
      <w:r>
        <w:rPr>
          <w:lang w:eastAsia="zh-CN"/>
        </w:rPr>
        <w:t>、</w:t>
      </w:r>
      <w:r>
        <w:rPr>
          <w:lang w:eastAsia="zh-CN"/>
        </w:rPr>
        <w:t>1840</w:t>
      </w:r>
      <w:r>
        <w:rPr>
          <w:lang w:eastAsia="zh-CN"/>
        </w:rPr>
        <w:t>年至</w:t>
      </w:r>
      <w:r>
        <w:rPr>
          <w:lang w:eastAsia="zh-CN"/>
        </w:rPr>
        <w:t>1919</w:t>
      </w:r>
      <w:r>
        <w:rPr>
          <w:lang w:eastAsia="zh-CN"/>
        </w:rPr>
        <w:t>年间，中国人民反侵略战争失败的原因（</w:t>
      </w:r>
      <w:r>
        <w:rPr>
          <w:lang w:eastAsia="zh-CN"/>
        </w:rPr>
        <w:t xml:space="preserve"> </w:t>
      </w:r>
      <w:r>
        <w:rPr>
          <w:lang w:eastAsia="zh-CN"/>
        </w:rPr>
        <w:t>）。</w:t>
      </w:r>
    </w:p>
    <w:p w14:paraId="4F5956F6" w14:textId="77777777" w:rsidR="00796FB8" w:rsidRDefault="00F5081B">
      <w:pPr>
        <w:rPr>
          <w:lang w:eastAsia="zh-CN"/>
        </w:rPr>
      </w:pPr>
      <w:r>
        <w:rPr>
          <w:color w:val="BE0003"/>
          <w:lang w:eastAsia="zh-CN"/>
        </w:rPr>
        <w:t>A.</w:t>
      </w:r>
      <w:r>
        <w:rPr>
          <w:color w:val="BE0003"/>
          <w:lang w:eastAsia="zh-CN"/>
        </w:rPr>
        <w:t>社会制度的腐败</w:t>
      </w:r>
    </w:p>
    <w:p w14:paraId="316A0923" w14:textId="77777777" w:rsidR="00796FB8" w:rsidRDefault="00F5081B">
      <w:pPr>
        <w:rPr>
          <w:lang w:eastAsia="zh-CN"/>
        </w:rPr>
      </w:pPr>
      <w:r>
        <w:rPr>
          <w:color w:val="BE0003"/>
          <w:lang w:eastAsia="zh-CN"/>
        </w:rPr>
        <w:t>B.</w:t>
      </w:r>
      <w:r>
        <w:rPr>
          <w:color w:val="BE0003"/>
          <w:lang w:eastAsia="zh-CN"/>
        </w:rPr>
        <w:t>经济技术的落后</w:t>
      </w:r>
    </w:p>
    <w:p w14:paraId="4BED6186" w14:textId="77777777" w:rsidR="00796FB8" w:rsidRDefault="00F5081B">
      <w:pPr>
        <w:rPr>
          <w:lang w:eastAsia="zh-CN"/>
        </w:rPr>
      </w:pPr>
      <w:r>
        <w:rPr>
          <w:lang w:eastAsia="zh-CN"/>
        </w:rPr>
        <w:t>48</w:t>
      </w:r>
      <w:r>
        <w:rPr>
          <w:lang w:eastAsia="zh-CN"/>
        </w:rPr>
        <w:t>、在近代，社会制度腐败的表现有（）</w:t>
      </w:r>
    </w:p>
    <w:p w14:paraId="6CC33B67" w14:textId="77777777" w:rsidR="00796FB8" w:rsidRDefault="00F5081B">
      <w:pPr>
        <w:rPr>
          <w:lang w:eastAsia="zh-CN"/>
        </w:rPr>
      </w:pPr>
      <w:r>
        <w:rPr>
          <w:color w:val="BE0003"/>
          <w:lang w:eastAsia="zh-CN"/>
        </w:rPr>
        <w:t>A.</w:t>
      </w:r>
      <w:r>
        <w:rPr>
          <w:color w:val="BE0003"/>
          <w:lang w:eastAsia="zh-CN"/>
        </w:rPr>
        <w:t>清政府镇压人民的反抗</w:t>
      </w:r>
    </w:p>
    <w:p w14:paraId="18CAC393" w14:textId="77777777" w:rsidR="00796FB8" w:rsidRDefault="00F5081B">
      <w:pPr>
        <w:rPr>
          <w:lang w:eastAsia="zh-CN"/>
        </w:rPr>
      </w:pPr>
      <w:r>
        <w:rPr>
          <w:color w:val="BE0003"/>
          <w:lang w:eastAsia="zh-CN"/>
        </w:rPr>
        <w:t>B.</w:t>
      </w:r>
      <w:r>
        <w:rPr>
          <w:color w:val="BE0003"/>
          <w:lang w:eastAsia="zh-CN"/>
        </w:rPr>
        <w:t>统治阶级不了解世界大势</w:t>
      </w:r>
    </w:p>
    <w:p w14:paraId="35BD9A45" w14:textId="77777777" w:rsidR="00796FB8" w:rsidRDefault="00F5081B">
      <w:pPr>
        <w:rPr>
          <w:lang w:eastAsia="zh-CN"/>
        </w:rPr>
      </w:pPr>
      <w:r>
        <w:rPr>
          <w:lang w:eastAsia="zh-CN"/>
        </w:rPr>
        <w:t>49</w:t>
      </w:r>
      <w:r>
        <w:rPr>
          <w:lang w:eastAsia="zh-CN"/>
        </w:rPr>
        <w:t>、近代史上中国政府用来担保外债的收入是（</w:t>
      </w:r>
      <w:r>
        <w:rPr>
          <w:lang w:eastAsia="zh-CN"/>
        </w:rPr>
        <w:t xml:space="preserve"> </w:t>
      </w:r>
      <w:r>
        <w:rPr>
          <w:lang w:eastAsia="zh-CN"/>
        </w:rPr>
        <w:t>）。</w:t>
      </w:r>
    </w:p>
    <w:p w14:paraId="45D427ED" w14:textId="77777777" w:rsidR="00796FB8" w:rsidRDefault="00F5081B">
      <w:pPr>
        <w:rPr>
          <w:lang w:eastAsia="zh-CN"/>
        </w:rPr>
      </w:pPr>
      <w:r>
        <w:rPr>
          <w:color w:val="BE0003"/>
          <w:lang w:eastAsia="zh-CN"/>
        </w:rPr>
        <w:t>A.</w:t>
      </w:r>
      <w:r>
        <w:rPr>
          <w:color w:val="BE0003"/>
          <w:lang w:eastAsia="zh-CN"/>
        </w:rPr>
        <w:t>关税</w:t>
      </w:r>
    </w:p>
    <w:p w14:paraId="770C8749" w14:textId="77777777" w:rsidR="00796FB8" w:rsidRDefault="00F5081B">
      <w:pPr>
        <w:rPr>
          <w:lang w:eastAsia="zh-CN"/>
        </w:rPr>
      </w:pPr>
      <w:r>
        <w:rPr>
          <w:color w:val="BE0003"/>
          <w:lang w:eastAsia="zh-CN"/>
        </w:rPr>
        <w:t>C.</w:t>
      </w:r>
      <w:r>
        <w:rPr>
          <w:color w:val="BE0003"/>
          <w:lang w:eastAsia="zh-CN"/>
        </w:rPr>
        <w:t>盐税</w:t>
      </w:r>
    </w:p>
    <w:p w14:paraId="36AEF3B5" w14:textId="77777777" w:rsidR="00796FB8" w:rsidRDefault="00F5081B">
      <w:pPr>
        <w:rPr>
          <w:lang w:eastAsia="zh-CN"/>
        </w:rPr>
      </w:pPr>
      <w:r>
        <w:rPr>
          <w:lang w:eastAsia="zh-CN"/>
        </w:rPr>
        <w:t>50</w:t>
      </w:r>
      <w:r>
        <w:rPr>
          <w:lang w:eastAsia="zh-CN"/>
        </w:rPr>
        <w:t>、关于</w:t>
      </w:r>
      <w:r>
        <w:rPr>
          <w:lang w:eastAsia="zh-CN"/>
        </w:rPr>
        <w:t>19</w:t>
      </w:r>
      <w:r>
        <w:rPr>
          <w:lang w:eastAsia="zh-CN"/>
        </w:rPr>
        <w:t>世纪资本主义生产方式的输入对中国社会影响的说法错误的是（）</w:t>
      </w:r>
    </w:p>
    <w:p w14:paraId="70C827B7" w14:textId="77777777" w:rsidR="00796FB8" w:rsidRDefault="00F5081B">
      <w:pPr>
        <w:rPr>
          <w:lang w:eastAsia="zh-CN"/>
        </w:rPr>
      </w:pPr>
      <w:r>
        <w:rPr>
          <w:color w:val="BE0003"/>
          <w:lang w:eastAsia="zh-CN"/>
        </w:rPr>
        <w:t>A.</w:t>
      </w:r>
      <w:r>
        <w:rPr>
          <w:color w:val="BE0003"/>
          <w:lang w:eastAsia="zh-CN"/>
        </w:rPr>
        <w:t>资本主义生产方式的输入，促进了中国社会生产力的发展</w:t>
      </w:r>
    </w:p>
    <w:p w14:paraId="49A883D4" w14:textId="77777777" w:rsidR="00796FB8" w:rsidRDefault="00F5081B">
      <w:pPr>
        <w:rPr>
          <w:lang w:eastAsia="zh-CN"/>
        </w:rPr>
      </w:pPr>
      <w:r>
        <w:rPr>
          <w:color w:val="BE0003"/>
          <w:lang w:eastAsia="zh-CN"/>
        </w:rPr>
        <w:t>B.</w:t>
      </w:r>
      <w:r>
        <w:rPr>
          <w:color w:val="BE0003"/>
          <w:lang w:eastAsia="zh-CN"/>
        </w:rPr>
        <w:t>资本主义生产方式的输入，破坏了中国封建的生产关系，因而有利于中国建立比较进步的生产关系</w:t>
      </w:r>
    </w:p>
    <w:p w14:paraId="60D628AA" w14:textId="77777777" w:rsidR="00796FB8" w:rsidRDefault="00F5081B">
      <w:pPr>
        <w:rPr>
          <w:lang w:eastAsia="zh-CN"/>
        </w:rPr>
      </w:pPr>
      <w:r>
        <w:rPr>
          <w:lang w:eastAsia="zh-CN"/>
        </w:rPr>
        <w:t>51</w:t>
      </w:r>
      <w:r>
        <w:rPr>
          <w:lang w:eastAsia="zh-CN"/>
        </w:rPr>
        <w:t>、</w:t>
      </w:r>
      <w:r>
        <w:rPr>
          <w:lang w:eastAsia="zh-CN"/>
        </w:rPr>
        <w:t>19</w:t>
      </w:r>
      <w:r>
        <w:rPr>
          <w:lang w:eastAsia="zh-CN"/>
        </w:rPr>
        <w:t>世纪</w:t>
      </w:r>
      <w:r>
        <w:rPr>
          <w:lang w:eastAsia="zh-CN"/>
        </w:rPr>
        <w:t>70</w:t>
      </w:r>
      <w:r>
        <w:rPr>
          <w:lang w:eastAsia="zh-CN"/>
        </w:rPr>
        <w:t>至</w:t>
      </w:r>
      <w:r>
        <w:rPr>
          <w:lang w:eastAsia="zh-CN"/>
        </w:rPr>
        <w:t>80</w:t>
      </w:r>
      <w:r>
        <w:rPr>
          <w:lang w:eastAsia="zh-CN"/>
        </w:rPr>
        <w:t>年代中国</w:t>
      </w:r>
      <w:r>
        <w:rPr>
          <w:lang w:eastAsia="zh-CN"/>
        </w:rPr>
        <w:t>“</w:t>
      </w:r>
      <w:r>
        <w:rPr>
          <w:lang w:eastAsia="zh-CN"/>
        </w:rPr>
        <w:t>边疆危机</w:t>
      </w:r>
      <w:r>
        <w:rPr>
          <w:lang w:eastAsia="zh-CN"/>
        </w:rPr>
        <w:t>”</w:t>
      </w:r>
      <w:r>
        <w:rPr>
          <w:lang w:eastAsia="zh-CN"/>
        </w:rPr>
        <w:t>体现在（</w:t>
      </w:r>
      <w:r>
        <w:rPr>
          <w:lang w:eastAsia="zh-CN"/>
        </w:rPr>
        <w:t xml:space="preserve"> </w:t>
      </w:r>
      <w:r>
        <w:rPr>
          <w:lang w:eastAsia="zh-CN"/>
        </w:rPr>
        <w:t>）。</w:t>
      </w:r>
    </w:p>
    <w:p w14:paraId="12E2FAFF" w14:textId="77777777" w:rsidR="00796FB8" w:rsidRDefault="00F5081B">
      <w:pPr>
        <w:rPr>
          <w:lang w:eastAsia="zh-CN"/>
        </w:rPr>
      </w:pPr>
      <w:r>
        <w:rPr>
          <w:color w:val="BE0003"/>
          <w:lang w:eastAsia="zh-CN"/>
        </w:rPr>
        <w:t>A.</w:t>
      </w:r>
      <w:r>
        <w:rPr>
          <w:color w:val="BE0003"/>
          <w:lang w:eastAsia="zh-CN"/>
        </w:rPr>
        <w:t>英国侵入西藏</w:t>
      </w:r>
    </w:p>
    <w:p w14:paraId="28C3B811" w14:textId="77777777" w:rsidR="00796FB8" w:rsidRDefault="00F5081B">
      <w:pPr>
        <w:rPr>
          <w:lang w:eastAsia="zh-CN"/>
        </w:rPr>
      </w:pPr>
      <w:r>
        <w:rPr>
          <w:color w:val="BE0003"/>
          <w:lang w:eastAsia="zh-CN"/>
        </w:rPr>
        <w:t>B.</w:t>
      </w:r>
      <w:r>
        <w:rPr>
          <w:color w:val="BE0003"/>
          <w:lang w:eastAsia="zh-CN"/>
        </w:rPr>
        <w:t>俄国侵入新疆</w:t>
      </w:r>
    </w:p>
    <w:p w14:paraId="77793D30" w14:textId="77777777" w:rsidR="00796FB8" w:rsidRDefault="00F5081B">
      <w:pPr>
        <w:rPr>
          <w:lang w:eastAsia="zh-CN"/>
        </w:rPr>
      </w:pPr>
      <w:r>
        <w:rPr>
          <w:color w:val="BE0003"/>
          <w:lang w:eastAsia="zh-CN"/>
        </w:rPr>
        <w:t>C.</w:t>
      </w:r>
      <w:r>
        <w:rPr>
          <w:color w:val="BE0003"/>
          <w:lang w:eastAsia="zh-CN"/>
        </w:rPr>
        <w:t>法国侵犯广西</w:t>
      </w:r>
    </w:p>
    <w:p w14:paraId="012D528D" w14:textId="77777777" w:rsidR="00796FB8" w:rsidRDefault="00F5081B">
      <w:pPr>
        <w:rPr>
          <w:lang w:eastAsia="zh-CN"/>
        </w:rPr>
      </w:pPr>
      <w:r>
        <w:rPr>
          <w:lang w:eastAsia="zh-CN"/>
        </w:rPr>
        <w:lastRenderedPageBreak/>
        <w:t>52</w:t>
      </w:r>
      <w:r>
        <w:rPr>
          <w:lang w:eastAsia="zh-CN"/>
        </w:rPr>
        <w:t>、在近代，西方列强屠杀中国人民的证据有（</w:t>
      </w:r>
      <w:r>
        <w:rPr>
          <w:lang w:eastAsia="zh-CN"/>
        </w:rPr>
        <w:t xml:space="preserve"> </w:t>
      </w:r>
      <w:r>
        <w:rPr>
          <w:lang w:eastAsia="zh-CN"/>
        </w:rPr>
        <w:t>）。</w:t>
      </w:r>
    </w:p>
    <w:p w14:paraId="42C4A54B" w14:textId="77777777" w:rsidR="00796FB8" w:rsidRDefault="00F5081B">
      <w:pPr>
        <w:rPr>
          <w:lang w:eastAsia="zh-CN"/>
        </w:rPr>
      </w:pPr>
      <w:r>
        <w:rPr>
          <w:color w:val="BE0003"/>
          <w:lang w:eastAsia="zh-CN"/>
        </w:rPr>
        <w:t>A.</w:t>
      </w:r>
      <w:r>
        <w:rPr>
          <w:color w:val="BE0003"/>
          <w:lang w:eastAsia="zh-CN"/>
        </w:rPr>
        <w:t>日本旅顺大屠杀</w:t>
      </w:r>
    </w:p>
    <w:p w14:paraId="0D05FF53" w14:textId="77777777" w:rsidR="00796FB8" w:rsidRDefault="00F5081B">
      <w:pPr>
        <w:rPr>
          <w:lang w:eastAsia="zh-CN"/>
        </w:rPr>
      </w:pPr>
      <w:r>
        <w:rPr>
          <w:color w:val="BE0003"/>
          <w:lang w:eastAsia="zh-CN"/>
        </w:rPr>
        <w:t>B.</w:t>
      </w:r>
      <w:r>
        <w:rPr>
          <w:color w:val="BE0003"/>
          <w:lang w:eastAsia="zh-CN"/>
        </w:rPr>
        <w:t>海兰泡惨案</w:t>
      </w:r>
    </w:p>
    <w:p w14:paraId="3A20C043" w14:textId="77777777" w:rsidR="00796FB8" w:rsidRDefault="00F5081B">
      <w:pPr>
        <w:rPr>
          <w:lang w:eastAsia="zh-CN"/>
        </w:rPr>
      </w:pPr>
      <w:r>
        <w:rPr>
          <w:color w:val="BE0003"/>
          <w:lang w:eastAsia="zh-CN"/>
        </w:rPr>
        <w:t>C.</w:t>
      </w:r>
      <w:r>
        <w:rPr>
          <w:color w:val="BE0003"/>
          <w:lang w:eastAsia="zh-CN"/>
        </w:rPr>
        <w:t>南京大屠杀</w:t>
      </w:r>
    </w:p>
    <w:p w14:paraId="157C8B28" w14:textId="77777777" w:rsidR="00796FB8" w:rsidRDefault="00F5081B">
      <w:pPr>
        <w:rPr>
          <w:lang w:eastAsia="zh-CN"/>
        </w:rPr>
      </w:pPr>
      <w:r>
        <w:rPr>
          <w:color w:val="BE0003"/>
          <w:lang w:eastAsia="zh-CN"/>
        </w:rPr>
        <w:t>D.</w:t>
      </w:r>
      <w:r>
        <w:rPr>
          <w:color w:val="BE0003"/>
          <w:lang w:eastAsia="zh-CN"/>
        </w:rPr>
        <w:t>江东六十四屯惨案</w:t>
      </w:r>
    </w:p>
    <w:p w14:paraId="65F33593" w14:textId="77777777" w:rsidR="00796FB8" w:rsidRDefault="00F5081B">
      <w:pPr>
        <w:rPr>
          <w:lang w:eastAsia="zh-CN"/>
        </w:rPr>
      </w:pPr>
      <w:r>
        <w:rPr>
          <w:lang w:eastAsia="zh-CN"/>
        </w:rPr>
        <w:t>53</w:t>
      </w:r>
      <w:r>
        <w:rPr>
          <w:lang w:eastAsia="zh-CN"/>
        </w:rPr>
        <w:t>、资本</w:t>
      </w:r>
      <w:r>
        <w:rPr>
          <w:lang w:eastAsia="zh-CN"/>
        </w:rPr>
        <w:t>-</w:t>
      </w:r>
      <w:r>
        <w:rPr>
          <w:lang w:eastAsia="zh-CN"/>
        </w:rPr>
        <w:t>帝国主义列强对中国进行军事侵略的方式有（</w:t>
      </w:r>
      <w:r>
        <w:rPr>
          <w:lang w:eastAsia="zh-CN"/>
        </w:rPr>
        <w:t xml:space="preserve"> </w:t>
      </w:r>
      <w:r>
        <w:rPr>
          <w:lang w:eastAsia="zh-CN"/>
        </w:rPr>
        <w:t>）。</w:t>
      </w:r>
    </w:p>
    <w:p w14:paraId="3E5B4383" w14:textId="77777777" w:rsidR="00796FB8" w:rsidRDefault="00F5081B">
      <w:pPr>
        <w:rPr>
          <w:lang w:eastAsia="zh-CN"/>
        </w:rPr>
      </w:pPr>
      <w:r>
        <w:rPr>
          <w:color w:val="BE0003"/>
          <w:lang w:eastAsia="zh-CN"/>
        </w:rPr>
        <w:t>A.</w:t>
      </w:r>
      <w:r>
        <w:rPr>
          <w:color w:val="BE0003"/>
          <w:lang w:eastAsia="zh-CN"/>
        </w:rPr>
        <w:t>屠杀中国人民</w:t>
      </w:r>
    </w:p>
    <w:p w14:paraId="4E39BCC6" w14:textId="77777777" w:rsidR="00796FB8" w:rsidRDefault="00F5081B">
      <w:pPr>
        <w:rPr>
          <w:lang w:eastAsia="zh-CN"/>
        </w:rPr>
      </w:pPr>
      <w:r>
        <w:rPr>
          <w:color w:val="BE0003"/>
          <w:lang w:eastAsia="zh-CN"/>
        </w:rPr>
        <w:t>B.</w:t>
      </w:r>
      <w:r>
        <w:rPr>
          <w:color w:val="BE0003"/>
          <w:lang w:eastAsia="zh-CN"/>
        </w:rPr>
        <w:t>侵占中国领土</w:t>
      </w:r>
    </w:p>
    <w:p w14:paraId="180BDD03" w14:textId="77777777" w:rsidR="00796FB8" w:rsidRDefault="00F5081B">
      <w:pPr>
        <w:rPr>
          <w:lang w:eastAsia="zh-CN"/>
        </w:rPr>
      </w:pPr>
      <w:r>
        <w:rPr>
          <w:color w:val="BE0003"/>
          <w:lang w:eastAsia="zh-CN"/>
        </w:rPr>
        <w:t>C.</w:t>
      </w:r>
      <w:r>
        <w:rPr>
          <w:color w:val="BE0003"/>
          <w:lang w:eastAsia="zh-CN"/>
        </w:rPr>
        <w:t>抢掠财富</w:t>
      </w:r>
    </w:p>
    <w:p w14:paraId="1A2A70D8" w14:textId="77777777" w:rsidR="00796FB8" w:rsidRDefault="00F5081B">
      <w:pPr>
        <w:rPr>
          <w:lang w:eastAsia="zh-CN"/>
        </w:rPr>
      </w:pPr>
      <w:r>
        <w:rPr>
          <w:color w:val="BE0003"/>
          <w:lang w:eastAsia="zh-CN"/>
        </w:rPr>
        <w:t>D.</w:t>
      </w:r>
      <w:r>
        <w:rPr>
          <w:color w:val="BE0003"/>
          <w:lang w:eastAsia="zh-CN"/>
        </w:rPr>
        <w:t>镇压中国人民的反抗</w:t>
      </w:r>
    </w:p>
    <w:p w14:paraId="6937BD26" w14:textId="77777777" w:rsidR="00796FB8" w:rsidRDefault="00F5081B">
      <w:pPr>
        <w:rPr>
          <w:lang w:eastAsia="zh-CN"/>
        </w:rPr>
      </w:pPr>
      <w:r>
        <w:rPr>
          <w:lang w:eastAsia="zh-CN"/>
        </w:rPr>
        <w:t>54</w:t>
      </w:r>
      <w:r>
        <w:rPr>
          <w:lang w:eastAsia="zh-CN"/>
        </w:rPr>
        <w:t>、在近代，俄国割占中国领土的条约有（</w:t>
      </w:r>
      <w:r>
        <w:rPr>
          <w:lang w:eastAsia="zh-CN"/>
        </w:rPr>
        <w:t xml:space="preserve"> </w:t>
      </w:r>
      <w:r>
        <w:rPr>
          <w:lang w:eastAsia="zh-CN"/>
        </w:rPr>
        <w:t>）。</w:t>
      </w:r>
    </w:p>
    <w:p w14:paraId="1A603ADE" w14:textId="77777777" w:rsidR="00796FB8" w:rsidRDefault="00F5081B">
      <w:pPr>
        <w:rPr>
          <w:lang w:eastAsia="zh-CN"/>
        </w:rPr>
      </w:pPr>
      <w:r>
        <w:rPr>
          <w:color w:val="BE0003"/>
          <w:lang w:eastAsia="zh-CN"/>
        </w:rPr>
        <w:t>A.</w:t>
      </w:r>
      <w:r>
        <w:rPr>
          <w:color w:val="BE0003"/>
          <w:lang w:eastAsia="zh-CN"/>
        </w:rPr>
        <w:t>《瑷珲条约》</w:t>
      </w:r>
    </w:p>
    <w:p w14:paraId="78BF04E0" w14:textId="77777777" w:rsidR="00796FB8" w:rsidRDefault="00F5081B">
      <w:pPr>
        <w:rPr>
          <w:lang w:eastAsia="zh-CN"/>
        </w:rPr>
      </w:pPr>
      <w:r>
        <w:rPr>
          <w:color w:val="BE0003"/>
          <w:lang w:eastAsia="zh-CN"/>
        </w:rPr>
        <w:t>B.</w:t>
      </w:r>
      <w:r>
        <w:rPr>
          <w:color w:val="BE0003"/>
          <w:lang w:eastAsia="zh-CN"/>
        </w:rPr>
        <w:t>《北京条约》</w:t>
      </w:r>
    </w:p>
    <w:p w14:paraId="532B0859" w14:textId="77777777" w:rsidR="00796FB8" w:rsidRDefault="00F5081B">
      <w:pPr>
        <w:rPr>
          <w:lang w:eastAsia="zh-CN"/>
        </w:rPr>
      </w:pPr>
      <w:r>
        <w:rPr>
          <w:color w:val="BE0003"/>
          <w:lang w:eastAsia="zh-CN"/>
        </w:rPr>
        <w:t>C.</w:t>
      </w:r>
      <w:r>
        <w:rPr>
          <w:color w:val="BE0003"/>
          <w:lang w:eastAsia="zh-CN"/>
        </w:rPr>
        <w:t>《改订伊犁条约》</w:t>
      </w:r>
    </w:p>
    <w:p w14:paraId="34EC2BA7" w14:textId="77777777" w:rsidR="00796FB8" w:rsidRDefault="00F5081B">
      <w:pPr>
        <w:rPr>
          <w:lang w:eastAsia="zh-CN"/>
        </w:rPr>
      </w:pPr>
      <w:r>
        <w:rPr>
          <w:color w:val="BE0003"/>
          <w:lang w:eastAsia="zh-CN"/>
        </w:rPr>
        <w:t>D.</w:t>
      </w:r>
      <w:r>
        <w:rPr>
          <w:color w:val="BE0003"/>
          <w:lang w:eastAsia="zh-CN"/>
        </w:rPr>
        <w:t>《勘分西北界约记》</w:t>
      </w:r>
    </w:p>
    <w:p w14:paraId="63538008" w14:textId="77777777" w:rsidR="00796FB8" w:rsidRDefault="00F5081B">
      <w:pPr>
        <w:rPr>
          <w:lang w:eastAsia="zh-CN"/>
        </w:rPr>
      </w:pPr>
      <w:r>
        <w:rPr>
          <w:lang w:eastAsia="zh-CN"/>
        </w:rPr>
        <w:t>55</w:t>
      </w:r>
      <w:r>
        <w:rPr>
          <w:lang w:eastAsia="zh-CN"/>
        </w:rPr>
        <w:t>、法国在中国的势力范围包括（</w:t>
      </w:r>
      <w:r>
        <w:rPr>
          <w:lang w:eastAsia="zh-CN"/>
        </w:rPr>
        <w:t xml:space="preserve"> </w:t>
      </w:r>
      <w:r>
        <w:rPr>
          <w:lang w:eastAsia="zh-CN"/>
        </w:rPr>
        <w:t>）。</w:t>
      </w:r>
    </w:p>
    <w:p w14:paraId="15638EFF" w14:textId="77777777" w:rsidR="00796FB8" w:rsidRDefault="00F5081B">
      <w:pPr>
        <w:rPr>
          <w:lang w:eastAsia="zh-CN"/>
        </w:rPr>
      </w:pPr>
      <w:r>
        <w:rPr>
          <w:color w:val="BE0003"/>
          <w:lang w:eastAsia="zh-CN"/>
        </w:rPr>
        <w:t>A.</w:t>
      </w:r>
      <w:r>
        <w:rPr>
          <w:color w:val="BE0003"/>
          <w:lang w:eastAsia="zh-CN"/>
        </w:rPr>
        <w:t>广东</w:t>
      </w:r>
    </w:p>
    <w:p w14:paraId="2771892E" w14:textId="77777777" w:rsidR="00796FB8" w:rsidRDefault="00F5081B">
      <w:pPr>
        <w:rPr>
          <w:lang w:eastAsia="zh-CN"/>
        </w:rPr>
      </w:pPr>
      <w:r>
        <w:rPr>
          <w:color w:val="BE0003"/>
          <w:lang w:eastAsia="zh-CN"/>
        </w:rPr>
        <w:t>C.</w:t>
      </w:r>
      <w:r>
        <w:rPr>
          <w:color w:val="BE0003"/>
          <w:lang w:eastAsia="zh-CN"/>
        </w:rPr>
        <w:t>广西</w:t>
      </w:r>
    </w:p>
    <w:p w14:paraId="49A87A8F" w14:textId="77777777" w:rsidR="00796FB8" w:rsidRDefault="00F5081B">
      <w:pPr>
        <w:rPr>
          <w:lang w:eastAsia="zh-CN"/>
        </w:rPr>
      </w:pPr>
      <w:r>
        <w:rPr>
          <w:color w:val="BE0003"/>
          <w:lang w:eastAsia="zh-CN"/>
        </w:rPr>
        <w:t>D.</w:t>
      </w:r>
      <w:r>
        <w:rPr>
          <w:color w:val="BE0003"/>
          <w:lang w:eastAsia="zh-CN"/>
        </w:rPr>
        <w:t>云南</w:t>
      </w:r>
    </w:p>
    <w:p w14:paraId="5F729969" w14:textId="77777777" w:rsidR="00796FB8" w:rsidRDefault="00F5081B">
      <w:pPr>
        <w:rPr>
          <w:lang w:eastAsia="zh-CN"/>
        </w:rPr>
      </w:pPr>
      <w:r>
        <w:rPr>
          <w:lang w:eastAsia="zh-CN"/>
        </w:rPr>
        <w:t>56</w:t>
      </w:r>
      <w:r>
        <w:rPr>
          <w:lang w:eastAsia="zh-CN"/>
        </w:rPr>
        <w:t>、下面对义和团运动的评价，正确的有（</w:t>
      </w:r>
      <w:r>
        <w:rPr>
          <w:lang w:eastAsia="zh-CN"/>
        </w:rPr>
        <w:t xml:space="preserve"> </w:t>
      </w:r>
      <w:r>
        <w:rPr>
          <w:lang w:eastAsia="zh-CN"/>
        </w:rPr>
        <w:t>）。</w:t>
      </w:r>
    </w:p>
    <w:p w14:paraId="4A744CB3" w14:textId="77777777" w:rsidR="00796FB8" w:rsidRDefault="00F5081B">
      <w:pPr>
        <w:rPr>
          <w:lang w:eastAsia="zh-CN"/>
        </w:rPr>
      </w:pPr>
      <w:r>
        <w:rPr>
          <w:color w:val="BE0003"/>
          <w:lang w:eastAsia="zh-CN"/>
        </w:rPr>
        <w:t>A.</w:t>
      </w:r>
      <w:r>
        <w:rPr>
          <w:color w:val="BE0003"/>
          <w:lang w:eastAsia="zh-CN"/>
        </w:rPr>
        <w:t>其斗争锋芒指向外国侵略势力，粉碎了列强瓜分中国的迷梦，向世界显示了中华民族反抗外来压迫的无穷力量</w:t>
      </w:r>
    </w:p>
    <w:p w14:paraId="6AAF5D05" w14:textId="77777777" w:rsidR="00796FB8" w:rsidRDefault="00F5081B">
      <w:pPr>
        <w:rPr>
          <w:lang w:eastAsia="zh-CN"/>
        </w:rPr>
      </w:pPr>
      <w:r>
        <w:rPr>
          <w:color w:val="BE0003"/>
          <w:lang w:eastAsia="zh-CN"/>
        </w:rPr>
        <w:t>B.</w:t>
      </w:r>
      <w:r>
        <w:rPr>
          <w:color w:val="BE0003"/>
          <w:lang w:eastAsia="zh-CN"/>
        </w:rPr>
        <w:t>将清政府的卖国投降面目暴露于国人面前</w:t>
      </w:r>
    </w:p>
    <w:p w14:paraId="64907B88" w14:textId="77777777" w:rsidR="00796FB8" w:rsidRDefault="00F5081B">
      <w:pPr>
        <w:rPr>
          <w:lang w:eastAsia="zh-CN"/>
        </w:rPr>
      </w:pPr>
      <w:r>
        <w:rPr>
          <w:color w:val="BE0003"/>
          <w:lang w:eastAsia="zh-CN"/>
        </w:rPr>
        <w:t>C.</w:t>
      </w:r>
      <w:r>
        <w:rPr>
          <w:color w:val="BE0003"/>
          <w:lang w:eastAsia="zh-CN"/>
        </w:rPr>
        <w:t>打击了封建统治势力</w:t>
      </w:r>
    </w:p>
    <w:p w14:paraId="15DFEDC5" w14:textId="77777777" w:rsidR="00796FB8" w:rsidRDefault="00F5081B">
      <w:pPr>
        <w:rPr>
          <w:lang w:eastAsia="zh-CN"/>
        </w:rPr>
      </w:pPr>
      <w:r>
        <w:rPr>
          <w:lang w:eastAsia="zh-CN"/>
        </w:rPr>
        <w:t>57</w:t>
      </w:r>
      <w:r>
        <w:rPr>
          <w:lang w:eastAsia="zh-CN"/>
        </w:rPr>
        <w:t>、《海国图志》的由来（</w:t>
      </w:r>
      <w:r>
        <w:rPr>
          <w:lang w:eastAsia="zh-CN"/>
        </w:rPr>
        <w:t xml:space="preserve"> </w:t>
      </w:r>
      <w:r>
        <w:rPr>
          <w:lang w:eastAsia="zh-CN"/>
        </w:rPr>
        <w:t>）。</w:t>
      </w:r>
    </w:p>
    <w:p w14:paraId="4AB15E7B" w14:textId="77777777" w:rsidR="00796FB8" w:rsidRDefault="00F5081B">
      <w:pPr>
        <w:rPr>
          <w:lang w:eastAsia="zh-CN"/>
        </w:rPr>
      </w:pPr>
      <w:r>
        <w:rPr>
          <w:color w:val="BE0003"/>
          <w:lang w:eastAsia="zh-CN"/>
        </w:rPr>
        <w:lastRenderedPageBreak/>
        <w:t>C.</w:t>
      </w:r>
      <w:r>
        <w:rPr>
          <w:color w:val="BE0003"/>
          <w:lang w:eastAsia="zh-CN"/>
        </w:rPr>
        <w:t>林则徐主持翻译慕瑞的《世界地理大全》提供的材料</w:t>
      </w:r>
    </w:p>
    <w:p w14:paraId="11826C34" w14:textId="77777777" w:rsidR="00796FB8" w:rsidRDefault="00F5081B">
      <w:pPr>
        <w:rPr>
          <w:lang w:eastAsia="zh-CN"/>
        </w:rPr>
      </w:pPr>
      <w:r>
        <w:rPr>
          <w:color w:val="BE0003"/>
          <w:lang w:eastAsia="zh-CN"/>
        </w:rPr>
        <w:t>D.</w:t>
      </w:r>
      <w:r>
        <w:rPr>
          <w:color w:val="BE0003"/>
          <w:lang w:eastAsia="zh-CN"/>
        </w:rPr>
        <w:t>林则徐编纂的《四洲志》</w:t>
      </w:r>
    </w:p>
    <w:p w14:paraId="537DC05C" w14:textId="77777777" w:rsidR="00796FB8" w:rsidRDefault="00F5081B">
      <w:pPr>
        <w:rPr>
          <w:lang w:eastAsia="zh-CN"/>
        </w:rPr>
      </w:pPr>
      <w:r>
        <w:rPr>
          <w:lang w:eastAsia="zh-CN"/>
        </w:rPr>
        <w:t>58</w:t>
      </w:r>
      <w:r>
        <w:rPr>
          <w:lang w:eastAsia="zh-CN"/>
        </w:rPr>
        <w:t>、资本</w:t>
      </w:r>
      <w:r>
        <w:rPr>
          <w:lang w:eastAsia="zh-CN"/>
        </w:rPr>
        <w:t>-</w:t>
      </w:r>
      <w:r>
        <w:rPr>
          <w:lang w:eastAsia="zh-CN"/>
        </w:rPr>
        <w:t>帝国主义列强对中国进行经济掠夺的方式有（</w:t>
      </w:r>
      <w:r>
        <w:rPr>
          <w:lang w:eastAsia="zh-CN"/>
        </w:rPr>
        <w:t xml:space="preserve"> </w:t>
      </w:r>
      <w:r>
        <w:rPr>
          <w:lang w:eastAsia="zh-CN"/>
        </w:rPr>
        <w:t>）。</w:t>
      </w:r>
    </w:p>
    <w:p w14:paraId="1A496F7A" w14:textId="77777777" w:rsidR="00796FB8" w:rsidRDefault="00F5081B">
      <w:pPr>
        <w:rPr>
          <w:lang w:eastAsia="zh-CN"/>
        </w:rPr>
      </w:pPr>
      <w:r>
        <w:rPr>
          <w:color w:val="BE0003"/>
          <w:lang w:eastAsia="zh-CN"/>
        </w:rPr>
        <w:t>A.</w:t>
      </w:r>
      <w:r>
        <w:rPr>
          <w:color w:val="BE0003"/>
          <w:lang w:eastAsia="zh-CN"/>
        </w:rPr>
        <w:t>控制通商口岸</w:t>
      </w:r>
    </w:p>
    <w:p w14:paraId="0E465DEF" w14:textId="77777777" w:rsidR="00796FB8" w:rsidRDefault="00F5081B">
      <w:pPr>
        <w:rPr>
          <w:lang w:eastAsia="zh-CN"/>
        </w:rPr>
      </w:pPr>
      <w:r>
        <w:rPr>
          <w:color w:val="BE0003"/>
          <w:lang w:eastAsia="zh-CN"/>
        </w:rPr>
        <w:t>B.</w:t>
      </w:r>
      <w:r>
        <w:rPr>
          <w:color w:val="BE0003"/>
          <w:lang w:eastAsia="zh-CN"/>
        </w:rPr>
        <w:t>剥夺中国关税自主权</w:t>
      </w:r>
    </w:p>
    <w:p w14:paraId="3C8E5FA8" w14:textId="77777777" w:rsidR="00796FB8" w:rsidRDefault="00F5081B">
      <w:pPr>
        <w:rPr>
          <w:lang w:eastAsia="zh-CN"/>
        </w:rPr>
      </w:pPr>
      <w:r>
        <w:rPr>
          <w:color w:val="BE0003"/>
          <w:lang w:eastAsia="zh-CN"/>
        </w:rPr>
        <w:t>C.</w:t>
      </w:r>
      <w:r>
        <w:rPr>
          <w:color w:val="BE0003"/>
          <w:lang w:eastAsia="zh-CN"/>
        </w:rPr>
        <w:t>资本输出和商品倾销</w:t>
      </w:r>
    </w:p>
    <w:p w14:paraId="3CF894F6" w14:textId="77777777" w:rsidR="00796FB8" w:rsidRDefault="00F5081B">
      <w:pPr>
        <w:rPr>
          <w:lang w:eastAsia="zh-CN"/>
        </w:rPr>
      </w:pPr>
      <w:r>
        <w:rPr>
          <w:color w:val="BE0003"/>
          <w:lang w:eastAsia="zh-CN"/>
        </w:rPr>
        <w:t>D.</w:t>
      </w:r>
      <w:r>
        <w:rPr>
          <w:color w:val="BE0003"/>
          <w:lang w:eastAsia="zh-CN"/>
        </w:rPr>
        <w:t>操纵中国的经济命脉</w:t>
      </w:r>
    </w:p>
    <w:p w14:paraId="27776E8C" w14:textId="77777777" w:rsidR="00796FB8" w:rsidRDefault="00F5081B">
      <w:pPr>
        <w:rPr>
          <w:lang w:eastAsia="zh-CN"/>
        </w:rPr>
      </w:pPr>
      <w:r>
        <w:rPr>
          <w:lang w:eastAsia="zh-CN"/>
        </w:rPr>
        <w:t>59</w:t>
      </w:r>
      <w:r>
        <w:rPr>
          <w:lang w:eastAsia="zh-CN"/>
        </w:rPr>
        <w:t>、列强不能瓜分中国的原因有（</w:t>
      </w:r>
      <w:r>
        <w:rPr>
          <w:lang w:eastAsia="zh-CN"/>
        </w:rPr>
        <w:t xml:space="preserve"> </w:t>
      </w:r>
      <w:r>
        <w:rPr>
          <w:lang w:eastAsia="zh-CN"/>
        </w:rPr>
        <w:t>）。</w:t>
      </w:r>
    </w:p>
    <w:p w14:paraId="2BD8A7C9" w14:textId="77777777" w:rsidR="00796FB8" w:rsidRDefault="00F5081B">
      <w:pPr>
        <w:rPr>
          <w:lang w:eastAsia="zh-CN"/>
        </w:rPr>
      </w:pPr>
      <w:r>
        <w:rPr>
          <w:color w:val="BE0003"/>
          <w:lang w:eastAsia="zh-CN"/>
        </w:rPr>
        <w:t>A.</w:t>
      </w:r>
      <w:r>
        <w:rPr>
          <w:color w:val="BE0003"/>
          <w:lang w:eastAsia="zh-CN"/>
        </w:rPr>
        <w:t>帝国主义列强之间的矛盾</w:t>
      </w:r>
    </w:p>
    <w:p w14:paraId="31A982F7" w14:textId="77777777" w:rsidR="00796FB8" w:rsidRDefault="00F5081B">
      <w:pPr>
        <w:rPr>
          <w:lang w:eastAsia="zh-CN"/>
        </w:rPr>
      </w:pPr>
      <w:r>
        <w:rPr>
          <w:color w:val="BE0003"/>
          <w:lang w:eastAsia="zh-CN"/>
        </w:rPr>
        <w:t>B.</w:t>
      </w:r>
      <w:r>
        <w:rPr>
          <w:color w:val="BE0003"/>
          <w:lang w:eastAsia="zh-CN"/>
        </w:rPr>
        <w:t>中华民族</w:t>
      </w:r>
      <w:r>
        <w:rPr>
          <w:color w:val="BE0003"/>
          <w:lang w:eastAsia="zh-CN"/>
        </w:rPr>
        <w:t>反侵略斗争</w:t>
      </w:r>
    </w:p>
    <w:p w14:paraId="4F12195E" w14:textId="77777777" w:rsidR="00796FB8" w:rsidRDefault="00F5081B">
      <w:pPr>
        <w:rPr>
          <w:lang w:eastAsia="zh-CN"/>
        </w:rPr>
      </w:pPr>
      <w:r>
        <w:rPr>
          <w:lang w:eastAsia="zh-CN"/>
        </w:rPr>
        <w:t>60</w:t>
      </w:r>
      <w:r>
        <w:rPr>
          <w:lang w:eastAsia="zh-CN"/>
        </w:rPr>
        <w:t>、《南京条约》开放的通商口岸包括（</w:t>
      </w:r>
      <w:r>
        <w:rPr>
          <w:lang w:eastAsia="zh-CN"/>
        </w:rPr>
        <w:t xml:space="preserve"> </w:t>
      </w:r>
      <w:r>
        <w:rPr>
          <w:lang w:eastAsia="zh-CN"/>
        </w:rPr>
        <w:t>）。</w:t>
      </w:r>
    </w:p>
    <w:p w14:paraId="04640A9C" w14:textId="77777777" w:rsidR="00796FB8" w:rsidRDefault="00F5081B">
      <w:pPr>
        <w:rPr>
          <w:lang w:eastAsia="zh-CN"/>
        </w:rPr>
      </w:pPr>
      <w:r>
        <w:rPr>
          <w:color w:val="BE0003"/>
          <w:lang w:eastAsia="zh-CN"/>
        </w:rPr>
        <w:t>A.</w:t>
      </w:r>
      <w:r>
        <w:rPr>
          <w:color w:val="BE0003"/>
          <w:lang w:eastAsia="zh-CN"/>
        </w:rPr>
        <w:t>广州</w:t>
      </w:r>
    </w:p>
    <w:p w14:paraId="0CF7C5E3" w14:textId="77777777" w:rsidR="00796FB8" w:rsidRDefault="00F5081B">
      <w:pPr>
        <w:rPr>
          <w:lang w:eastAsia="zh-CN"/>
        </w:rPr>
      </w:pPr>
      <w:r>
        <w:rPr>
          <w:color w:val="BE0003"/>
          <w:lang w:eastAsia="zh-CN"/>
        </w:rPr>
        <w:t>B.</w:t>
      </w:r>
      <w:r>
        <w:rPr>
          <w:color w:val="BE0003"/>
          <w:lang w:eastAsia="zh-CN"/>
        </w:rPr>
        <w:t>厦门</w:t>
      </w:r>
    </w:p>
    <w:p w14:paraId="186F4652" w14:textId="77777777" w:rsidR="00796FB8" w:rsidRDefault="00F5081B">
      <w:pPr>
        <w:rPr>
          <w:lang w:eastAsia="zh-CN"/>
        </w:rPr>
      </w:pPr>
      <w:r>
        <w:rPr>
          <w:color w:val="BE0003"/>
          <w:lang w:eastAsia="zh-CN"/>
        </w:rPr>
        <w:t>C.</w:t>
      </w:r>
      <w:r>
        <w:rPr>
          <w:color w:val="BE0003"/>
          <w:lang w:eastAsia="zh-CN"/>
        </w:rPr>
        <w:t>福州</w:t>
      </w:r>
    </w:p>
    <w:p w14:paraId="7FE97BBF" w14:textId="77777777" w:rsidR="00796FB8" w:rsidRDefault="00F5081B">
      <w:pPr>
        <w:rPr>
          <w:lang w:eastAsia="zh-CN"/>
        </w:rPr>
      </w:pPr>
      <w:r>
        <w:rPr>
          <w:color w:val="BE0003"/>
          <w:lang w:eastAsia="zh-CN"/>
        </w:rPr>
        <w:t>D.</w:t>
      </w:r>
      <w:r>
        <w:rPr>
          <w:color w:val="BE0003"/>
          <w:lang w:eastAsia="zh-CN"/>
        </w:rPr>
        <w:t>宁波、上海</w:t>
      </w:r>
    </w:p>
    <w:p w14:paraId="3B3D44ED" w14:textId="77777777" w:rsidR="00796FB8" w:rsidRDefault="00F5081B">
      <w:pPr>
        <w:rPr>
          <w:lang w:eastAsia="zh-CN"/>
        </w:rPr>
      </w:pPr>
      <w:r>
        <w:rPr>
          <w:lang w:eastAsia="zh-CN"/>
        </w:rPr>
        <w:t>61</w:t>
      </w:r>
      <w:r>
        <w:rPr>
          <w:lang w:eastAsia="zh-CN"/>
        </w:rPr>
        <w:t>、中日甲午战争中以身殉国的将领有（</w:t>
      </w:r>
      <w:r>
        <w:rPr>
          <w:lang w:eastAsia="zh-CN"/>
        </w:rPr>
        <w:t xml:space="preserve"> </w:t>
      </w:r>
      <w:r>
        <w:rPr>
          <w:lang w:eastAsia="zh-CN"/>
        </w:rPr>
        <w:t>）。</w:t>
      </w:r>
    </w:p>
    <w:p w14:paraId="3889F95C" w14:textId="77777777" w:rsidR="00796FB8" w:rsidRDefault="00F5081B">
      <w:pPr>
        <w:rPr>
          <w:lang w:eastAsia="zh-CN"/>
        </w:rPr>
      </w:pPr>
      <w:r>
        <w:rPr>
          <w:color w:val="BE0003"/>
          <w:lang w:eastAsia="zh-CN"/>
        </w:rPr>
        <w:t>A.</w:t>
      </w:r>
      <w:r>
        <w:rPr>
          <w:color w:val="BE0003"/>
          <w:lang w:eastAsia="zh-CN"/>
        </w:rPr>
        <w:t>邓世昌</w:t>
      </w:r>
    </w:p>
    <w:p w14:paraId="20302048" w14:textId="77777777" w:rsidR="00796FB8" w:rsidRDefault="00F5081B">
      <w:pPr>
        <w:rPr>
          <w:lang w:eastAsia="zh-CN"/>
        </w:rPr>
      </w:pPr>
      <w:r>
        <w:rPr>
          <w:color w:val="BE0003"/>
          <w:lang w:eastAsia="zh-CN"/>
        </w:rPr>
        <w:t>B.</w:t>
      </w:r>
      <w:r>
        <w:rPr>
          <w:color w:val="BE0003"/>
          <w:lang w:eastAsia="zh-CN"/>
        </w:rPr>
        <w:t>林永升</w:t>
      </w:r>
    </w:p>
    <w:p w14:paraId="7153262C" w14:textId="77777777" w:rsidR="00796FB8" w:rsidRDefault="00F5081B">
      <w:pPr>
        <w:rPr>
          <w:lang w:eastAsia="zh-CN"/>
        </w:rPr>
      </w:pPr>
      <w:r>
        <w:rPr>
          <w:lang w:eastAsia="zh-CN"/>
        </w:rPr>
        <w:t>62</w:t>
      </w:r>
      <w:r>
        <w:rPr>
          <w:lang w:eastAsia="zh-CN"/>
        </w:rPr>
        <w:t>、资本</w:t>
      </w:r>
      <w:r>
        <w:rPr>
          <w:lang w:eastAsia="zh-CN"/>
        </w:rPr>
        <w:t>-</w:t>
      </w:r>
      <w:r>
        <w:rPr>
          <w:lang w:eastAsia="zh-CN"/>
        </w:rPr>
        <w:t>帝国主义列强对中国进行政治控制的方式有（</w:t>
      </w:r>
      <w:r>
        <w:rPr>
          <w:lang w:eastAsia="zh-CN"/>
        </w:rPr>
        <w:t xml:space="preserve"> </w:t>
      </w:r>
      <w:r>
        <w:rPr>
          <w:lang w:eastAsia="zh-CN"/>
        </w:rPr>
        <w:t>）。</w:t>
      </w:r>
    </w:p>
    <w:p w14:paraId="1DEC52C8" w14:textId="77777777" w:rsidR="00796FB8" w:rsidRDefault="00F5081B">
      <w:pPr>
        <w:rPr>
          <w:lang w:eastAsia="zh-CN"/>
        </w:rPr>
      </w:pPr>
      <w:r>
        <w:rPr>
          <w:color w:val="BE0003"/>
          <w:lang w:eastAsia="zh-CN"/>
        </w:rPr>
        <w:t>A.</w:t>
      </w:r>
      <w:r>
        <w:rPr>
          <w:color w:val="BE0003"/>
          <w:lang w:eastAsia="zh-CN"/>
        </w:rPr>
        <w:t>控制中国的外交</w:t>
      </w:r>
    </w:p>
    <w:p w14:paraId="0E30929C" w14:textId="77777777" w:rsidR="00796FB8" w:rsidRDefault="00F5081B">
      <w:pPr>
        <w:rPr>
          <w:lang w:eastAsia="zh-CN"/>
        </w:rPr>
      </w:pPr>
      <w:r>
        <w:rPr>
          <w:color w:val="BE0003"/>
          <w:lang w:eastAsia="zh-CN"/>
        </w:rPr>
        <w:t>B.</w:t>
      </w:r>
      <w:r>
        <w:rPr>
          <w:color w:val="BE0003"/>
          <w:lang w:eastAsia="zh-CN"/>
        </w:rPr>
        <w:t>镇压中国人民的反抗</w:t>
      </w:r>
    </w:p>
    <w:p w14:paraId="787516E0" w14:textId="77777777" w:rsidR="00796FB8" w:rsidRDefault="00F5081B">
      <w:pPr>
        <w:rPr>
          <w:lang w:eastAsia="zh-CN"/>
        </w:rPr>
      </w:pPr>
      <w:r>
        <w:rPr>
          <w:color w:val="BE0003"/>
          <w:lang w:eastAsia="zh-CN"/>
        </w:rPr>
        <w:t>C.</w:t>
      </w:r>
      <w:r>
        <w:rPr>
          <w:color w:val="BE0003"/>
          <w:lang w:eastAsia="zh-CN"/>
        </w:rPr>
        <w:t>扶植、收买代理人</w:t>
      </w:r>
    </w:p>
    <w:p w14:paraId="3EFB9606" w14:textId="77777777" w:rsidR="00796FB8" w:rsidRDefault="00F5081B">
      <w:pPr>
        <w:rPr>
          <w:lang w:eastAsia="zh-CN"/>
        </w:rPr>
      </w:pPr>
      <w:r>
        <w:rPr>
          <w:color w:val="BE0003"/>
          <w:lang w:eastAsia="zh-CN"/>
        </w:rPr>
        <w:t>D.</w:t>
      </w:r>
      <w:r>
        <w:rPr>
          <w:color w:val="BE0003"/>
          <w:lang w:eastAsia="zh-CN"/>
        </w:rPr>
        <w:t>把持中国海关</w:t>
      </w:r>
    </w:p>
    <w:p w14:paraId="54B72764" w14:textId="77777777" w:rsidR="00796FB8" w:rsidRDefault="00F5081B">
      <w:pPr>
        <w:rPr>
          <w:lang w:eastAsia="zh-CN"/>
        </w:rPr>
      </w:pPr>
      <w:r>
        <w:rPr>
          <w:lang w:eastAsia="zh-CN"/>
        </w:rPr>
        <w:t>63</w:t>
      </w:r>
      <w:r>
        <w:rPr>
          <w:lang w:eastAsia="zh-CN"/>
        </w:rPr>
        <w:t>、关于义和团运动的评价正确的有（</w:t>
      </w:r>
      <w:r>
        <w:rPr>
          <w:lang w:eastAsia="zh-CN"/>
        </w:rPr>
        <w:t xml:space="preserve"> </w:t>
      </w:r>
      <w:r>
        <w:rPr>
          <w:lang w:eastAsia="zh-CN"/>
        </w:rPr>
        <w:t>）。</w:t>
      </w:r>
    </w:p>
    <w:p w14:paraId="116EFE8C" w14:textId="77777777" w:rsidR="00796FB8" w:rsidRDefault="00F5081B">
      <w:pPr>
        <w:rPr>
          <w:lang w:eastAsia="zh-CN"/>
        </w:rPr>
      </w:pPr>
      <w:r>
        <w:rPr>
          <w:color w:val="BE0003"/>
          <w:lang w:eastAsia="zh-CN"/>
        </w:rPr>
        <w:t>A.</w:t>
      </w:r>
      <w:r>
        <w:rPr>
          <w:color w:val="BE0003"/>
          <w:lang w:eastAsia="zh-CN"/>
        </w:rPr>
        <w:t>体现了中华民族反抗外来侵略的意志</w:t>
      </w:r>
    </w:p>
    <w:p w14:paraId="6A2804D1" w14:textId="77777777" w:rsidR="00796FB8" w:rsidRDefault="00F5081B">
      <w:pPr>
        <w:rPr>
          <w:lang w:eastAsia="zh-CN"/>
        </w:rPr>
      </w:pPr>
      <w:r>
        <w:rPr>
          <w:color w:val="BE0003"/>
          <w:lang w:eastAsia="zh-CN"/>
        </w:rPr>
        <w:lastRenderedPageBreak/>
        <w:t>B.</w:t>
      </w:r>
      <w:r>
        <w:rPr>
          <w:color w:val="BE0003"/>
          <w:lang w:eastAsia="zh-CN"/>
        </w:rPr>
        <w:t>存在迷信、落后的倾向</w:t>
      </w:r>
    </w:p>
    <w:p w14:paraId="1C4DBC77" w14:textId="77777777" w:rsidR="00796FB8" w:rsidRDefault="00F5081B">
      <w:pPr>
        <w:rPr>
          <w:lang w:eastAsia="zh-CN"/>
        </w:rPr>
      </w:pPr>
      <w:r>
        <w:rPr>
          <w:color w:val="BE0003"/>
          <w:lang w:eastAsia="zh-CN"/>
        </w:rPr>
        <w:t>C.</w:t>
      </w:r>
      <w:r>
        <w:rPr>
          <w:color w:val="BE0003"/>
          <w:lang w:eastAsia="zh-CN"/>
        </w:rPr>
        <w:t>蒙受封建统治者的欺骗</w:t>
      </w:r>
    </w:p>
    <w:p w14:paraId="6D43E257" w14:textId="77777777" w:rsidR="00796FB8" w:rsidRDefault="00F5081B">
      <w:pPr>
        <w:rPr>
          <w:lang w:eastAsia="zh-CN"/>
        </w:rPr>
      </w:pPr>
      <w:r>
        <w:rPr>
          <w:color w:val="BE0003"/>
          <w:lang w:eastAsia="zh-CN"/>
        </w:rPr>
        <w:t>D.</w:t>
      </w:r>
      <w:r>
        <w:rPr>
          <w:color w:val="BE0003"/>
          <w:lang w:eastAsia="zh-CN"/>
        </w:rPr>
        <w:t>具有盲目排外倾向</w:t>
      </w:r>
    </w:p>
    <w:p w14:paraId="604F1DE3" w14:textId="77777777" w:rsidR="00796FB8" w:rsidRDefault="00F5081B">
      <w:pPr>
        <w:rPr>
          <w:lang w:eastAsia="zh-CN"/>
        </w:rPr>
      </w:pPr>
      <w:r>
        <w:rPr>
          <w:lang w:eastAsia="zh-CN"/>
        </w:rPr>
        <w:t>64</w:t>
      </w:r>
      <w:r>
        <w:rPr>
          <w:lang w:eastAsia="zh-CN"/>
        </w:rPr>
        <w:t>、干涉日本还辽的国家是（</w:t>
      </w:r>
      <w:r>
        <w:rPr>
          <w:lang w:eastAsia="zh-CN"/>
        </w:rPr>
        <w:t xml:space="preserve"> </w:t>
      </w:r>
      <w:r>
        <w:rPr>
          <w:lang w:eastAsia="zh-CN"/>
        </w:rPr>
        <w:t>）。</w:t>
      </w:r>
    </w:p>
    <w:p w14:paraId="563A7816" w14:textId="77777777" w:rsidR="00796FB8" w:rsidRDefault="00F5081B">
      <w:pPr>
        <w:rPr>
          <w:lang w:eastAsia="zh-CN"/>
        </w:rPr>
      </w:pPr>
      <w:r>
        <w:rPr>
          <w:color w:val="BE0003"/>
          <w:lang w:eastAsia="zh-CN"/>
        </w:rPr>
        <w:t>A.</w:t>
      </w:r>
      <w:r>
        <w:rPr>
          <w:color w:val="BE0003"/>
          <w:lang w:eastAsia="zh-CN"/>
        </w:rPr>
        <w:t>俄国</w:t>
      </w:r>
    </w:p>
    <w:p w14:paraId="1C1DD00B" w14:textId="77777777" w:rsidR="00796FB8" w:rsidRDefault="00F5081B">
      <w:pPr>
        <w:rPr>
          <w:lang w:eastAsia="zh-CN"/>
        </w:rPr>
      </w:pPr>
      <w:r>
        <w:rPr>
          <w:color w:val="BE0003"/>
          <w:lang w:eastAsia="zh-CN"/>
        </w:rPr>
        <w:t>B.</w:t>
      </w:r>
      <w:r>
        <w:rPr>
          <w:color w:val="BE0003"/>
          <w:lang w:eastAsia="zh-CN"/>
        </w:rPr>
        <w:t>德国</w:t>
      </w:r>
    </w:p>
    <w:p w14:paraId="3EC2E6A0" w14:textId="77777777" w:rsidR="00796FB8" w:rsidRDefault="00F5081B">
      <w:pPr>
        <w:rPr>
          <w:lang w:eastAsia="zh-CN"/>
        </w:rPr>
      </w:pPr>
      <w:r>
        <w:rPr>
          <w:color w:val="BE0003"/>
          <w:lang w:eastAsia="zh-CN"/>
        </w:rPr>
        <w:t>C.</w:t>
      </w:r>
      <w:r>
        <w:rPr>
          <w:color w:val="BE0003"/>
          <w:lang w:eastAsia="zh-CN"/>
        </w:rPr>
        <w:t>法国</w:t>
      </w:r>
    </w:p>
    <w:p w14:paraId="56165D8B" w14:textId="77777777" w:rsidR="00796FB8" w:rsidRDefault="00F5081B">
      <w:pPr>
        <w:rPr>
          <w:lang w:eastAsia="zh-CN"/>
        </w:rPr>
      </w:pPr>
      <w:r>
        <w:rPr>
          <w:lang w:eastAsia="zh-CN"/>
        </w:rPr>
        <w:t>65</w:t>
      </w:r>
      <w:r>
        <w:rPr>
          <w:lang w:eastAsia="zh-CN"/>
        </w:rPr>
        <w:t>、近代中国人民的反侵略战争（</w:t>
      </w:r>
      <w:r>
        <w:rPr>
          <w:lang w:eastAsia="zh-CN"/>
        </w:rPr>
        <w:t xml:space="preserve"> </w:t>
      </w:r>
      <w:r>
        <w:rPr>
          <w:lang w:eastAsia="zh-CN"/>
        </w:rPr>
        <w:t>）。</w:t>
      </w:r>
    </w:p>
    <w:p w14:paraId="330F7A09" w14:textId="77777777" w:rsidR="00796FB8" w:rsidRDefault="00F5081B">
      <w:pPr>
        <w:rPr>
          <w:lang w:eastAsia="zh-CN"/>
        </w:rPr>
      </w:pPr>
      <w:r>
        <w:rPr>
          <w:color w:val="BE0003"/>
          <w:lang w:eastAsia="zh-CN"/>
        </w:rPr>
        <w:t>A.</w:t>
      </w:r>
      <w:r>
        <w:rPr>
          <w:color w:val="BE0003"/>
          <w:lang w:eastAsia="zh-CN"/>
        </w:rPr>
        <w:t>沉重地打击了资本</w:t>
      </w:r>
      <w:r>
        <w:rPr>
          <w:color w:val="BE0003"/>
          <w:lang w:eastAsia="zh-CN"/>
        </w:rPr>
        <w:t>—</w:t>
      </w:r>
      <w:r>
        <w:rPr>
          <w:color w:val="BE0003"/>
          <w:lang w:eastAsia="zh-CN"/>
        </w:rPr>
        <w:t>帝国主义列强的侵华野心。</w:t>
      </w:r>
    </w:p>
    <w:p w14:paraId="73C96B41" w14:textId="77777777" w:rsidR="00796FB8" w:rsidRDefault="00F5081B">
      <w:pPr>
        <w:rPr>
          <w:lang w:eastAsia="zh-CN"/>
        </w:rPr>
      </w:pPr>
      <w:r>
        <w:rPr>
          <w:color w:val="BE0003"/>
          <w:lang w:eastAsia="zh-CN"/>
        </w:rPr>
        <w:t>B.</w:t>
      </w:r>
      <w:r>
        <w:rPr>
          <w:color w:val="BE0003"/>
          <w:lang w:eastAsia="zh-CN"/>
        </w:rPr>
        <w:t>使我们的国家和民族历尽劫难、屡遭侵略而不亡。</w:t>
      </w:r>
    </w:p>
    <w:p w14:paraId="1124A177" w14:textId="77777777" w:rsidR="00796FB8" w:rsidRDefault="00F5081B">
      <w:pPr>
        <w:rPr>
          <w:lang w:eastAsia="zh-CN"/>
        </w:rPr>
      </w:pPr>
      <w:r>
        <w:rPr>
          <w:color w:val="BE0003"/>
          <w:lang w:eastAsia="zh-CN"/>
        </w:rPr>
        <w:t>C.</w:t>
      </w:r>
      <w:r>
        <w:rPr>
          <w:color w:val="BE0003"/>
          <w:lang w:eastAsia="zh-CN"/>
        </w:rPr>
        <w:t>它表现出来的爱国主义精神，铸成了中华民族的民族魂。</w:t>
      </w:r>
    </w:p>
    <w:p w14:paraId="455307A8" w14:textId="77777777" w:rsidR="00796FB8" w:rsidRDefault="00F5081B">
      <w:pPr>
        <w:rPr>
          <w:lang w:eastAsia="zh-CN"/>
        </w:rPr>
      </w:pPr>
      <w:r>
        <w:rPr>
          <w:color w:val="BE0003"/>
          <w:lang w:eastAsia="zh-CN"/>
        </w:rPr>
        <w:t>D.</w:t>
      </w:r>
      <w:r>
        <w:rPr>
          <w:color w:val="BE0003"/>
          <w:lang w:eastAsia="zh-CN"/>
        </w:rPr>
        <w:t>反侵略战争的失败促进了中华民族意识的觉醒</w:t>
      </w:r>
    </w:p>
    <w:p w14:paraId="1D597F11" w14:textId="77777777" w:rsidR="00796FB8" w:rsidRDefault="00F5081B">
      <w:pPr>
        <w:rPr>
          <w:lang w:eastAsia="zh-CN"/>
        </w:rPr>
      </w:pPr>
      <w:r>
        <w:rPr>
          <w:lang w:eastAsia="zh-CN"/>
        </w:rPr>
        <w:t>66</w:t>
      </w:r>
      <w:r>
        <w:rPr>
          <w:lang w:eastAsia="zh-CN"/>
        </w:rPr>
        <w:t>、资本</w:t>
      </w:r>
      <w:r>
        <w:rPr>
          <w:lang w:eastAsia="zh-CN"/>
        </w:rPr>
        <w:t>-</w:t>
      </w:r>
      <w:r>
        <w:rPr>
          <w:lang w:eastAsia="zh-CN"/>
        </w:rPr>
        <w:t>帝国主义操纵中国的经济命脉的方式有（</w:t>
      </w:r>
      <w:r>
        <w:rPr>
          <w:lang w:eastAsia="zh-CN"/>
        </w:rPr>
        <w:t xml:space="preserve"> </w:t>
      </w:r>
      <w:r>
        <w:rPr>
          <w:lang w:eastAsia="zh-CN"/>
        </w:rPr>
        <w:t>）。</w:t>
      </w:r>
    </w:p>
    <w:p w14:paraId="0D6C6A26" w14:textId="77777777" w:rsidR="00796FB8" w:rsidRDefault="00F5081B">
      <w:pPr>
        <w:rPr>
          <w:lang w:eastAsia="zh-CN"/>
        </w:rPr>
      </w:pPr>
      <w:r>
        <w:rPr>
          <w:color w:val="BE0003"/>
          <w:lang w:eastAsia="zh-CN"/>
        </w:rPr>
        <w:t>A.</w:t>
      </w:r>
      <w:r>
        <w:rPr>
          <w:color w:val="BE0003"/>
          <w:lang w:eastAsia="zh-CN"/>
        </w:rPr>
        <w:t>对华贷款</w:t>
      </w:r>
    </w:p>
    <w:p w14:paraId="1330E569" w14:textId="77777777" w:rsidR="00796FB8" w:rsidRDefault="00F5081B">
      <w:pPr>
        <w:rPr>
          <w:lang w:eastAsia="zh-CN"/>
        </w:rPr>
      </w:pPr>
      <w:r>
        <w:rPr>
          <w:color w:val="BE0003"/>
          <w:lang w:eastAsia="zh-CN"/>
        </w:rPr>
        <w:t>B.</w:t>
      </w:r>
      <w:r>
        <w:rPr>
          <w:color w:val="BE0003"/>
          <w:lang w:eastAsia="zh-CN"/>
        </w:rPr>
        <w:t>外国资本在华设立银行</w:t>
      </w:r>
    </w:p>
    <w:p w14:paraId="55DDAA0F" w14:textId="77777777" w:rsidR="00796FB8" w:rsidRDefault="00F5081B">
      <w:pPr>
        <w:rPr>
          <w:lang w:eastAsia="zh-CN"/>
        </w:rPr>
      </w:pPr>
      <w:r>
        <w:rPr>
          <w:color w:val="BE0003"/>
          <w:lang w:eastAsia="zh-CN"/>
        </w:rPr>
        <w:t>C.</w:t>
      </w:r>
      <w:r>
        <w:rPr>
          <w:color w:val="BE0003"/>
          <w:lang w:eastAsia="zh-CN"/>
        </w:rPr>
        <w:t>外国资本经营中国铁路</w:t>
      </w:r>
    </w:p>
    <w:p w14:paraId="33D1F524" w14:textId="77777777" w:rsidR="00796FB8" w:rsidRDefault="00F5081B">
      <w:pPr>
        <w:rPr>
          <w:lang w:eastAsia="zh-CN"/>
        </w:rPr>
      </w:pPr>
      <w:r>
        <w:rPr>
          <w:color w:val="BE0003"/>
          <w:lang w:eastAsia="zh-CN"/>
        </w:rPr>
        <w:t>D.</w:t>
      </w:r>
      <w:r>
        <w:rPr>
          <w:color w:val="BE0003"/>
          <w:lang w:eastAsia="zh-CN"/>
        </w:rPr>
        <w:t>控制中国航运业</w:t>
      </w:r>
    </w:p>
    <w:p w14:paraId="18B62AF1" w14:textId="77777777" w:rsidR="00796FB8" w:rsidRDefault="00F5081B">
      <w:pPr>
        <w:rPr>
          <w:lang w:eastAsia="zh-CN"/>
        </w:rPr>
      </w:pPr>
      <w:r>
        <w:rPr>
          <w:lang w:eastAsia="zh-CN"/>
        </w:rPr>
        <w:t>67</w:t>
      </w:r>
      <w:r>
        <w:rPr>
          <w:lang w:eastAsia="zh-CN"/>
        </w:rPr>
        <w:t>、关于近代中国与外国</w:t>
      </w:r>
      <w:r>
        <w:rPr>
          <w:lang w:eastAsia="zh-CN"/>
        </w:rPr>
        <w:t>“</w:t>
      </w:r>
      <w:r>
        <w:rPr>
          <w:lang w:eastAsia="zh-CN"/>
        </w:rPr>
        <w:t>协定关税</w:t>
      </w:r>
      <w:r>
        <w:rPr>
          <w:lang w:eastAsia="zh-CN"/>
        </w:rPr>
        <w:t>”</w:t>
      </w:r>
      <w:r>
        <w:rPr>
          <w:lang w:eastAsia="zh-CN"/>
        </w:rPr>
        <w:t>的说法，错误的是（）。</w:t>
      </w:r>
    </w:p>
    <w:p w14:paraId="1F9A1042" w14:textId="77777777" w:rsidR="00796FB8" w:rsidRDefault="00F5081B">
      <w:pPr>
        <w:rPr>
          <w:lang w:eastAsia="zh-CN"/>
        </w:rPr>
      </w:pPr>
      <w:r>
        <w:rPr>
          <w:color w:val="BE0003"/>
          <w:lang w:eastAsia="zh-CN"/>
        </w:rPr>
        <w:t>A.</w:t>
      </w:r>
      <w:r>
        <w:rPr>
          <w:color w:val="BE0003"/>
          <w:lang w:eastAsia="zh-CN"/>
        </w:rPr>
        <w:t>“</w:t>
      </w:r>
      <w:r>
        <w:rPr>
          <w:color w:val="BE0003"/>
          <w:lang w:eastAsia="zh-CN"/>
        </w:rPr>
        <w:t>协定关税</w:t>
      </w:r>
      <w:r>
        <w:rPr>
          <w:color w:val="BE0003"/>
          <w:lang w:eastAsia="zh-CN"/>
        </w:rPr>
        <w:t>”</w:t>
      </w:r>
      <w:r>
        <w:rPr>
          <w:color w:val="BE0003"/>
          <w:lang w:eastAsia="zh-CN"/>
        </w:rPr>
        <w:t>是中国对外开放的必然结果。</w:t>
      </w:r>
    </w:p>
    <w:p w14:paraId="746E69FF" w14:textId="77777777" w:rsidR="00796FB8" w:rsidRDefault="00F5081B">
      <w:pPr>
        <w:rPr>
          <w:lang w:eastAsia="zh-CN"/>
        </w:rPr>
      </w:pPr>
      <w:r>
        <w:rPr>
          <w:color w:val="BE0003"/>
          <w:lang w:eastAsia="zh-CN"/>
        </w:rPr>
        <w:t>B.“</w:t>
      </w:r>
      <w:r>
        <w:rPr>
          <w:color w:val="BE0003"/>
          <w:lang w:eastAsia="zh-CN"/>
        </w:rPr>
        <w:t>协定关税</w:t>
      </w:r>
      <w:r>
        <w:rPr>
          <w:color w:val="BE0003"/>
          <w:lang w:eastAsia="zh-CN"/>
        </w:rPr>
        <w:t>”</w:t>
      </w:r>
      <w:r>
        <w:rPr>
          <w:color w:val="BE0003"/>
          <w:lang w:eastAsia="zh-CN"/>
        </w:rPr>
        <w:t>保护了中国落后的工业生产。</w:t>
      </w:r>
    </w:p>
    <w:p w14:paraId="4AE55A6A" w14:textId="77777777" w:rsidR="00796FB8" w:rsidRDefault="00F5081B">
      <w:pPr>
        <w:rPr>
          <w:lang w:eastAsia="zh-CN"/>
        </w:rPr>
      </w:pPr>
      <w:r>
        <w:rPr>
          <w:color w:val="BE0003"/>
          <w:lang w:eastAsia="zh-CN"/>
        </w:rPr>
        <w:t>C.“</w:t>
      </w:r>
      <w:r>
        <w:rPr>
          <w:color w:val="BE0003"/>
          <w:lang w:eastAsia="zh-CN"/>
        </w:rPr>
        <w:t>协定关税</w:t>
      </w:r>
      <w:r>
        <w:rPr>
          <w:color w:val="BE0003"/>
          <w:lang w:eastAsia="zh-CN"/>
        </w:rPr>
        <w:t>”</w:t>
      </w:r>
      <w:r>
        <w:rPr>
          <w:color w:val="BE0003"/>
          <w:lang w:eastAsia="zh-CN"/>
        </w:rPr>
        <w:t>客观上促进了中国工业的发展。</w:t>
      </w:r>
    </w:p>
    <w:p w14:paraId="5BCA7B3C" w14:textId="77777777" w:rsidR="00796FB8" w:rsidRDefault="00F5081B">
      <w:pPr>
        <w:rPr>
          <w:lang w:eastAsia="zh-CN"/>
        </w:rPr>
      </w:pPr>
      <w:r>
        <w:rPr>
          <w:lang w:eastAsia="zh-CN"/>
        </w:rPr>
        <w:t>68</w:t>
      </w:r>
      <w:r>
        <w:rPr>
          <w:lang w:eastAsia="zh-CN"/>
        </w:rPr>
        <w:t>、近代中国与西方列强签订的协定关税的条款有利于中国的税收。</w:t>
      </w:r>
    </w:p>
    <w:p w14:paraId="01E687C4" w14:textId="77777777" w:rsidR="00796FB8" w:rsidRDefault="00F5081B">
      <w:pPr>
        <w:rPr>
          <w:lang w:eastAsia="zh-CN"/>
        </w:rPr>
      </w:pPr>
      <w:r>
        <w:rPr>
          <w:color w:val="BE0003"/>
          <w:lang w:eastAsia="zh-CN"/>
        </w:rPr>
        <w:t>错</w:t>
      </w:r>
    </w:p>
    <w:p w14:paraId="03F30AF3" w14:textId="77777777" w:rsidR="00796FB8" w:rsidRDefault="00F5081B">
      <w:pPr>
        <w:rPr>
          <w:lang w:eastAsia="zh-CN"/>
        </w:rPr>
      </w:pPr>
      <w:r>
        <w:rPr>
          <w:lang w:eastAsia="zh-CN"/>
        </w:rPr>
        <w:t>69</w:t>
      </w:r>
      <w:r>
        <w:rPr>
          <w:lang w:eastAsia="zh-CN"/>
        </w:rPr>
        <w:t>、在近代中国，喊出</w:t>
      </w:r>
      <w:r>
        <w:rPr>
          <w:lang w:eastAsia="zh-CN"/>
        </w:rPr>
        <w:t>“</w:t>
      </w:r>
      <w:r>
        <w:rPr>
          <w:lang w:eastAsia="zh-CN"/>
        </w:rPr>
        <w:t>救亡</w:t>
      </w:r>
      <w:r>
        <w:rPr>
          <w:lang w:eastAsia="zh-CN"/>
        </w:rPr>
        <w:t>”</w:t>
      </w:r>
      <w:r>
        <w:rPr>
          <w:lang w:eastAsia="zh-CN"/>
        </w:rPr>
        <w:t>的口号的学者是魏源。</w:t>
      </w:r>
    </w:p>
    <w:p w14:paraId="1DF7CE38" w14:textId="77777777" w:rsidR="00796FB8" w:rsidRDefault="00F5081B">
      <w:pPr>
        <w:rPr>
          <w:lang w:eastAsia="zh-CN"/>
        </w:rPr>
      </w:pPr>
      <w:r>
        <w:rPr>
          <w:color w:val="BE0003"/>
          <w:lang w:eastAsia="zh-CN"/>
        </w:rPr>
        <w:t>错</w:t>
      </w:r>
    </w:p>
    <w:p w14:paraId="46AEFED2" w14:textId="77777777" w:rsidR="00796FB8" w:rsidRDefault="00F5081B">
      <w:pPr>
        <w:rPr>
          <w:lang w:eastAsia="zh-CN"/>
        </w:rPr>
      </w:pPr>
      <w:r>
        <w:rPr>
          <w:lang w:eastAsia="zh-CN"/>
        </w:rPr>
        <w:lastRenderedPageBreak/>
        <w:t>70</w:t>
      </w:r>
      <w:r>
        <w:rPr>
          <w:lang w:eastAsia="zh-CN"/>
        </w:rPr>
        <w:t>、太平天国运动具有反外国侵略的历史功绩。</w:t>
      </w:r>
    </w:p>
    <w:p w14:paraId="427289A1" w14:textId="77777777" w:rsidR="00796FB8" w:rsidRDefault="00F5081B">
      <w:pPr>
        <w:rPr>
          <w:lang w:eastAsia="zh-CN"/>
        </w:rPr>
      </w:pPr>
      <w:r>
        <w:rPr>
          <w:color w:val="BE0003"/>
          <w:lang w:eastAsia="zh-CN"/>
        </w:rPr>
        <w:t>对</w:t>
      </w:r>
    </w:p>
    <w:p w14:paraId="3F16C4A6" w14:textId="77777777" w:rsidR="00796FB8" w:rsidRDefault="00F5081B">
      <w:pPr>
        <w:rPr>
          <w:lang w:eastAsia="zh-CN"/>
        </w:rPr>
      </w:pPr>
      <w:r>
        <w:rPr>
          <w:lang w:eastAsia="zh-CN"/>
        </w:rPr>
        <w:t>71</w:t>
      </w:r>
      <w:r>
        <w:rPr>
          <w:lang w:eastAsia="zh-CN"/>
        </w:rPr>
        <w:t>、俄国是近代史上侵占中国领土最多的国家。</w:t>
      </w:r>
    </w:p>
    <w:p w14:paraId="6782E201" w14:textId="77777777" w:rsidR="00796FB8" w:rsidRDefault="00F5081B">
      <w:pPr>
        <w:rPr>
          <w:lang w:eastAsia="zh-CN"/>
        </w:rPr>
      </w:pPr>
      <w:r>
        <w:rPr>
          <w:color w:val="BE0003"/>
          <w:lang w:eastAsia="zh-CN"/>
        </w:rPr>
        <w:t>对</w:t>
      </w:r>
    </w:p>
    <w:p w14:paraId="23252811" w14:textId="77777777" w:rsidR="00796FB8" w:rsidRDefault="00F5081B">
      <w:pPr>
        <w:rPr>
          <w:lang w:eastAsia="zh-CN"/>
        </w:rPr>
      </w:pPr>
      <w:r>
        <w:rPr>
          <w:lang w:eastAsia="zh-CN"/>
        </w:rPr>
        <w:t>72</w:t>
      </w:r>
      <w:r>
        <w:rPr>
          <w:lang w:eastAsia="zh-CN"/>
        </w:rPr>
        <w:t>、在近代，中国封建统治者是反侵略战争的消极因素。</w:t>
      </w:r>
    </w:p>
    <w:p w14:paraId="637ED6A3" w14:textId="77777777" w:rsidR="00796FB8" w:rsidRDefault="00F5081B">
      <w:pPr>
        <w:rPr>
          <w:lang w:eastAsia="zh-CN"/>
        </w:rPr>
      </w:pPr>
      <w:r>
        <w:rPr>
          <w:color w:val="BE0003"/>
          <w:lang w:eastAsia="zh-CN"/>
        </w:rPr>
        <w:t>对</w:t>
      </w:r>
    </w:p>
    <w:p w14:paraId="13FD097A" w14:textId="77777777" w:rsidR="00796FB8" w:rsidRDefault="00F5081B">
      <w:pPr>
        <w:rPr>
          <w:lang w:eastAsia="zh-CN"/>
        </w:rPr>
      </w:pPr>
      <w:r>
        <w:rPr>
          <w:lang w:eastAsia="zh-CN"/>
        </w:rPr>
        <w:t>73</w:t>
      </w:r>
      <w:r>
        <w:rPr>
          <w:lang w:eastAsia="zh-CN"/>
        </w:rPr>
        <w:t>、反对帝国主义，争取外国垄断资本对中国的支援成为中国新民主主义革命必须实现的首要任务。</w:t>
      </w:r>
    </w:p>
    <w:p w14:paraId="6D615420" w14:textId="77777777" w:rsidR="00796FB8" w:rsidRDefault="00F5081B">
      <w:pPr>
        <w:rPr>
          <w:lang w:eastAsia="zh-CN"/>
        </w:rPr>
      </w:pPr>
      <w:r>
        <w:rPr>
          <w:color w:val="BE0003"/>
          <w:lang w:eastAsia="zh-CN"/>
        </w:rPr>
        <w:t>错</w:t>
      </w:r>
    </w:p>
    <w:p w14:paraId="49E5426A" w14:textId="77777777" w:rsidR="00796FB8" w:rsidRDefault="00F5081B">
      <w:pPr>
        <w:rPr>
          <w:lang w:eastAsia="zh-CN"/>
        </w:rPr>
      </w:pPr>
      <w:r>
        <w:rPr>
          <w:lang w:eastAsia="zh-CN"/>
        </w:rPr>
        <w:t>74</w:t>
      </w:r>
      <w:r>
        <w:rPr>
          <w:lang w:eastAsia="zh-CN"/>
        </w:rPr>
        <w:t>、军事侵略是资本</w:t>
      </w:r>
      <w:r>
        <w:rPr>
          <w:lang w:eastAsia="zh-CN"/>
        </w:rPr>
        <w:t>—</w:t>
      </w:r>
      <w:r>
        <w:rPr>
          <w:lang w:eastAsia="zh-CN"/>
        </w:rPr>
        <w:t>帝国主义国家的资本剥削与掠夺的表现形式之一。</w:t>
      </w:r>
    </w:p>
    <w:p w14:paraId="7B31C0D5" w14:textId="77777777" w:rsidR="00796FB8" w:rsidRDefault="00F5081B">
      <w:pPr>
        <w:rPr>
          <w:lang w:eastAsia="zh-CN"/>
        </w:rPr>
      </w:pPr>
      <w:r>
        <w:rPr>
          <w:color w:val="BE0003"/>
          <w:lang w:eastAsia="zh-CN"/>
        </w:rPr>
        <w:t>对</w:t>
      </w:r>
    </w:p>
    <w:p w14:paraId="3EBFB3E6" w14:textId="77777777" w:rsidR="00796FB8" w:rsidRDefault="00F5081B">
      <w:pPr>
        <w:rPr>
          <w:lang w:eastAsia="zh-CN"/>
        </w:rPr>
      </w:pPr>
      <w:r>
        <w:rPr>
          <w:lang w:eastAsia="zh-CN"/>
        </w:rPr>
        <w:t>75</w:t>
      </w:r>
      <w:r>
        <w:rPr>
          <w:lang w:eastAsia="zh-CN"/>
        </w:rPr>
        <w:t>、近代中国反侵略斗争屡遭失败的最重要的原因是武器落后。</w:t>
      </w:r>
    </w:p>
    <w:p w14:paraId="5B655698" w14:textId="77777777" w:rsidR="00796FB8" w:rsidRDefault="00F5081B">
      <w:pPr>
        <w:rPr>
          <w:lang w:eastAsia="zh-CN"/>
        </w:rPr>
      </w:pPr>
      <w:r>
        <w:rPr>
          <w:color w:val="BE0003"/>
          <w:lang w:eastAsia="zh-CN"/>
        </w:rPr>
        <w:t>错</w:t>
      </w:r>
    </w:p>
    <w:p w14:paraId="59B7EF77" w14:textId="77777777" w:rsidR="00796FB8" w:rsidRDefault="00F5081B">
      <w:pPr>
        <w:rPr>
          <w:lang w:eastAsia="zh-CN"/>
        </w:rPr>
      </w:pPr>
      <w:r>
        <w:rPr>
          <w:lang w:eastAsia="zh-CN"/>
        </w:rPr>
        <w:t>76</w:t>
      </w:r>
      <w:r>
        <w:rPr>
          <w:lang w:eastAsia="zh-CN"/>
        </w:rPr>
        <w:t>、近代中国反侵略战争失败的根本原因是社会制度的腐败。</w:t>
      </w:r>
    </w:p>
    <w:p w14:paraId="006A97CE" w14:textId="77777777" w:rsidR="00796FB8" w:rsidRDefault="00F5081B">
      <w:pPr>
        <w:rPr>
          <w:lang w:eastAsia="zh-CN"/>
        </w:rPr>
      </w:pPr>
      <w:r>
        <w:rPr>
          <w:color w:val="BE0003"/>
          <w:lang w:eastAsia="zh-CN"/>
        </w:rPr>
        <w:t>对</w:t>
      </w:r>
    </w:p>
    <w:p w14:paraId="144E58B6" w14:textId="77777777" w:rsidR="00796FB8" w:rsidRDefault="00F5081B">
      <w:pPr>
        <w:rPr>
          <w:lang w:eastAsia="zh-CN"/>
        </w:rPr>
      </w:pPr>
      <w:r>
        <w:rPr>
          <w:lang w:eastAsia="zh-CN"/>
        </w:rPr>
        <w:t>77</w:t>
      </w:r>
      <w:r>
        <w:rPr>
          <w:lang w:eastAsia="zh-CN"/>
        </w:rPr>
        <w:t>、资本</w:t>
      </w:r>
      <w:r>
        <w:rPr>
          <w:lang w:eastAsia="zh-CN"/>
        </w:rPr>
        <w:t>-</w:t>
      </w:r>
      <w:r>
        <w:rPr>
          <w:lang w:eastAsia="zh-CN"/>
        </w:rPr>
        <w:t>帝国主义对华文化渗透传播了西方先进文化。</w:t>
      </w:r>
    </w:p>
    <w:p w14:paraId="1CADEB4D" w14:textId="77777777" w:rsidR="00796FB8" w:rsidRDefault="00F5081B">
      <w:pPr>
        <w:rPr>
          <w:lang w:eastAsia="zh-CN"/>
        </w:rPr>
      </w:pPr>
      <w:r>
        <w:rPr>
          <w:color w:val="BE0003"/>
          <w:lang w:eastAsia="zh-CN"/>
        </w:rPr>
        <w:t>错</w:t>
      </w:r>
    </w:p>
    <w:p w14:paraId="5728BC41" w14:textId="77777777" w:rsidR="00796FB8" w:rsidRDefault="00F5081B">
      <w:pPr>
        <w:rPr>
          <w:lang w:eastAsia="zh-CN"/>
        </w:rPr>
      </w:pPr>
      <w:r>
        <w:rPr>
          <w:lang w:eastAsia="zh-CN"/>
        </w:rPr>
        <w:t>78</w:t>
      </w:r>
      <w:r>
        <w:rPr>
          <w:lang w:eastAsia="zh-CN"/>
        </w:rPr>
        <w:t>、中国的新民主主义革命，体现了世界范围内资本主义矛盾的激化。</w:t>
      </w:r>
    </w:p>
    <w:p w14:paraId="50CAF28D" w14:textId="77777777" w:rsidR="00796FB8" w:rsidRDefault="00F5081B">
      <w:pPr>
        <w:rPr>
          <w:lang w:eastAsia="zh-CN"/>
        </w:rPr>
      </w:pPr>
      <w:r>
        <w:rPr>
          <w:color w:val="BE0003"/>
          <w:lang w:eastAsia="zh-CN"/>
        </w:rPr>
        <w:t>对</w:t>
      </w:r>
    </w:p>
    <w:p w14:paraId="14C7E0CB" w14:textId="77777777" w:rsidR="00796FB8" w:rsidRDefault="00F5081B">
      <w:pPr>
        <w:rPr>
          <w:lang w:eastAsia="zh-CN"/>
        </w:rPr>
      </w:pPr>
      <w:r>
        <w:rPr>
          <w:lang w:eastAsia="zh-CN"/>
        </w:rPr>
        <w:t>79</w:t>
      </w:r>
      <w:r>
        <w:rPr>
          <w:lang w:eastAsia="zh-CN"/>
        </w:rPr>
        <w:t>、中国新民主主义革命是与世界革命形势相联系的。</w:t>
      </w:r>
    </w:p>
    <w:p w14:paraId="53078FDB" w14:textId="77777777" w:rsidR="00796FB8" w:rsidRDefault="00F5081B">
      <w:pPr>
        <w:rPr>
          <w:lang w:eastAsia="zh-CN"/>
        </w:rPr>
      </w:pPr>
      <w:r>
        <w:rPr>
          <w:color w:val="BE0003"/>
          <w:lang w:eastAsia="zh-CN"/>
        </w:rPr>
        <w:t>对</w:t>
      </w:r>
    </w:p>
    <w:p w14:paraId="6426A2AB" w14:textId="77777777" w:rsidR="00796FB8" w:rsidRDefault="00F5081B">
      <w:pPr>
        <w:rPr>
          <w:lang w:eastAsia="zh-CN"/>
        </w:rPr>
      </w:pPr>
      <w:r>
        <w:rPr>
          <w:lang w:eastAsia="zh-CN"/>
        </w:rPr>
        <w:t>80</w:t>
      </w:r>
      <w:r>
        <w:rPr>
          <w:lang w:eastAsia="zh-CN"/>
        </w:rPr>
        <w:t>、义和团运动具有盲目排外的倾向</w:t>
      </w:r>
      <w:r>
        <w:rPr>
          <w:lang w:eastAsia="zh-CN"/>
        </w:rPr>
        <w:t>。</w:t>
      </w:r>
    </w:p>
    <w:p w14:paraId="393B595B" w14:textId="77777777" w:rsidR="00796FB8" w:rsidRDefault="00F5081B">
      <w:pPr>
        <w:rPr>
          <w:lang w:eastAsia="zh-CN"/>
        </w:rPr>
      </w:pPr>
      <w:r>
        <w:rPr>
          <w:color w:val="BE0003"/>
          <w:lang w:eastAsia="zh-CN"/>
        </w:rPr>
        <w:t>对</w:t>
      </w:r>
    </w:p>
    <w:p w14:paraId="34DFCCBB" w14:textId="77777777" w:rsidR="00796FB8" w:rsidRDefault="00F5081B">
      <w:pPr>
        <w:rPr>
          <w:lang w:eastAsia="zh-CN"/>
        </w:rPr>
      </w:pPr>
      <w:r>
        <w:rPr>
          <w:lang w:eastAsia="zh-CN"/>
        </w:rPr>
        <w:t>81</w:t>
      </w:r>
      <w:r>
        <w:rPr>
          <w:lang w:eastAsia="zh-CN"/>
        </w:rPr>
        <w:t>、在近代，西方传教士的宣教活动有利于中国人民的思想启蒙。</w:t>
      </w:r>
    </w:p>
    <w:p w14:paraId="08BDDF27" w14:textId="77777777" w:rsidR="00796FB8" w:rsidRDefault="00F5081B">
      <w:pPr>
        <w:rPr>
          <w:lang w:eastAsia="zh-CN"/>
        </w:rPr>
      </w:pPr>
      <w:r>
        <w:rPr>
          <w:color w:val="BE0003"/>
          <w:lang w:eastAsia="zh-CN"/>
        </w:rPr>
        <w:t>错</w:t>
      </w:r>
    </w:p>
    <w:p w14:paraId="77269E00" w14:textId="77777777" w:rsidR="00796FB8" w:rsidRDefault="00F5081B">
      <w:pPr>
        <w:rPr>
          <w:lang w:eastAsia="zh-CN"/>
        </w:rPr>
      </w:pPr>
      <w:r>
        <w:rPr>
          <w:lang w:eastAsia="zh-CN"/>
        </w:rPr>
        <w:lastRenderedPageBreak/>
        <w:t>82</w:t>
      </w:r>
      <w:r>
        <w:rPr>
          <w:lang w:eastAsia="zh-CN"/>
        </w:rPr>
        <w:t>、在近代中国，外国列强享有在中国驻兵的特权。</w:t>
      </w:r>
    </w:p>
    <w:p w14:paraId="1F88671B" w14:textId="77777777" w:rsidR="00796FB8" w:rsidRDefault="00F5081B">
      <w:pPr>
        <w:rPr>
          <w:lang w:eastAsia="zh-CN"/>
        </w:rPr>
      </w:pPr>
      <w:r>
        <w:rPr>
          <w:color w:val="BE0003"/>
          <w:lang w:eastAsia="zh-CN"/>
        </w:rPr>
        <w:t>对</w:t>
      </w:r>
    </w:p>
    <w:p w14:paraId="4EE82916" w14:textId="77777777" w:rsidR="00796FB8" w:rsidRDefault="00F5081B">
      <w:pPr>
        <w:rPr>
          <w:lang w:eastAsia="zh-CN"/>
        </w:rPr>
      </w:pPr>
      <w:r>
        <w:rPr>
          <w:lang w:eastAsia="zh-CN"/>
        </w:rPr>
        <w:t>83</w:t>
      </w:r>
      <w:r>
        <w:rPr>
          <w:lang w:eastAsia="zh-CN"/>
        </w:rPr>
        <w:t>、林则徐是近代睁眼看世界第一人。</w:t>
      </w:r>
    </w:p>
    <w:p w14:paraId="3B7D0643" w14:textId="77777777" w:rsidR="00796FB8" w:rsidRDefault="00F5081B">
      <w:pPr>
        <w:rPr>
          <w:lang w:eastAsia="zh-CN"/>
        </w:rPr>
      </w:pPr>
      <w:r>
        <w:rPr>
          <w:color w:val="BE0003"/>
          <w:lang w:eastAsia="zh-CN"/>
        </w:rPr>
        <w:t>对</w:t>
      </w:r>
    </w:p>
    <w:p w14:paraId="466606F1" w14:textId="77777777" w:rsidR="00796FB8" w:rsidRDefault="00F5081B">
      <w:pPr>
        <w:rPr>
          <w:lang w:eastAsia="zh-CN"/>
        </w:rPr>
      </w:pPr>
      <w:r>
        <w:rPr>
          <w:lang w:eastAsia="zh-CN"/>
        </w:rPr>
        <w:t>84</w:t>
      </w:r>
      <w:r>
        <w:rPr>
          <w:lang w:eastAsia="zh-CN"/>
        </w:rPr>
        <w:t>、民族危机激发了中华民族觉醒，增强了中华民族的凝聚力。</w:t>
      </w:r>
    </w:p>
    <w:p w14:paraId="532513C8" w14:textId="77777777" w:rsidR="00796FB8" w:rsidRDefault="00F5081B">
      <w:pPr>
        <w:rPr>
          <w:lang w:eastAsia="zh-CN"/>
        </w:rPr>
      </w:pPr>
      <w:r>
        <w:rPr>
          <w:color w:val="BE0003"/>
          <w:lang w:eastAsia="zh-CN"/>
        </w:rPr>
        <w:t>对</w:t>
      </w:r>
    </w:p>
    <w:p w14:paraId="5074BD64" w14:textId="77777777" w:rsidR="00796FB8" w:rsidRDefault="00F5081B">
      <w:pPr>
        <w:rPr>
          <w:lang w:eastAsia="zh-CN"/>
        </w:rPr>
      </w:pPr>
      <w:r>
        <w:rPr>
          <w:lang w:eastAsia="zh-CN"/>
        </w:rPr>
        <w:t>85</w:t>
      </w:r>
      <w:r>
        <w:rPr>
          <w:lang w:eastAsia="zh-CN"/>
        </w:rPr>
        <w:t>、允许外国公使常驻北京是从《天津条约》开始的。</w:t>
      </w:r>
    </w:p>
    <w:p w14:paraId="29928816" w14:textId="77777777" w:rsidR="00796FB8" w:rsidRDefault="00F5081B">
      <w:pPr>
        <w:rPr>
          <w:lang w:eastAsia="zh-CN"/>
        </w:rPr>
      </w:pPr>
      <w:r>
        <w:rPr>
          <w:color w:val="BE0003"/>
          <w:lang w:eastAsia="zh-CN"/>
        </w:rPr>
        <w:t>对</w:t>
      </w:r>
    </w:p>
    <w:p w14:paraId="757B76E6" w14:textId="77777777" w:rsidR="00796FB8" w:rsidRDefault="00F5081B">
      <w:pPr>
        <w:rPr>
          <w:lang w:eastAsia="zh-CN"/>
        </w:rPr>
      </w:pPr>
      <w:r>
        <w:rPr>
          <w:lang w:eastAsia="zh-CN"/>
        </w:rPr>
        <w:t>86</w:t>
      </w:r>
      <w:r>
        <w:rPr>
          <w:lang w:eastAsia="zh-CN"/>
        </w:rPr>
        <w:t>、近代中国的外国租界接受中国的司法管辖。</w:t>
      </w:r>
    </w:p>
    <w:p w14:paraId="1C8D5DA0" w14:textId="77777777" w:rsidR="00796FB8" w:rsidRDefault="00F5081B">
      <w:pPr>
        <w:rPr>
          <w:lang w:eastAsia="zh-CN"/>
        </w:rPr>
      </w:pPr>
      <w:r>
        <w:rPr>
          <w:color w:val="BE0003"/>
          <w:lang w:eastAsia="zh-CN"/>
        </w:rPr>
        <w:t>错</w:t>
      </w:r>
    </w:p>
    <w:p w14:paraId="764D9791" w14:textId="77777777" w:rsidR="00796FB8" w:rsidRDefault="00F5081B">
      <w:pPr>
        <w:rPr>
          <w:lang w:eastAsia="zh-CN"/>
        </w:rPr>
      </w:pPr>
      <w:r>
        <w:rPr>
          <w:lang w:eastAsia="zh-CN"/>
        </w:rPr>
        <w:t>87</w:t>
      </w:r>
      <w:r>
        <w:rPr>
          <w:lang w:eastAsia="zh-CN"/>
        </w:rPr>
        <w:t>、在近代，西方的军事侵略往往伴随文化渗透。</w:t>
      </w:r>
    </w:p>
    <w:p w14:paraId="19BC8AB7" w14:textId="77777777" w:rsidR="00796FB8" w:rsidRDefault="00F5081B">
      <w:pPr>
        <w:rPr>
          <w:lang w:eastAsia="zh-CN"/>
        </w:rPr>
      </w:pPr>
      <w:r>
        <w:rPr>
          <w:color w:val="BE0003"/>
          <w:lang w:eastAsia="zh-CN"/>
        </w:rPr>
        <w:t>对</w:t>
      </w:r>
    </w:p>
    <w:p w14:paraId="71225DD4" w14:textId="77777777" w:rsidR="00796FB8" w:rsidRDefault="00F5081B">
      <w:pPr>
        <w:rPr>
          <w:lang w:eastAsia="zh-CN"/>
        </w:rPr>
      </w:pPr>
      <w:r>
        <w:rPr>
          <w:lang w:eastAsia="zh-CN"/>
        </w:rPr>
        <w:t>88</w:t>
      </w:r>
      <w:r>
        <w:rPr>
          <w:lang w:eastAsia="zh-CN"/>
        </w:rPr>
        <w:t>、中日甲午战争后，中国人民的民族意识开始普遍觉醒。</w:t>
      </w:r>
    </w:p>
    <w:p w14:paraId="4E767591" w14:textId="77777777" w:rsidR="00796FB8" w:rsidRDefault="00F5081B">
      <w:pPr>
        <w:rPr>
          <w:lang w:eastAsia="zh-CN"/>
        </w:rPr>
      </w:pPr>
      <w:r>
        <w:rPr>
          <w:color w:val="BE0003"/>
          <w:lang w:eastAsia="zh-CN"/>
        </w:rPr>
        <w:t>对</w:t>
      </w:r>
    </w:p>
    <w:p w14:paraId="318916B7" w14:textId="77777777" w:rsidR="00796FB8" w:rsidRDefault="00F5081B">
      <w:pPr>
        <w:rPr>
          <w:lang w:eastAsia="zh-CN"/>
        </w:rPr>
      </w:pPr>
      <w:r>
        <w:rPr>
          <w:lang w:eastAsia="zh-CN"/>
        </w:rPr>
        <w:t>89</w:t>
      </w:r>
      <w:r>
        <w:rPr>
          <w:lang w:eastAsia="zh-CN"/>
        </w:rPr>
        <w:t>、近代中国反侵略战争失败的根本原因是经济技术的落后。</w:t>
      </w:r>
    </w:p>
    <w:p w14:paraId="7339388E" w14:textId="77777777" w:rsidR="00796FB8" w:rsidRDefault="00F5081B">
      <w:pPr>
        <w:rPr>
          <w:lang w:eastAsia="zh-CN"/>
        </w:rPr>
      </w:pPr>
      <w:r>
        <w:rPr>
          <w:color w:val="BE0003"/>
          <w:lang w:eastAsia="zh-CN"/>
        </w:rPr>
        <w:t>错</w:t>
      </w:r>
    </w:p>
    <w:p w14:paraId="753B83C3" w14:textId="77777777" w:rsidR="00796FB8" w:rsidRDefault="00F5081B">
      <w:pPr>
        <w:rPr>
          <w:lang w:eastAsia="zh-CN"/>
        </w:rPr>
      </w:pPr>
      <w:r>
        <w:rPr>
          <w:lang w:eastAsia="zh-CN"/>
        </w:rPr>
        <w:t>90</w:t>
      </w:r>
      <w:r>
        <w:rPr>
          <w:lang w:eastAsia="zh-CN"/>
        </w:rPr>
        <w:t>、在近代，西方媒体导演了如何瓜分中国的闹剧。</w:t>
      </w:r>
    </w:p>
    <w:p w14:paraId="073ACA80" w14:textId="77777777" w:rsidR="00796FB8" w:rsidRDefault="00F5081B">
      <w:pPr>
        <w:rPr>
          <w:lang w:eastAsia="zh-CN"/>
        </w:rPr>
      </w:pPr>
      <w:r>
        <w:rPr>
          <w:color w:val="BE0003"/>
          <w:lang w:eastAsia="zh-CN"/>
        </w:rPr>
        <w:t>对</w:t>
      </w:r>
    </w:p>
    <w:p w14:paraId="7577514F" w14:textId="77777777" w:rsidR="00796FB8" w:rsidRDefault="00F5081B">
      <w:pPr>
        <w:rPr>
          <w:lang w:eastAsia="zh-CN"/>
        </w:rPr>
      </w:pPr>
      <w:r>
        <w:rPr>
          <w:lang w:eastAsia="zh-CN"/>
        </w:rPr>
        <w:t>91</w:t>
      </w:r>
      <w:r>
        <w:rPr>
          <w:lang w:eastAsia="zh-CN"/>
        </w:rPr>
        <w:t>、在近代，外国列强在中国收购农副产品有利于中国农业经济的发展。</w:t>
      </w:r>
    </w:p>
    <w:p w14:paraId="7D774878" w14:textId="77777777" w:rsidR="00796FB8" w:rsidRDefault="00F5081B">
      <w:pPr>
        <w:rPr>
          <w:lang w:eastAsia="zh-CN"/>
        </w:rPr>
      </w:pPr>
      <w:r>
        <w:rPr>
          <w:color w:val="BE0003"/>
          <w:lang w:eastAsia="zh-CN"/>
        </w:rPr>
        <w:t>错</w:t>
      </w:r>
    </w:p>
    <w:p w14:paraId="64241EB3" w14:textId="77777777" w:rsidR="00796FB8" w:rsidRDefault="00F5081B">
      <w:pPr>
        <w:rPr>
          <w:lang w:eastAsia="zh-CN"/>
        </w:rPr>
      </w:pPr>
      <w:r>
        <w:rPr>
          <w:lang w:eastAsia="zh-CN"/>
        </w:rPr>
        <w:t>92</w:t>
      </w:r>
      <w:r>
        <w:rPr>
          <w:lang w:eastAsia="zh-CN"/>
        </w:rPr>
        <w:t>、列强不能瓜分中国的根本原因是中国人民的反抗。</w:t>
      </w:r>
    </w:p>
    <w:p w14:paraId="58BAA3A6" w14:textId="77777777" w:rsidR="00796FB8" w:rsidRDefault="00F5081B">
      <w:pPr>
        <w:rPr>
          <w:lang w:eastAsia="zh-CN"/>
        </w:rPr>
      </w:pPr>
      <w:r>
        <w:rPr>
          <w:color w:val="BE0003"/>
          <w:lang w:eastAsia="zh-CN"/>
        </w:rPr>
        <w:t>对</w:t>
      </w:r>
    </w:p>
    <w:p w14:paraId="0B25035B" w14:textId="77777777" w:rsidR="00796FB8" w:rsidRDefault="00F5081B">
      <w:pPr>
        <w:rPr>
          <w:lang w:eastAsia="zh-CN"/>
        </w:rPr>
      </w:pPr>
      <w:r>
        <w:rPr>
          <w:lang w:eastAsia="zh-CN"/>
        </w:rPr>
        <w:t>93</w:t>
      </w:r>
      <w:r>
        <w:rPr>
          <w:lang w:eastAsia="zh-CN"/>
        </w:rPr>
        <w:t>、在近代中国，救亡图存成了时代的主旋律。</w:t>
      </w:r>
    </w:p>
    <w:p w14:paraId="25FE6AB0" w14:textId="77777777" w:rsidR="00796FB8" w:rsidRDefault="00F5081B">
      <w:pPr>
        <w:rPr>
          <w:lang w:eastAsia="zh-CN"/>
        </w:rPr>
      </w:pPr>
      <w:r>
        <w:rPr>
          <w:color w:val="BE0003"/>
          <w:lang w:eastAsia="zh-CN"/>
        </w:rPr>
        <w:t>对</w:t>
      </w:r>
    </w:p>
    <w:p w14:paraId="2C4FB75B" w14:textId="77777777" w:rsidR="00796FB8" w:rsidRDefault="00F5081B">
      <w:pPr>
        <w:rPr>
          <w:lang w:eastAsia="zh-CN"/>
        </w:rPr>
      </w:pPr>
      <w:r>
        <w:rPr>
          <w:lang w:eastAsia="zh-CN"/>
        </w:rPr>
        <w:t>94</w:t>
      </w:r>
      <w:r>
        <w:rPr>
          <w:lang w:eastAsia="zh-CN"/>
        </w:rPr>
        <w:t>、近代中国人民反外国教会的斗争具有反侵略的性质。</w:t>
      </w:r>
    </w:p>
    <w:p w14:paraId="0939FA99" w14:textId="77777777" w:rsidR="00796FB8" w:rsidRDefault="00F5081B">
      <w:pPr>
        <w:rPr>
          <w:lang w:eastAsia="zh-CN"/>
        </w:rPr>
      </w:pPr>
      <w:r>
        <w:rPr>
          <w:color w:val="BE0003"/>
          <w:lang w:eastAsia="zh-CN"/>
        </w:rPr>
        <w:lastRenderedPageBreak/>
        <w:t>对</w:t>
      </w:r>
    </w:p>
    <w:p w14:paraId="104F7F93" w14:textId="77777777" w:rsidR="00796FB8" w:rsidRDefault="00F5081B">
      <w:pPr>
        <w:rPr>
          <w:lang w:eastAsia="zh-CN"/>
        </w:rPr>
      </w:pPr>
      <w:r>
        <w:rPr>
          <w:lang w:eastAsia="zh-CN"/>
        </w:rPr>
        <w:t>95</w:t>
      </w:r>
      <w:r>
        <w:rPr>
          <w:lang w:eastAsia="zh-CN"/>
        </w:rPr>
        <w:t>、第二次鸦片战争期间清政府基本屈服西方列强。</w:t>
      </w:r>
    </w:p>
    <w:p w14:paraId="54DDE286" w14:textId="77777777" w:rsidR="00796FB8" w:rsidRDefault="00F5081B">
      <w:pPr>
        <w:rPr>
          <w:lang w:eastAsia="zh-CN"/>
        </w:rPr>
      </w:pPr>
      <w:r>
        <w:rPr>
          <w:color w:val="BE0003"/>
          <w:lang w:eastAsia="zh-CN"/>
        </w:rPr>
        <w:t>对</w:t>
      </w:r>
    </w:p>
    <w:p w14:paraId="5F480A64" w14:textId="77777777" w:rsidR="00796FB8" w:rsidRDefault="00F5081B">
      <w:pPr>
        <w:rPr>
          <w:lang w:eastAsia="zh-CN"/>
        </w:rPr>
      </w:pPr>
      <w:r>
        <w:rPr>
          <w:lang w:eastAsia="zh-CN"/>
        </w:rPr>
        <w:t>96</w:t>
      </w:r>
      <w:r>
        <w:rPr>
          <w:lang w:eastAsia="zh-CN"/>
        </w:rPr>
        <w:t>、在近代，西方传教士在中国出版的刊物提升了中国人民的思想觉悟。</w:t>
      </w:r>
    </w:p>
    <w:p w14:paraId="69C384C1" w14:textId="77777777" w:rsidR="00796FB8" w:rsidRDefault="00F5081B">
      <w:pPr>
        <w:rPr>
          <w:lang w:eastAsia="zh-CN"/>
        </w:rPr>
      </w:pPr>
      <w:r>
        <w:rPr>
          <w:color w:val="BE0003"/>
          <w:lang w:eastAsia="zh-CN"/>
        </w:rPr>
        <w:t>错</w:t>
      </w:r>
    </w:p>
    <w:p w14:paraId="0CC8C592" w14:textId="77777777" w:rsidR="00796FB8" w:rsidRDefault="00F5081B">
      <w:pPr>
        <w:rPr>
          <w:lang w:eastAsia="zh-CN"/>
        </w:rPr>
      </w:pPr>
      <w:r>
        <w:rPr>
          <w:lang w:eastAsia="zh-CN"/>
        </w:rPr>
        <w:t>97</w:t>
      </w:r>
      <w:r>
        <w:rPr>
          <w:lang w:eastAsia="zh-CN"/>
        </w:rPr>
        <w:t>、资本</w:t>
      </w:r>
      <w:r>
        <w:rPr>
          <w:lang w:eastAsia="zh-CN"/>
        </w:rPr>
        <w:t>-</w:t>
      </w:r>
      <w:r>
        <w:rPr>
          <w:lang w:eastAsia="zh-CN"/>
        </w:rPr>
        <w:t>帝国主义列强侵略中国首</w:t>
      </w:r>
      <w:r>
        <w:rPr>
          <w:lang w:eastAsia="zh-CN"/>
        </w:rPr>
        <w:t>先是进行军事侵略。</w:t>
      </w:r>
    </w:p>
    <w:p w14:paraId="0D502345" w14:textId="77777777" w:rsidR="00796FB8" w:rsidRDefault="00F5081B">
      <w:pPr>
        <w:rPr>
          <w:lang w:eastAsia="zh-CN"/>
        </w:rPr>
      </w:pPr>
      <w:r>
        <w:rPr>
          <w:color w:val="BE0003"/>
          <w:lang w:eastAsia="zh-CN"/>
        </w:rPr>
        <w:t>对</w:t>
      </w:r>
    </w:p>
    <w:p w14:paraId="5665CE81" w14:textId="77777777" w:rsidR="00796FB8" w:rsidRDefault="00F5081B">
      <w:pPr>
        <w:rPr>
          <w:lang w:eastAsia="zh-CN"/>
        </w:rPr>
      </w:pPr>
      <w:r>
        <w:rPr>
          <w:lang w:eastAsia="zh-CN"/>
        </w:rPr>
        <w:t>98</w:t>
      </w:r>
      <w:r>
        <w:rPr>
          <w:lang w:eastAsia="zh-CN"/>
        </w:rPr>
        <w:t>、清政府常常压制人民群众的反侵略斗争。</w:t>
      </w:r>
    </w:p>
    <w:p w14:paraId="1AB00CCC" w14:textId="77777777" w:rsidR="00796FB8" w:rsidRDefault="00F5081B">
      <w:pPr>
        <w:rPr>
          <w:lang w:eastAsia="zh-CN"/>
        </w:rPr>
      </w:pPr>
      <w:r>
        <w:rPr>
          <w:color w:val="BE0003"/>
          <w:lang w:eastAsia="zh-CN"/>
        </w:rPr>
        <w:t>对</w:t>
      </w:r>
    </w:p>
    <w:p w14:paraId="6EE7B118" w14:textId="77777777" w:rsidR="00796FB8" w:rsidRDefault="00F5081B">
      <w:pPr>
        <w:rPr>
          <w:lang w:eastAsia="zh-CN"/>
        </w:rPr>
      </w:pPr>
      <w:r>
        <w:rPr>
          <w:lang w:eastAsia="zh-CN"/>
        </w:rPr>
        <w:t>99</w:t>
      </w:r>
      <w:r>
        <w:rPr>
          <w:lang w:eastAsia="zh-CN"/>
        </w:rPr>
        <w:t>、孙中山提出</w:t>
      </w:r>
      <w:r>
        <w:rPr>
          <w:lang w:eastAsia="zh-CN"/>
        </w:rPr>
        <w:t>“</w:t>
      </w:r>
      <w:r>
        <w:rPr>
          <w:lang w:eastAsia="zh-CN"/>
        </w:rPr>
        <w:t>振兴中华</w:t>
      </w:r>
      <w:r>
        <w:rPr>
          <w:lang w:eastAsia="zh-CN"/>
        </w:rPr>
        <w:t>”</w:t>
      </w:r>
      <w:r>
        <w:rPr>
          <w:lang w:eastAsia="zh-CN"/>
        </w:rPr>
        <w:t>的口号。</w:t>
      </w:r>
    </w:p>
    <w:p w14:paraId="4981CE65" w14:textId="77777777" w:rsidR="00796FB8" w:rsidRDefault="00F5081B">
      <w:pPr>
        <w:rPr>
          <w:lang w:eastAsia="zh-CN"/>
        </w:rPr>
      </w:pPr>
      <w:r>
        <w:rPr>
          <w:color w:val="BE0003"/>
          <w:lang w:eastAsia="zh-CN"/>
        </w:rPr>
        <w:t>对</w:t>
      </w:r>
    </w:p>
    <w:p w14:paraId="13D7C918" w14:textId="77777777" w:rsidR="00796FB8" w:rsidRDefault="00F5081B">
      <w:pPr>
        <w:rPr>
          <w:lang w:eastAsia="zh-CN"/>
        </w:rPr>
      </w:pPr>
      <w:r>
        <w:rPr>
          <w:lang w:eastAsia="zh-CN"/>
        </w:rPr>
        <w:t>100</w:t>
      </w:r>
      <w:r>
        <w:rPr>
          <w:lang w:eastAsia="zh-CN"/>
        </w:rPr>
        <w:t>、义和团运动貌似爱国，实则祸国、害国。</w:t>
      </w:r>
    </w:p>
    <w:p w14:paraId="584A4D5F" w14:textId="77777777" w:rsidR="00796FB8" w:rsidRDefault="00F5081B">
      <w:pPr>
        <w:rPr>
          <w:lang w:eastAsia="zh-CN"/>
        </w:rPr>
      </w:pPr>
      <w:r>
        <w:rPr>
          <w:color w:val="BE0003"/>
          <w:lang w:eastAsia="zh-CN"/>
        </w:rPr>
        <w:t>错</w:t>
      </w:r>
    </w:p>
    <w:p w14:paraId="3587236F" w14:textId="77777777" w:rsidR="00796FB8" w:rsidRDefault="00F5081B">
      <w:pPr>
        <w:rPr>
          <w:lang w:eastAsia="zh-CN"/>
        </w:rPr>
      </w:pPr>
      <w:r>
        <w:rPr>
          <w:lang w:eastAsia="zh-CN"/>
        </w:rPr>
        <w:t>101</w:t>
      </w:r>
      <w:r>
        <w:rPr>
          <w:lang w:eastAsia="zh-CN"/>
        </w:rPr>
        <w:t>、慈禧太后为过生日挪用海军军费是导致甲午战争失败的根本原因。</w:t>
      </w:r>
    </w:p>
    <w:p w14:paraId="1C671EB6" w14:textId="77777777" w:rsidR="00796FB8" w:rsidRDefault="00F5081B">
      <w:pPr>
        <w:rPr>
          <w:lang w:eastAsia="zh-CN"/>
        </w:rPr>
      </w:pPr>
      <w:r>
        <w:rPr>
          <w:color w:val="BE0003"/>
          <w:lang w:eastAsia="zh-CN"/>
        </w:rPr>
        <w:t>错</w:t>
      </w:r>
    </w:p>
    <w:p w14:paraId="3B11E73C" w14:textId="77777777" w:rsidR="00796FB8" w:rsidRDefault="00F5081B">
      <w:pPr>
        <w:rPr>
          <w:lang w:eastAsia="zh-CN"/>
        </w:rPr>
      </w:pPr>
      <w:r>
        <w:rPr>
          <w:lang w:eastAsia="zh-CN"/>
        </w:rPr>
        <w:t>102</w:t>
      </w:r>
      <w:r>
        <w:rPr>
          <w:lang w:eastAsia="zh-CN"/>
        </w:rPr>
        <w:t>、外国资本在中国设立的银行是列强对华经济侵略的中心。</w:t>
      </w:r>
    </w:p>
    <w:p w14:paraId="38E0CEB3" w14:textId="77777777" w:rsidR="00796FB8" w:rsidRDefault="00F5081B">
      <w:pPr>
        <w:rPr>
          <w:lang w:eastAsia="zh-CN"/>
        </w:rPr>
      </w:pPr>
      <w:r>
        <w:rPr>
          <w:color w:val="BE0003"/>
          <w:lang w:eastAsia="zh-CN"/>
        </w:rPr>
        <w:t>对</w:t>
      </w:r>
    </w:p>
    <w:p w14:paraId="23668411" w14:textId="77777777" w:rsidR="00796FB8" w:rsidRDefault="00F5081B">
      <w:pPr>
        <w:rPr>
          <w:lang w:eastAsia="zh-CN"/>
        </w:rPr>
      </w:pPr>
      <w:r>
        <w:rPr>
          <w:lang w:eastAsia="zh-CN"/>
        </w:rPr>
        <w:t>103</w:t>
      </w:r>
      <w:r>
        <w:rPr>
          <w:lang w:eastAsia="zh-CN"/>
        </w:rPr>
        <w:t>、列强不能瓜分中国的根本原因是帝国主义之间的妥协。</w:t>
      </w:r>
    </w:p>
    <w:p w14:paraId="2EE54E41" w14:textId="77777777" w:rsidR="00796FB8" w:rsidRDefault="00F5081B">
      <w:pPr>
        <w:rPr>
          <w:lang w:eastAsia="zh-CN"/>
        </w:rPr>
      </w:pPr>
      <w:r>
        <w:rPr>
          <w:color w:val="BE0003"/>
          <w:lang w:eastAsia="zh-CN"/>
        </w:rPr>
        <w:t>错</w:t>
      </w:r>
    </w:p>
    <w:p w14:paraId="2DF7D16E" w14:textId="77777777" w:rsidR="00796FB8" w:rsidRDefault="00F5081B">
      <w:pPr>
        <w:rPr>
          <w:lang w:eastAsia="zh-CN"/>
        </w:rPr>
      </w:pPr>
      <w:r>
        <w:rPr>
          <w:lang w:eastAsia="zh-CN"/>
        </w:rPr>
        <w:t>104</w:t>
      </w:r>
      <w:r>
        <w:rPr>
          <w:lang w:eastAsia="zh-CN"/>
        </w:rPr>
        <w:t>、魏源提出了</w:t>
      </w:r>
      <w:r>
        <w:rPr>
          <w:lang w:eastAsia="zh-CN"/>
        </w:rPr>
        <w:t>“</w:t>
      </w:r>
      <w:r>
        <w:rPr>
          <w:lang w:eastAsia="zh-CN"/>
        </w:rPr>
        <w:t>师夷长技以制夷</w:t>
      </w:r>
      <w:r>
        <w:rPr>
          <w:lang w:eastAsia="zh-CN"/>
        </w:rPr>
        <w:t>”</w:t>
      </w:r>
      <w:r>
        <w:rPr>
          <w:lang w:eastAsia="zh-CN"/>
        </w:rPr>
        <w:t>的思想，因此他是近代睁眼看世界第一人。</w:t>
      </w:r>
    </w:p>
    <w:p w14:paraId="172A3D2F" w14:textId="77777777" w:rsidR="00796FB8" w:rsidRDefault="00F5081B">
      <w:pPr>
        <w:rPr>
          <w:lang w:eastAsia="zh-CN"/>
        </w:rPr>
      </w:pPr>
      <w:r>
        <w:rPr>
          <w:color w:val="BE0003"/>
          <w:lang w:eastAsia="zh-CN"/>
        </w:rPr>
        <w:t>错</w:t>
      </w:r>
    </w:p>
    <w:p w14:paraId="4A79EDD8" w14:textId="77777777" w:rsidR="00796FB8" w:rsidRDefault="00F5081B">
      <w:pPr>
        <w:rPr>
          <w:lang w:eastAsia="zh-CN"/>
        </w:rPr>
      </w:pPr>
      <w:r>
        <w:rPr>
          <w:lang w:eastAsia="zh-CN"/>
        </w:rPr>
        <w:t>105</w:t>
      </w:r>
      <w:r>
        <w:rPr>
          <w:lang w:eastAsia="zh-CN"/>
        </w:rPr>
        <w:t>、资本</w:t>
      </w:r>
      <w:r>
        <w:rPr>
          <w:lang w:eastAsia="zh-CN"/>
        </w:rPr>
        <w:t>-</w:t>
      </w:r>
      <w:r>
        <w:rPr>
          <w:lang w:eastAsia="zh-CN"/>
        </w:rPr>
        <w:t>帝国主义列强与中国协定关税有利于增加中国财政收入。</w:t>
      </w:r>
    </w:p>
    <w:p w14:paraId="42A65308" w14:textId="77777777" w:rsidR="00796FB8" w:rsidRDefault="00F5081B">
      <w:pPr>
        <w:rPr>
          <w:lang w:eastAsia="zh-CN"/>
        </w:rPr>
      </w:pPr>
      <w:r>
        <w:rPr>
          <w:color w:val="BE0003"/>
          <w:lang w:eastAsia="zh-CN"/>
        </w:rPr>
        <w:t>错</w:t>
      </w:r>
    </w:p>
    <w:p w14:paraId="01CC3267" w14:textId="77777777" w:rsidR="00796FB8" w:rsidRDefault="00F5081B">
      <w:pPr>
        <w:rPr>
          <w:lang w:eastAsia="zh-CN"/>
        </w:rPr>
      </w:pPr>
      <w:r>
        <w:rPr>
          <w:lang w:eastAsia="zh-CN"/>
        </w:rPr>
        <w:t>106</w:t>
      </w:r>
      <w:r>
        <w:rPr>
          <w:lang w:eastAsia="zh-CN"/>
        </w:rPr>
        <w:t>、帝国主义侵略中国的最终目的是要瓜分中国，灭亡中国。</w:t>
      </w:r>
    </w:p>
    <w:p w14:paraId="11B63A64" w14:textId="77777777" w:rsidR="00796FB8" w:rsidRDefault="00F5081B">
      <w:pPr>
        <w:rPr>
          <w:lang w:eastAsia="zh-CN"/>
        </w:rPr>
      </w:pPr>
      <w:r>
        <w:rPr>
          <w:color w:val="BE0003"/>
          <w:lang w:eastAsia="zh-CN"/>
        </w:rPr>
        <w:t>对</w:t>
      </w:r>
    </w:p>
    <w:p w14:paraId="16EABED0" w14:textId="77777777" w:rsidR="00796FB8" w:rsidRDefault="00F5081B">
      <w:pPr>
        <w:rPr>
          <w:lang w:eastAsia="zh-CN"/>
        </w:rPr>
      </w:pPr>
      <w:r>
        <w:rPr>
          <w:lang w:eastAsia="zh-CN"/>
        </w:rPr>
        <w:lastRenderedPageBreak/>
        <w:t>107</w:t>
      </w:r>
      <w:r>
        <w:rPr>
          <w:lang w:eastAsia="zh-CN"/>
        </w:rPr>
        <w:t>、武器是战争的重要因素，但不是决定的因素。</w:t>
      </w:r>
    </w:p>
    <w:p w14:paraId="46A6E9AF" w14:textId="77777777" w:rsidR="00796FB8" w:rsidRDefault="00F5081B">
      <w:pPr>
        <w:rPr>
          <w:lang w:eastAsia="zh-CN"/>
        </w:rPr>
      </w:pPr>
      <w:r>
        <w:rPr>
          <w:color w:val="BE0003"/>
          <w:lang w:eastAsia="zh-CN"/>
        </w:rPr>
        <w:t>对</w:t>
      </w:r>
    </w:p>
    <w:p w14:paraId="0C5FBA4A" w14:textId="77777777" w:rsidR="00796FB8" w:rsidRDefault="00F5081B">
      <w:pPr>
        <w:rPr>
          <w:lang w:eastAsia="zh-CN"/>
        </w:rPr>
      </w:pPr>
      <w:r>
        <w:rPr>
          <w:lang w:eastAsia="zh-CN"/>
        </w:rPr>
        <w:t>108</w:t>
      </w:r>
      <w:r>
        <w:rPr>
          <w:lang w:eastAsia="zh-CN"/>
        </w:rPr>
        <w:t>、魏源提出了</w:t>
      </w:r>
      <w:r>
        <w:rPr>
          <w:lang w:eastAsia="zh-CN"/>
        </w:rPr>
        <w:t>“</w:t>
      </w:r>
      <w:r>
        <w:rPr>
          <w:lang w:eastAsia="zh-CN"/>
        </w:rPr>
        <w:t>师夷长技以制夷</w:t>
      </w:r>
      <w:r>
        <w:rPr>
          <w:lang w:eastAsia="zh-CN"/>
        </w:rPr>
        <w:t>”</w:t>
      </w:r>
      <w:r>
        <w:rPr>
          <w:lang w:eastAsia="zh-CN"/>
        </w:rPr>
        <w:t>的思想。</w:t>
      </w:r>
    </w:p>
    <w:p w14:paraId="4F7A68F2" w14:textId="77777777" w:rsidR="00796FB8" w:rsidRDefault="00F5081B">
      <w:pPr>
        <w:rPr>
          <w:lang w:eastAsia="zh-CN"/>
        </w:rPr>
      </w:pPr>
      <w:r>
        <w:rPr>
          <w:color w:val="BE0003"/>
          <w:lang w:eastAsia="zh-CN"/>
        </w:rPr>
        <w:t>对</w:t>
      </w:r>
    </w:p>
    <w:p w14:paraId="2618F15E" w14:textId="77777777" w:rsidR="00796FB8" w:rsidRDefault="00F5081B">
      <w:pPr>
        <w:rPr>
          <w:lang w:eastAsia="zh-CN"/>
        </w:rPr>
      </w:pPr>
      <w:r>
        <w:rPr>
          <w:lang w:eastAsia="zh-CN"/>
        </w:rPr>
        <w:t>109</w:t>
      </w:r>
      <w:r>
        <w:rPr>
          <w:lang w:eastAsia="zh-CN"/>
        </w:rPr>
        <w:t>、在近代历史上英国制造了旅顺大屠杀惨案。</w:t>
      </w:r>
    </w:p>
    <w:p w14:paraId="25F07ABE" w14:textId="77777777" w:rsidR="00796FB8" w:rsidRDefault="00F5081B">
      <w:pPr>
        <w:rPr>
          <w:lang w:eastAsia="zh-CN"/>
        </w:rPr>
      </w:pPr>
      <w:r>
        <w:rPr>
          <w:color w:val="BE0003"/>
          <w:lang w:eastAsia="zh-CN"/>
        </w:rPr>
        <w:t>错</w:t>
      </w:r>
    </w:p>
    <w:p w14:paraId="15A18B77" w14:textId="77777777" w:rsidR="00796FB8" w:rsidRDefault="00796FB8">
      <w:pPr>
        <w:rPr>
          <w:lang w:eastAsia="zh-CN"/>
        </w:rPr>
      </w:pPr>
    </w:p>
    <w:p w14:paraId="71700FCC" w14:textId="77777777" w:rsidR="00796FB8" w:rsidRDefault="00F5081B">
      <w:pPr>
        <w:rPr>
          <w:lang w:eastAsia="zh-CN"/>
        </w:rPr>
      </w:pPr>
      <w:r>
        <w:rPr>
          <w:lang w:eastAsia="zh-CN"/>
        </w:rPr>
        <w:t>第</w:t>
      </w:r>
      <w:r>
        <w:rPr>
          <w:lang w:eastAsia="zh-CN"/>
        </w:rPr>
        <w:t>6</w:t>
      </w:r>
      <w:r>
        <w:rPr>
          <w:lang w:eastAsia="zh-CN"/>
        </w:rPr>
        <w:t>章</w:t>
      </w:r>
    </w:p>
    <w:p w14:paraId="731AEE75" w14:textId="77777777" w:rsidR="00796FB8" w:rsidRDefault="00F5081B">
      <w:pPr>
        <w:rPr>
          <w:lang w:eastAsia="zh-CN"/>
        </w:rPr>
      </w:pPr>
      <w:r>
        <w:rPr>
          <w:lang w:eastAsia="zh-CN"/>
        </w:rPr>
        <w:t>1</w:t>
      </w:r>
      <w:r>
        <w:rPr>
          <w:lang w:eastAsia="zh-CN"/>
        </w:rPr>
        <w:t>、在新民主主义革命时期，曾以</w:t>
      </w:r>
      <w:r>
        <w:rPr>
          <w:lang w:eastAsia="zh-CN"/>
        </w:rPr>
        <w:t>“</w:t>
      </w:r>
      <w:r>
        <w:rPr>
          <w:lang w:eastAsia="zh-CN"/>
        </w:rPr>
        <w:t>团结的大会，胜利的大会</w:t>
      </w:r>
      <w:r>
        <w:rPr>
          <w:lang w:eastAsia="zh-CN"/>
        </w:rPr>
        <w:t>”</w:t>
      </w:r>
      <w:r>
        <w:rPr>
          <w:lang w:eastAsia="zh-CN"/>
        </w:rPr>
        <w:t>载入中国共产党史册的会议是（</w:t>
      </w:r>
      <w:r>
        <w:rPr>
          <w:lang w:eastAsia="zh-CN"/>
        </w:rPr>
        <w:t xml:space="preserve"> </w:t>
      </w:r>
      <w:r>
        <w:rPr>
          <w:lang w:eastAsia="zh-CN"/>
        </w:rPr>
        <w:t>）。</w:t>
      </w:r>
    </w:p>
    <w:p w14:paraId="6B3AE754" w14:textId="77777777" w:rsidR="00796FB8" w:rsidRDefault="00F5081B">
      <w:pPr>
        <w:rPr>
          <w:lang w:eastAsia="zh-CN"/>
        </w:rPr>
      </w:pPr>
      <w:r>
        <w:rPr>
          <w:color w:val="BE0003"/>
          <w:lang w:eastAsia="zh-CN"/>
        </w:rPr>
        <w:t>C.</w:t>
      </w:r>
      <w:r>
        <w:rPr>
          <w:color w:val="BE0003"/>
          <w:lang w:eastAsia="zh-CN"/>
        </w:rPr>
        <w:t>中共七大</w:t>
      </w:r>
    </w:p>
    <w:p w14:paraId="4DC95FDA" w14:textId="77777777" w:rsidR="00796FB8" w:rsidRDefault="00F5081B">
      <w:pPr>
        <w:rPr>
          <w:lang w:eastAsia="zh-CN"/>
        </w:rPr>
      </w:pPr>
      <w:r>
        <w:rPr>
          <w:lang w:eastAsia="zh-CN"/>
        </w:rPr>
        <w:t>2</w:t>
      </w:r>
      <w:r>
        <w:rPr>
          <w:lang w:eastAsia="zh-CN"/>
        </w:rPr>
        <w:t>、抗日战争初期，在华北战场上规模最大，最激烈的一次战役，也是国共两党军队合作抗日、配合最好的一次战役是（</w:t>
      </w:r>
      <w:r>
        <w:rPr>
          <w:lang w:eastAsia="zh-CN"/>
        </w:rPr>
        <w:t xml:space="preserve"> </w:t>
      </w:r>
      <w:r>
        <w:rPr>
          <w:lang w:eastAsia="zh-CN"/>
        </w:rPr>
        <w:t>）。</w:t>
      </w:r>
    </w:p>
    <w:p w14:paraId="416EFC0C" w14:textId="77777777" w:rsidR="00796FB8" w:rsidRDefault="00F5081B">
      <w:pPr>
        <w:rPr>
          <w:lang w:eastAsia="zh-CN"/>
        </w:rPr>
      </w:pPr>
      <w:r>
        <w:rPr>
          <w:color w:val="BE0003"/>
          <w:lang w:eastAsia="zh-CN"/>
        </w:rPr>
        <w:t>D.</w:t>
      </w:r>
      <w:r>
        <w:rPr>
          <w:color w:val="BE0003"/>
          <w:lang w:eastAsia="zh-CN"/>
        </w:rPr>
        <w:t>忻口会战</w:t>
      </w:r>
    </w:p>
    <w:p w14:paraId="59C827A2" w14:textId="77777777" w:rsidR="00796FB8" w:rsidRDefault="00F5081B">
      <w:pPr>
        <w:rPr>
          <w:lang w:eastAsia="zh-CN"/>
        </w:rPr>
      </w:pPr>
      <w:r>
        <w:rPr>
          <w:lang w:eastAsia="zh-CN"/>
        </w:rPr>
        <w:t>3</w:t>
      </w:r>
      <w:r>
        <w:rPr>
          <w:lang w:eastAsia="zh-CN"/>
        </w:rPr>
        <w:t>、</w:t>
      </w:r>
      <w:r>
        <w:rPr>
          <w:lang w:eastAsia="zh-CN"/>
        </w:rPr>
        <w:t>1944</w:t>
      </w:r>
      <w:r>
        <w:rPr>
          <w:lang w:eastAsia="zh-CN"/>
        </w:rPr>
        <w:t>年</w:t>
      </w:r>
      <w:r>
        <w:rPr>
          <w:lang w:eastAsia="zh-CN"/>
        </w:rPr>
        <w:t>4</w:t>
      </w:r>
      <w:r>
        <w:rPr>
          <w:lang w:eastAsia="zh-CN"/>
        </w:rPr>
        <w:t>月至</w:t>
      </w:r>
      <w:r>
        <w:rPr>
          <w:lang w:eastAsia="zh-CN"/>
        </w:rPr>
        <w:t>1945</w:t>
      </w:r>
      <w:r>
        <w:rPr>
          <w:lang w:eastAsia="zh-CN"/>
        </w:rPr>
        <w:t>年</w:t>
      </w:r>
      <w:r>
        <w:rPr>
          <w:lang w:eastAsia="zh-CN"/>
        </w:rPr>
        <w:t>1</w:t>
      </w:r>
      <w:r>
        <w:rPr>
          <w:lang w:eastAsia="zh-CN"/>
        </w:rPr>
        <w:t>月，日本发动打通大陆交通线的豫湘桂战役，占领中国（</w:t>
      </w:r>
      <w:r>
        <w:rPr>
          <w:lang w:eastAsia="zh-CN"/>
        </w:rPr>
        <w:t xml:space="preserve"> </w:t>
      </w:r>
      <w:r>
        <w:rPr>
          <w:lang w:eastAsia="zh-CN"/>
        </w:rPr>
        <w:t>）多万平方公里的中国领土。</w:t>
      </w:r>
    </w:p>
    <w:p w14:paraId="6EA5526E" w14:textId="77777777" w:rsidR="00796FB8" w:rsidRDefault="00F5081B">
      <w:pPr>
        <w:rPr>
          <w:lang w:eastAsia="zh-CN"/>
        </w:rPr>
      </w:pPr>
      <w:r>
        <w:rPr>
          <w:color w:val="BE0003"/>
          <w:lang w:eastAsia="zh-CN"/>
        </w:rPr>
        <w:t>B.20</w:t>
      </w:r>
    </w:p>
    <w:p w14:paraId="57584B55" w14:textId="77777777" w:rsidR="00796FB8" w:rsidRDefault="00F5081B">
      <w:pPr>
        <w:rPr>
          <w:lang w:eastAsia="zh-CN"/>
        </w:rPr>
      </w:pPr>
      <w:r>
        <w:rPr>
          <w:lang w:eastAsia="zh-CN"/>
        </w:rPr>
        <w:t>4</w:t>
      </w:r>
      <w:r>
        <w:rPr>
          <w:lang w:eastAsia="zh-CN"/>
        </w:rPr>
        <w:t>、中国抗日战争逐渐形成战略上相互配合的两个战场，一个是主要由国民党军队担负的（</w:t>
      </w:r>
      <w:r>
        <w:rPr>
          <w:lang w:eastAsia="zh-CN"/>
        </w:rPr>
        <w:t xml:space="preserve"> </w:t>
      </w:r>
      <w:r>
        <w:rPr>
          <w:lang w:eastAsia="zh-CN"/>
        </w:rPr>
        <w:t>）战场，一个是由共产党领导的人民军队为主担负的（</w:t>
      </w:r>
      <w:r>
        <w:rPr>
          <w:lang w:eastAsia="zh-CN"/>
        </w:rPr>
        <w:t xml:space="preserve"> </w:t>
      </w:r>
      <w:r>
        <w:rPr>
          <w:lang w:eastAsia="zh-CN"/>
        </w:rPr>
        <w:t>）战场。</w:t>
      </w:r>
    </w:p>
    <w:p w14:paraId="714EE201" w14:textId="77777777" w:rsidR="00796FB8" w:rsidRDefault="00F5081B">
      <w:pPr>
        <w:rPr>
          <w:lang w:eastAsia="zh-CN"/>
        </w:rPr>
      </w:pPr>
      <w:r>
        <w:rPr>
          <w:color w:val="BE0003"/>
          <w:lang w:eastAsia="zh-CN"/>
        </w:rPr>
        <w:t>B.</w:t>
      </w:r>
      <w:r>
        <w:rPr>
          <w:color w:val="BE0003"/>
          <w:lang w:eastAsia="zh-CN"/>
        </w:rPr>
        <w:t>正面；敌后</w:t>
      </w:r>
    </w:p>
    <w:p w14:paraId="7A41304E" w14:textId="77777777" w:rsidR="00796FB8" w:rsidRDefault="00F5081B">
      <w:pPr>
        <w:rPr>
          <w:lang w:eastAsia="zh-CN"/>
        </w:rPr>
      </w:pPr>
      <w:r>
        <w:rPr>
          <w:lang w:eastAsia="zh-CN"/>
        </w:rPr>
        <w:t>5</w:t>
      </w:r>
      <w:r>
        <w:rPr>
          <w:lang w:eastAsia="zh-CN"/>
        </w:rPr>
        <w:t>、近代以来，中国第一次取得反侵略战争的完全胜利的是（</w:t>
      </w:r>
      <w:r>
        <w:rPr>
          <w:lang w:eastAsia="zh-CN"/>
        </w:rPr>
        <w:t xml:space="preserve"> </w:t>
      </w:r>
      <w:r>
        <w:rPr>
          <w:lang w:eastAsia="zh-CN"/>
        </w:rPr>
        <w:t>）。</w:t>
      </w:r>
    </w:p>
    <w:p w14:paraId="31E70890" w14:textId="77777777" w:rsidR="00796FB8" w:rsidRDefault="00F5081B">
      <w:pPr>
        <w:rPr>
          <w:lang w:eastAsia="zh-CN"/>
        </w:rPr>
      </w:pPr>
      <w:r>
        <w:rPr>
          <w:color w:val="BE0003"/>
          <w:lang w:eastAsia="zh-CN"/>
        </w:rPr>
        <w:t>C.</w:t>
      </w:r>
      <w:r>
        <w:rPr>
          <w:color w:val="BE0003"/>
          <w:lang w:eastAsia="zh-CN"/>
        </w:rPr>
        <w:t>全民族抗日战争</w:t>
      </w:r>
    </w:p>
    <w:p w14:paraId="07404945" w14:textId="77777777" w:rsidR="00796FB8" w:rsidRDefault="00F5081B">
      <w:pPr>
        <w:rPr>
          <w:lang w:eastAsia="zh-CN"/>
        </w:rPr>
      </w:pPr>
      <w:r>
        <w:rPr>
          <w:lang w:eastAsia="zh-CN"/>
        </w:rPr>
        <w:t>6</w:t>
      </w:r>
      <w:r>
        <w:rPr>
          <w:lang w:eastAsia="zh-CN"/>
        </w:rPr>
        <w:t>、抗日战争从战略防御</w:t>
      </w:r>
      <w:r>
        <w:rPr>
          <w:lang w:eastAsia="zh-CN"/>
        </w:rPr>
        <w:t>进入到相持阶段的时间是（</w:t>
      </w:r>
      <w:r>
        <w:rPr>
          <w:lang w:eastAsia="zh-CN"/>
        </w:rPr>
        <w:t xml:space="preserve"> </w:t>
      </w:r>
      <w:r>
        <w:rPr>
          <w:lang w:eastAsia="zh-CN"/>
        </w:rPr>
        <w:t>）。</w:t>
      </w:r>
    </w:p>
    <w:p w14:paraId="48477E15" w14:textId="77777777" w:rsidR="00796FB8" w:rsidRDefault="00F5081B">
      <w:pPr>
        <w:rPr>
          <w:lang w:eastAsia="zh-CN"/>
        </w:rPr>
      </w:pPr>
      <w:r>
        <w:rPr>
          <w:color w:val="BE0003"/>
          <w:lang w:eastAsia="zh-CN"/>
        </w:rPr>
        <w:t>C.1937</w:t>
      </w:r>
      <w:r>
        <w:rPr>
          <w:color w:val="BE0003"/>
          <w:lang w:eastAsia="zh-CN"/>
        </w:rPr>
        <w:t>年</w:t>
      </w:r>
      <w:r>
        <w:rPr>
          <w:color w:val="BE0003"/>
          <w:lang w:eastAsia="zh-CN"/>
        </w:rPr>
        <w:t>7</w:t>
      </w:r>
      <w:r>
        <w:rPr>
          <w:color w:val="BE0003"/>
          <w:lang w:eastAsia="zh-CN"/>
        </w:rPr>
        <w:t>月卢沟桥事变到</w:t>
      </w:r>
      <w:r>
        <w:rPr>
          <w:color w:val="BE0003"/>
          <w:lang w:eastAsia="zh-CN"/>
        </w:rPr>
        <w:t>1938</w:t>
      </w:r>
      <w:r>
        <w:rPr>
          <w:color w:val="BE0003"/>
          <w:lang w:eastAsia="zh-CN"/>
        </w:rPr>
        <w:t>年</w:t>
      </w:r>
      <w:r>
        <w:rPr>
          <w:color w:val="BE0003"/>
          <w:lang w:eastAsia="zh-CN"/>
        </w:rPr>
        <w:t>10</w:t>
      </w:r>
      <w:r>
        <w:rPr>
          <w:color w:val="BE0003"/>
          <w:lang w:eastAsia="zh-CN"/>
        </w:rPr>
        <w:t>月广州、武汉失守</w:t>
      </w:r>
    </w:p>
    <w:p w14:paraId="79BCD74C" w14:textId="77777777" w:rsidR="00796FB8" w:rsidRDefault="00F5081B">
      <w:pPr>
        <w:rPr>
          <w:lang w:eastAsia="zh-CN"/>
        </w:rPr>
      </w:pPr>
      <w:r>
        <w:rPr>
          <w:lang w:eastAsia="zh-CN"/>
        </w:rPr>
        <w:t>7</w:t>
      </w:r>
      <w:r>
        <w:rPr>
          <w:lang w:eastAsia="zh-CN"/>
        </w:rPr>
        <w:t>、</w:t>
      </w:r>
      <w:r>
        <w:rPr>
          <w:lang w:eastAsia="zh-CN"/>
        </w:rPr>
        <w:t>1935</w:t>
      </w:r>
      <w:r>
        <w:rPr>
          <w:lang w:eastAsia="zh-CN"/>
        </w:rPr>
        <w:t>年，日本在华北策动一系列事端，策动华北五省防共自治运动制造傀儡政权。这就是（</w:t>
      </w:r>
      <w:r>
        <w:rPr>
          <w:lang w:eastAsia="zh-CN"/>
        </w:rPr>
        <w:t xml:space="preserve"> </w:t>
      </w:r>
      <w:r>
        <w:rPr>
          <w:lang w:eastAsia="zh-CN"/>
        </w:rPr>
        <w:t>）。</w:t>
      </w:r>
    </w:p>
    <w:p w14:paraId="5C9C7F7C" w14:textId="77777777" w:rsidR="00796FB8" w:rsidRDefault="00F5081B">
      <w:pPr>
        <w:rPr>
          <w:lang w:eastAsia="zh-CN"/>
        </w:rPr>
      </w:pPr>
      <w:r>
        <w:rPr>
          <w:color w:val="BE0003"/>
          <w:lang w:eastAsia="zh-CN"/>
        </w:rPr>
        <w:lastRenderedPageBreak/>
        <w:t>D.</w:t>
      </w:r>
      <w:r>
        <w:rPr>
          <w:color w:val="BE0003"/>
          <w:lang w:eastAsia="zh-CN"/>
        </w:rPr>
        <w:t>华北事变</w:t>
      </w:r>
    </w:p>
    <w:p w14:paraId="7AD3A211" w14:textId="77777777" w:rsidR="00796FB8" w:rsidRDefault="00F5081B">
      <w:pPr>
        <w:rPr>
          <w:lang w:eastAsia="zh-CN"/>
        </w:rPr>
      </w:pPr>
      <w:r>
        <w:rPr>
          <w:lang w:eastAsia="zh-CN"/>
        </w:rPr>
        <w:t>8</w:t>
      </w:r>
      <w:r>
        <w:rPr>
          <w:lang w:eastAsia="zh-CN"/>
        </w:rPr>
        <w:t>、</w:t>
      </w:r>
      <w:r>
        <w:rPr>
          <w:lang w:eastAsia="zh-CN"/>
        </w:rPr>
        <w:t>1940</w:t>
      </w:r>
      <w:r>
        <w:rPr>
          <w:lang w:eastAsia="zh-CN"/>
        </w:rPr>
        <w:t>年</w:t>
      </w:r>
      <w:r>
        <w:rPr>
          <w:lang w:eastAsia="zh-CN"/>
        </w:rPr>
        <w:t>3</w:t>
      </w:r>
      <w:r>
        <w:rPr>
          <w:lang w:eastAsia="zh-CN"/>
        </w:rPr>
        <w:t>月，汪精卫在南京成立（）。</w:t>
      </w:r>
    </w:p>
    <w:p w14:paraId="23FD6734" w14:textId="77777777" w:rsidR="00796FB8" w:rsidRDefault="00F5081B">
      <w:pPr>
        <w:rPr>
          <w:lang w:eastAsia="zh-CN"/>
        </w:rPr>
      </w:pPr>
      <w:r>
        <w:rPr>
          <w:color w:val="BE0003"/>
          <w:lang w:eastAsia="zh-CN"/>
        </w:rPr>
        <w:t>A.</w:t>
      </w:r>
      <w:r>
        <w:rPr>
          <w:color w:val="BE0003"/>
          <w:lang w:eastAsia="zh-CN"/>
        </w:rPr>
        <w:t>伪</w:t>
      </w:r>
      <w:r>
        <w:rPr>
          <w:color w:val="BE0003"/>
          <w:lang w:eastAsia="zh-CN"/>
        </w:rPr>
        <w:t>“</w:t>
      </w:r>
      <w:r>
        <w:rPr>
          <w:color w:val="BE0003"/>
          <w:lang w:eastAsia="zh-CN"/>
        </w:rPr>
        <w:t>中华民国国民政府</w:t>
      </w:r>
      <w:r>
        <w:rPr>
          <w:color w:val="BE0003"/>
          <w:lang w:eastAsia="zh-CN"/>
        </w:rPr>
        <w:t>”</w:t>
      </w:r>
      <w:r>
        <w:rPr>
          <w:color w:val="BE0003"/>
          <w:lang w:eastAsia="zh-CN"/>
        </w:rPr>
        <w:t>。</w:t>
      </w:r>
    </w:p>
    <w:p w14:paraId="4B6D07A3" w14:textId="77777777" w:rsidR="00796FB8" w:rsidRDefault="00F5081B">
      <w:pPr>
        <w:rPr>
          <w:lang w:eastAsia="zh-CN"/>
        </w:rPr>
      </w:pPr>
      <w:r>
        <w:rPr>
          <w:lang w:eastAsia="zh-CN"/>
        </w:rPr>
        <w:t>9</w:t>
      </w:r>
      <w:r>
        <w:rPr>
          <w:lang w:eastAsia="zh-CN"/>
        </w:rPr>
        <w:t>、</w:t>
      </w:r>
      <w:r>
        <w:rPr>
          <w:lang w:eastAsia="zh-CN"/>
        </w:rPr>
        <w:t>1932</w:t>
      </w:r>
      <w:r>
        <w:rPr>
          <w:lang w:eastAsia="zh-CN"/>
        </w:rPr>
        <w:t>年</w:t>
      </w:r>
      <w:r>
        <w:rPr>
          <w:lang w:eastAsia="zh-CN"/>
        </w:rPr>
        <w:t>1</w:t>
      </w:r>
      <w:r>
        <w:rPr>
          <w:lang w:eastAsia="zh-CN"/>
        </w:rPr>
        <w:t>月</w:t>
      </w:r>
      <w:r>
        <w:rPr>
          <w:lang w:eastAsia="zh-CN"/>
        </w:rPr>
        <w:t>28</w:t>
      </w:r>
      <w:r>
        <w:rPr>
          <w:lang w:eastAsia="zh-CN"/>
        </w:rPr>
        <w:t>日，日军向上海闸北中国驻军进攻，奋起抵抗的中国守军是（</w:t>
      </w:r>
      <w:r>
        <w:rPr>
          <w:lang w:eastAsia="zh-CN"/>
        </w:rPr>
        <w:t xml:space="preserve"> </w:t>
      </w:r>
      <w:r>
        <w:rPr>
          <w:lang w:eastAsia="zh-CN"/>
        </w:rPr>
        <w:t>）。</w:t>
      </w:r>
    </w:p>
    <w:p w14:paraId="30CAD893" w14:textId="77777777" w:rsidR="00796FB8" w:rsidRDefault="00F5081B">
      <w:pPr>
        <w:rPr>
          <w:lang w:eastAsia="zh-CN"/>
        </w:rPr>
      </w:pPr>
      <w:r>
        <w:rPr>
          <w:color w:val="BE0003"/>
          <w:lang w:eastAsia="zh-CN"/>
        </w:rPr>
        <w:t>B.</w:t>
      </w:r>
      <w:r>
        <w:rPr>
          <w:color w:val="BE0003"/>
          <w:lang w:eastAsia="zh-CN"/>
        </w:rPr>
        <w:t>第十九路军</w:t>
      </w:r>
    </w:p>
    <w:p w14:paraId="70E34981" w14:textId="77777777" w:rsidR="00796FB8" w:rsidRDefault="00F5081B">
      <w:pPr>
        <w:rPr>
          <w:lang w:eastAsia="zh-CN"/>
        </w:rPr>
      </w:pPr>
      <w:r>
        <w:rPr>
          <w:lang w:eastAsia="zh-CN"/>
        </w:rPr>
        <w:t>10</w:t>
      </w:r>
      <w:r>
        <w:rPr>
          <w:lang w:eastAsia="zh-CN"/>
        </w:rPr>
        <w:t>、毛泽东论述新民主主义革命三大法宝的著作是（</w:t>
      </w:r>
      <w:r>
        <w:rPr>
          <w:lang w:eastAsia="zh-CN"/>
        </w:rPr>
        <w:t xml:space="preserve"> </w:t>
      </w:r>
      <w:r>
        <w:rPr>
          <w:lang w:eastAsia="zh-CN"/>
        </w:rPr>
        <w:t>）。</w:t>
      </w:r>
    </w:p>
    <w:p w14:paraId="5A87CC5A" w14:textId="77777777" w:rsidR="00796FB8" w:rsidRDefault="00F5081B">
      <w:pPr>
        <w:rPr>
          <w:lang w:eastAsia="zh-CN"/>
        </w:rPr>
      </w:pPr>
      <w:r>
        <w:rPr>
          <w:color w:val="BE0003"/>
          <w:lang w:eastAsia="zh-CN"/>
        </w:rPr>
        <w:t>B.</w:t>
      </w:r>
      <w:r>
        <w:rPr>
          <w:color w:val="BE0003"/>
          <w:lang w:eastAsia="zh-CN"/>
        </w:rPr>
        <w:t>《</w:t>
      </w:r>
      <w:r>
        <w:rPr>
          <w:color w:val="BE0003"/>
          <w:lang w:eastAsia="zh-CN"/>
        </w:rPr>
        <w:t xml:space="preserve"> </w:t>
      </w:r>
      <w:r>
        <w:rPr>
          <w:color w:val="BE0003"/>
          <w:lang w:eastAsia="zh-CN"/>
        </w:rPr>
        <w:t>发刊词》</w:t>
      </w:r>
    </w:p>
    <w:p w14:paraId="26B78784" w14:textId="77777777" w:rsidR="00796FB8" w:rsidRDefault="00F5081B">
      <w:pPr>
        <w:rPr>
          <w:lang w:eastAsia="zh-CN"/>
        </w:rPr>
      </w:pPr>
      <w:r>
        <w:rPr>
          <w:lang w:eastAsia="zh-CN"/>
        </w:rPr>
        <w:t>11</w:t>
      </w:r>
      <w:r>
        <w:rPr>
          <w:lang w:eastAsia="zh-CN"/>
        </w:rPr>
        <w:t>、</w:t>
      </w:r>
      <w:r>
        <w:rPr>
          <w:lang w:eastAsia="zh-CN"/>
        </w:rPr>
        <w:t>1936</w:t>
      </w:r>
      <w:r>
        <w:rPr>
          <w:lang w:eastAsia="zh-CN"/>
        </w:rPr>
        <w:t>年日本同德国签定了（</w:t>
      </w:r>
      <w:r>
        <w:rPr>
          <w:lang w:eastAsia="zh-CN"/>
        </w:rPr>
        <w:t xml:space="preserve"> </w:t>
      </w:r>
      <w:r>
        <w:rPr>
          <w:lang w:eastAsia="zh-CN"/>
        </w:rPr>
        <w:t>），结成打着</w:t>
      </w:r>
      <w:r>
        <w:rPr>
          <w:lang w:eastAsia="zh-CN"/>
        </w:rPr>
        <w:t>“</w:t>
      </w:r>
      <w:r>
        <w:rPr>
          <w:lang w:eastAsia="zh-CN"/>
        </w:rPr>
        <w:t>反共</w:t>
      </w:r>
      <w:r>
        <w:rPr>
          <w:lang w:eastAsia="zh-CN"/>
        </w:rPr>
        <w:t>”</w:t>
      </w:r>
      <w:r>
        <w:rPr>
          <w:lang w:eastAsia="zh-CN"/>
        </w:rPr>
        <w:t>旗号</w:t>
      </w:r>
      <w:r>
        <w:rPr>
          <w:lang w:eastAsia="zh-CN"/>
        </w:rPr>
        <w:t>的反动同盟。</w:t>
      </w:r>
    </w:p>
    <w:p w14:paraId="69D69F3A" w14:textId="77777777" w:rsidR="00796FB8" w:rsidRDefault="00F5081B">
      <w:pPr>
        <w:rPr>
          <w:lang w:eastAsia="zh-CN"/>
        </w:rPr>
      </w:pPr>
      <w:r>
        <w:rPr>
          <w:color w:val="BE0003"/>
          <w:lang w:eastAsia="zh-CN"/>
        </w:rPr>
        <w:t>A.</w:t>
      </w:r>
      <w:r>
        <w:rPr>
          <w:color w:val="BE0003"/>
          <w:lang w:eastAsia="zh-CN"/>
        </w:rPr>
        <w:t>反共产国际协定</w:t>
      </w:r>
    </w:p>
    <w:p w14:paraId="69A770D3" w14:textId="77777777" w:rsidR="00796FB8" w:rsidRDefault="00F5081B">
      <w:pPr>
        <w:rPr>
          <w:lang w:eastAsia="zh-CN"/>
        </w:rPr>
      </w:pPr>
      <w:r>
        <w:rPr>
          <w:lang w:eastAsia="zh-CN"/>
        </w:rPr>
        <w:t>12</w:t>
      </w:r>
      <w:r>
        <w:rPr>
          <w:lang w:eastAsia="zh-CN"/>
        </w:rPr>
        <w:t>、日本实施的导致中国东北沦陷的侵略事件是（</w:t>
      </w:r>
      <w:r>
        <w:rPr>
          <w:lang w:eastAsia="zh-CN"/>
        </w:rPr>
        <w:t xml:space="preserve"> </w:t>
      </w:r>
      <w:r>
        <w:rPr>
          <w:lang w:eastAsia="zh-CN"/>
        </w:rPr>
        <w:t>）。</w:t>
      </w:r>
    </w:p>
    <w:p w14:paraId="57A0390D" w14:textId="77777777" w:rsidR="00796FB8" w:rsidRDefault="00F5081B">
      <w:pPr>
        <w:rPr>
          <w:lang w:eastAsia="zh-CN"/>
        </w:rPr>
      </w:pPr>
      <w:r>
        <w:rPr>
          <w:color w:val="BE0003"/>
          <w:lang w:eastAsia="zh-CN"/>
        </w:rPr>
        <w:t>A.</w:t>
      </w:r>
      <w:r>
        <w:rPr>
          <w:color w:val="BE0003"/>
          <w:lang w:eastAsia="zh-CN"/>
        </w:rPr>
        <w:t>九</w:t>
      </w:r>
      <w:r>
        <w:rPr>
          <w:color w:val="BE0003"/>
          <w:lang w:eastAsia="zh-CN"/>
        </w:rPr>
        <w:t>·</w:t>
      </w:r>
      <w:r>
        <w:rPr>
          <w:color w:val="BE0003"/>
          <w:lang w:eastAsia="zh-CN"/>
        </w:rPr>
        <w:t>一八事变</w:t>
      </w:r>
    </w:p>
    <w:p w14:paraId="38B97EDD" w14:textId="77777777" w:rsidR="00796FB8" w:rsidRDefault="00F5081B">
      <w:pPr>
        <w:rPr>
          <w:lang w:eastAsia="zh-CN"/>
        </w:rPr>
      </w:pPr>
      <w:r>
        <w:rPr>
          <w:lang w:eastAsia="zh-CN"/>
        </w:rPr>
        <w:t>13</w:t>
      </w:r>
      <w:r>
        <w:rPr>
          <w:lang w:eastAsia="zh-CN"/>
        </w:rPr>
        <w:t>、</w:t>
      </w:r>
      <w:r>
        <w:rPr>
          <w:lang w:eastAsia="zh-CN"/>
        </w:rPr>
        <w:t>1935</w:t>
      </w:r>
      <w:r>
        <w:rPr>
          <w:lang w:eastAsia="zh-CN"/>
        </w:rPr>
        <w:t>年</w:t>
      </w:r>
      <w:r>
        <w:rPr>
          <w:lang w:eastAsia="zh-CN"/>
        </w:rPr>
        <w:t>8</w:t>
      </w:r>
      <w:r>
        <w:rPr>
          <w:lang w:eastAsia="zh-CN"/>
        </w:rPr>
        <w:t>月</w:t>
      </w:r>
      <w:r>
        <w:rPr>
          <w:lang w:eastAsia="zh-CN"/>
        </w:rPr>
        <w:t>1</w:t>
      </w:r>
      <w:r>
        <w:rPr>
          <w:lang w:eastAsia="zh-CN"/>
        </w:rPr>
        <w:t>号，中共驻共产国际代表团所发布的呼吁全国各党派、各界同胞、各军抗日救国的文件是（</w:t>
      </w:r>
      <w:r>
        <w:rPr>
          <w:lang w:eastAsia="zh-CN"/>
        </w:rPr>
        <w:t xml:space="preserve"> </w:t>
      </w:r>
      <w:r>
        <w:rPr>
          <w:lang w:eastAsia="zh-CN"/>
        </w:rPr>
        <w:t>）。</w:t>
      </w:r>
    </w:p>
    <w:p w14:paraId="3F44C7A4" w14:textId="77777777" w:rsidR="00796FB8" w:rsidRDefault="00F5081B">
      <w:pPr>
        <w:rPr>
          <w:lang w:eastAsia="zh-CN"/>
        </w:rPr>
      </w:pPr>
      <w:r>
        <w:rPr>
          <w:color w:val="BE0003"/>
          <w:lang w:eastAsia="zh-CN"/>
        </w:rPr>
        <w:t>B.</w:t>
      </w:r>
      <w:r>
        <w:rPr>
          <w:color w:val="BE0003"/>
          <w:lang w:eastAsia="zh-CN"/>
        </w:rPr>
        <w:t>为抗日救国告全国同胞书</w:t>
      </w:r>
    </w:p>
    <w:p w14:paraId="4CABB2DF" w14:textId="77777777" w:rsidR="00796FB8" w:rsidRDefault="00F5081B">
      <w:pPr>
        <w:rPr>
          <w:lang w:eastAsia="zh-CN"/>
        </w:rPr>
      </w:pPr>
      <w:r>
        <w:rPr>
          <w:lang w:eastAsia="zh-CN"/>
        </w:rPr>
        <w:t>14</w:t>
      </w:r>
      <w:r>
        <w:rPr>
          <w:lang w:eastAsia="zh-CN"/>
        </w:rPr>
        <w:t>、延安整风运动最主要的任务是（</w:t>
      </w:r>
      <w:r>
        <w:rPr>
          <w:lang w:eastAsia="zh-CN"/>
        </w:rPr>
        <w:t xml:space="preserve"> </w:t>
      </w:r>
      <w:r>
        <w:rPr>
          <w:lang w:eastAsia="zh-CN"/>
        </w:rPr>
        <w:t>）。</w:t>
      </w:r>
    </w:p>
    <w:p w14:paraId="71F9FC1C" w14:textId="77777777" w:rsidR="00796FB8" w:rsidRDefault="00F5081B">
      <w:pPr>
        <w:rPr>
          <w:lang w:eastAsia="zh-CN"/>
        </w:rPr>
      </w:pPr>
      <w:r>
        <w:rPr>
          <w:color w:val="BE0003"/>
          <w:lang w:eastAsia="zh-CN"/>
        </w:rPr>
        <w:t>A.</w:t>
      </w:r>
      <w:r>
        <w:rPr>
          <w:color w:val="BE0003"/>
          <w:lang w:eastAsia="zh-CN"/>
        </w:rPr>
        <w:t>反对主观主义以整顿学风</w:t>
      </w:r>
    </w:p>
    <w:p w14:paraId="1E49BBFB" w14:textId="77777777" w:rsidR="00796FB8" w:rsidRDefault="00F5081B">
      <w:pPr>
        <w:rPr>
          <w:lang w:eastAsia="zh-CN"/>
        </w:rPr>
      </w:pPr>
      <w:r>
        <w:rPr>
          <w:lang w:eastAsia="zh-CN"/>
        </w:rPr>
        <w:t>15</w:t>
      </w:r>
      <w:r>
        <w:rPr>
          <w:lang w:eastAsia="zh-CN"/>
        </w:rPr>
        <w:t>、台湾同胞在长达半个世纪的抗日战争中，共有（</w:t>
      </w:r>
      <w:r>
        <w:rPr>
          <w:lang w:eastAsia="zh-CN"/>
        </w:rPr>
        <w:t xml:space="preserve"> </w:t>
      </w:r>
      <w:r>
        <w:rPr>
          <w:lang w:eastAsia="zh-CN"/>
        </w:rPr>
        <w:t>）万人壮烈牺牲。</w:t>
      </w:r>
    </w:p>
    <w:p w14:paraId="0DBD3EC3" w14:textId="77777777" w:rsidR="00796FB8" w:rsidRDefault="00F5081B">
      <w:pPr>
        <w:rPr>
          <w:lang w:eastAsia="zh-CN"/>
        </w:rPr>
      </w:pPr>
      <w:r>
        <w:rPr>
          <w:color w:val="BE0003"/>
          <w:lang w:eastAsia="zh-CN"/>
        </w:rPr>
        <w:t>B.65</w:t>
      </w:r>
    </w:p>
    <w:p w14:paraId="301D899F" w14:textId="77777777" w:rsidR="00796FB8" w:rsidRDefault="00F5081B">
      <w:pPr>
        <w:rPr>
          <w:lang w:eastAsia="zh-CN"/>
        </w:rPr>
      </w:pPr>
      <w:r>
        <w:rPr>
          <w:lang w:eastAsia="zh-CN"/>
        </w:rPr>
        <w:t>16</w:t>
      </w:r>
      <w:r>
        <w:rPr>
          <w:lang w:eastAsia="zh-CN"/>
        </w:rPr>
        <w:t>、日军还在其占领区掳掠和残害中劳工国劳工，强迫一些中国妇女充当（</w:t>
      </w:r>
      <w:r>
        <w:rPr>
          <w:lang w:eastAsia="zh-CN"/>
        </w:rPr>
        <w:t>“ ”</w:t>
      </w:r>
      <w:r>
        <w:rPr>
          <w:lang w:eastAsia="zh-CN"/>
        </w:rPr>
        <w:t>）。</w:t>
      </w:r>
    </w:p>
    <w:p w14:paraId="783556E0" w14:textId="77777777" w:rsidR="00796FB8" w:rsidRDefault="00F5081B">
      <w:pPr>
        <w:rPr>
          <w:lang w:eastAsia="zh-CN"/>
        </w:rPr>
      </w:pPr>
      <w:r>
        <w:rPr>
          <w:color w:val="BE0003"/>
          <w:lang w:eastAsia="zh-CN"/>
        </w:rPr>
        <w:t>B.</w:t>
      </w:r>
      <w:r>
        <w:rPr>
          <w:color w:val="BE0003"/>
          <w:lang w:eastAsia="zh-CN"/>
        </w:rPr>
        <w:t>慰安妇</w:t>
      </w:r>
    </w:p>
    <w:p w14:paraId="3152BF78" w14:textId="77777777" w:rsidR="00796FB8" w:rsidRDefault="00F5081B">
      <w:pPr>
        <w:rPr>
          <w:lang w:eastAsia="zh-CN"/>
        </w:rPr>
      </w:pPr>
      <w:r>
        <w:rPr>
          <w:lang w:eastAsia="zh-CN"/>
        </w:rPr>
        <w:t>17</w:t>
      </w:r>
      <w:r>
        <w:rPr>
          <w:lang w:eastAsia="zh-CN"/>
        </w:rPr>
        <w:t>、</w:t>
      </w:r>
      <w:r>
        <w:rPr>
          <w:lang w:eastAsia="zh-CN"/>
        </w:rPr>
        <w:t>1939</w:t>
      </w:r>
      <w:r>
        <w:rPr>
          <w:lang w:eastAsia="zh-CN"/>
        </w:rPr>
        <w:t>年</w:t>
      </w:r>
      <w:r>
        <w:rPr>
          <w:lang w:eastAsia="zh-CN"/>
        </w:rPr>
        <w:t>1</w:t>
      </w:r>
      <w:r>
        <w:rPr>
          <w:lang w:eastAsia="zh-CN"/>
        </w:rPr>
        <w:t>月，国民党确定</w:t>
      </w:r>
      <w:r>
        <w:rPr>
          <w:lang w:eastAsia="zh-CN"/>
        </w:rPr>
        <w:t>“</w:t>
      </w:r>
      <w:r>
        <w:rPr>
          <w:lang w:eastAsia="zh-CN"/>
        </w:rPr>
        <w:t>消极抗日，积极反共</w:t>
      </w:r>
      <w:r>
        <w:rPr>
          <w:lang w:eastAsia="zh-CN"/>
        </w:rPr>
        <w:t>”</w:t>
      </w:r>
      <w:r>
        <w:rPr>
          <w:lang w:eastAsia="zh-CN"/>
        </w:rPr>
        <w:t>政策的会议是（</w:t>
      </w:r>
      <w:r>
        <w:rPr>
          <w:lang w:eastAsia="zh-CN"/>
        </w:rPr>
        <w:t xml:space="preserve"> </w:t>
      </w:r>
      <w:r>
        <w:rPr>
          <w:lang w:eastAsia="zh-CN"/>
        </w:rPr>
        <w:t>）。</w:t>
      </w:r>
    </w:p>
    <w:p w14:paraId="4E882E3E" w14:textId="77777777" w:rsidR="00796FB8" w:rsidRDefault="00F5081B">
      <w:pPr>
        <w:rPr>
          <w:lang w:eastAsia="zh-CN"/>
        </w:rPr>
      </w:pPr>
      <w:r>
        <w:rPr>
          <w:color w:val="BE0003"/>
          <w:lang w:eastAsia="zh-CN"/>
        </w:rPr>
        <w:t>B.</w:t>
      </w:r>
      <w:r>
        <w:rPr>
          <w:color w:val="BE0003"/>
          <w:lang w:eastAsia="zh-CN"/>
        </w:rPr>
        <w:t>国民党五届五中全会</w:t>
      </w:r>
    </w:p>
    <w:p w14:paraId="5962DD95" w14:textId="77777777" w:rsidR="00796FB8" w:rsidRDefault="00F5081B">
      <w:pPr>
        <w:rPr>
          <w:lang w:eastAsia="zh-CN"/>
        </w:rPr>
      </w:pPr>
      <w:r>
        <w:rPr>
          <w:lang w:eastAsia="zh-CN"/>
        </w:rPr>
        <w:t>18</w:t>
      </w:r>
      <w:r>
        <w:rPr>
          <w:lang w:eastAsia="zh-CN"/>
        </w:rPr>
        <w:t>、</w:t>
      </w:r>
      <w:r>
        <w:rPr>
          <w:lang w:eastAsia="zh-CN"/>
        </w:rPr>
        <w:t>1936</w:t>
      </w:r>
      <w:r>
        <w:rPr>
          <w:lang w:eastAsia="zh-CN"/>
        </w:rPr>
        <w:t>年</w:t>
      </w:r>
      <w:r>
        <w:rPr>
          <w:lang w:eastAsia="zh-CN"/>
        </w:rPr>
        <w:t>11</w:t>
      </w:r>
      <w:r>
        <w:rPr>
          <w:lang w:eastAsia="zh-CN"/>
        </w:rPr>
        <w:t>月，日本同（</w:t>
      </w:r>
      <w:r>
        <w:rPr>
          <w:lang w:eastAsia="zh-CN"/>
        </w:rPr>
        <w:t xml:space="preserve"> </w:t>
      </w:r>
      <w:r>
        <w:rPr>
          <w:lang w:eastAsia="zh-CN"/>
        </w:rPr>
        <w:t>）签订《反共产国际协定》，欧亚两个法西斯国家打着</w:t>
      </w:r>
      <w:r>
        <w:rPr>
          <w:lang w:eastAsia="zh-CN"/>
        </w:rPr>
        <w:t>“</w:t>
      </w:r>
      <w:r>
        <w:rPr>
          <w:lang w:eastAsia="zh-CN"/>
        </w:rPr>
        <w:t>反共</w:t>
      </w:r>
      <w:r>
        <w:rPr>
          <w:lang w:eastAsia="zh-CN"/>
        </w:rPr>
        <w:t>”</w:t>
      </w:r>
      <w:r>
        <w:rPr>
          <w:lang w:eastAsia="zh-CN"/>
        </w:rPr>
        <w:t>旗号结成了反动协定。</w:t>
      </w:r>
    </w:p>
    <w:p w14:paraId="40DB8DE5" w14:textId="77777777" w:rsidR="00796FB8" w:rsidRDefault="00F5081B">
      <w:pPr>
        <w:rPr>
          <w:lang w:eastAsia="zh-CN"/>
        </w:rPr>
      </w:pPr>
      <w:r>
        <w:rPr>
          <w:color w:val="BE0003"/>
          <w:lang w:eastAsia="zh-CN"/>
        </w:rPr>
        <w:t>A.</w:t>
      </w:r>
      <w:r>
        <w:rPr>
          <w:color w:val="BE0003"/>
          <w:lang w:eastAsia="zh-CN"/>
        </w:rPr>
        <w:t>德国</w:t>
      </w:r>
    </w:p>
    <w:p w14:paraId="41DF7231" w14:textId="77777777" w:rsidR="00796FB8" w:rsidRDefault="00F5081B">
      <w:pPr>
        <w:rPr>
          <w:lang w:eastAsia="zh-CN"/>
        </w:rPr>
      </w:pPr>
      <w:r>
        <w:rPr>
          <w:lang w:eastAsia="zh-CN"/>
        </w:rPr>
        <w:lastRenderedPageBreak/>
        <w:t>19</w:t>
      </w:r>
      <w:r>
        <w:rPr>
          <w:lang w:eastAsia="zh-CN"/>
        </w:rPr>
        <w:t>、</w:t>
      </w:r>
      <w:r>
        <w:rPr>
          <w:lang w:eastAsia="zh-CN"/>
        </w:rPr>
        <w:t>1934</w:t>
      </w:r>
      <w:r>
        <w:rPr>
          <w:lang w:eastAsia="zh-CN"/>
        </w:rPr>
        <w:t>年</w:t>
      </w:r>
      <w:r>
        <w:rPr>
          <w:lang w:eastAsia="zh-CN"/>
        </w:rPr>
        <w:t>4</w:t>
      </w:r>
      <w:r>
        <w:rPr>
          <w:lang w:eastAsia="zh-CN"/>
        </w:rPr>
        <w:t>月，由共产党提出、宋庆龄等签名发表的号召中国人民自己起来武装驱逐日本侵略者的是（</w:t>
      </w:r>
      <w:r>
        <w:rPr>
          <w:lang w:eastAsia="zh-CN"/>
        </w:rPr>
        <w:t xml:space="preserve"> </w:t>
      </w:r>
      <w:r>
        <w:rPr>
          <w:lang w:eastAsia="zh-CN"/>
        </w:rPr>
        <w:t>）。</w:t>
      </w:r>
    </w:p>
    <w:p w14:paraId="342CA023" w14:textId="77777777" w:rsidR="00796FB8" w:rsidRDefault="00F5081B">
      <w:pPr>
        <w:rPr>
          <w:lang w:eastAsia="zh-CN"/>
        </w:rPr>
      </w:pPr>
      <w:r>
        <w:rPr>
          <w:color w:val="BE0003"/>
          <w:lang w:eastAsia="zh-CN"/>
        </w:rPr>
        <w:t>C.</w:t>
      </w:r>
      <w:r>
        <w:rPr>
          <w:color w:val="BE0003"/>
          <w:lang w:eastAsia="zh-CN"/>
        </w:rPr>
        <w:t>中国人民对日作战的基本纲领</w:t>
      </w:r>
    </w:p>
    <w:p w14:paraId="2F082C7E" w14:textId="77777777" w:rsidR="00796FB8" w:rsidRDefault="00F5081B">
      <w:pPr>
        <w:rPr>
          <w:lang w:eastAsia="zh-CN"/>
        </w:rPr>
      </w:pPr>
      <w:r>
        <w:rPr>
          <w:lang w:eastAsia="zh-CN"/>
        </w:rPr>
        <w:t>20</w:t>
      </w:r>
      <w:r>
        <w:rPr>
          <w:lang w:eastAsia="zh-CN"/>
        </w:rPr>
        <w:t>、世界反法西斯战争由战略防御转入战略反攻的转折点是（</w:t>
      </w:r>
      <w:r>
        <w:rPr>
          <w:lang w:eastAsia="zh-CN"/>
        </w:rPr>
        <w:t xml:space="preserve"> </w:t>
      </w:r>
      <w:r>
        <w:rPr>
          <w:lang w:eastAsia="zh-CN"/>
        </w:rPr>
        <w:t>）。</w:t>
      </w:r>
    </w:p>
    <w:p w14:paraId="679FA614" w14:textId="77777777" w:rsidR="00796FB8" w:rsidRDefault="00F5081B">
      <w:pPr>
        <w:rPr>
          <w:lang w:eastAsia="zh-CN"/>
        </w:rPr>
      </w:pPr>
      <w:r>
        <w:rPr>
          <w:color w:val="BE0003"/>
          <w:lang w:eastAsia="zh-CN"/>
        </w:rPr>
        <w:t>B.</w:t>
      </w:r>
      <w:r>
        <w:rPr>
          <w:color w:val="BE0003"/>
          <w:lang w:eastAsia="zh-CN"/>
        </w:rPr>
        <w:t>斯大林格勒战役的胜利</w:t>
      </w:r>
    </w:p>
    <w:p w14:paraId="72B331F7" w14:textId="77777777" w:rsidR="00796FB8" w:rsidRDefault="00F5081B">
      <w:pPr>
        <w:rPr>
          <w:lang w:eastAsia="zh-CN"/>
        </w:rPr>
      </w:pPr>
      <w:r>
        <w:rPr>
          <w:lang w:eastAsia="zh-CN"/>
        </w:rPr>
        <w:t>21</w:t>
      </w:r>
      <w:r>
        <w:rPr>
          <w:lang w:eastAsia="zh-CN"/>
        </w:rPr>
        <w:t>、以原东北军为主体的抗日义勇军与中共进行合作并加入共产党的</w:t>
      </w:r>
      <w:r>
        <w:rPr>
          <w:lang w:eastAsia="zh-CN"/>
        </w:rPr>
        <w:t>领导人是</w:t>
      </w:r>
    </w:p>
    <w:p w14:paraId="5F90D5BA" w14:textId="77777777" w:rsidR="00796FB8" w:rsidRDefault="00F5081B">
      <w:pPr>
        <w:rPr>
          <w:lang w:eastAsia="zh-CN"/>
        </w:rPr>
      </w:pPr>
      <w:r>
        <w:rPr>
          <w:color w:val="BE0003"/>
          <w:lang w:eastAsia="zh-CN"/>
        </w:rPr>
        <w:t>D.</w:t>
      </w:r>
      <w:r>
        <w:rPr>
          <w:color w:val="BE0003"/>
          <w:lang w:eastAsia="zh-CN"/>
        </w:rPr>
        <w:t>李杜</w:t>
      </w:r>
    </w:p>
    <w:p w14:paraId="52642A4B" w14:textId="77777777" w:rsidR="00796FB8" w:rsidRDefault="00F5081B">
      <w:pPr>
        <w:rPr>
          <w:lang w:eastAsia="zh-CN"/>
        </w:rPr>
      </w:pPr>
      <w:r>
        <w:rPr>
          <w:lang w:eastAsia="zh-CN"/>
        </w:rPr>
        <w:t>22</w:t>
      </w:r>
      <w:r>
        <w:rPr>
          <w:lang w:eastAsia="zh-CN"/>
        </w:rPr>
        <w:t>、日本变中国为其独占殖民地的阶段是从（</w:t>
      </w:r>
      <w:r>
        <w:rPr>
          <w:lang w:eastAsia="zh-CN"/>
        </w:rPr>
        <w:t xml:space="preserve"> </w:t>
      </w:r>
      <w:r>
        <w:rPr>
          <w:lang w:eastAsia="zh-CN"/>
        </w:rPr>
        <w:t>）开始的。</w:t>
      </w:r>
    </w:p>
    <w:p w14:paraId="67B76466" w14:textId="77777777" w:rsidR="00796FB8" w:rsidRDefault="00F5081B">
      <w:pPr>
        <w:rPr>
          <w:lang w:eastAsia="zh-CN"/>
        </w:rPr>
      </w:pPr>
      <w:r>
        <w:rPr>
          <w:color w:val="BE0003"/>
          <w:lang w:eastAsia="zh-CN"/>
        </w:rPr>
        <w:t>C.“</w:t>
      </w:r>
      <w:r>
        <w:rPr>
          <w:color w:val="BE0003"/>
          <w:lang w:eastAsia="zh-CN"/>
        </w:rPr>
        <w:t>九一八事变</w:t>
      </w:r>
      <w:r>
        <w:rPr>
          <w:color w:val="BE0003"/>
          <w:lang w:eastAsia="zh-CN"/>
        </w:rPr>
        <w:t>”</w:t>
      </w:r>
    </w:p>
    <w:p w14:paraId="01937F24" w14:textId="77777777" w:rsidR="00796FB8" w:rsidRDefault="00F5081B">
      <w:pPr>
        <w:rPr>
          <w:lang w:eastAsia="zh-CN"/>
        </w:rPr>
      </w:pPr>
      <w:r>
        <w:rPr>
          <w:lang w:eastAsia="zh-CN"/>
        </w:rPr>
        <w:t>23</w:t>
      </w:r>
      <w:r>
        <w:rPr>
          <w:lang w:eastAsia="zh-CN"/>
        </w:rPr>
        <w:t>、下列哪一项不是坚持抗战、团结、进步的方针？（</w:t>
      </w:r>
      <w:r>
        <w:rPr>
          <w:lang w:eastAsia="zh-CN"/>
        </w:rPr>
        <w:t xml:space="preserve"> </w:t>
      </w:r>
      <w:r>
        <w:rPr>
          <w:lang w:eastAsia="zh-CN"/>
        </w:rPr>
        <w:t>）</w:t>
      </w:r>
    </w:p>
    <w:p w14:paraId="128132A4" w14:textId="77777777" w:rsidR="00796FB8" w:rsidRDefault="00F5081B">
      <w:pPr>
        <w:rPr>
          <w:lang w:eastAsia="zh-CN"/>
        </w:rPr>
      </w:pPr>
      <w:r>
        <w:rPr>
          <w:color w:val="BE0003"/>
          <w:lang w:eastAsia="zh-CN"/>
        </w:rPr>
        <w:t>C.</w:t>
      </w:r>
      <w:r>
        <w:rPr>
          <w:color w:val="BE0003"/>
          <w:lang w:eastAsia="zh-CN"/>
        </w:rPr>
        <w:t>减租减息、大生产运动</w:t>
      </w:r>
    </w:p>
    <w:p w14:paraId="018077A7" w14:textId="77777777" w:rsidR="00796FB8" w:rsidRDefault="00F5081B">
      <w:pPr>
        <w:rPr>
          <w:lang w:eastAsia="zh-CN"/>
        </w:rPr>
      </w:pPr>
      <w:r>
        <w:rPr>
          <w:lang w:eastAsia="zh-CN"/>
        </w:rPr>
        <w:t>24</w:t>
      </w:r>
      <w:r>
        <w:rPr>
          <w:lang w:eastAsia="zh-CN"/>
        </w:rPr>
        <w:t>、</w:t>
      </w:r>
      <w:r>
        <w:rPr>
          <w:lang w:eastAsia="zh-CN"/>
        </w:rPr>
        <w:t>1937</w:t>
      </w:r>
      <w:r>
        <w:rPr>
          <w:lang w:eastAsia="zh-CN"/>
        </w:rPr>
        <w:t>年</w:t>
      </w:r>
      <w:r>
        <w:rPr>
          <w:lang w:eastAsia="zh-CN"/>
        </w:rPr>
        <w:t>7</w:t>
      </w:r>
      <w:r>
        <w:rPr>
          <w:lang w:eastAsia="zh-CN"/>
        </w:rPr>
        <w:t>月</w:t>
      </w:r>
      <w:r>
        <w:rPr>
          <w:lang w:eastAsia="zh-CN"/>
        </w:rPr>
        <w:t>8</w:t>
      </w:r>
      <w:r>
        <w:rPr>
          <w:lang w:eastAsia="zh-CN"/>
        </w:rPr>
        <w:t>日，中共中央发表了《为日军进攻卢沟桥通电》，与此直接相关的历史事件是（</w:t>
      </w:r>
      <w:r>
        <w:rPr>
          <w:lang w:eastAsia="zh-CN"/>
        </w:rPr>
        <w:t xml:space="preserve"> </w:t>
      </w:r>
      <w:r>
        <w:rPr>
          <w:lang w:eastAsia="zh-CN"/>
        </w:rPr>
        <w:t>）。</w:t>
      </w:r>
    </w:p>
    <w:p w14:paraId="387AF7E1" w14:textId="77777777" w:rsidR="00796FB8" w:rsidRDefault="00F5081B">
      <w:pPr>
        <w:rPr>
          <w:lang w:eastAsia="zh-CN"/>
        </w:rPr>
      </w:pPr>
      <w:r>
        <w:rPr>
          <w:color w:val="BE0003"/>
          <w:lang w:eastAsia="zh-CN"/>
        </w:rPr>
        <w:t>D.</w:t>
      </w:r>
      <w:r>
        <w:rPr>
          <w:color w:val="BE0003"/>
          <w:lang w:eastAsia="zh-CN"/>
        </w:rPr>
        <w:t>七</w:t>
      </w:r>
      <w:r>
        <w:rPr>
          <w:color w:val="BE0003"/>
          <w:lang w:eastAsia="zh-CN"/>
        </w:rPr>
        <w:t>·</w:t>
      </w:r>
      <w:r>
        <w:rPr>
          <w:color w:val="BE0003"/>
          <w:lang w:eastAsia="zh-CN"/>
        </w:rPr>
        <w:t>七事变</w:t>
      </w:r>
    </w:p>
    <w:p w14:paraId="60844964" w14:textId="77777777" w:rsidR="00796FB8" w:rsidRDefault="00F5081B">
      <w:pPr>
        <w:rPr>
          <w:lang w:eastAsia="zh-CN"/>
        </w:rPr>
      </w:pPr>
      <w:r>
        <w:rPr>
          <w:lang w:eastAsia="zh-CN"/>
        </w:rPr>
        <w:t>25</w:t>
      </w:r>
      <w:r>
        <w:rPr>
          <w:lang w:eastAsia="zh-CN"/>
        </w:rPr>
        <w:t>、日本关东军主任作战参谋石原莞尔提出：</w:t>
      </w:r>
      <w:r>
        <w:rPr>
          <w:lang w:eastAsia="zh-CN"/>
        </w:rPr>
        <w:t>“</w:t>
      </w:r>
      <w:r>
        <w:rPr>
          <w:lang w:eastAsia="zh-CN"/>
        </w:rPr>
        <w:t>满蒙问题的解决是日本唯一的生存途径。</w:t>
      </w:r>
      <w:r>
        <w:rPr>
          <w:lang w:eastAsia="zh-CN"/>
        </w:rPr>
        <w:t>”</w:t>
      </w:r>
      <w:r>
        <w:rPr>
          <w:lang w:eastAsia="zh-CN"/>
        </w:rPr>
        <w:t>这一荒谬看法变成了关东军的侵略行径的事变是（</w:t>
      </w:r>
      <w:r>
        <w:rPr>
          <w:lang w:eastAsia="zh-CN"/>
        </w:rPr>
        <w:t xml:space="preserve"> </w:t>
      </w:r>
      <w:r>
        <w:rPr>
          <w:lang w:eastAsia="zh-CN"/>
        </w:rPr>
        <w:t>）。</w:t>
      </w:r>
    </w:p>
    <w:p w14:paraId="4E007C6F" w14:textId="77777777" w:rsidR="00796FB8" w:rsidRDefault="00F5081B">
      <w:pPr>
        <w:rPr>
          <w:lang w:eastAsia="zh-CN"/>
        </w:rPr>
      </w:pPr>
      <w:r>
        <w:rPr>
          <w:color w:val="BE0003"/>
          <w:lang w:eastAsia="zh-CN"/>
        </w:rPr>
        <w:t>A.</w:t>
      </w:r>
      <w:r>
        <w:rPr>
          <w:color w:val="BE0003"/>
          <w:lang w:eastAsia="zh-CN"/>
        </w:rPr>
        <w:t>九</w:t>
      </w:r>
      <w:r>
        <w:rPr>
          <w:color w:val="BE0003"/>
          <w:lang w:eastAsia="zh-CN"/>
        </w:rPr>
        <w:t>·</w:t>
      </w:r>
      <w:r>
        <w:rPr>
          <w:color w:val="BE0003"/>
          <w:lang w:eastAsia="zh-CN"/>
        </w:rPr>
        <w:t>一八事变</w:t>
      </w:r>
    </w:p>
    <w:p w14:paraId="03B298E0" w14:textId="77777777" w:rsidR="00796FB8" w:rsidRDefault="00F5081B">
      <w:pPr>
        <w:rPr>
          <w:lang w:eastAsia="zh-CN"/>
        </w:rPr>
      </w:pPr>
      <w:r>
        <w:rPr>
          <w:lang w:eastAsia="zh-CN"/>
        </w:rPr>
        <w:t>26</w:t>
      </w:r>
      <w:r>
        <w:rPr>
          <w:lang w:eastAsia="zh-CN"/>
        </w:rPr>
        <w:t>、毛泽东在《论持久战》中分析交战的中日双方存在着相互矛盾的特点是（</w:t>
      </w:r>
      <w:r>
        <w:rPr>
          <w:lang w:eastAsia="zh-CN"/>
        </w:rPr>
        <w:t xml:space="preserve"> </w:t>
      </w:r>
      <w:r>
        <w:rPr>
          <w:lang w:eastAsia="zh-CN"/>
        </w:rPr>
        <w:t>）。</w:t>
      </w:r>
    </w:p>
    <w:p w14:paraId="759F8816" w14:textId="77777777" w:rsidR="00796FB8" w:rsidRDefault="00F5081B">
      <w:pPr>
        <w:rPr>
          <w:lang w:eastAsia="zh-CN"/>
        </w:rPr>
      </w:pPr>
      <w:r>
        <w:rPr>
          <w:color w:val="BE0003"/>
          <w:lang w:eastAsia="zh-CN"/>
        </w:rPr>
        <w:t>A.</w:t>
      </w:r>
      <w:r>
        <w:rPr>
          <w:color w:val="BE0003"/>
          <w:lang w:eastAsia="zh-CN"/>
        </w:rPr>
        <w:t>敌强我弱；敌退步我进步；敌小国我大国；敌寡助我多助</w:t>
      </w:r>
    </w:p>
    <w:p w14:paraId="0434B579" w14:textId="77777777" w:rsidR="00796FB8" w:rsidRDefault="00F5081B">
      <w:pPr>
        <w:rPr>
          <w:lang w:eastAsia="zh-CN"/>
        </w:rPr>
      </w:pPr>
      <w:r>
        <w:rPr>
          <w:lang w:eastAsia="zh-CN"/>
        </w:rPr>
        <w:t>27</w:t>
      </w:r>
      <w:r>
        <w:rPr>
          <w:lang w:eastAsia="zh-CN"/>
        </w:rPr>
        <w:t>、</w:t>
      </w:r>
      <w:r>
        <w:rPr>
          <w:lang w:eastAsia="zh-CN"/>
        </w:rPr>
        <w:t>1938</w:t>
      </w:r>
      <w:r>
        <w:rPr>
          <w:lang w:eastAsia="zh-CN"/>
        </w:rPr>
        <w:t>年</w:t>
      </w:r>
      <w:r>
        <w:rPr>
          <w:lang w:eastAsia="zh-CN"/>
        </w:rPr>
        <w:t>5</w:t>
      </w:r>
      <w:r>
        <w:rPr>
          <w:lang w:eastAsia="zh-CN"/>
        </w:rPr>
        <w:t>月至</w:t>
      </w:r>
      <w:r>
        <w:rPr>
          <w:lang w:eastAsia="zh-CN"/>
        </w:rPr>
        <w:t>6</w:t>
      </w:r>
      <w:r>
        <w:rPr>
          <w:lang w:eastAsia="zh-CN"/>
        </w:rPr>
        <w:t>月间，毛泽东发表的揭示抗日战争发展规律的著作是（</w:t>
      </w:r>
      <w:r>
        <w:rPr>
          <w:lang w:eastAsia="zh-CN"/>
        </w:rPr>
        <w:t xml:space="preserve"> </w:t>
      </w:r>
      <w:r>
        <w:rPr>
          <w:lang w:eastAsia="zh-CN"/>
        </w:rPr>
        <w:t>）。</w:t>
      </w:r>
    </w:p>
    <w:p w14:paraId="752291A2" w14:textId="77777777" w:rsidR="00796FB8" w:rsidRDefault="00F5081B">
      <w:pPr>
        <w:rPr>
          <w:lang w:eastAsia="zh-CN"/>
        </w:rPr>
      </w:pPr>
      <w:r>
        <w:rPr>
          <w:color w:val="BE0003"/>
          <w:lang w:eastAsia="zh-CN"/>
        </w:rPr>
        <w:t>B.</w:t>
      </w:r>
      <w:r>
        <w:rPr>
          <w:color w:val="BE0003"/>
          <w:lang w:eastAsia="zh-CN"/>
        </w:rPr>
        <w:t>论持久战</w:t>
      </w:r>
    </w:p>
    <w:p w14:paraId="4A39FA46" w14:textId="77777777" w:rsidR="00796FB8" w:rsidRDefault="00F5081B">
      <w:pPr>
        <w:rPr>
          <w:lang w:eastAsia="zh-CN"/>
        </w:rPr>
      </w:pPr>
      <w:r>
        <w:rPr>
          <w:lang w:eastAsia="zh-CN"/>
        </w:rPr>
        <w:t>28</w:t>
      </w:r>
      <w:r>
        <w:rPr>
          <w:lang w:eastAsia="zh-CN"/>
        </w:rPr>
        <w:t>、中国共产党在抗日民族统一战线中坚持独立自主原则的实质是（</w:t>
      </w:r>
      <w:r>
        <w:rPr>
          <w:lang w:eastAsia="zh-CN"/>
        </w:rPr>
        <w:t xml:space="preserve"> </w:t>
      </w:r>
      <w:r>
        <w:rPr>
          <w:lang w:eastAsia="zh-CN"/>
        </w:rPr>
        <w:t>）。</w:t>
      </w:r>
    </w:p>
    <w:p w14:paraId="2D43242D" w14:textId="77777777" w:rsidR="00796FB8" w:rsidRDefault="00F5081B">
      <w:pPr>
        <w:rPr>
          <w:lang w:eastAsia="zh-CN"/>
        </w:rPr>
      </w:pPr>
      <w:r>
        <w:rPr>
          <w:color w:val="BE0003"/>
          <w:lang w:eastAsia="zh-CN"/>
        </w:rPr>
        <w:t>B.</w:t>
      </w:r>
      <w:r>
        <w:rPr>
          <w:color w:val="BE0003"/>
          <w:lang w:eastAsia="zh-CN"/>
        </w:rPr>
        <w:t>力争共产党对抗日战争的领导权</w:t>
      </w:r>
    </w:p>
    <w:p w14:paraId="03CF9689" w14:textId="77777777" w:rsidR="00796FB8" w:rsidRDefault="00F5081B">
      <w:pPr>
        <w:rPr>
          <w:lang w:eastAsia="zh-CN"/>
        </w:rPr>
      </w:pPr>
      <w:r>
        <w:rPr>
          <w:lang w:eastAsia="zh-CN"/>
        </w:rPr>
        <w:t>29</w:t>
      </w:r>
      <w:r>
        <w:rPr>
          <w:lang w:eastAsia="zh-CN"/>
        </w:rPr>
        <w:t>、</w:t>
      </w:r>
      <w:r>
        <w:rPr>
          <w:lang w:eastAsia="zh-CN"/>
        </w:rPr>
        <w:t>1944</w:t>
      </w:r>
      <w:r>
        <w:rPr>
          <w:lang w:eastAsia="zh-CN"/>
        </w:rPr>
        <w:t>年</w:t>
      </w:r>
      <w:r>
        <w:rPr>
          <w:lang w:eastAsia="zh-CN"/>
        </w:rPr>
        <w:t>4</w:t>
      </w:r>
      <w:r>
        <w:rPr>
          <w:lang w:eastAsia="zh-CN"/>
        </w:rPr>
        <w:t>月至</w:t>
      </w:r>
      <w:r>
        <w:rPr>
          <w:lang w:eastAsia="zh-CN"/>
        </w:rPr>
        <w:t>194</w:t>
      </w:r>
      <w:r>
        <w:rPr>
          <w:lang w:eastAsia="zh-CN"/>
        </w:rPr>
        <w:t>5</w:t>
      </w:r>
      <w:r>
        <w:rPr>
          <w:lang w:eastAsia="zh-CN"/>
        </w:rPr>
        <w:t>年</w:t>
      </w:r>
      <w:r>
        <w:rPr>
          <w:lang w:eastAsia="zh-CN"/>
        </w:rPr>
        <w:t>1</w:t>
      </w:r>
      <w:r>
        <w:rPr>
          <w:lang w:eastAsia="zh-CN"/>
        </w:rPr>
        <w:t>月，日本发动打通中国大陆交通线的豫湘桂战役，占领中国（</w:t>
      </w:r>
      <w:r>
        <w:rPr>
          <w:lang w:eastAsia="zh-CN"/>
        </w:rPr>
        <w:t xml:space="preserve"> </w:t>
      </w:r>
      <w:r>
        <w:rPr>
          <w:lang w:eastAsia="zh-CN"/>
        </w:rPr>
        <w:t>）多万平方公里的中国领土。</w:t>
      </w:r>
    </w:p>
    <w:p w14:paraId="4DCEC47C" w14:textId="77777777" w:rsidR="00796FB8" w:rsidRDefault="00F5081B">
      <w:pPr>
        <w:rPr>
          <w:lang w:eastAsia="zh-CN"/>
        </w:rPr>
      </w:pPr>
      <w:r>
        <w:rPr>
          <w:color w:val="BE0003"/>
          <w:lang w:eastAsia="zh-CN"/>
        </w:rPr>
        <w:t>D.20</w:t>
      </w:r>
    </w:p>
    <w:p w14:paraId="1054A42A" w14:textId="77777777" w:rsidR="00796FB8" w:rsidRDefault="00F5081B">
      <w:pPr>
        <w:rPr>
          <w:lang w:eastAsia="zh-CN"/>
        </w:rPr>
      </w:pPr>
      <w:r>
        <w:rPr>
          <w:lang w:eastAsia="zh-CN"/>
        </w:rPr>
        <w:lastRenderedPageBreak/>
        <w:t>30</w:t>
      </w:r>
      <w:r>
        <w:rPr>
          <w:lang w:eastAsia="zh-CN"/>
        </w:rPr>
        <w:t>、</w:t>
      </w:r>
      <w:r>
        <w:rPr>
          <w:lang w:eastAsia="zh-CN"/>
        </w:rPr>
        <w:t>1937</w:t>
      </w:r>
      <w:r>
        <w:rPr>
          <w:lang w:eastAsia="zh-CN"/>
        </w:rPr>
        <w:t>年</w:t>
      </w:r>
      <w:r>
        <w:rPr>
          <w:lang w:eastAsia="zh-CN"/>
        </w:rPr>
        <w:t>8</w:t>
      </w:r>
      <w:r>
        <w:rPr>
          <w:lang w:eastAsia="zh-CN"/>
        </w:rPr>
        <w:t>月，陕北红军奉命改编为国民革命军第八路军，其正、副总指挥分别是（</w:t>
      </w:r>
      <w:r>
        <w:rPr>
          <w:lang w:eastAsia="zh-CN"/>
        </w:rPr>
        <w:t xml:space="preserve"> </w:t>
      </w:r>
      <w:r>
        <w:rPr>
          <w:lang w:eastAsia="zh-CN"/>
        </w:rPr>
        <w:t>）。</w:t>
      </w:r>
    </w:p>
    <w:p w14:paraId="1A2A8DF1" w14:textId="77777777" w:rsidR="00796FB8" w:rsidRDefault="00F5081B">
      <w:pPr>
        <w:rPr>
          <w:lang w:eastAsia="zh-CN"/>
        </w:rPr>
      </w:pPr>
      <w:r>
        <w:rPr>
          <w:color w:val="BE0003"/>
          <w:lang w:eastAsia="zh-CN"/>
        </w:rPr>
        <w:t>A.</w:t>
      </w:r>
      <w:r>
        <w:rPr>
          <w:color w:val="BE0003"/>
          <w:lang w:eastAsia="zh-CN"/>
        </w:rPr>
        <w:t>朱德、彭德怀</w:t>
      </w:r>
    </w:p>
    <w:p w14:paraId="6D94103E" w14:textId="77777777" w:rsidR="00796FB8" w:rsidRDefault="00F5081B">
      <w:pPr>
        <w:rPr>
          <w:lang w:eastAsia="zh-CN"/>
        </w:rPr>
      </w:pPr>
      <w:r>
        <w:rPr>
          <w:lang w:eastAsia="zh-CN"/>
        </w:rPr>
        <w:t>31</w:t>
      </w:r>
      <w:r>
        <w:rPr>
          <w:lang w:eastAsia="zh-CN"/>
        </w:rPr>
        <w:t>、百团大战的直接指挥者是（</w:t>
      </w:r>
      <w:r>
        <w:rPr>
          <w:lang w:eastAsia="zh-CN"/>
        </w:rPr>
        <w:t xml:space="preserve"> </w:t>
      </w:r>
      <w:r>
        <w:rPr>
          <w:lang w:eastAsia="zh-CN"/>
        </w:rPr>
        <w:t>）。</w:t>
      </w:r>
    </w:p>
    <w:p w14:paraId="6440157B" w14:textId="77777777" w:rsidR="00796FB8" w:rsidRDefault="00F5081B">
      <w:pPr>
        <w:rPr>
          <w:lang w:eastAsia="zh-CN"/>
        </w:rPr>
      </w:pPr>
      <w:r>
        <w:rPr>
          <w:color w:val="BE0003"/>
          <w:lang w:eastAsia="zh-CN"/>
        </w:rPr>
        <w:t>C.</w:t>
      </w:r>
      <w:r>
        <w:rPr>
          <w:color w:val="BE0003"/>
          <w:lang w:eastAsia="zh-CN"/>
        </w:rPr>
        <w:t>彭德怀</w:t>
      </w:r>
    </w:p>
    <w:p w14:paraId="0984EC60" w14:textId="77777777" w:rsidR="00796FB8" w:rsidRDefault="00F5081B">
      <w:pPr>
        <w:rPr>
          <w:lang w:eastAsia="zh-CN"/>
        </w:rPr>
      </w:pPr>
      <w:r>
        <w:rPr>
          <w:lang w:eastAsia="zh-CN"/>
        </w:rPr>
        <w:t>32</w:t>
      </w:r>
      <w:r>
        <w:rPr>
          <w:lang w:eastAsia="zh-CN"/>
        </w:rPr>
        <w:t>、</w:t>
      </w:r>
      <w:r>
        <w:rPr>
          <w:lang w:eastAsia="zh-CN"/>
        </w:rPr>
        <w:t>1933</w:t>
      </w:r>
      <w:r>
        <w:rPr>
          <w:lang w:eastAsia="zh-CN"/>
        </w:rPr>
        <w:t>年</w:t>
      </w:r>
      <w:r>
        <w:rPr>
          <w:lang w:eastAsia="zh-CN"/>
        </w:rPr>
        <w:t>5</w:t>
      </w:r>
      <w:r>
        <w:rPr>
          <w:lang w:eastAsia="zh-CN"/>
        </w:rPr>
        <w:t>月，原西北军将领（</w:t>
      </w:r>
      <w:r>
        <w:rPr>
          <w:lang w:eastAsia="zh-CN"/>
        </w:rPr>
        <w:t xml:space="preserve"> </w:t>
      </w:r>
      <w:r>
        <w:rPr>
          <w:lang w:eastAsia="zh-CN"/>
        </w:rPr>
        <w:t>）在张家口成立察哈尔民众抗日同盟军，并谋求同共产党合作。</w:t>
      </w:r>
    </w:p>
    <w:p w14:paraId="4B6CC670" w14:textId="77777777" w:rsidR="00796FB8" w:rsidRDefault="00F5081B">
      <w:pPr>
        <w:rPr>
          <w:lang w:eastAsia="zh-CN"/>
        </w:rPr>
      </w:pPr>
      <w:r>
        <w:rPr>
          <w:color w:val="BE0003"/>
          <w:lang w:eastAsia="zh-CN"/>
        </w:rPr>
        <w:t>C.</w:t>
      </w:r>
      <w:r>
        <w:rPr>
          <w:color w:val="BE0003"/>
          <w:lang w:eastAsia="zh-CN"/>
        </w:rPr>
        <w:t>冯玉祥</w:t>
      </w:r>
    </w:p>
    <w:p w14:paraId="27058CEF" w14:textId="77777777" w:rsidR="00796FB8" w:rsidRDefault="00F5081B">
      <w:pPr>
        <w:rPr>
          <w:lang w:eastAsia="zh-CN"/>
        </w:rPr>
      </w:pPr>
      <w:r>
        <w:rPr>
          <w:lang w:eastAsia="zh-CN"/>
        </w:rPr>
        <w:t>33</w:t>
      </w:r>
      <w:r>
        <w:rPr>
          <w:lang w:eastAsia="zh-CN"/>
        </w:rPr>
        <w:t>、日军制造了震惊中外的</w:t>
      </w:r>
      <w:r>
        <w:rPr>
          <w:lang w:eastAsia="zh-CN"/>
        </w:rPr>
        <w:t>“</w:t>
      </w:r>
      <w:r>
        <w:rPr>
          <w:lang w:eastAsia="zh-CN"/>
        </w:rPr>
        <w:t>南京大屠杀</w:t>
      </w:r>
      <w:r>
        <w:rPr>
          <w:lang w:eastAsia="zh-CN"/>
        </w:rPr>
        <w:t>”</w:t>
      </w:r>
      <w:r>
        <w:rPr>
          <w:lang w:eastAsia="zh-CN"/>
        </w:rPr>
        <w:t>，中国平民和被俘士兵被集体射杀、火烧、活埋及用其他方法处死者达（</w:t>
      </w:r>
      <w:r>
        <w:rPr>
          <w:lang w:eastAsia="zh-CN"/>
        </w:rPr>
        <w:t xml:space="preserve"> </w:t>
      </w:r>
      <w:r>
        <w:rPr>
          <w:lang w:eastAsia="zh-CN"/>
        </w:rPr>
        <w:t>）万人以上。</w:t>
      </w:r>
    </w:p>
    <w:p w14:paraId="1AFC62ED" w14:textId="77777777" w:rsidR="00796FB8" w:rsidRDefault="00F5081B">
      <w:pPr>
        <w:rPr>
          <w:lang w:eastAsia="zh-CN"/>
        </w:rPr>
      </w:pPr>
      <w:r>
        <w:rPr>
          <w:color w:val="BE0003"/>
          <w:lang w:eastAsia="zh-CN"/>
        </w:rPr>
        <w:t>B.30</w:t>
      </w:r>
    </w:p>
    <w:p w14:paraId="5F6BD71E" w14:textId="77777777" w:rsidR="00796FB8" w:rsidRDefault="00F5081B">
      <w:pPr>
        <w:rPr>
          <w:lang w:eastAsia="zh-CN"/>
        </w:rPr>
      </w:pPr>
      <w:r>
        <w:rPr>
          <w:lang w:eastAsia="zh-CN"/>
        </w:rPr>
        <w:t>34</w:t>
      </w:r>
      <w:r>
        <w:rPr>
          <w:lang w:eastAsia="zh-CN"/>
        </w:rPr>
        <w:t>、日本全面侵华战争的开始是（</w:t>
      </w:r>
      <w:r>
        <w:rPr>
          <w:lang w:eastAsia="zh-CN"/>
        </w:rPr>
        <w:t xml:space="preserve"> </w:t>
      </w:r>
      <w:r>
        <w:rPr>
          <w:lang w:eastAsia="zh-CN"/>
        </w:rPr>
        <w:t>）。</w:t>
      </w:r>
    </w:p>
    <w:p w14:paraId="47287C81" w14:textId="77777777" w:rsidR="00796FB8" w:rsidRDefault="00F5081B">
      <w:pPr>
        <w:rPr>
          <w:lang w:eastAsia="zh-CN"/>
        </w:rPr>
      </w:pPr>
      <w:r>
        <w:rPr>
          <w:color w:val="BE0003"/>
          <w:lang w:eastAsia="zh-CN"/>
        </w:rPr>
        <w:t>A.</w:t>
      </w:r>
      <w:r>
        <w:rPr>
          <w:color w:val="BE0003"/>
          <w:lang w:eastAsia="zh-CN"/>
        </w:rPr>
        <w:t>卢沟桥事变</w:t>
      </w:r>
    </w:p>
    <w:p w14:paraId="773D3C33" w14:textId="77777777" w:rsidR="00796FB8" w:rsidRDefault="00F5081B">
      <w:pPr>
        <w:rPr>
          <w:lang w:eastAsia="zh-CN"/>
        </w:rPr>
      </w:pPr>
      <w:r>
        <w:rPr>
          <w:lang w:eastAsia="zh-CN"/>
        </w:rPr>
        <w:t>35</w:t>
      </w:r>
      <w:r>
        <w:rPr>
          <w:lang w:eastAsia="zh-CN"/>
        </w:rPr>
        <w:t>、</w:t>
      </w:r>
      <w:r>
        <w:rPr>
          <w:lang w:eastAsia="zh-CN"/>
        </w:rPr>
        <w:t>1933</w:t>
      </w:r>
      <w:r>
        <w:rPr>
          <w:lang w:eastAsia="zh-CN"/>
        </w:rPr>
        <w:t>年</w:t>
      </w:r>
      <w:r>
        <w:rPr>
          <w:lang w:eastAsia="zh-CN"/>
        </w:rPr>
        <w:t>5</w:t>
      </w:r>
      <w:r>
        <w:rPr>
          <w:lang w:eastAsia="zh-CN"/>
        </w:rPr>
        <w:t>月，张家口成立察哈尔民众抗日同盟军中加入共产党的原西北军将领是</w:t>
      </w:r>
    </w:p>
    <w:p w14:paraId="033B5A7B" w14:textId="77777777" w:rsidR="00796FB8" w:rsidRDefault="00F5081B">
      <w:pPr>
        <w:rPr>
          <w:lang w:eastAsia="zh-CN"/>
        </w:rPr>
      </w:pPr>
      <w:r>
        <w:rPr>
          <w:color w:val="BE0003"/>
          <w:lang w:eastAsia="zh-CN"/>
        </w:rPr>
        <w:t>B.</w:t>
      </w:r>
      <w:r>
        <w:rPr>
          <w:color w:val="BE0003"/>
          <w:lang w:eastAsia="zh-CN"/>
        </w:rPr>
        <w:t>吉鸿昌</w:t>
      </w:r>
    </w:p>
    <w:p w14:paraId="170ACE2B" w14:textId="77777777" w:rsidR="00796FB8" w:rsidRDefault="00F5081B">
      <w:pPr>
        <w:rPr>
          <w:lang w:eastAsia="zh-CN"/>
        </w:rPr>
      </w:pPr>
      <w:r>
        <w:rPr>
          <w:lang w:eastAsia="zh-CN"/>
        </w:rPr>
        <w:t>36</w:t>
      </w:r>
      <w:r>
        <w:rPr>
          <w:lang w:eastAsia="zh-CN"/>
        </w:rPr>
        <w:t>、抗日战争的战略防御阶段是指（</w:t>
      </w:r>
      <w:r>
        <w:rPr>
          <w:lang w:eastAsia="zh-CN"/>
        </w:rPr>
        <w:t xml:space="preserve"> </w:t>
      </w:r>
      <w:r>
        <w:rPr>
          <w:lang w:eastAsia="zh-CN"/>
        </w:rPr>
        <w:t>）。</w:t>
      </w:r>
    </w:p>
    <w:p w14:paraId="149404EB" w14:textId="77777777" w:rsidR="00796FB8" w:rsidRDefault="00F5081B">
      <w:pPr>
        <w:rPr>
          <w:lang w:eastAsia="zh-CN"/>
        </w:rPr>
      </w:pPr>
      <w:r>
        <w:rPr>
          <w:color w:val="BE0003"/>
          <w:lang w:eastAsia="zh-CN"/>
        </w:rPr>
        <w:t>C.1937</w:t>
      </w:r>
      <w:r>
        <w:rPr>
          <w:color w:val="BE0003"/>
          <w:lang w:eastAsia="zh-CN"/>
        </w:rPr>
        <w:t>年</w:t>
      </w:r>
      <w:r>
        <w:rPr>
          <w:color w:val="BE0003"/>
          <w:lang w:eastAsia="zh-CN"/>
        </w:rPr>
        <w:t>7</w:t>
      </w:r>
      <w:r>
        <w:rPr>
          <w:color w:val="BE0003"/>
          <w:lang w:eastAsia="zh-CN"/>
        </w:rPr>
        <w:t>月卢沟桥事变到</w:t>
      </w:r>
      <w:r>
        <w:rPr>
          <w:color w:val="BE0003"/>
          <w:lang w:eastAsia="zh-CN"/>
        </w:rPr>
        <w:t>1938</w:t>
      </w:r>
      <w:r>
        <w:rPr>
          <w:color w:val="BE0003"/>
          <w:lang w:eastAsia="zh-CN"/>
        </w:rPr>
        <w:t>年</w:t>
      </w:r>
      <w:r>
        <w:rPr>
          <w:color w:val="BE0003"/>
          <w:lang w:eastAsia="zh-CN"/>
        </w:rPr>
        <w:t>10</w:t>
      </w:r>
      <w:r>
        <w:rPr>
          <w:color w:val="BE0003"/>
          <w:lang w:eastAsia="zh-CN"/>
        </w:rPr>
        <w:t>月广州、武汉失守</w:t>
      </w:r>
    </w:p>
    <w:p w14:paraId="0D8D65D2" w14:textId="77777777" w:rsidR="00796FB8" w:rsidRDefault="00F5081B">
      <w:pPr>
        <w:rPr>
          <w:lang w:eastAsia="zh-CN"/>
        </w:rPr>
      </w:pPr>
      <w:r>
        <w:rPr>
          <w:lang w:eastAsia="zh-CN"/>
        </w:rPr>
        <w:t>37</w:t>
      </w:r>
      <w:r>
        <w:rPr>
          <w:lang w:eastAsia="zh-CN"/>
        </w:rPr>
        <w:t>、七七事变时，奋起抵抗的国民党驻军是（</w:t>
      </w:r>
      <w:r>
        <w:rPr>
          <w:lang w:eastAsia="zh-CN"/>
        </w:rPr>
        <w:t xml:space="preserve"> </w:t>
      </w:r>
      <w:r>
        <w:rPr>
          <w:lang w:eastAsia="zh-CN"/>
        </w:rPr>
        <w:t>）。</w:t>
      </w:r>
    </w:p>
    <w:p w14:paraId="0487D07B" w14:textId="77777777" w:rsidR="00796FB8" w:rsidRDefault="00F5081B">
      <w:pPr>
        <w:rPr>
          <w:lang w:eastAsia="zh-CN"/>
        </w:rPr>
      </w:pPr>
      <w:r>
        <w:rPr>
          <w:color w:val="BE0003"/>
          <w:lang w:eastAsia="zh-CN"/>
        </w:rPr>
        <w:t>C.</w:t>
      </w:r>
      <w:r>
        <w:rPr>
          <w:color w:val="BE0003"/>
          <w:lang w:eastAsia="zh-CN"/>
        </w:rPr>
        <w:t>第二十九路军</w:t>
      </w:r>
    </w:p>
    <w:p w14:paraId="6955B215" w14:textId="77777777" w:rsidR="00796FB8" w:rsidRDefault="00F5081B">
      <w:pPr>
        <w:rPr>
          <w:lang w:eastAsia="zh-CN"/>
        </w:rPr>
      </w:pPr>
      <w:r>
        <w:rPr>
          <w:lang w:eastAsia="zh-CN"/>
        </w:rPr>
        <w:t>38</w:t>
      </w:r>
      <w:r>
        <w:rPr>
          <w:lang w:eastAsia="zh-CN"/>
        </w:rPr>
        <w:t>、日本首相田中义一召开</w:t>
      </w:r>
      <w:r>
        <w:rPr>
          <w:lang w:eastAsia="zh-CN"/>
        </w:rPr>
        <w:t>“</w:t>
      </w:r>
      <w:r>
        <w:rPr>
          <w:lang w:eastAsia="zh-CN"/>
        </w:rPr>
        <w:t>东方会议</w:t>
      </w:r>
      <w:r>
        <w:rPr>
          <w:lang w:eastAsia="zh-CN"/>
        </w:rPr>
        <w:t>”</w:t>
      </w:r>
      <w:r>
        <w:rPr>
          <w:lang w:eastAsia="zh-CN"/>
        </w:rPr>
        <w:t>，宣示了（），企图把</w:t>
      </w:r>
      <w:r>
        <w:rPr>
          <w:lang w:eastAsia="zh-CN"/>
        </w:rPr>
        <w:t>“</w:t>
      </w:r>
      <w:r>
        <w:rPr>
          <w:lang w:eastAsia="zh-CN"/>
        </w:rPr>
        <w:t>满蒙</w:t>
      </w:r>
      <w:r>
        <w:rPr>
          <w:lang w:eastAsia="zh-CN"/>
        </w:rPr>
        <w:t>”</w:t>
      </w:r>
      <w:r>
        <w:rPr>
          <w:lang w:eastAsia="zh-CN"/>
        </w:rPr>
        <w:t>从中国本土测地分割出去，并决心为之付诸武力。</w:t>
      </w:r>
    </w:p>
    <w:p w14:paraId="179DC0B3" w14:textId="77777777" w:rsidR="00796FB8" w:rsidRDefault="00F5081B">
      <w:pPr>
        <w:rPr>
          <w:lang w:eastAsia="zh-CN"/>
        </w:rPr>
      </w:pPr>
      <w:r>
        <w:rPr>
          <w:color w:val="BE0003"/>
          <w:lang w:eastAsia="zh-CN"/>
        </w:rPr>
        <w:t>A.</w:t>
      </w:r>
      <w:r>
        <w:rPr>
          <w:color w:val="BE0003"/>
          <w:lang w:eastAsia="zh-CN"/>
        </w:rPr>
        <w:t>《对华政策纲要》</w:t>
      </w:r>
    </w:p>
    <w:p w14:paraId="19F64A2D" w14:textId="77777777" w:rsidR="00796FB8" w:rsidRDefault="00F5081B">
      <w:pPr>
        <w:rPr>
          <w:lang w:eastAsia="zh-CN"/>
        </w:rPr>
      </w:pPr>
      <w:r>
        <w:rPr>
          <w:lang w:eastAsia="zh-CN"/>
        </w:rPr>
        <w:t>39</w:t>
      </w:r>
      <w:r>
        <w:rPr>
          <w:lang w:eastAsia="zh-CN"/>
        </w:rPr>
        <w:t>、</w:t>
      </w:r>
      <w:r>
        <w:rPr>
          <w:lang w:eastAsia="zh-CN"/>
        </w:rPr>
        <w:t>1944</w:t>
      </w:r>
      <w:r>
        <w:rPr>
          <w:lang w:eastAsia="zh-CN"/>
        </w:rPr>
        <w:t>年</w:t>
      </w:r>
      <w:r>
        <w:rPr>
          <w:lang w:eastAsia="zh-CN"/>
        </w:rPr>
        <w:t>4</w:t>
      </w:r>
      <w:r>
        <w:rPr>
          <w:lang w:eastAsia="zh-CN"/>
        </w:rPr>
        <w:t>月至</w:t>
      </w:r>
      <w:r>
        <w:rPr>
          <w:lang w:eastAsia="zh-CN"/>
        </w:rPr>
        <w:t>1945</w:t>
      </w:r>
      <w:r>
        <w:rPr>
          <w:lang w:eastAsia="zh-CN"/>
        </w:rPr>
        <w:t>年</w:t>
      </w:r>
      <w:r>
        <w:rPr>
          <w:lang w:eastAsia="zh-CN"/>
        </w:rPr>
        <w:t>1</w:t>
      </w:r>
      <w:r>
        <w:rPr>
          <w:lang w:eastAsia="zh-CN"/>
        </w:rPr>
        <w:t>月，日本发动打通中国大陆交通线的（</w:t>
      </w:r>
      <w:r>
        <w:rPr>
          <w:lang w:eastAsia="zh-CN"/>
        </w:rPr>
        <w:t xml:space="preserve"> </w:t>
      </w:r>
      <w:r>
        <w:rPr>
          <w:lang w:eastAsia="zh-CN"/>
        </w:rPr>
        <w:t>）战役，占领中国</w:t>
      </w:r>
      <w:r>
        <w:rPr>
          <w:lang w:eastAsia="zh-CN"/>
        </w:rPr>
        <w:t>20</w:t>
      </w:r>
      <w:r>
        <w:rPr>
          <w:lang w:eastAsia="zh-CN"/>
        </w:rPr>
        <w:t>多万平方公里的中国领土。</w:t>
      </w:r>
    </w:p>
    <w:p w14:paraId="18886E33" w14:textId="77777777" w:rsidR="00796FB8" w:rsidRDefault="00F5081B">
      <w:pPr>
        <w:rPr>
          <w:lang w:eastAsia="zh-CN"/>
        </w:rPr>
      </w:pPr>
      <w:r>
        <w:rPr>
          <w:color w:val="BE0003"/>
          <w:lang w:eastAsia="zh-CN"/>
        </w:rPr>
        <w:t>D.</w:t>
      </w:r>
      <w:r>
        <w:rPr>
          <w:color w:val="BE0003"/>
          <w:lang w:eastAsia="zh-CN"/>
        </w:rPr>
        <w:t>豫湘桂战役</w:t>
      </w:r>
    </w:p>
    <w:p w14:paraId="44F869CD" w14:textId="77777777" w:rsidR="00796FB8" w:rsidRDefault="00F5081B">
      <w:pPr>
        <w:rPr>
          <w:lang w:eastAsia="zh-CN"/>
        </w:rPr>
      </w:pPr>
      <w:r>
        <w:rPr>
          <w:lang w:eastAsia="zh-CN"/>
        </w:rPr>
        <w:t>40</w:t>
      </w:r>
      <w:r>
        <w:rPr>
          <w:lang w:eastAsia="zh-CN"/>
        </w:rPr>
        <w:t>、抗日战争时期，国民党第二次反共高潮达到顶点的标志是（</w:t>
      </w:r>
      <w:r>
        <w:rPr>
          <w:lang w:eastAsia="zh-CN"/>
        </w:rPr>
        <w:t xml:space="preserve"> </w:t>
      </w:r>
      <w:r>
        <w:rPr>
          <w:lang w:eastAsia="zh-CN"/>
        </w:rPr>
        <w:t>）。</w:t>
      </w:r>
    </w:p>
    <w:p w14:paraId="08FFBE0F" w14:textId="77777777" w:rsidR="00796FB8" w:rsidRDefault="00F5081B">
      <w:pPr>
        <w:rPr>
          <w:lang w:eastAsia="zh-CN"/>
        </w:rPr>
      </w:pPr>
      <w:r>
        <w:rPr>
          <w:color w:val="BE0003"/>
          <w:lang w:eastAsia="zh-CN"/>
        </w:rPr>
        <w:lastRenderedPageBreak/>
        <w:t>D.</w:t>
      </w:r>
      <w:r>
        <w:rPr>
          <w:color w:val="BE0003"/>
          <w:lang w:eastAsia="zh-CN"/>
        </w:rPr>
        <w:t>皖南事变</w:t>
      </w:r>
    </w:p>
    <w:p w14:paraId="562AFE18" w14:textId="77777777" w:rsidR="00796FB8" w:rsidRDefault="00F5081B">
      <w:pPr>
        <w:rPr>
          <w:lang w:eastAsia="zh-CN"/>
        </w:rPr>
      </w:pPr>
      <w:r>
        <w:rPr>
          <w:lang w:eastAsia="zh-CN"/>
        </w:rPr>
        <w:t>41</w:t>
      </w:r>
      <w:r>
        <w:rPr>
          <w:lang w:eastAsia="zh-CN"/>
        </w:rPr>
        <w:t>、标志着国民党由片面抗战逐步转变为消极抗战的大会是（</w:t>
      </w:r>
      <w:r>
        <w:rPr>
          <w:lang w:eastAsia="zh-CN"/>
        </w:rPr>
        <w:t xml:space="preserve"> </w:t>
      </w:r>
      <w:r>
        <w:rPr>
          <w:lang w:eastAsia="zh-CN"/>
        </w:rPr>
        <w:t>）。</w:t>
      </w:r>
    </w:p>
    <w:p w14:paraId="4A62C4D8" w14:textId="77777777" w:rsidR="00796FB8" w:rsidRDefault="00F5081B">
      <w:pPr>
        <w:rPr>
          <w:lang w:eastAsia="zh-CN"/>
        </w:rPr>
      </w:pPr>
      <w:r>
        <w:rPr>
          <w:color w:val="BE0003"/>
          <w:lang w:eastAsia="zh-CN"/>
        </w:rPr>
        <w:t>B.</w:t>
      </w:r>
      <w:r>
        <w:rPr>
          <w:color w:val="BE0003"/>
          <w:lang w:eastAsia="zh-CN"/>
        </w:rPr>
        <w:t>国民党五届五中全会</w:t>
      </w:r>
    </w:p>
    <w:p w14:paraId="4A268269" w14:textId="77777777" w:rsidR="00796FB8" w:rsidRDefault="00F5081B">
      <w:pPr>
        <w:rPr>
          <w:lang w:eastAsia="zh-CN"/>
        </w:rPr>
      </w:pPr>
      <w:r>
        <w:rPr>
          <w:lang w:eastAsia="zh-CN"/>
        </w:rPr>
        <w:t>42</w:t>
      </w:r>
      <w:r>
        <w:rPr>
          <w:lang w:eastAsia="zh-CN"/>
        </w:rPr>
        <w:t>、</w:t>
      </w:r>
      <w:r>
        <w:rPr>
          <w:lang w:eastAsia="zh-CN"/>
        </w:rPr>
        <w:t>1944</w:t>
      </w:r>
      <w:r>
        <w:rPr>
          <w:lang w:eastAsia="zh-CN"/>
        </w:rPr>
        <w:t>年</w:t>
      </w:r>
      <w:r>
        <w:rPr>
          <w:lang w:eastAsia="zh-CN"/>
        </w:rPr>
        <w:t>4</w:t>
      </w:r>
      <w:r>
        <w:rPr>
          <w:lang w:eastAsia="zh-CN"/>
        </w:rPr>
        <w:t>月至</w:t>
      </w:r>
      <w:r>
        <w:rPr>
          <w:lang w:eastAsia="zh-CN"/>
        </w:rPr>
        <w:t>1945</w:t>
      </w:r>
      <w:r>
        <w:rPr>
          <w:lang w:eastAsia="zh-CN"/>
        </w:rPr>
        <w:t>年</w:t>
      </w:r>
      <w:r>
        <w:rPr>
          <w:lang w:eastAsia="zh-CN"/>
        </w:rPr>
        <w:t>1</w:t>
      </w:r>
      <w:r>
        <w:rPr>
          <w:lang w:eastAsia="zh-CN"/>
        </w:rPr>
        <w:t>月，日本发动打通（</w:t>
      </w:r>
      <w:r>
        <w:rPr>
          <w:lang w:eastAsia="zh-CN"/>
        </w:rPr>
        <w:t xml:space="preserve"> </w:t>
      </w:r>
      <w:r>
        <w:rPr>
          <w:lang w:eastAsia="zh-CN"/>
        </w:rPr>
        <w:t>）的豫湘桂战役，占领中国</w:t>
      </w:r>
      <w:r>
        <w:rPr>
          <w:lang w:eastAsia="zh-CN"/>
        </w:rPr>
        <w:t>20</w:t>
      </w:r>
      <w:r>
        <w:rPr>
          <w:lang w:eastAsia="zh-CN"/>
        </w:rPr>
        <w:t>多万平方公里的中国领土。</w:t>
      </w:r>
    </w:p>
    <w:p w14:paraId="4265DE38" w14:textId="77777777" w:rsidR="00796FB8" w:rsidRDefault="00F5081B">
      <w:pPr>
        <w:rPr>
          <w:lang w:eastAsia="zh-CN"/>
        </w:rPr>
      </w:pPr>
      <w:r>
        <w:rPr>
          <w:color w:val="BE0003"/>
          <w:lang w:eastAsia="zh-CN"/>
        </w:rPr>
        <w:t>C.</w:t>
      </w:r>
      <w:r>
        <w:rPr>
          <w:color w:val="BE0003"/>
          <w:lang w:eastAsia="zh-CN"/>
        </w:rPr>
        <w:t>中国大陆交通线</w:t>
      </w:r>
    </w:p>
    <w:p w14:paraId="590AEFA5" w14:textId="77777777" w:rsidR="00796FB8" w:rsidRDefault="00F5081B">
      <w:pPr>
        <w:rPr>
          <w:lang w:eastAsia="zh-CN"/>
        </w:rPr>
      </w:pPr>
      <w:r>
        <w:rPr>
          <w:lang w:eastAsia="zh-CN"/>
        </w:rPr>
        <w:t>43</w:t>
      </w:r>
      <w:r>
        <w:rPr>
          <w:lang w:eastAsia="zh-CN"/>
        </w:rPr>
        <w:t>、面对</w:t>
      </w:r>
      <w:r>
        <w:rPr>
          <w:lang w:eastAsia="zh-CN"/>
        </w:rPr>
        <w:t>日本的大举侵略，国民政府一再退让。蒋介石在</w:t>
      </w:r>
      <w:r>
        <w:rPr>
          <w:lang w:eastAsia="zh-CN"/>
        </w:rPr>
        <w:t>1931</w:t>
      </w:r>
      <w:r>
        <w:rPr>
          <w:lang w:eastAsia="zh-CN"/>
        </w:rPr>
        <w:t>年已提出的方针是（</w:t>
      </w:r>
      <w:r>
        <w:rPr>
          <w:lang w:eastAsia="zh-CN"/>
        </w:rPr>
        <w:t xml:space="preserve"> </w:t>
      </w:r>
      <w:r>
        <w:rPr>
          <w:lang w:eastAsia="zh-CN"/>
        </w:rPr>
        <w:t>）。</w:t>
      </w:r>
    </w:p>
    <w:p w14:paraId="13987CF6" w14:textId="77777777" w:rsidR="00796FB8" w:rsidRDefault="00F5081B">
      <w:pPr>
        <w:rPr>
          <w:lang w:eastAsia="zh-CN"/>
        </w:rPr>
      </w:pPr>
      <w:r>
        <w:rPr>
          <w:color w:val="BE0003"/>
          <w:lang w:eastAsia="zh-CN"/>
        </w:rPr>
        <w:t>D.</w:t>
      </w:r>
      <w:r>
        <w:rPr>
          <w:color w:val="BE0003"/>
          <w:lang w:eastAsia="zh-CN"/>
        </w:rPr>
        <w:t>攘外必先安内</w:t>
      </w:r>
    </w:p>
    <w:p w14:paraId="5BFEB20C" w14:textId="77777777" w:rsidR="00796FB8" w:rsidRDefault="00F5081B">
      <w:pPr>
        <w:rPr>
          <w:lang w:eastAsia="zh-CN"/>
        </w:rPr>
      </w:pPr>
      <w:r>
        <w:rPr>
          <w:lang w:eastAsia="zh-CN"/>
        </w:rPr>
        <w:t>44</w:t>
      </w:r>
      <w:r>
        <w:rPr>
          <w:lang w:eastAsia="zh-CN"/>
        </w:rPr>
        <w:t>、中国共产党提出《抗日救国十大纲领》的会议是（</w:t>
      </w:r>
      <w:r>
        <w:rPr>
          <w:lang w:eastAsia="zh-CN"/>
        </w:rPr>
        <w:t xml:space="preserve"> </w:t>
      </w:r>
      <w:r>
        <w:rPr>
          <w:lang w:eastAsia="zh-CN"/>
        </w:rPr>
        <w:t>）。</w:t>
      </w:r>
    </w:p>
    <w:p w14:paraId="5501578A" w14:textId="77777777" w:rsidR="00796FB8" w:rsidRDefault="00F5081B">
      <w:pPr>
        <w:rPr>
          <w:lang w:eastAsia="zh-CN"/>
        </w:rPr>
      </w:pPr>
      <w:r>
        <w:rPr>
          <w:color w:val="BE0003"/>
          <w:lang w:eastAsia="zh-CN"/>
        </w:rPr>
        <w:t>B.</w:t>
      </w:r>
      <w:r>
        <w:rPr>
          <w:color w:val="BE0003"/>
          <w:lang w:eastAsia="zh-CN"/>
        </w:rPr>
        <w:t>洛川会议</w:t>
      </w:r>
    </w:p>
    <w:p w14:paraId="2F883987" w14:textId="77777777" w:rsidR="00796FB8" w:rsidRDefault="00F5081B">
      <w:pPr>
        <w:rPr>
          <w:lang w:eastAsia="zh-CN"/>
        </w:rPr>
      </w:pPr>
      <w:r>
        <w:rPr>
          <w:lang w:eastAsia="zh-CN"/>
        </w:rPr>
        <w:t>45</w:t>
      </w:r>
      <w:r>
        <w:rPr>
          <w:lang w:eastAsia="zh-CN"/>
        </w:rPr>
        <w:t>、据不完全统计，抗日战争战争期间，中国军民死伤（</w:t>
      </w:r>
      <w:r>
        <w:rPr>
          <w:lang w:eastAsia="zh-CN"/>
        </w:rPr>
        <w:t xml:space="preserve"> </w:t>
      </w:r>
      <w:r>
        <w:rPr>
          <w:lang w:eastAsia="zh-CN"/>
        </w:rPr>
        <w:t>）万人以上。</w:t>
      </w:r>
    </w:p>
    <w:p w14:paraId="1813B534" w14:textId="77777777" w:rsidR="00796FB8" w:rsidRDefault="00F5081B">
      <w:pPr>
        <w:rPr>
          <w:lang w:eastAsia="zh-CN"/>
        </w:rPr>
      </w:pPr>
      <w:r>
        <w:rPr>
          <w:color w:val="BE0003"/>
          <w:lang w:eastAsia="zh-CN"/>
        </w:rPr>
        <w:t>B.3500</w:t>
      </w:r>
    </w:p>
    <w:p w14:paraId="471B5878" w14:textId="77777777" w:rsidR="00796FB8" w:rsidRDefault="00F5081B">
      <w:pPr>
        <w:rPr>
          <w:lang w:eastAsia="zh-CN"/>
        </w:rPr>
      </w:pPr>
      <w:r>
        <w:rPr>
          <w:lang w:eastAsia="zh-CN"/>
        </w:rPr>
        <w:t>46</w:t>
      </w:r>
      <w:r>
        <w:rPr>
          <w:lang w:eastAsia="zh-CN"/>
        </w:rPr>
        <w:t>、抗日战争进入相持阶段后，日本帝国主义对国民党政府采取的方针是（</w:t>
      </w:r>
      <w:r>
        <w:rPr>
          <w:lang w:eastAsia="zh-CN"/>
        </w:rPr>
        <w:t xml:space="preserve"> </w:t>
      </w:r>
      <w:r>
        <w:rPr>
          <w:lang w:eastAsia="zh-CN"/>
        </w:rPr>
        <w:t>）。</w:t>
      </w:r>
    </w:p>
    <w:p w14:paraId="7F1DBF7E" w14:textId="77777777" w:rsidR="00796FB8" w:rsidRDefault="00F5081B">
      <w:pPr>
        <w:rPr>
          <w:lang w:eastAsia="zh-CN"/>
        </w:rPr>
      </w:pPr>
      <w:r>
        <w:rPr>
          <w:color w:val="BE0003"/>
          <w:lang w:eastAsia="zh-CN"/>
        </w:rPr>
        <w:t>B.</w:t>
      </w:r>
      <w:r>
        <w:rPr>
          <w:color w:val="BE0003"/>
          <w:lang w:eastAsia="zh-CN"/>
        </w:rPr>
        <w:t>政治诱降为主，军事打击为辅</w:t>
      </w:r>
    </w:p>
    <w:p w14:paraId="3348450D" w14:textId="77777777" w:rsidR="00796FB8" w:rsidRDefault="00F5081B">
      <w:pPr>
        <w:rPr>
          <w:lang w:eastAsia="zh-CN"/>
        </w:rPr>
      </w:pPr>
      <w:r>
        <w:rPr>
          <w:lang w:eastAsia="zh-CN"/>
        </w:rPr>
        <w:t>47</w:t>
      </w:r>
      <w:r>
        <w:rPr>
          <w:lang w:eastAsia="zh-CN"/>
        </w:rPr>
        <w:t>、中共中央在抗日战争期间所实行的解决农民土地问题的基本政策是（</w:t>
      </w:r>
      <w:r>
        <w:rPr>
          <w:lang w:eastAsia="zh-CN"/>
        </w:rPr>
        <w:t xml:space="preserve"> </w:t>
      </w:r>
      <w:r>
        <w:rPr>
          <w:lang w:eastAsia="zh-CN"/>
        </w:rPr>
        <w:t>）。</w:t>
      </w:r>
    </w:p>
    <w:p w14:paraId="768DDC5C" w14:textId="77777777" w:rsidR="00796FB8" w:rsidRDefault="00F5081B">
      <w:pPr>
        <w:rPr>
          <w:lang w:eastAsia="zh-CN"/>
        </w:rPr>
      </w:pPr>
      <w:r>
        <w:rPr>
          <w:color w:val="BE0003"/>
          <w:lang w:eastAsia="zh-CN"/>
        </w:rPr>
        <w:t>A.</w:t>
      </w:r>
      <w:r>
        <w:rPr>
          <w:color w:val="BE0003"/>
          <w:lang w:eastAsia="zh-CN"/>
        </w:rPr>
        <w:t>减租减息</w:t>
      </w:r>
    </w:p>
    <w:p w14:paraId="3B4BB10E" w14:textId="77777777" w:rsidR="00796FB8" w:rsidRDefault="00F5081B">
      <w:pPr>
        <w:rPr>
          <w:lang w:eastAsia="zh-CN"/>
        </w:rPr>
      </w:pPr>
      <w:r>
        <w:rPr>
          <w:lang w:eastAsia="zh-CN"/>
        </w:rPr>
        <w:t>48</w:t>
      </w:r>
      <w:r>
        <w:rPr>
          <w:lang w:eastAsia="zh-CN"/>
        </w:rPr>
        <w:t>、揭开全民族抗战序幕的是（</w:t>
      </w:r>
      <w:r>
        <w:rPr>
          <w:lang w:eastAsia="zh-CN"/>
        </w:rPr>
        <w:t xml:space="preserve"> </w:t>
      </w:r>
      <w:r>
        <w:rPr>
          <w:lang w:eastAsia="zh-CN"/>
        </w:rPr>
        <w:t>）。</w:t>
      </w:r>
    </w:p>
    <w:p w14:paraId="61D434D5" w14:textId="77777777" w:rsidR="00796FB8" w:rsidRDefault="00F5081B">
      <w:pPr>
        <w:rPr>
          <w:lang w:eastAsia="zh-CN"/>
        </w:rPr>
      </w:pPr>
      <w:r>
        <w:rPr>
          <w:color w:val="BE0003"/>
          <w:lang w:eastAsia="zh-CN"/>
        </w:rPr>
        <w:t>C.</w:t>
      </w:r>
      <w:r>
        <w:rPr>
          <w:color w:val="BE0003"/>
          <w:lang w:eastAsia="zh-CN"/>
        </w:rPr>
        <w:t>卢沟桥抗战</w:t>
      </w:r>
    </w:p>
    <w:p w14:paraId="24FBCBE9" w14:textId="77777777" w:rsidR="00796FB8" w:rsidRDefault="00F5081B">
      <w:pPr>
        <w:rPr>
          <w:lang w:eastAsia="zh-CN"/>
        </w:rPr>
      </w:pPr>
      <w:r>
        <w:rPr>
          <w:lang w:eastAsia="zh-CN"/>
        </w:rPr>
        <w:t>49</w:t>
      </w:r>
      <w:r>
        <w:rPr>
          <w:lang w:eastAsia="zh-CN"/>
        </w:rPr>
        <w:t>、据不完全统计，抗日战争战争期间，按</w:t>
      </w:r>
      <w:r>
        <w:rPr>
          <w:lang w:eastAsia="zh-CN"/>
        </w:rPr>
        <w:t>1937</w:t>
      </w:r>
      <w:r>
        <w:rPr>
          <w:lang w:eastAsia="zh-CN"/>
        </w:rPr>
        <w:t>年比价，中国直接经济损失（</w:t>
      </w:r>
      <w:r>
        <w:rPr>
          <w:lang w:eastAsia="zh-CN"/>
        </w:rPr>
        <w:t xml:space="preserve"> </w:t>
      </w:r>
      <w:r>
        <w:rPr>
          <w:lang w:eastAsia="zh-CN"/>
        </w:rPr>
        <w:t>）亿美元以上。</w:t>
      </w:r>
    </w:p>
    <w:p w14:paraId="6ACA7F23" w14:textId="77777777" w:rsidR="00796FB8" w:rsidRDefault="00F5081B">
      <w:pPr>
        <w:rPr>
          <w:lang w:eastAsia="zh-CN"/>
        </w:rPr>
      </w:pPr>
      <w:r>
        <w:rPr>
          <w:color w:val="BE0003"/>
          <w:lang w:eastAsia="zh-CN"/>
        </w:rPr>
        <w:t>B.1000</w:t>
      </w:r>
    </w:p>
    <w:p w14:paraId="757C4537" w14:textId="77777777" w:rsidR="00796FB8" w:rsidRDefault="00F5081B">
      <w:pPr>
        <w:rPr>
          <w:lang w:eastAsia="zh-CN"/>
        </w:rPr>
      </w:pPr>
      <w:r>
        <w:rPr>
          <w:lang w:eastAsia="zh-CN"/>
        </w:rPr>
        <w:t>50</w:t>
      </w:r>
      <w:r>
        <w:rPr>
          <w:lang w:eastAsia="zh-CN"/>
        </w:rPr>
        <w:t>、全民族抗战爆发后，国民党正面战场取得的第一个大的胜利是（</w:t>
      </w:r>
      <w:r>
        <w:rPr>
          <w:lang w:eastAsia="zh-CN"/>
        </w:rPr>
        <w:t xml:space="preserve"> </w:t>
      </w:r>
      <w:r>
        <w:rPr>
          <w:lang w:eastAsia="zh-CN"/>
        </w:rPr>
        <w:t>）。</w:t>
      </w:r>
    </w:p>
    <w:p w14:paraId="3B785793" w14:textId="77777777" w:rsidR="00796FB8" w:rsidRDefault="00F5081B">
      <w:pPr>
        <w:rPr>
          <w:lang w:eastAsia="zh-CN"/>
        </w:rPr>
      </w:pPr>
      <w:r>
        <w:rPr>
          <w:color w:val="BE0003"/>
          <w:lang w:eastAsia="zh-CN"/>
        </w:rPr>
        <w:t>D.</w:t>
      </w:r>
      <w:r>
        <w:rPr>
          <w:color w:val="BE0003"/>
          <w:lang w:eastAsia="zh-CN"/>
        </w:rPr>
        <w:t>台儿庄战役</w:t>
      </w:r>
    </w:p>
    <w:p w14:paraId="12C48157" w14:textId="77777777" w:rsidR="00796FB8" w:rsidRDefault="00F5081B">
      <w:pPr>
        <w:rPr>
          <w:lang w:eastAsia="zh-CN"/>
        </w:rPr>
      </w:pPr>
      <w:r>
        <w:rPr>
          <w:lang w:eastAsia="zh-CN"/>
        </w:rPr>
        <w:t>51</w:t>
      </w:r>
      <w:r>
        <w:rPr>
          <w:lang w:eastAsia="zh-CN"/>
        </w:rPr>
        <w:t>、</w:t>
      </w:r>
      <w:r>
        <w:rPr>
          <w:lang w:eastAsia="zh-CN"/>
        </w:rPr>
        <w:t>1933</w:t>
      </w:r>
      <w:r>
        <w:rPr>
          <w:lang w:eastAsia="zh-CN"/>
        </w:rPr>
        <w:t>年</w:t>
      </w:r>
      <w:r>
        <w:rPr>
          <w:lang w:eastAsia="zh-CN"/>
        </w:rPr>
        <w:t>5</w:t>
      </w:r>
      <w:r>
        <w:rPr>
          <w:lang w:eastAsia="zh-CN"/>
        </w:rPr>
        <w:t>月，原西北军将领冯玉祥在张家口成立（</w:t>
      </w:r>
      <w:r>
        <w:rPr>
          <w:lang w:eastAsia="zh-CN"/>
        </w:rPr>
        <w:t xml:space="preserve"> </w:t>
      </w:r>
      <w:r>
        <w:rPr>
          <w:lang w:eastAsia="zh-CN"/>
        </w:rPr>
        <w:t>）抗日武装。</w:t>
      </w:r>
    </w:p>
    <w:p w14:paraId="17A29F67" w14:textId="77777777" w:rsidR="00796FB8" w:rsidRDefault="00F5081B">
      <w:pPr>
        <w:rPr>
          <w:lang w:eastAsia="zh-CN"/>
        </w:rPr>
      </w:pPr>
      <w:r>
        <w:rPr>
          <w:color w:val="BE0003"/>
          <w:lang w:eastAsia="zh-CN"/>
        </w:rPr>
        <w:t>B.</w:t>
      </w:r>
      <w:r>
        <w:rPr>
          <w:color w:val="BE0003"/>
          <w:lang w:eastAsia="zh-CN"/>
        </w:rPr>
        <w:t>察哈尔民众抗日同盟军</w:t>
      </w:r>
    </w:p>
    <w:p w14:paraId="54CA001E" w14:textId="77777777" w:rsidR="00796FB8" w:rsidRDefault="00F5081B">
      <w:pPr>
        <w:rPr>
          <w:lang w:eastAsia="zh-CN"/>
        </w:rPr>
      </w:pPr>
      <w:r>
        <w:rPr>
          <w:lang w:eastAsia="zh-CN"/>
        </w:rPr>
        <w:lastRenderedPageBreak/>
        <w:t>52</w:t>
      </w:r>
      <w:r>
        <w:rPr>
          <w:lang w:eastAsia="zh-CN"/>
        </w:rPr>
        <w:t>、</w:t>
      </w:r>
      <w:r>
        <w:rPr>
          <w:lang w:eastAsia="zh-CN"/>
        </w:rPr>
        <w:t>1933</w:t>
      </w:r>
      <w:r>
        <w:rPr>
          <w:lang w:eastAsia="zh-CN"/>
        </w:rPr>
        <w:t>年</w:t>
      </w:r>
      <w:r>
        <w:rPr>
          <w:lang w:eastAsia="zh-CN"/>
        </w:rPr>
        <w:t>11</w:t>
      </w:r>
      <w:r>
        <w:rPr>
          <w:lang w:eastAsia="zh-CN"/>
        </w:rPr>
        <w:t>月，国民党第</w:t>
      </w:r>
      <w:r>
        <w:rPr>
          <w:lang w:eastAsia="zh-CN"/>
        </w:rPr>
        <w:t>19</w:t>
      </w:r>
      <w:r>
        <w:rPr>
          <w:lang w:eastAsia="zh-CN"/>
        </w:rPr>
        <w:t>路军将领蔡廷锴、蒋光鼐以及国民党内爱国人士李济深、陈铭枢等在福州发动反蒋抗日事变。这就是</w:t>
      </w:r>
    </w:p>
    <w:p w14:paraId="64736699" w14:textId="77777777" w:rsidR="00796FB8" w:rsidRDefault="00F5081B">
      <w:pPr>
        <w:rPr>
          <w:lang w:eastAsia="zh-CN"/>
        </w:rPr>
      </w:pPr>
      <w:r>
        <w:rPr>
          <w:color w:val="BE0003"/>
          <w:lang w:eastAsia="zh-CN"/>
        </w:rPr>
        <w:t>B.</w:t>
      </w:r>
      <w:r>
        <w:rPr>
          <w:color w:val="BE0003"/>
          <w:lang w:eastAsia="zh-CN"/>
        </w:rPr>
        <w:t>福建事变</w:t>
      </w:r>
    </w:p>
    <w:p w14:paraId="3A33E468" w14:textId="77777777" w:rsidR="00796FB8" w:rsidRDefault="00F5081B">
      <w:pPr>
        <w:rPr>
          <w:lang w:eastAsia="zh-CN"/>
        </w:rPr>
      </w:pPr>
      <w:r>
        <w:rPr>
          <w:lang w:eastAsia="zh-CN"/>
        </w:rPr>
        <w:t>53</w:t>
      </w:r>
      <w:r>
        <w:rPr>
          <w:lang w:eastAsia="zh-CN"/>
        </w:rPr>
        <w:t>、我党提出</w:t>
      </w:r>
      <w:r>
        <w:rPr>
          <w:lang w:eastAsia="zh-CN"/>
        </w:rPr>
        <w:t>“</w:t>
      </w:r>
      <w:r>
        <w:rPr>
          <w:lang w:eastAsia="zh-CN"/>
        </w:rPr>
        <w:t>马克思主义的中国化</w:t>
      </w:r>
      <w:r>
        <w:rPr>
          <w:lang w:eastAsia="zh-CN"/>
        </w:rPr>
        <w:t>”</w:t>
      </w:r>
      <w:r>
        <w:rPr>
          <w:lang w:eastAsia="zh-CN"/>
        </w:rPr>
        <w:t>这个命题的会议是（</w:t>
      </w:r>
      <w:r>
        <w:rPr>
          <w:lang w:eastAsia="zh-CN"/>
        </w:rPr>
        <w:t xml:space="preserve"> </w:t>
      </w:r>
      <w:r>
        <w:rPr>
          <w:lang w:eastAsia="zh-CN"/>
        </w:rPr>
        <w:t>）。</w:t>
      </w:r>
    </w:p>
    <w:p w14:paraId="73CE480A" w14:textId="77777777" w:rsidR="00796FB8" w:rsidRDefault="00F5081B">
      <w:pPr>
        <w:rPr>
          <w:lang w:eastAsia="zh-CN"/>
        </w:rPr>
      </w:pPr>
      <w:r>
        <w:rPr>
          <w:color w:val="BE0003"/>
          <w:lang w:eastAsia="zh-CN"/>
        </w:rPr>
        <w:t>C.</w:t>
      </w:r>
      <w:r>
        <w:rPr>
          <w:color w:val="BE0003"/>
          <w:lang w:eastAsia="zh-CN"/>
        </w:rPr>
        <w:t>中共中央六届六中全</w:t>
      </w:r>
      <w:r>
        <w:rPr>
          <w:color w:val="BE0003"/>
          <w:lang w:eastAsia="zh-CN"/>
        </w:rPr>
        <w:t>会</w:t>
      </w:r>
    </w:p>
    <w:p w14:paraId="4BAE94CE" w14:textId="77777777" w:rsidR="00796FB8" w:rsidRDefault="00F5081B">
      <w:pPr>
        <w:rPr>
          <w:lang w:eastAsia="zh-CN"/>
        </w:rPr>
      </w:pPr>
      <w:r>
        <w:rPr>
          <w:lang w:eastAsia="zh-CN"/>
        </w:rPr>
        <w:t>54</w:t>
      </w:r>
      <w:r>
        <w:rPr>
          <w:lang w:eastAsia="zh-CN"/>
        </w:rPr>
        <w:t>、下列关于抗日战争胜利原因的表述不正确的是（</w:t>
      </w:r>
      <w:r>
        <w:rPr>
          <w:lang w:eastAsia="zh-CN"/>
        </w:rPr>
        <w:t xml:space="preserve"> </w:t>
      </w:r>
      <w:r>
        <w:rPr>
          <w:lang w:eastAsia="zh-CN"/>
        </w:rPr>
        <w:t>）。</w:t>
      </w:r>
    </w:p>
    <w:p w14:paraId="038F6F57" w14:textId="77777777" w:rsidR="00796FB8" w:rsidRDefault="00F5081B">
      <w:pPr>
        <w:rPr>
          <w:lang w:eastAsia="zh-CN"/>
        </w:rPr>
      </w:pPr>
      <w:r>
        <w:rPr>
          <w:color w:val="BE0003"/>
          <w:lang w:eastAsia="zh-CN"/>
        </w:rPr>
        <w:t>D.</w:t>
      </w:r>
      <w:r>
        <w:rPr>
          <w:color w:val="BE0003"/>
          <w:lang w:eastAsia="zh-CN"/>
        </w:rPr>
        <w:t>中国是大国，地大物博、人多兵多</w:t>
      </w:r>
    </w:p>
    <w:p w14:paraId="30AF218A" w14:textId="77777777" w:rsidR="00796FB8" w:rsidRDefault="00F5081B">
      <w:pPr>
        <w:rPr>
          <w:lang w:eastAsia="zh-CN"/>
        </w:rPr>
      </w:pPr>
      <w:r>
        <w:rPr>
          <w:lang w:eastAsia="zh-CN"/>
        </w:rPr>
        <w:t>55</w:t>
      </w:r>
      <w:r>
        <w:rPr>
          <w:lang w:eastAsia="zh-CN"/>
        </w:rPr>
        <w:t>、全民族抗战爆发后，共产党领导的敌后战场，对华北日军发动的一场大规模的以破袭敌人交通线为重要目标的进攻战役是（</w:t>
      </w:r>
      <w:r>
        <w:rPr>
          <w:lang w:eastAsia="zh-CN"/>
        </w:rPr>
        <w:t xml:space="preserve"> </w:t>
      </w:r>
      <w:r>
        <w:rPr>
          <w:lang w:eastAsia="zh-CN"/>
        </w:rPr>
        <w:t>）。</w:t>
      </w:r>
    </w:p>
    <w:p w14:paraId="49A6892B" w14:textId="77777777" w:rsidR="00796FB8" w:rsidRDefault="00F5081B">
      <w:pPr>
        <w:rPr>
          <w:lang w:eastAsia="zh-CN"/>
        </w:rPr>
      </w:pPr>
      <w:r>
        <w:rPr>
          <w:color w:val="BE0003"/>
          <w:lang w:eastAsia="zh-CN"/>
        </w:rPr>
        <w:t>C.</w:t>
      </w:r>
      <w:r>
        <w:rPr>
          <w:color w:val="BE0003"/>
          <w:lang w:eastAsia="zh-CN"/>
        </w:rPr>
        <w:t>百团大战</w:t>
      </w:r>
    </w:p>
    <w:p w14:paraId="14E90EE4" w14:textId="77777777" w:rsidR="00796FB8" w:rsidRDefault="00F5081B">
      <w:pPr>
        <w:rPr>
          <w:lang w:eastAsia="zh-CN"/>
        </w:rPr>
      </w:pPr>
      <w:r>
        <w:rPr>
          <w:lang w:eastAsia="zh-CN"/>
        </w:rPr>
        <w:t>56</w:t>
      </w:r>
      <w:r>
        <w:rPr>
          <w:lang w:eastAsia="zh-CN"/>
        </w:rPr>
        <w:t>、标志着中国人民抗日救亡运动新高潮的到来的是（</w:t>
      </w:r>
      <w:r>
        <w:rPr>
          <w:lang w:eastAsia="zh-CN"/>
        </w:rPr>
        <w:t xml:space="preserve"> </w:t>
      </w:r>
      <w:r>
        <w:rPr>
          <w:lang w:eastAsia="zh-CN"/>
        </w:rPr>
        <w:t>）。</w:t>
      </w:r>
    </w:p>
    <w:p w14:paraId="4BECF341" w14:textId="77777777" w:rsidR="00796FB8" w:rsidRDefault="00F5081B">
      <w:pPr>
        <w:rPr>
          <w:lang w:eastAsia="zh-CN"/>
        </w:rPr>
      </w:pPr>
      <w:r>
        <w:rPr>
          <w:color w:val="BE0003"/>
          <w:lang w:eastAsia="zh-CN"/>
        </w:rPr>
        <w:t>D.</w:t>
      </w:r>
      <w:r>
        <w:rPr>
          <w:color w:val="BE0003"/>
          <w:lang w:eastAsia="zh-CN"/>
        </w:rPr>
        <w:t>一二九运动</w:t>
      </w:r>
    </w:p>
    <w:p w14:paraId="5C3CE7D1" w14:textId="77777777" w:rsidR="00796FB8" w:rsidRDefault="00F5081B">
      <w:pPr>
        <w:rPr>
          <w:lang w:eastAsia="zh-CN"/>
        </w:rPr>
      </w:pPr>
      <w:r>
        <w:rPr>
          <w:lang w:eastAsia="zh-CN"/>
        </w:rPr>
        <w:t>57</w:t>
      </w:r>
      <w:r>
        <w:rPr>
          <w:lang w:eastAsia="zh-CN"/>
        </w:rPr>
        <w:t>、确立毛泽东思想为全党的指导思想的会议是（</w:t>
      </w:r>
      <w:r>
        <w:rPr>
          <w:lang w:eastAsia="zh-CN"/>
        </w:rPr>
        <w:t xml:space="preserve"> </w:t>
      </w:r>
      <w:r>
        <w:rPr>
          <w:lang w:eastAsia="zh-CN"/>
        </w:rPr>
        <w:t>）。</w:t>
      </w:r>
    </w:p>
    <w:p w14:paraId="279629A6" w14:textId="77777777" w:rsidR="00796FB8" w:rsidRDefault="00F5081B">
      <w:pPr>
        <w:rPr>
          <w:lang w:eastAsia="zh-CN"/>
        </w:rPr>
      </w:pPr>
      <w:r>
        <w:rPr>
          <w:color w:val="BE0003"/>
          <w:lang w:eastAsia="zh-CN"/>
        </w:rPr>
        <w:t>D.</w:t>
      </w:r>
      <w:r>
        <w:rPr>
          <w:color w:val="BE0003"/>
          <w:lang w:eastAsia="zh-CN"/>
        </w:rPr>
        <w:t>中共七大</w:t>
      </w:r>
    </w:p>
    <w:p w14:paraId="46C88E49" w14:textId="77777777" w:rsidR="00796FB8" w:rsidRDefault="00F5081B">
      <w:pPr>
        <w:rPr>
          <w:lang w:eastAsia="zh-CN"/>
        </w:rPr>
      </w:pPr>
      <w:r>
        <w:rPr>
          <w:lang w:eastAsia="zh-CN"/>
        </w:rPr>
        <w:t>58</w:t>
      </w:r>
      <w:r>
        <w:rPr>
          <w:lang w:eastAsia="zh-CN"/>
        </w:rPr>
        <w:t>、从</w:t>
      </w:r>
      <w:r>
        <w:rPr>
          <w:lang w:eastAsia="zh-CN"/>
        </w:rPr>
        <w:t>1940</w:t>
      </w:r>
      <w:r>
        <w:rPr>
          <w:lang w:eastAsia="zh-CN"/>
        </w:rPr>
        <w:t>年下半年起，日军的（）部队等开始将带有霍乱、伤寒、鼠疫等疾病的投掷器投放到中国的许多地区，造成大量中国居民死亡。</w:t>
      </w:r>
    </w:p>
    <w:p w14:paraId="17075D37" w14:textId="77777777" w:rsidR="00796FB8" w:rsidRDefault="00F5081B">
      <w:pPr>
        <w:rPr>
          <w:lang w:eastAsia="zh-CN"/>
        </w:rPr>
      </w:pPr>
      <w:r>
        <w:rPr>
          <w:color w:val="BE0003"/>
          <w:lang w:eastAsia="zh-CN"/>
        </w:rPr>
        <w:t>A.73</w:t>
      </w:r>
      <w:r>
        <w:rPr>
          <w:color w:val="BE0003"/>
          <w:lang w:eastAsia="zh-CN"/>
        </w:rPr>
        <w:t>1</w:t>
      </w:r>
    </w:p>
    <w:p w14:paraId="108FC087" w14:textId="77777777" w:rsidR="00796FB8" w:rsidRDefault="00F5081B">
      <w:pPr>
        <w:rPr>
          <w:lang w:eastAsia="zh-CN"/>
        </w:rPr>
      </w:pPr>
      <w:r>
        <w:rPr>
          <w:lang w:eastAsia="zh-CN"/>
        </w:rPr>
        <w:t>59</w:t>
      </w:r>
      <w:r>
        <w:rPr>
          <w:lang w:eastAsia="zh-CN"/>
        </w:rPr>
        <w:t>、据不完全统计，抗日战争战争期间，按</w:t>
      </w:r>
      <w:r>
        <w:rPr>
          <w:lang w:eastAsia="zh-CN"/>
        </w:rPr>
        <w:t>1937</w:t>
      </w:r>
      <w:r>
        <w:rPr>
          <w:lang w:eastAsia="zh-CN"/>
        </w:rPr>
        <w:t>年比价，中国间接经济损失（</w:t>
      </w:r>
      <w:r>
        <w:rPr>
          <w:lang w:eastAsia="zh-CN"/>
        </w:rPr>
        <w:t xml:space="preserve"> </w:t>
      </w:r>
      <w:r>
        <w:rPr>
          <w:lang w:eastAsia="zh-CN"/>
        </w:rPr>
        <w:t>）亿美元以上。</w:t>
      </w:r>
    </w:p>
    <w:p w14:paraId="75D9C1B3" w14:textId="77777777" w:rsidR="00796FB8" w:rsidRDefault="00F5081B">
      <w:pPr>
        <w:rPr>
          <w:lang w:eastAsia="zh-CN"/>
        </w:rPr>
      </w:pPr>
      <w:r>
        <w:rPr>
          <w:color w:val="BE0003"/>
          <w:lang w:eastAsia="zh-CN"/>
        </w:rPr>
        <w:t>D.5000</w:t>
      </w:r>
    </w:p>
    <w:p w14:paraId="3DE8D4E2" w14:textId="77777777" w:rsidR="00796FB8" w:rsidRDefault="00F5081B">
      <w:pPr>
        <w:rPr>
          <w:lang w:eastAsia="zh-CN"/>
        </w:rPr>
      </w:pPr>
      <w:r>
        <w:rPr>
          <w:lang w:eastAsia="zh-CN"/>
        </w:rPr>
        <w:t>60</w:t>
      </w:r>
      <w:r>
        <w:rPr>
          <w:lang w:eastAsia="zh-CN"/>
        </w:rPr>
        <w:t>、</w:t>
      </w:r>
      <w:r>
        <w:rPr>
          <w:lang w:eastAsia="zh-CN"/>
        </w:rPr>
        <w:t>1936</w:t>
      </w:r>
      <w:r>
        <w:rPr>
          <w:lang w:eastAsia="zh-CN"/>
        </w:rPr>
        <w:t>年</w:t>
      </w:r>
      <w:r>
        <w:rPr>
          <w:lang w:eastAsia="zh-CN"/>
        </w:rPr>
        <w:t>11</w:t>
      </w:r>
      <w:r>
        <w:rPr>
          <w:lang w:eastAsia="zh-CN"/>
        </w:rPr>
        <w:t>月，日本同与德国签订（），欧亚两个法西斯国家打着</w:t>
      </w:r>
      <w:r>
        <w:rPr>
          <w:lang w:eastAsia="zh-CN"/>
        </w:rPr>
        <w:t>“</w:t>
      </w:r>
      <w:r>
        <w:rPr>
          <w:lang w:eastAsia="zh-CN"/>
        </w:rPr>
        <w:t>反共</w:t>
      </w:r>
      <w:r>
        <w:rPr>
          <w:lang w:eastAsia="zh-CN"/>
        </w:rPr>
        <w:t>”</w:t>
      </w:r>
      <w:r>
        <w:rPr>
          <w:lang w:eastAsia="zh-CN"/>
        </w:rPr>
        <w:t>旗号结成了反动协定。</w:t>
      </w:r>
    </w:p>
    <w:p w14:paraId="283BA876" w14:textId="77777777" w:rsidR="00796FB8" w:rsidRDefault="00F5081B">
      <w:pPr>
        <w:rPr>
          <w:lang w:eastAsia="zh-CN"/>
        </w:rPr>
      </w:pPr>
      <w:r>
        <w:rPr>
          <w:color w:val="BE0003"/>
          <w:lang w:eastAsia="zh-CN"/>
        </w:rPr>
        <w:t>B.</w:t>
      </w:r>
      <w:r>
        <w:rPr>
          <w:color w:val="BE0003"/>
          <w:lang w:eastAsia="zh-CN"/>
        </w:rPr>
        <w:t>反共产国际协定</w:t>
      </w:r>
    </w:p>
    <w:p w14:paraId="13BA7FDA" w14:textId="77777777" w:rsidR="00796FB8" w:rsidRDefault="00F5081B">
      <w:pPr>
        <w:rPr>
          <w:lang w:eastAsia="zh-CN"/>
        </w:rPr>
      </w:pPr>
      <w:r>
        <w:rPr>
          <w:lang w:eastAsia="zh-CN"/>
        </w:rPr>
        <w:t>61</w:t>
      </w:r>
      <w:r>
        <w:rPr>
          <w:lang w:eastAsia="zh-CN"/>
        </w:rPr>
        <w:t>、以国共合作为基础的抗日民族统一战线正式形成的标志是（</w:t>
      </w:r>
      <w:r>
        <w:rPr>
          <w:lang w:eastAsia="zh-CN"/>
        </w:rPr>
        <w:t xml:space="preserve"> </w:t>
      </w:r>
      <w:r>
        <w:rPr>
          <w:lang w:eastAsia="zh-CN"/>
        </w:rPr>
        <w:t>）。</w:t>
      </w:r>
    </w:p>
    <w:p w14:paraId="74C77E85" w14:textId="77777777" w:rsidR="00796FB8" w:rsidRDefault="00F5081B">
      <w:pPr>
        <w:rPr>
          <w:lang w:eastAsia="zh-CN"/>
        </w:rPr>
      </w:pPr>
      <w:r>
        <w:rPr>
          <w:color w:val="BE0003"/>
          <w:lang w:eastAsia="zh-CN"/>
        </w:rPr>
        <w:t>C.</w:t>
      </w:r>
      <w:r>
        <w:rPr>
          <w:color w:val="BE0003"/>
          <w:lang w:eastAsia="zh-CN"/>
        </w:rPr>
        <w:t>国民党公布了合作宣言和蒋介石发表承认中共合法地位的谈话</w:t>
      </w:r>
    </w:p>
    <w:p w14:paraId="244DBA97" w14:textId="77777777" w:rsidR="00796FB8" w:rsidRDefault="00F5081B">
      <w:pPr>
        <w:rPr>
          <w:lang w:eastAsia="zh-CN"/>
        </w:rPr>
      </w:pPr>
      <w:r>
        <w:rPr>
          <w:lang w:eastAsia="zh-CN"/>
        </w:rPr>
        <w:t>62</w:t>
      </w:r>
      <w:r>
        <w:rPr>
          <w:lang w:eastAsia="zh-CN"/>
        </w:rPr>
        <w:t>、日本首相田中义一召开</w:t>
      </w:r>
      <w:r>
        <w:rPr>
          <w:lang w:eastAsia="zh-CN"/>
        </w:rPr>
        <w:t>“</w:t>
      </w:r>
      <w:r>
        <w:rPr>
          <w:lang w:eastAsia="zh-CN"/>
        </w:rPr>
        <w:t>（</w:t>
      </w:r>
      <w:r>
        <w:rPr>
          <w:lang w:eastAsia="zh-CN"/>
        </w:rPr>
        <w:t xml:space="preserve"> </w:t>
      </w:r>
      <w:r>
        <w:rPr>
          <w:lang w:eastAsia="zh-CN"/>
        </w:rPr>
        <w:t>）</w:t>
      </w:r>
      <w:r>
        <w:rPr>
          <w:lang w:eastAsia="zh-CN"/>
        </w:rPr>
        <w:t>”</w:t>
      </w:r>
      <w:r>
        <w:rPr>
          <w:lang w:eastAsia="zh-CN"/>
        </w:rPr>
        <w:t>，宣示了《对华政策纲要》，企图把</w:t>
      </w:r>
      <w:r>
        <w:rPr>
          <w:lang w:eastAsia="zh-CN"/>
        </w:rPr>
        <w:t>“</w:t>
      </w:r>
      <w:r>
        <w:rPr>
          <w:lang w:eastAsia="zh-CN"/>
        </w:rPr>
        <w:t>满蒙</w:t>
      </w:r>
      <w:r>
        <w:rPr>
          <w:lang w:eastAsia="zh-CN"/>
        </w:rPr>
        <w:t>”</w:t>
      </w:r>
      <w:r>
        <w:rPr>
          <w:lang w:eastAsia="zh-CN"/>
        </w:rPr>
        <w:t>从中国本土测地分割出去，并决心为之付诸武力。</w:t>
      </w:r>
    </w:p>
    <w:p w14:paraId="54FBF983" w14:textId="77777777" w:rsidR="00796FB8" w:rsidRDefault="00F5081B">
      <w:pPr>
        <w:rPr>
          <w:lang w:eastAsia="zh-CN"/>
        </w:rPr>
      </w:pPr>
      <w:r>
        <w:rPr>
          <w:color w:val="BE0003"/>
          <w:lang w:eastAsia="zh-CN"/>
        </w:rPr>
        <w:lastRenderedPageBreak/>
        <w:t>B.</w:t>
      </w:r>
      <w:r>
        <w:rPr>
          <w:color w:val="BE0003"/>
          <w:lang w:eastAsia="zh-CN"/>
        </w:rPr>
        <w:t>东方会议</w:t>
      </w:r>
    </w:p>
    <w:p w14:paraId="619FFB71" w14:textId="77777777" w:rsidR="00796FB8" w:rsidRDefault="00F5081B">
      <w:pPr>
        <w:rPr>
          <w:lang w:eastAsia="zh-CN"/>
        </w:rPr>
      </w:pPr>
      <w:r>
        <w:rPr>
          <w:lang w:eastAsia="zh-CN"/>
        </w:rPr>
        <w:t>63</w:t>
      </w:r>
      <w:r>
        <w:rPr>
          <w:lang w:eastAsia="zh-CN"/>
        </w:rPr>
        <w:t>、全国抗日民族统一战线初步形成的标志是（</w:t>
      </w:r>
      <w:r>
        <w:rPr>
          <w:lang w:eastAsia="zh-CN"/>
        </w:rPr>
        <w:t xml:space="preserve"> </w:t>
      </w:r>
      <w:r>
        <w:rPr>
          <w:lang w:eastAsia="zh-CN"/>
        </w:rPr>
        <w:t>）。</w:t>
      </w:r>
    </w:p>
    <w:p w14:paraId="517E0A9F" w14:textId="77777777" w:rsidR="00796FB8" w:rsidRDefault="00F5081B">
      <w:pPr>
        <w:rPr>
          <w:lang w:eastAsia="zh-CN"/>
        </w:rPr>
      </w:pPr>
      <w:r>
        <w:rPr>
          <w:color w:val="BE0003"/>
          <w:lang w:eastAsia="zh-CN"/>
        </w:rPr>
        <w:t>B.</w:t>
      </w:r>
      <w:r>
        <w:rPr>
          <w:color w:val="BE0003"/>
          <w:lang w:eastAsia="zh-CN"/>
        </w:rPr>
        <w:t>西安事变</w:t>
      </w:r>
    </w:p>
    <w:p w14:paraId="6B6A572B" w14:textId="77777777" w:rsidR="00796FB8" w:rsidRDefault="00F5081B">
      <w:pPr>
        <w:rPr>
          <w:lang w:eastAsia="zh-CN"/>
        </w:rPr>
      </w:pPr>
      <w:r>
        <w:rPr>
          <w:lang w:eastAsia="zh-CN"/>
        </w:rPr>
        <w:t>64</w:t>
      </w:r>
      <w:r>
        <w:rPr>
          <w:lang w:eastAsia="zh-CN"/>
        </w:rPr>
        <w:t>、日本天皇裕仁以广播</w:t>
      </w:r>
      <w:r>
        <w:rPr>
          <w:lang w:eastAsia="zh-CN"/>
        </w:rPr>
        <w:t>“</w:t>
      </w:r>
      <w:r>
        <w:rPr>
          <w:lang w:eastAsia="zh-CN"/>
        </w:rPr>
        <w:t>终战诏书</w:t>
      </w:r>
      <w:r>
        <w:rPr>
          <w:lang w:eastAsia="zh-CN"/>
        </w:rPr>
        <w:t>”</w:t>
      </w:r>
      <w:r>
        <w:rPr>
          <w:lang w:eastAsia="zh-CN"/>
        </w:rPr>
        <w:t>的形式宣布接受波茨坦公告的时间是（</w:t>
      </w:r>
      <w:r>
        <w:rPr>
          <w:lang w:eastAsia="zh-CN"/>
        </w:rPr>
        <w:t xml:space="preserve"> </w:t>
      </w:r>
      <w:r>
        <w:rPr>
          <w:lang w:eastAsia="zh-CN"/>
        </w:rPr>
        <w:t>）。</w:t>
      </w:r>
    </w:p>
    <w:p w14:paraId="699EEB8E" w14:textId="77777777" w:rsidR="00796FB8" w:rsidRDefault="00F5081B">
      <w:pPr>
        <w:rPr>
          <w:lang w:eastAsia="zh-CN"/>
        </w:rPr>
      </w:pPr>
      <w:r>
        <w:rPr>
          <w:color w:val="BE0003"/>
          <w:lang w:eastAsia="zh-CN"/>
        </w:rPr>
        <w:t>A.16664</w:t>
      </w:r>
    </w:p>
    <w:p w14:paraId="10BF85D3" w14:textId="77777777" w:rsidR="00796FB8" w:rsidRDefault="00F5081B">
      <w:pPr>
        <w:rPr>
          <w:lang w:eastAsia="zh-CN"/>
        </w:rPr>
      </w:pPr>
      <w:r>
        <w:rPr>
          <w:lang w:eastAsia="zh-CN"/>
        </w:rPr>
        <w:t>65</w:t>
      </w:r>
      <w:r>
        <w:rPr>
          <w:lang w:eastAsia="zh-CN"/>
        </w:rPr>
        <w:t>、毛泽东在《论持久战》中指出，抗日战争要经过的三个阶段是（</w:t>
      </w:r>
      <w:r>
        <w:rPr>
          <w:lang w:eastAsia="zh-CN"/>
        </w:rPr>
        <w:t xml:space="preserve"> </w:t>
      </w:r>
      <w:r>
        <w:rPr>
          <w:lang w:eastAsia="zh-CN"/>
        </w:rPr>
        <w:t>）。</w:t>
      </w:r>
    </w:p>
    <w:p w14:paraId="1E7D9DF6" w14:textId="77777777" w:rsidR="00796FB8" w:rsidRDefault="00F5081B">
      <w:pPr>
        <w:rPr>
          <w:lang w:eastAsia="zh-CN"/>
        </w:rPr>
      </w:pPr>
      <w:r>
        <w:rPr>
          <w:color w:val="BE0003"/>
          <w:lang w:eastAsia="zh-CN"/>
        </w:rPr>
        <w:t>A.</w:t>
      </w:r>
      <w:r>
        <w:rPr>
          <w:color w:val="BE0003"/>
          <w:lang w:eastAsia="zh-CN"/>
        </w:rPr>
        <w:t>战略相持</w:t>
      </w:r>
    </w:p>
    <w:p w14:paraId="5421A395" w14:textId="77777777" w:rsidR="00796FB8" w:rsidRDefault="00F5081B">
      <w:pPr>
        <w:rPr>
          <w:lang w:eastAsia="zh-CN"/>
        </w:rPr>
      </w:pPr>
      <w:r>
        <w:rPr>
          <w:color w:val="BE0003"/>
          <w:lang w:eastAsia="zh-CN"/>
        </w:rPr>
        <w:t>B.</w:t>
      </w:r>
      <w:r>
        <w:rPr>
          <w:color w:val="BE0003"/>
          <w:lang w:eastAsia="zh-CN"/>
        </w:rPr>
        <w:t>战略反攻</w:t>
      </w:r>
    </w:p>
    <w:p w14:paraId="298D7454" w14:textId="77777777" w:rsidR="00796FB8" w:rsidRDefault="00F5081B">
      <w:pPr>
        <w:rPr>
          <w:lang w:eastAsia="zh-CN"/>
        </w:rPr>
      </w:pPr>
      <w:r>
        <w:rPr>
          <w:color w:val="BE0003"/>
          <w:lang w:eastAsia="zh-CN"/>
        </w:rPr>
        <w:t>C.</w:t>
      </w:r>
      <w:r>
        <w:rPr>
          <w:color w:val="BE0003"/>
          <w:lang w:eastAsia="zh-CN"/>
        </w:rPr>
        <w:t>战略防御</w:t>
      </w:r>
    </w:p>
    <w:p w14:paraId="32B49541" w14:textId="77777777" w:rsidR="00796FB8" w:rsidRDefault="00F5081B">
      <w:pPr>
        <w:rPr>
          <w:lang w:eastAsia="zh-CN"/>
        </w:rPr>
      </w:pPr>
      <w:r>
        <w:rPr>
          <w:lang w:eastAsia="zh-CN"/>
        </w:rPr>
        <w:t>66</w:t>
      </w:r>
      <w:r>
        <w:rPr>
          <w:lang w:eastAsia="zh-CN"/>
        </w:rPr>
        <w:t>、以国共两党第二次合作为基础的抗日民族统一战线正式形成的标志是（</w:t>
      </w:r>
      <w:r>
        <w:rPr>
          <w:lang w:eastAsia="zh-CN"/>
        </w:rPr>
        <w:t xml:space="preserve"> </w:t>
      </w:r>
      <w:r>
        <w:rPr>
          <w:lang w:eastAsia="zh-CN"/>
        </w:rPr>
        <w:t>）。</w:t>
      </w:r>
    </w:p>
    <w:p w14:paraId="54CEB72D" w14:textId="77777777" w:rsidR="00796FB8" w:rsidRDefault="00F5081B">
      <w:pPr>
        <w:rPr>
          <w:lang w:eastAsia="zh-CN"/>
        </w:rPr>
      </w:pPr>
      <w:r>
        <w:rPr>
          <w:color w:val="BE0003"/>
          <w:lang w:eastAsia="zh-CN"/>
        </w:rPr>
        <w:t>B.1937</w:t>
      </w:r>
      <w:r>
        <w:rPr>
          <w:color w:val="BE0003"/>
          <w:lang w:eastAsia="zh-CN"/>
        </w:rPr>
        <w:t>年蒋介石发表承认共产党合法地位的谈话</w:t>
      </w:r>
    </w:p>
    <w:p w14:paraId="19562E04" w14:textId="77777777" w:rsidR="00796FB8" w:rsidRDefault="00F5081B">
      <w:pPr>
        <w:rPr>
          <w:lang w:eastAsia="zh-CN"/>
        </w:rPr>
      </w:pPr>
      <w:r>
        <w:rPr>
          <w:color w:val="BE0003"/>
          <w:lang w:eastAsia="zh-CN"/>
        </w:rPr>
        <w:t>C.</w:t>
      </w:r>
      <w:r>
        <w:rPr>
          <w:color w:val="BE0003"/>
          <w:lang w:eastAsia="zh-CN"/>
        </w:rPr>
        <w:t>国民党</w:t>
      </w:r>
      <w:r>
        <w:rPr>
          <w:color w:val="BE0003"/>
          <w:lang w:eastAsia="zh-CN"/>
        </w:rPr>
        <w:t>中央通讯社发表《中国共产党为公布国共合作宣言》</w:t>
      </w:r>
    </w:p>
    <w:p w14:paraId="1A2FFBD0" w14:textId="77777777" w:rsidR="00796FB8" w:rsidRDefault="00F5081B">
      <w:pPr>
        <w:rPr>
          <w:lang w:eastAsia="zh-CN"/>
        </w:rPr>
      </w:pPr>
      <w:r>
        <w:rPr>
          <w:lang w:eastAsia="zh-CN"/>
        </w:rPr>
        <w:t>67</w:t>
      </w:r>
      <w:r>
        <w:rPr>
          <w:lang w:eastAsia="zh-CN"/>
        </w:rPr>
        <w:t>、下列关于抗日战争胜利原因的表述正确的是（</w:t>
      </w:r>
      <w:r>
        <w:rPr>
          <w:lang w:eastAsia="zh-CN"/>
        </w:rPr>
        <w:t xml:space="preserve"> </w:t>
      </w:r>
      <w:r>
        <w:rPr>
          <w:lang w:eastAsia="zh-CN"/>
        </w:rPr>
        <w:t>）。</w:t>
      </w:r>
    </w:p>
    <w:p w14:paraId="3DDC226B" w14:textId="77777777" w:rsidR="00796FB8" w:rsidRDefault="00F5081B">
      <w:pPr>
        <w:rPr>
          <w:lang w:eastAsia="zh-CN"/>
        </w:rPr>
      </w:pPr>
      <w:r>
        <w:rPr>
          <w:color w:val="BE0003"/>
          <w:lang w:eastAsia="zh-CN"/>
        </w:rPr>
        <w:t>A.</w:t>
      </w:r>
      <w:r>
        <w:rPr>
          <w:color w:val="BE0003"/>
          <w:lang w:eastAsia="zh-CN"/>
        </w:rPr>
        <w:t>国民党正面战场的抗战</w:t>
      </w:r>
    </w:p>
    <w:p w14:paraId="41214421" w14:textId="77777777" w:rsidR="00796FB8" w:rsidRDefault="00F5081B">
      <w:pPr>
        <w:rPr>
          <w:lang w:eastAsia="zh-CN"/>
        </w:rPr>
      </w:pPr>
      <w:r>
        <w:rPr>
          <w:color w:val="BE0003"/>
          <w:lang w:eastAsia="zh-CN"/>
        </w:rPr>
        <w:t>B.</w:t>
      </w:r>
      <w:r>
        <w:rPr>
          <w:color w:val="BE0003"/>
          <w:lang w:eastAsia="zh-CN"/>
        </w:rPr>
        <w:t>世界各国人民的支援</w:t>
      </w:r>
    </w:p>
    <w:p w14:paraId="343F76FD" w14:textId="77777777" w:rsidR="00796FB8" w:rsidRDefault="00F5081B">
      <w:pPr>
        <w:rPr>
          <w:lang w:eastAsia="zh-CN"/>
        </w:rPr>
      </w:pPr>
      <w:r>
        <w:rPr>
          <w:color w:val="BE0003"/>
          <w:lang w:eastAsia="zh-CN"/>
        </w:rPr>
        <w:t>C.</w:t>
      </w:r>
      <w:r>
        <w:rPr>
          <w:color w:val="BE0003"/>
          <w:lang w:eastAsia="zh-CN"/>
        </w:rPr>
        <w:t>中共坚持实行全面的抗战路线</w:t>
      </w:r>
    </w:p>
    <w:p w14:paraId="01C488F4" w14:textId="77777777" w:rsidR="00796FB8" w:rsidRDefault="00F5081B">
      <w:pPr>
        <w:rPr>
          <w:lang w:eastAsia="zh-CN"/>
        </w:rPr>
      </w:pPr>
      <w:r>
        <w:rPr>
          <w:color w:val="BE0003"/>
          <w:lang w:eastAsia="zh-CN"/>
        </w:rPr>
        <w:t>D.</w:t>
      </w:r>
      <w:r>
        <w:rPr>
          <w:color w:val="BE0003"/>
          <w:lang w:eastAsia="zh-CN"/>
        </w:rPr>
        <w:t>苏联出兵东北</w:t>
      </w:r>
    </w:p>
    <w:p w14:paraId="6BC69F3A" w14:textId="77777777" w:rsidR="00796FB8" w:rsidRDefault="00F5081B">
      <w:pPr>
        <w:rPr>
          <w:lang w:eastAsia="zh-CN"/>
        </w:rPr>
      </w:pPr>
      <w:r>
        <w:rPr>
          <w:lang w:eastAsia="zh-CN"/>
        </w:rPr>
        <w:t>68</w:t>
      </w:r>
      <w:r>
        <w:rPr>
          <w:lang w:eastAsia="zh-CN"/>
        </w:rPr>
        <w:t>、皖南事变中遇难的新四军将领有（</w:t>
      </w:r>
      <w:r>
        <w:rPr>
          <w:lang w:eastAsia="zh-CN"/>
        </w:rPr>
        <w:t xml:space="preserve"> </w:t>
      </w:r>
      <w:r>
        <w:rPr>
          <w:lang w:eastAsia="zh-CN"/>
        </w:rPr>
        <w:t>）。</w:t>
      </w:r>
    </w:p>
    <w:p w14:paraId="3DD762D1" w14:textId="77777777" w:rsidR="00796FB8" w:rsidRDefault="00F5081B">
      <w:pPr>
        <w:rPr>
          <w:lang w:eastAsia="zh-CN"/>
        </w:rPr>
      </w:pPr>
      <w:r>
        <w:rPr>
          <w:color w:val="BE0003"/>
          <w:lang w:eastAsia="zh-CN"/>
        </w:rPr>
        <w:t>A.</w:t>
      </w:r>
      <w:r>
        <w:rPr>
          <w:color w:val="BE0003"/>
          <w:lang w:eastAsia="zh-CN"/>
        </w:rPr>
        <w:t>周子昆</w:t>
      </w:r>
    </w:p>
    <w:p w14:paraId="0AF6C851" w14:textId="77777777" w:rsidR="00796FB8" w:rsidRDefault="00F5081B">
      <w:pPr>
        <w:rPr>
          <w:lang w:eastAsia="zh-CN"/>
        </w:rPr>
      </w:pPr>
      <w:r>
        <w:rPr>
          <w:color w:val="BE0003"/>
          <w:lang w:eastAsia="zh-CN"/>
        </w:rPr>
        <w:t>B.</w:t>
      </w:r>
      <w:r>
        <w:rPr>
          <w:color w:val="BE0003"/>
          <w:lang w:eastAsia="zh-CN"/>
        </w:rPr>
        <w:t>项英</w:t>
      </w:r>
    </w:p>
    <w:p w14:paraId="386F7D7B" w14:textId="77777777" w:rsidR="00796FB8" w:rsidRDefault="00F5081B">
      <w:pPr>
        <w:rPr>
          <w:lang w:eastAsia="zh-CN"/>
        </w:rPr>
      </w:pPr>
      <w:r>
        <w:rPr>
          <w:color w:val="BE0003"/>
          <w:lang w:eastAsia="zh-CN"/>
        </w:rPr>
        <w:t>C.</w:t>
      </w:r>
      <w:r>
        <w:rPr>
          <w:color w:val="BE0003"/>
          <w:lang w:eastAsia="zh-CN"/>
        </w:rPr>
        <w:t>袁国平</w:t>
      </w:r>
    </w:p>
    <w:p w14:paraId="282D980C" w14:textId="77777777" w:rsidR="00796FB8" w:rsidRDefault="00F5081B">
      <w:pPr>
        <w:rPr>
          <w:lang w:eastAsia="zh-CN"/>
        </w:rPr>
      </w:pPr>
      <w:r>
        <w:rPr>
          <w:lang w:eastAsia="zh-CN"/>
        </w:rPr>
        <w:t>69</w:t>
      </w:r>
      <w:r>
        <w:rPr>
          <w:lang w:eastAsia="zh-CN"/>
        </w:rPr>
        <w:t>、在战略防御阶段，国民党军队组织了一系列大战役是（</w:t>
      </w:r>
      <w:r>
        <w:rPr>
          <w:lang w:eastAsia="zh-CN"/>
        </w:rPr>
        <w:t xml:space="preserve"> </w:t>
      </w:r>
      <w:r>
        <w:rPr>
          <w:lang w:eastAsia="zh-CN"/>
        </w:rPr>
        <w:t>）。</w:t>
      </w:r>
    </w:p>
    <w:p w14:paraId="782EDF52" w14:textId="77777777" w:rsidR="00796FB8" w:rsidRDefault="00F5081B">
      <w:pPr>
        <w:rPr>
          <w:lang w:eastAsia="zh-CN"/>
        </w:rPr>
      </w:pPr>
      <w:r>
        <w:rPr>
          <w:color w:val="BE0003"/>
          <w:lang w:eastAsia="zh-CN"/>
        </w:rPr>
        <w:t>A.</w:t>
      </w:r>
      <w:r>
        <w:rPr>
          <w:color w:val="BE0003"/>
          <w:lang w:eastAsia="zh-CN"/>
        </w:rPr>
        <w:t>忻口会战</w:t>
      </w:r>
    </w:p>
    <w:p w14:paraId="393A3A43" w14:textId="77777777" w:rsidR="00796FB8" w:rsidRDefault="00F5081B">
      <w:pPr>
        <w:rPr>
          <w:lang w:eastAsia="zh-CN"/>
        </w:rPr>
      </w:pPr>
      <w:r>
        <w:rPr>
          <w:color w:val="BE0003"/>
          <w:lang w:eastAsia="zh-CN"/>
        </w:rPr>
        <w:t>B.</w:t>
      </w:r>
      <w:r>
        <w:rPr>
          <w:color w:val="BE0003"/>
          <w:lang w:eastAsia="zh-CN"/>
        </w:rPr>
        <w:t>淞沪会战</w:t>
      </w:r>
    </w:p>
    <w:p w14:paraId="09D9DE5B" w14:textId="77777777" w:rsidR="00796FB8" w:rsidRDefault="00F5081B">
      <w:pPr>
        <w:rPr>
          <w:lang w:eastAsia="zh-CN"/>
        </w:rPr>
      </w:pPr>
      <w:r>
        <w:rPr>
          <w:color w:val="BE0003"/>
          <w:lang w:eastAsia="zh-CN"/>
        </w:rPr>
        <w:t>C.</w:t>
      </w:r>
      <w:r>
        <w:rPr>
          <w:color w:val="BE0003"/>
          <w:lang w:eastAsia="zh-CN"/>
        </w:rPr>
        <w:t>徐州会战</w:t>
      </w:r>
    </w:p>
    <w:p w14:paraId="0633FD83" w14:textId="77777777" w:rsidR="00796FB8" w:rsidRDefault="00F5081B">
      <w:pPr>
        <w:rPr>
          <w:lang w:eastAsia="zh-CN"/>
        </w:rPr>
      </w:pPr>
      <w:r>
        <w:rPr>
          <w:color w:val="BE0003"/>
          <w:lang w:eastAsia="zh-CN"/>
        </w:rPr>
        <w:lastRenderedPageBreak/>
        <w:t>D.</w:t>
      </w:r>
      <w:r>
        <w:rPr>
          <w:color w:val="BE0003"/>
          <w:lang w:eastAsia="zh-CN"/>
        </w:rPr>
        <w:t>武汉会战</w:t>
      </w:r>
    </w:p>
    <w:p w14:paraId="139143C3" w14:textId="77777777" w:rsidR="00796FB8" w:rsidRDefault="00F5081B">
      <w:pPr>
        <w:rPr>
          <w:lang w:eastAsia="zh-CN"/>
        </w:rPr>
      </w:pPr>
      <w:r>
        <w:rPr>
          <w:lang w:eastAsia="zh-CN"/>
        </w:rPr>
        <w:t>70</w:t>
      </w:r>
      <w:r>
        <w:rPr>
          <w:lang w:eastAsia="zh-CN"/>
        </w:rPr>
        <w:t>、在敌后军民的艰苦抗战中，涌现了无数可歌可泣的民族英雄，他们是（</w:t>
      </w:r>
      <w:r>
        <w:rPr>
          <w:lang w:eastAsia="zh-CN"/>
        </w:rPr>
        <w:t xml:space="preserve"> </w:t>
      </w:r>
      <w:r>
        <w:rPr>
          <w:lang w:eastAsia="zh-CN"/>
        </w:rPr>
        <w:t>）。</w:t>
      </w:r>
    </w:p>
    <w:p w14:paraId="46E15A05" w14:textId="77777777" w:rsidR="00796FB8" w:rsidRDefault="00F5081B">
      <w:pPr>
        <w:rPr>
          <w:lang w:eastAsia="zh-CN"/>
        </w:rPr>
      </w:pPr>
      <w:r>
        <w:rPr>
          <w:color w:val="BE0003"/>
          <w:lang w:eastAsia="zh-CN"/>
        </w:rPr>
        <w:t>A.</w:t>
      </w:r>
      <w:r>
        <w:rPr>
          <w:color w:val="BE0003"/>
          <w:lang w:eastAsia="zh-CN"/>
        </w:rPr>
        <w:t>左权</w:t>
      </w:r>
    </w:p>
    <w:p w14:paraId="4E4744E9" w14:textId="77777777" w:rsidR="00796FB8" w:rsidRDefault="00F5081B">
      <w:pPr>
        <w:rPr>
          <w:lang w:eastAsia="zh-CN"/>
        </w:rPr>
      </w:pPr>
      <w:r>
        <w:rPr>
          <w:color w:val="BE0003"/>
          <w:lang w:eastAsia="zh-CN"/>
        </w:rPr>
        <w:t>B.</w:t>
      </w:r>
      <w:r>
        <w:rPr>
          <w:color w:val="BE0003"/>
          <w:lang w:eastAsia="zh-CN"/>
        </w:rPr>
        <w:t>赵尚志</w:t>
      </w:r>
    </w:p>
    <w:p w14:paraId="1F2B8958" w14:textId="77777777" w:rsidR="00796FB8" w:rsidRDefault="00F5081B">
      <w:pPr>
        <w:rPr>
          <w:lang w:eastAsia="zh-CN"/>
        </w:rPr>
      </w:pPr>
      <w:r>
        <w:rPr>
          <w:color w:val="BE0003"/>
          <w:lang w:eastAsia="zh-CN"/>
        </w:rPr>
        <w:t>C.</w:t>
      </w:r>
      <w:r>
        <w:rPr>
          <w:color w:val="BE0003"/>
          <w:lang w:eastAsia="zh-CN"/>
        </w:rPr>
        <w:t>杨靖宇</w:t>
      </w:r>
    </w:p>
    <w:p w14:paraId="6440C19E" w14:textId="77777777" w:rsidR="00796FB8" w:rsidRDefault="00F5081B">
      <w:pPr>
        <w:rPr>
          <w:lang w:eastAsia="zh-CN"/>
        </w:rPr>
      </w:pPr>
      <w:r>
        <w:rPr>
          <w:color w:val="BE0003"/>
          <w:lang w:eastAsia="zh-CN"/>
        </w:rPr>
        <w:t>D.</w:t>
      </w:r>
      <w:r>
        <w:rPr>
          <w:color w:val="BE0003"/>
          <w:lang w:eastAsia="zh-CN"/>
        </w:rPr>
        <w:t>彭雪枫</w:t>
      </w:r>
    </w:p>
    <w:p w14:paraId="2350C3A2" w14:textId="77777777" w:rsidR="00796FB8" w:rsidRDefault="00F5081B">
      <w:pPr>
        <w:rPr>
          <w:lang w:eastAsia="zh-CN"/>
        </w:rPr>
      </w:pPr>
      <w:r>
        <w:rPr>
          <w:lang w:eastAsia="zh-CN"/>
        </w:rPr>
        <w:t>71</w:t>
      </w:r>
      <w:r>
        <w:rPr>
          <w:lang w:eastAsia="zh-CN"/>
        </w:rPr>
        <w:t>、</w:t>
      </w:r>
      <w:r>
        <w:rPr>
          <w:lang w:eastAsia="zh-CN"/>
        </w:rPr>
        <w:t>1939</w:t>
      </w:r>
      <w:r>
        <w:rPr>
          <w:lang w:eastAsia="zh-CN"/>
        </w:rPr>
        <w:t>年</w:t>
      </w:r>
      <w:r>
        <w:rPr>
          <w:lang w:eastAsia="zh-CN"/>
        </w:rPr>
        <w:t>7</w:t>
      </w:r>
      <w:r>
        <w:rPr>
          <w:lang w:eastAsia="zh-CN"/>
        </w:rPr>
        <w:t>月，针对蒋介石消极抗日、积极反共，中国共产党明确提出的政治方针是（</w:t>
      </w:r>
      <w:r>
        <w:rPr>
          <w:lang w:eastAsia="zh-CN"/>
        </w:rPr>
        <w:t xml:space="preserve"> </w:t>
      </w:r>
      <w:r>
        <w:rPr>
          <w:lang w:eastAsia="zh-CN"/>
        </w:rPr>
        <w:t>）。</w:t>
      </w:r>
    </w:p>
    <w:p w14:paraId="6C6DF3A4" w14:textId="77777777" w:rsidR="00796FB8" w:rsidRDefault="00F5081B">
      <w:pPr>
        <w:rPr>
          <w:lang w:eastAsia="zh-CN"/>
        </w:rPr>
      </w:pPr>
      <w:r>
        <w:rPr>
          <w:color w:val="BE0003"/>
          <w:lang w:eastAsia="zh-CN"/>
        </w:rPr>
        <w:t>A.</w:t>
      </w:r>
      <w:r>
        <w:rPr>
          <w:color w:val="BE0003"/>
          <w:lang w:eastAsia="zh-CN"/>
        </w:rPr>
        <w:t>坚持抗战，反对妥协</w:t>
      </w:r>
    </w:p>
    <w:p w14:paraId="5128D9F5" w14:textId="77777777" w:rsidR="00796FB8" w:rsidRDefault="00F5081B">
      <w:pPr>
        <w:rPr>
          <w:lang w:eastAsia="zh-CN"/>
        </w:rPr>
      </w:pPr>
      <w:r>
        <w:rPr>
          <w:color w:val="BE0003"/>
          <w:lang w:eastAsia="zh-CN"/>
        </w:rPr>
        <w:t>B.</w:t>
      </w:r>
      <w:r>
        <w:rPr>
          <w:color w:val="BE0003"/>
          <w:lang w:eastAsia="zh-CN"/>
        </w:rPr>
        <w:t>坚持团结，反对分裂</w:t>
      </w:r>
    </w:p>
    <w:p w14:paraId="273E5DC1" w14:textId="77777777" w:rsidR="00796FB8" w:rsidRDefault="00F5081B">
      <w:pPr>
        <w:rPr>
          <w:lang w:eastAsia="zh-CN"/>
        </w:rPr>
      </w:pPr>
      <w:r>
        <w:rPr>
          <w:color w:val="BE0003"/>
          <w:lang w:eastAsia="zh-CN"/>
        </w:rPr>
        <w:t>C.</w:t>
      </w:r>
      <w:r>
        <w:rPr>
          <w:color w:val="BE0003"/>
          <w:lang w:eastAsia="zh-CN"/>
        </w:rPr>
        <w:t>坚持进步，反对倒退</w:t>
      </w:r>
    </w:p>
    <w:p w14:paraId="1E9F6F1C" w14:textId="77777777" w:rsidR="00796FB8" w:rsidRDefault="00F5081B">
      <w:pPr>
        <w:rPr>
          <w:lang w:eastAsia="zh-CN"/>
        </w:rPr>
      </w:pPr>
      <w:r>
        <w:rPr>
          <w:lang w:eastAsia="zh-CN"/>
        </w:rPr>
        <w:t>72</w:t>
      </w:r>
      <w:r>
        <w:rPr>
          <w:lang w:eastAsia="zh-CN"/>
        </w:rPr>
        <w:t>、</w:t>
      </w:r>
      <w:r>
        <w:rPr>
          <w:lang w:eastAsia="zh-CN"/>
        </w:rPr>
        <w:t>1935</w:t>
      </w:r>
      <w:r>
        <w:rPr>
          <w:lang w:eastAsia="zh-CN"/>
        </w:rPr>
        <w:t>年，日本在华北策动一系列事端，使中国政府在（</w:t>
      </w:r>
      <w:r>
        <w:rPr>
          <w:lang w:eastAsia="zh-CN"/>
        </w:rPr>
        <w:t xml:space="preserve"> </w:t>
      </w:r>
      <w:r>
        <w:rPr>
          <w:lang w:eastAsia="zh-CN"/>
        </w:rPr>
        <w:t>）两省的主权大部丧失，华北成为日军可以自由出入的</w:t>
      </w:r>
      <w:r>
        <w:rPr>
          <w:lang w:eastAsia="zh-CN"/>
        </w:rPr>
        <w:t>“</w:t>
      </w:r>
      <w:r>
        <w:rPr>
          <w:lang w:eastAsia="zh-CN"/>
        </w:rPr>
        <w:t>真空地带</w:t>
      </w:r>
      <w:r>
        <w:rPr>
          <w:lang w:eastAsia="zh-CN"/>
        </w:rPr>
        <w:t>”</w:t>
      </w:r>
      <w:r>
        <w:rPr>
          <w:lang w:eastAsia="zh-CN"/>
        </w:rPr>
        <w:t>。</w:t>
      </w:r>
    </w:p>
    <w:p w14:paraId="65764F46" w14:textId="77777777" w:rsidR="00796FB8" w:rsidRDefault="00F5081B">
      <w:pPr>
        <w:rPr>
          <w:lang w:eastAsia="zh-CN"/>
        </w:rPr>
      </w:pPr>
      <w:r>
        <w:rPr>
          <w:color w:val="BE0003"/>
          <w:lang w:eastAsia="zh-CN"/>
        </w:rPr>
        <w:t>B.</w:t>
      </w:r>
      <w:r>
        <w:rPr>
          <w:color w:val="BE0003"/>
          <w:lang w:eastAsia="zh-CN"/>
        </w:rPr>
        <w:t>河北</w:t>
      </w:r>
    </w:p>
    <w:p w14:paraId="06CC22ED" w14:textId="77777777" w:rsidR="00796FB8" w:rsidRDefault="00F5081B">
      <w:pPr>
        <w:rPr>
          <w:lang w:eastAsia="zh-CN"/>
        </w:rPr>
      </w:pPr>
      <w:r>
        <w:rPr>
          <w:color w:val="BE0003"/>
          <w:lang w:eastAsia="zh-CN"/>
        </w:rPr>
        <w:t>C.</w:t>
      </w:r>
      <w:r>
        <w:rPr>
          <w:color w:val="BE0003"/>
          <w:lang w:eastAsia="zh-CN"/>
        </w:rPr>
        <w:t>察哈尔</w:t>
      </w:r>
    </w:p>
    <w:p w14:paraId="60648030" w14:textId="77777777" w:rsidR="00796FB8" w:rsidRDefault="00F5081B">
      <w:pPr>
        <w:rPr>
          <w:lang w:eastAsia="zh-CN"/>
        </w:rPr>
      </w:pPr>
      <w:r>
        <w:rPr>
          <w:lang w:eastAsia="zh-CN"/>
        </w:rPr>
        <w:t>73</w:t>
      </w:r>
      <w:r>
        <w:rPr>
          <w:lang w:eastAsia="zh-CN"/>
        </w:rPr>
        <w:t>、</w:t>
      </w:r>
      <w:r>
        <w:rPr>
          <w:lang w:eastAsia="zh-CN"/>
        </w:rPr>
        <w:t>1938</w:t>
      </w:r>
      <w:r>
        <w:rPr>
          <w:lang w:eastAsia="zh-CN"/>
        </w:rPr>
        <w:t>年</w:t>
      </w:r>
      <w:r>
        <w:rPr>
          <w:lang w:eastAsia="zh-CN"/>
        </w:rPr>
        <w:t>9</w:t>
      </w:r>
      <w:r>
        <w:rPr>
          <w:lang w:eastAsia="zh-CN"/>
        </w:rPr>
        <w:t>月至</w:t>
      </w:r>
      <w:r>
        <w:rPr>
          <w:lang w:eastAsia="zh-CN"/>
        </w:rPr>
        <w:t>11</w:t>
      </w:r>
      <w:r>
        <w:rPr>
          <w:lang w:eastAsia="zh-CN"/>
        </w:rPr>
        <w:t>月，中共中央在延安召开了扩大的六届六中全会，会议批判了</w:t>
      </w:r>
      <w:r>
        <w:rPr>
          <w:lang w:eastAsia="zh-CN"/>
        </w:rPr>
        <w:t>（</w:t>
      </w:r>
      <w:r>
        <w:rPr>
          <w:lang w:eastAsia="zh-CN"/>
        </w:rPr>
        <w:t xml:space="preserve"> </w:t>
      </w:r>
      <w:r>
        <w:rPr>
          <w:lang w:eastAsia="zh-CN"/>
        </w:rPr>
        <w:t>）。</w:t>
      </w:r>
    </w:p>
    <w:p w14:paraId="0A96A415" w14:textId="77777777" w:rsidR="00796FB8" w:rsidRDefault="00F5081B">
      <w:pPr>
        <w:rPr>
          <w:lang w:eastAsia="zh-CN"/>
        </w:rPr>
      </w:pPr>
      <w:r>
        <w:rPr>
          <w:color w:val="BE0003"/>
          <w:lang w:eastAsia="zh-CN"/>
        </w:rPr>
        <w:t>A.</w:t>
      </w:r>
      <w:r>
        <w:rPr>
          <w:color w:val="BE0003"/>
          <w:lang w:eastAsia="zh-CN"/>
        </w:rPr>
        <w:t>一切经过统一战线</w:t>
      </w:r>
    </w:p>
    <w:p w14:paraId="502169A8" w14:textId="77777777" w:rsidR="00796FB8" w:rsidRDefault="00F5081B">
      <w:pPr>
        <w:rPr>
          <w:lang w:eastAsia="zh-CN"/>
        </w:rPr>
      </w:pPr>
      <w:r>
        <w:rPr>
          <w:color w:val="BE0003"/>
          <w:lang w:eastAsia="zh-CN"/>
        </w:rPr>
        <w:t>B.</w:t>
      </w:r>
      <w:r>
        <w:rPr>
          <w:color w:val="BE0003"/>
          <w:lang w:eastAsia="zh-CN"/>
        </w:rPr>
        <w:t>一切服从统一战线</w:t>
      </w:r>
    </w:p>
    <w:p w14:paraId="2CDF3C6E" w14:textId="77777777" w:rsidR="00796FB8" w:rsidRDefault="00F5081B">
      <w:pPr>
        <w:rPr>
          <w:lang w:eastAsia="zh-CN"/>
        </w:rPr>
      </w:pPr>
      <w:r>
        <w:rPr>
          <w:color w:val="BE0003"/>
          <w:lang w:eastAsia="zh-CN"/>
        </w:rPr>
        <w:t>C.</w:t>
      </w:r>
      <w:r>
        <w:rPr>
          <w:color w:val="BE0003"/>
          <w:lang w:eastAsia="zh-CN"/>
        </w:rPr>
        <w:t>只讲联合不讲斗争</w:t>
      </w:r>
    </w:p>
    <w:p w14:paraId="0B1E1F1B" w14:textId="77777777" w:rsidR="00796FB8" w:rsidRDefault="00F5081B">
      <w:pPr>
        <w:rPr>
          <w:lang w:eastAsia="zh-CN"/>
        </w:rPr>
      </w:pPr>
      <w:r>
        <w:rPr>
          <w:lang w:eastAsia="zh-CN"/>
        </w:rPr>
        <w:t>74</w:t>
      </w:r>
      <w:r>
        <w:rPr>
          <w:lang w:eastAsia="zh-CN"/>
        </w:rPr>
        <w:t>、卢沟桥事变后，日军向华北、华东、华中地区发起进攻，相继占领了北平、天津、太原、（</w:t>
      </w:r>
      <w:r>
        <w:rPr>
          <w:lang w:eastAsia="zh-CN"/>
        </w:rPr>
        <w:t xml:space="preserve"> </w:t>
      </w:r>
      <w:r>
        <w:rPr>
          <w:lang w:eastAsia="zh-CN"/>
        </w:rPr>
        <w:t>）等城市。</w:t>
      </w:r>
    </w:p>
    <w:p w14:paraId="1D9C0BCD" w14:textId="77777777" w:rsidR="00796FB8" w:rsidRDefault="00F5081B">
      <w:pPr>
        <w:rPr>
          <w:lang w:eastAsia="zh-CN"/>
        </w:rPr>
      </w:pPr>
      <w:r>
        <w:rPr>
          <w:color w:val="BE0003"/>
          <w:lang w:eastAsia="zh-CN"/>
        </w:rPr>
        <w:t>A.</w:t>
      </w:r>
      <w:r>
        <w:rPr>
          <w:color w:val="BE0003"/>
          <w:lang w:eastAsia="zh-CN"/>
        </w:rPr>
        <w:t>上海</w:t>
      </w:r>
    </w:p>
    <w:p w14:paraId="067D8BC5" w14:textId="77777777" w:rsidR="00796FB8" w:rsidRDefault="00F5081B">
      <w:pPr>
        <w:rPr>
          <w:lang w:eastAsia="zh-CN"/>
        </w:rPr>
      </w:pPr>
      <w:r>
        <w:rPr>
          <w:color w:val="BE0003"/>
          <w:lang w:eastAsia="zh-CN"/>
        </w:rPr>
        <w:t>B.</w:t>
      </w:r>
      <w:r>
        <w:rPr>
          <w:color w:val="BE0003"/>
          <w:lang w:eastAsia="zh-CN"/>
        </w:rPr>
        <w:t>武汉</w:t>
      </w:r>
    </w:p>
    <w:p w14:paraId="1967C54F" w14:textId="77777777" w:rsidR="00796FB8" w:rsidRDefault="00F5081B">
      <w:pPr>
        <w:rPr>
          <w:lang w:eastAsia="zh-CN"/>
        </w:rPr>
      </w:pPr>
      <w:r>
        <w:rPr>
          <w:color w:val="BE0003"/>
          <w:lang w:eastAsia="zh-CN"/>
        </w:rPr>
        <w:t>C.</w:t>
      </w:r>
      <w:r>
        <w:rPr>
          <w:color w:val="BE0003"/>
          <w:lang w:eastAsia="zh-CN"/>
        </w:rPr>
        <w:t>南京</w:t>
      </w:r>
    </w:p>
    <w:p w14:paraId="3D0918C7" w14:textId="77777777" w:rsidR="00796FB8" w:rsidRDefault="00F5081B">
      <w:pPr>
        <w:rPr>
          <w:lang w:eastAsia="zh-CN"/>
        </w:rPr>
      </w:pPr>
      <w:r>
        <w:rPr>
          <w:color w:val="BE0003"/>
          <w:lang w:eastAsia="zh-CN"/>
        </w:rPr>
        <w:t>D.</w:t>
      </w:r>
      <w:r>
        <w:rPr>
          <w:color w:val="BE0003"/>
          <w:lang w:eastAsia="zh-CN"/>
        </w:rPr>
        <w:t>广州</w:t>
      </w:r>
    </w:p>
    <w:p w14:paraId="21086329" w14:textId="77777777" w:rsidR="00796FB8" w:rsidRDefault="00F5081B">
      <w:pPr>
        <w:rPr>
          <w:lang w:eastAsia="zh-CN"/>
        </w:rPr>
      </w:pPr>
      <w:r>
        <w:rPr>
          <w:lang w:eastAsia="zh-CN"/>
        </w:rPr>
        <w:lastRenderedPageBreak/>
        <w:t>75</w:t>
      </w:r>
      <w:r>
        <w:rPr>
          <w:lang w:eastAsia="zh-CN"/>
        </w:rPr>
        <w:t>、在</w:t>
      </w:r>
      <w:r>
        <w:rPr>
          <w:lang w:eastAsia="zh-CN"/>
        </w:rPr>
        <w:t>20</w:t>
      </w:r>
      <w:r>
        <w:rPr>
          <w:lang w:eastAsia="zh-CN"/>
        </w:rPr>
        <w:t>世纪</w:t>
      </w:r>
      <w:r>
        <w:rPr>
          <w:lang w:eastAsia="zh-CN"/>
        </w:rPr>
        <w:t>30</w:t>
      </w:r>
      <w:r>
        <w:rPr>
          <w:lang w:eastAsia="zh-CN"/>
        </w:rPr>
        <w:t>年代后期和</w:t>
      </w:r>
      <w:r>
        <w:rPr>
          <w:lang w:eastAsia="zh-CN"/>
        </w:rPr>
        <w:t>40</w:t>
      </w:r>
      <w:r>
        <w:rPr>
          <w:lang w:eastAsia="zh-CN"/>
        </w:rPr>
        <w:t>年代前期，标志着新民主主义理论的系统阐明毛泽东思想成熟的著作是（</w:t>
      </w:r>
      <w:r>
        <w:rPr>
          <w:lang w:eastAsia="zh-CN"/>
        </w:rPr>
        <w:t xml:space="preserve"> </w:t>
      </w:r>
      <w:r>
        <w:rPr>
          <w:lang w:eastAsia="zh-CN"/>
        </w:rPr>
        <w:t>）。</w:t>
      </w:r>
    </w:p>
    <w:p w14:paraId="59D0DFB4" w14:textId="77777777" w:rsidR="00796FB8" w:rsidRDefault="00F5081B">
      <w:pPr>
        <w:rPr>
          <w:lang w:eastAsia="zh-CN"/>
        </w:rPr>
      </w:pPr>
      <w:r>
        <w:rPr>
          <w:color w:val="BE0003"/>
          <w:lang w:eastAsia="zh-CN"/>
        </w:rPr>
        <w:t>B.</w:t>
      </w:r>
      <w:r>
        <w:rPr>
          <w:color w:val="BE0003"/>
          <w:lang w:eastAsia="zh-CN"/>
        </w:rPr>
        <w:t>《</w:t>
      </w:r>
      <w:r>
        <w:rPr>
          <w:color w:val="BE0003"/>
          <w:lang w:eastAsia="zh-CN"/>
        </w:rPr>
        <w:t xml:space="preserve"> </w:t>
      </w:r>
      <w:r>
        <w:rPr>
          <w:color w:val="BE0003"/>
          <w:lang w:eastAsia="zh-CN"/>
        </w:rPr>
        <w:t>发刊词》</w:t>
      </w:r>
    </w:p>
    <w:p w14:paraId="3D22E4FE" w14:textId="77777777" w:rsidR="00796FB8" w:rsidRDefault="00F5081B">
      <w:pPr>
        <w:rPr>
          <w:lang w:eastAsia="zh-CN"/>
        </w:rPr>
      </w:pPr>
      <w:r>
        <w:rPr>
          <w:color w:val="BE0003"/>
          <w:lang w:eastAsia="zh-CN"/>
        </w:rPr>
        <w:t>C.</w:t>
      </w:r>
      <w:r>
        <w:rPr>
          <w:color w:val="BE0003"/>
          <w:lang w:eastAsia="zh-CN"/>
        </w:rPr>
        <w:t>《中国革命和中国共产党》</w:t>
      </w:r>
    </w:p>
    <w:p w14:paraId="7EB7ADA0" w14:textId="77777777" w:rsidR="00796FB8" w:rsidRDefault="00F5081B">
      <w:pPr>
        <w:rPr>
          <w:lang w:eastAsia="zh-CN"/>
        </w:rPr>
      </w:pPr>
      <w:r>
        <w:rPr>
          <w:color w:val="BE0003"/>
          <w:lang w:eastAsia="zh-CN"/>
        </w:rPr>
        <w:t>D.</w:t>
      </w:r>
      <w:r>
        <w:rPr>
          <w:color w:val="BE0003"/>
          <w:lang w:eastAsia="zh-CN"/>
        </w:rPr>
        <w:t>《新民主主义论》</w:t>
      </w:r>
    </w:p>
    <w:p w14:paraId="678CCCA8" w14:textId="77777777" w:rsidR="00796FB8" w:rsidRDefault="00F5081B">
      <w:pPr>
        <w:rPr>
          <w:lang w:eastAsia="zh-CN"/>
        </w:rPr>
      </w:pPr>
      <w:r>
        <w:rPr>
          <w:lang w:eastAsia="zh-CN"/>
        </w:rPr>
        <w:t>76</w:t>
      </w:r>
      <w:r>
        <w:rPr>
          <w:lang w:eastAsia="zh-CN"/>
        </w:rPr>
        <w:t>、中国共产党争取抗日民族统一战线中的中间势力条件是（</w:t>
      </w:r>
      <w:r>
        <w:rPr>
          <w:lang w:eastAsia="zh-CN"/>
        </w:rPr>
        <w:t xml:space="preserve"> </w:t>
      </w:r>
      <w:r>
        <w:rPr>
          <w:lang w:eastAsia="zh-CN"/>
        </w:rPr>
        <w:t>）。</w:t>
      </w:r>
    </w:p>
    <w:p w14:paraId="1F943ADA" w14:textId="77777777" w:rsidR="00796FB8" w:rsidRDefault="00F5081B">
      <w:pPr>
        <w:rPr>
          <w:lang w:eastAsia="zh-CN"/>
        </w:rPr>
      </w:pPr>
      <w:r>
        <w:rPr>
          <w:color w:val="BE0003"/>
          <w:lang w:eastAsia="zh-CN"/>
        </w:rPr>
        <w:t>A.</w:t>
      </w:r>
      <w:r>
        <w:rPr>
          <w:color w:val="BE0003"/>
          <w:lang w:eastAsia="zh-CN"/>
        </w:rPr>
        <w:t>共产党必须有充足的力量</w:t>
      </w:r>
    </w:p>
    <w:p w14:paraId="14A26D4D" w14:textId="77777777" w:rsidR="00796FB8" w:rsidRDefault="00F5081B">
      <w:pPr>
        <w:rPr>
          <w:lang w:eastAsia="zh-CN"/>
        </w:rPr>
      </w:pPr>
      <w:r>
        <w:rPr>
          <w:color w:val="BE0003"/>
          <w:lang w:eastAsia="zh-CN"/>
        </w:rPr>
        <w:t>C.</w:t>
      </w:r>
      <w:r>
        <w:rPr>
          <w:color w:val="BE0003"/>
          <w:lang w:eastAsia="zh-CN"/>
        </w:rPr>
        <w:t>必须尊重他们的利益</w:t>
      </w:r>
    </w:p>
    <w:p w14:paraId="3647EDFA" w14:textId="77777777" w:rsidR="00796FB8" w:rsidRDefault="00F5081B">
      <w:pPr>
        <w:rPr>
          <w:lang w:eastAsia="zh-CN"/>
        </w:rPr>
      </w:pPr>
      <w:r>
        <w:rPr>
          <w:color w:val="BE0003"/>
          <w:lang w:eastAsia="zh-CN"/>
        </w:rPr>
        <w:t>D.</w:t>
      </w:r>
      <w:r>
        <w:rPr>
          <w:color w:val="BE0003"/>
          <w:lang w:eastAsia="zh-CN"/>
        </w:rPr>
        <w:t>必须同顽固派作斗争并取得胜利</w:t>
      </w:r>
    </w:p>
    <w:p w14:paraId="008162D8" w14:textId="77777777" w:rsidR="00796FB8" w:rsidRDefault="00F5081B">
      <w:pPr>
        <w:rPr>
          <w:lang w:eastAsia="zh-CN"/>
        </w:rPr>
      </w:pPr>
      <w:r>
        <w:rPr>
          <w:lang w:eastAsia="zh-CN"/>
        </w:rPr>
        <w:t>77</w:t>
      </w:r>
      <w:r>
        <w:rPr>
          <w:lang w:eastAsia="zh-CN"/>
        </w:rPr>
        <w:t>、</w:t>
      </w:r>
      <w:r>
        <w:rPr>
          <w:lang w:eastAsia="zh-CN"/>
        </w:rPr>
        <w:t>1935</w:t>
      </w:r>
      <w:r>
        <w:rPr>
          <w:lang w:eastAsia="zh-CN"/>
        </w:rPr>
        <w:t>年，日本在华北策动一系列事端，策动华北五省两市防共自治运动制造傀儡政权。这两市是（</w:t>
      </w:r>
      <w:r>
        <w:rPr>
          <w:lang w:eastAsia="zh-CN"/>
        </w:rPr>
        <w:t xml:space="preserve"> </w:t>
      </w:r>
      <w:r>
        <w:rPr>
          <w:lang w:eastAsia="zh-CN"/>
        </w:rPr>
        <w:t>）。</w:t>
      </w:r>
    </w:p>
    <w:p w14:paraId="7EB9B5D5" w14:textId="77777777" w:rsidR="00796FB8" w:rsidRDefault="00F5081B">
      <w:pPr>
        <w:rPr>
          <w:lang w:eastAsia="zh-CN"/>
        </w:rPr>
      </w:pPr>
      <w:r>
        <w:rPr>
          <w:color w:val="BE0003"/>
          <w:lang w:eastAsia="zh-CN"/>
        </w:rPr>
        <w:t>B.</w:t>
      </w:r>
      <w:r>
        <w:rPr>
          <w:color w:val="BE0003"/>
          <w:lang w:eastAsia="zh-CN"/>
        </w:rPr>
        <w:t>北京</w:t>
      </w:r>
    </w:p>
    <w:p w14:paraId="3581A384" w14:textId="77777777" w:rsidR="00796FB8" w:rsidRDefault="00F5081B">
      <w:pPr>
        <w:rPr>
          <w:lang w:eastAsia="zh-CN"/>
        </w:rPr>
      </w:pPr>
      <w:r>
        <w:rPr>
          <w:color w:val="BE0003"/>
          <w:lang w:eastAsia="zh-CN"/>
        </w:rPr>
        <w:t>D.</w:t>
      </w:r>
      <w:r>
        <w:rPr>
          <w:color w:val="BE0003"/>
          <w:lang w:eastAsia="zh-CN"/>
        </w:rPr>
        <w:t>天津</w:t>
      </w:r>
    </w:p>
    <w:p w14:paraId="496ADCFD" w14:textId="77777777" w:rsidR="00796FB8" w:rsidRDefault="00F5081B">
      <w:pPr>
        <w:rPr>
          <w:lang w:eastAsia="zh-CN"/>
        </w:rPr>
      </w:pPr>
      <w:r>
        <w:rPr>
          <w:lang w:eastAsia="zh-CN"/>
        </w:rPr>
        <w:t>78</w:t>
      </w:r>
      <w:r>
        <w:rPr>
          <w:lang w:eastAsia="zh-CN"/>
        </w:rPr>
        <w:t>、抗日民族统一战线的特点是（</w:t>
      </w:r>
      <w:r>
        <w:rPr>
          <w:lang w:eastAsia="zh-CN"/>
        </w:rPr>
        <w:t xml:space="preserve"> </w:t>
      </w:r>
      <w:r>
        <w:rPr>
          <w:lang w:eastAsia="zh-CN"/>
        </w:rPr>
        <w:t>）。</w:t>
      </w:r>
    </w:p>
    <w:p w14:paraId="23ACAE2E" w14:textId="77777777" w:rsidR="00796FB8" w:rsidRDefault="00F5081B">
      <w:pPr>
        <w:rPr>
          <w:lang w:eastAsia="zh-CN"/>
        </w:rPr>
      </w:pPr>
      <w:r>
        <w:rPr>
          <w:color w:val="BE0003"/>
          <w:lang w:eastAsia="zh-CN"/>
        </w:rPr>
        <w:t>A.</w:t>
      </w:r>
      <w:r>
        <w:rPr>
          <w:color w:val="BE0003"/>
          <w:lang w:eastAsia="zh-CN"/>
        </w:rPr>
        <w:t>广泛的民族性和复杂性的阶级性</w:t>
      </w:r>
    </w:p>
    <w:p w14:paraId="32A2CD24" w14:textId="77777777" w:rsidR="00796FB8" w:rsidRDefault="00F5081B">
      <w:pPr>
        <w:rPr>
          <w:lang w:eastAsia="zh-CN"/>
        </w:rPr>
      </w:pPr>
      <w:r>
        <w:rPr>
          <w:color w:val="BE0003"/>
          <w:lang w:eastAsia="zh-CN"/>
        </w:rPr>
        <w:t>B.</w:t>
      </w:r>
      <w:r>
        <w:rPr>
          <w:color w:val="BE0003"/>
          <w:lang w:eastAsia="zh-CN"/>
        </w:rPr>
        <w:t>国共两党两个政权、两支军队的合作</w:t>
      </w:r>
    </w:p>
    <w:p w14:paraId="2AA49AEC" w14:textId="77777777" w:rsidR="00796FB8" w:rsidRDefault="00F5081B">
      <w:pPr>
        <w:rPr>
          <w:lang w:eastAsia="zh-CN"/>
        </w:rPr>
      </w:pPr>
      <w:r>
        <w:rPr>
          <w:color w:val="BE0003"/>
          <w:lang w:eastAsia="zh-CN"/>
        </w:rPr>
        <w:t>C.</w:t>
      </w:r>
      <w:r>
        <w:rPr>
          <w:color w:val="BE0003"/>
          <w:lang w:eastAsia="zh-CN"/>
        </w:rPr>
        <w:t>双方没有共同遵守的纲领和固定的组织形式</w:t>
      </w:r>
    </w:p>
    <w:p w14:paraId="07D81619" w14:textId="77777777" w:rsidR="00796FB8" w:rsidRDefault="00F5081B">
      <w:pPr>
        <w:rPr>
          <w:lang w:eastAsia="zh-CN"/>
        </w:rPr>
      </w:pPr>
      <w:r>
        <w:rPr>
          <w:color w:val="BE0003"/>
          <w:lang w:eastAsia="zh-CN"/>
        </w:rPr>
        <w:t>D.</w:t>
      </w:r>
      <w:r>
        <w:rPr>
          <w:color w:val="BE0003"/>
          <w:lang w:eastAsia="zh-CN"/>
        </w:rPr>
        <w:t>处于一种既有利又复杂的国际环境之中</w:t>
      </w:r>
    </w:p>
    <w:p w14:paraId="07D45FB4" w14:textId="77777777" w:rsidR="00796FB8" w:rsidRDefault="00F5081B">
      <w:pPr>
        <w:rPr>
          <w:lang w:eastAsia="zh-CN"/>
        </w:rPr>
      </w:pPr>
      <w:r>
        <w:rPr>
          <w:lang w:eastAsia="zh-CN"/>
        </w:rPr>
        <w:t>79</w:t>
      </w:r>
      <w:r>
        <w:rPr>
          <w:lang w:eastAsia="zh-CN"/>
        </w:rPr>
        <w:t>、日军对八路军、新四军及其抗日根据地开展大规模扫荡，实行（</w:t>
      </w:r>
      <w:r>
        <w:rPr>
          <w:lang w:eastAsia="zh-CN"/>
        </w:rPr>
        <w:t xml:space="preserve"> </w:t>
      </w:r>
      <w:r>
        <w:rPr>
          <w:lang w:eastAsia="zh-CN"/>
        </w:rPr>
        <w:t>）的三光政策。</w:t>
      </w:r>
    </w:p>
    <w:p w14:paraId="79682CB7" w14:textId="77777777" w:rsidR="00796FB8" w:rsidRDefault="00F5081B">
      <w:pPr>
        <w:rPr>
          <w:lang w:eastAsia="zh-CN"/>
        </w:rPr>
      </w:pPr>
      <w:r>
        <w:rPr>
          <w:color w:val="BE0003"/>
          <w:lang w:eastAsia="zh-CN"/>
        </w:rPr>
        <w:t>A.</w:t>
      </w:r>
      <w:r>
        <w:rPr>
          <w:color w:val="BE0003"/>
          <w:lang w:eastAsia="zh-CN"/>
        </w:rPr>
        <w:t>杀光其居民</w:t>
      </w:r>
    </w:p>
    <w:p w14:paraId="2C886EC1" w14:textId="77777777" w:rsidR="00796FB8" w:rsidRDefault="00F5081B">
      <w:pPr>
        <w:rPr>
          <w:lang w:eastAsia="zh-CN"/>
        </w:rPr>
      </w:pPr>
      <w:r>
        <w:rPr>
          <w:color w:val="BE0003"/>
          <w:lang w:eastAsia="zh-CN"/>
        </w:rPr>
        <w:t>B.</w:t>
      </w:r>
      <w:r>
        <w:rPr>
          <w:color w:val="BE0003"/>
          <w:lang w:eastAsia="zh-CN"/>
        </w:rPr>
        <w:t>烧光其房屋</w:t>
      </w:r>
    </w:p>
    <w:p w14:paraId="090DA8C6" w14:textId="77777777" w:rsidR="00796FB8" w:rsidRDefault="00F5081B">
      <w:pPr>
        <w:rPr>
          <w:lang w:eastAsia="zh-CN"/>
        </w:rPr>
      </w:pPr>
      <w:r>
        <w:rPr>
          <w:color w:val="BE0003"/>
          <w:lang w:eastAsia="zh-CN"/>
        </w:rPr>
        <w:t>D.</w:t>
      </w:r>
      <w:r>
        <w:rPr>
          <w:color w:val="BE0003"/>
          <w:lang w:eastAsia="zh-CN"/>
        </w:rPr>
        <w:t>抢光其粮食</w:t>
      </w:r>
    </w:p>
    <w:p w14:paraId="6C10726B" w14:textId="77777777" w:rsidR="00796FB8" w:rsidRDefault="00F5081B">
      <w:pPr>
        <w:rPr>
          <w:lang w:eastAsia="zh-CN"/>
        </w:rPr>
      </w:pPr>
      <w:r>
        <w:rPr>
          <w:lang w:eastAsia="zh-CN"/>
        </w:rPr>
        <w:t>80</w:t>
      </w:r>
      <w:r>
        <w:rPr>
          <w:lang w:eastAsia="zh-CN"/>
        </w:rPr>
        <w:t>、卢沟桥事变后，日军向华北、华东、华中地区发起进攻，相继占领了（</w:t>
      </w:r>
      <w:r>
        <w:rPr>
          <w:lang w:eastAsia="zh-CN"/>
        </w:rPr>
        <w:t xml:space="preserve"> </w:t>
      </w:r>
      <w:r>
        <w:rPr>
          <w:lang w:eastAsia="zh-CN"/>
        </w:rPr>
        <w:t>）南京、广州、武汉等城市。</w:t>
      </w:r>
    </w:p>
    <w:p w14:paraId="4E025F71" w14:textId="77777777" w:rsidR="00796FB8" w:rsidRDefault="00F5081B">
      <w:r>
        <w:rPr>
          <w:color w:val="BE0003"/>
        </w:rPr>
        <w:t>A.</w:t>
      </w:r>
      <w:r>
        <w:rPr>
          <w:color w:val="BE0003"/>
        </w:rPr>
        <w:t>太原</w:t>
      </w:r>
    </w:p>
    <w:p w14:paraId="4C145388" w14:textId="77777777" w:rsidR="00796FB8" w:rsidRDefault="00F5081B">
      <w:r>
        <w:rPr>
          <w:color w:val="BE0003"/>
        </w:rPr>
        <w:t>B.</w:t>
      </w:r>
      <w:r>
        <w:rPr>
          <w:color w:val="BE0003"/>
        </w:rPr>
        <w:t>天津</w:t>
      </w:r>
    </w:p>
    <w:p w14:paraId="42D56E4F" w14:textId="77777777" w:rsidR="00796FB8" w:rsidRDefault="00F5081B">
      <w:r>
        <w:rPr>
          <w:color w:val="BE0003"/>
        </w:rPr>
        <w:lastRenderedPageBreak/>
        <w:t>C.</w:t>
      </w:r>
      <w:r>
        <w:rPr>
          <w:color w:val="BE0003"/>
        </w:rPr>
        <w:t>北平</w:t>
      </w:r>
    </w:p>
    <w:p w14:paraId="10F5A7BE" w14:textId="77777777" w:rsidR="00796FB8" w:rsidRDefault="00F5081B">
      <w:r>
        <w:rPr>
          <w:color w:val="BE0003"/>
        </w:rPr>
        <w:t>D.</w:t>
      </w:r>
      <w:r>
        <w:rPr>
          <w:color w:val="BE0003"/>
        </w:rPr>
        <w:t>上海</w:t>
      </w:r>
    </w:p>
    <w:p w14:paraId="3B30CBBC" w14:textId="77777777" w:rsidR="00796FB8" w:rsidRDefault="00F5081B">
      <w:pPr>
        <w:rPr>
          <w:lang w:eastAsia="zh-CN"/>
        </w:rPr>
      </w:pPr>
      <w:r>
        <w:rPr>
          <w:lang w:eastAsia="zh-CN"/>
        </w:rPr>
        <w:t>81</w:t>
      </w:r>
      <w:r>
        <w:rPr>
          <w:lang w:eastAsia="zh-CN"/>
        </w:rPr>
        <w:t>、</w:t>
      </w:r>
      <w:r>
        <w:rPr>
          <w:lang w:eastAsia="zh-CN"/>
        </w:rPr>
        <w:t>1938</w:t>
      </w:r>
      <w:r>
        <w:rPr>
          <w:lang w:eastAsia="zh-CN"/>
        </w:rPr>
        <w:t>年</w:t>
      </w:r>
      <w:r>
        <w:rPr>
          <w:lang w:eastAsia="zh-CN"/>
        </w:rPr>
        <w:t>5</w:t>
      </w:r>
      <w:r>
        <w:rPr>
          <w:lang w:eastAsia="zh-CN"/>
        </w:rPr>
        <w:t>月至</w:t>
      </w:r>
      <w:r>
        <w:rPr>
          <w:lang w:eastAsia="zh-CN"/>
        </w:rPr>
        <w:t>6</w:t>
      </w:r>
      <w:r>
        <w:rPr>
          <w:lang w:eastAsia="zh-CN"/>
        </w:rPr>
        <w:t>月间，毛泽东在《论持久战》中论述的中日矛盾双方的特点是（</w:t>
      </w:r>
      <w:r>
        <w:rPr>
          <w:lang w:eastAsia="zh-CN"/>
        </w:rPr>
        <w:t xml:space="preserve"> </w:t>
      </w:r>
      <w:r>
        <w:rPr>
          <w:lang w:eastAsia="zh-CN"/>
        </w:rPr>
        <w:t>）。</w:t>
      </w:r>
    </w:p>
    <w:p w14:paraId="5A04CF7A" w14:textId="77777777" w:rsidR="00796FB8" w:rsidRDefault="00F5081B">
      <w:pPr>
        <w:rPr>
          <w:lang w:eastAsia="zh-CN"/>
        </w:rPr>
      </w:pPr>
      <w:r>
        <w:rPr>
          <w:color w:val="BE0003"/>
          <w:lang w:eastAsia="zh-CN"/>
        </w:rPr>
        <w:t>A.</w:t>
      </w:r>
      <w:r>
        <w:rPr>
          <w:color w:val="BE0003"/>
          <w:lang w:eastAsia="zh-CN"/>
        </w:rPr>
        <w:t>敌强我弱</w:t>
      </w:r>
    </w:p>
    <w:p w14:paraId="05984F8B" w14:textId="77777777" w:rsidR="00796FB8" w:rsidRDefault="00F5081B">
      <w:pPr>
        <w:rPr>
          <w:lang w:eastAsia="zh-CN"/>
        </w:rPr>
      </w:pPr>
      <w:r>
        <w:rPr>
          <w:color w:val="BE0003"/>
          <w:lang w:eastAsia="zh-CN"/>
        </w:rPr>
        <w:t>B.</w:t>
      </w:r>
      <w:r>
        <w:rPr>
          <w:color w:val="BE0003"/>
          <w:lang w:eastAsia="zh-CN"/>
        </w:rPr>
        <w:t>敌小国我大国</w:t>
      </w:r>
    </w:p>
    <w:p w14:paraId="3F304144" w14:textId="77777777" w:rsidR="00796FB8" w:rsidRDefault="00F5081B">
      <w:pPr>
        <w:rPr>
          <w:lang w:eastAsia="zh-CN"/>
        </w:rPr>
      </w:pPr>
      <w:r>
        <w:rPr>
          <w:color w:val="BE0003"/>
          <w:lang w:eastAsia="zh-CN"/>
        </w:rPr>
        <w:t>C.</w:t>
      </w:r>
      <w:r>
        <w:rPr>
          <w:color w:val="BE0003"/>
          <w:lang w:eastAsia="zh-CN"/>
        </w:rPr>
        <w:t>敌退步我进步</w:t>
      </w:r>
    </w:p>
    <w:p w14:paraId="3944A944" w14:textId="77777777" w:rsidR="00796FB8" w:rsidRDefault="00F5081B">
      <w:pPr>
        <w:rPr>
          <w:lang w:eastAsia="zh-CN"/>
        </w:rPr>
      </w:pPr>
      <w:r>
        <w:rPr>
          <w:color w:val="BE0003"/>
          <w:lang w:eastAsia="zh-CN"/>
        </w:rPr>
        <w:t>D.</w:t>
      </w:r>
      <w:r>
        <w:rPr>
          <w:color w:val="BE0003"/>
          <w:lang w:eastAsia="zh-CN"/>
        </w:rPr>
        <w:t>敌寡助我多助</w:t>
      </w:r>
    </w:p>
    <w:p w14:paraId="1A1E6E32" w14:textId="77777777" w:rsidR="00796FB8" w:rsidRDefault="00F5081B">
      <w:pPr>
        <w:rPr>
          <w:lang w:eastAsia="zh-CN"/>
        </w:rPr>
      </w:pPr>
      <w:r>
        <w:rPr>
          <w:lang w:eastAsia="zh-CN"/>
        </w:rPr>
        <w:t>82</w:t>
      </w:r>
      <w:r>
        <w:rPr>
          <w:lang w:eastAsia="zh-CN"/>
        </w:rPr>
        <w:t>、</w:t>
      </w:r>
      <w:r>
        <w:rPr>
          <w:lang w:eastAsia="zh-CN"/>
        </w:rPr>
        <w:t>1941</w:t>
      </w:r>
      <w:r>
        <w:rPr>
          <w:lang w:eastAsia="zh-CN"/>
        </w:rPr>
        <w:t>年和</w:t>
      </w:r>
      <w:r>
        <w:rPr>
          <w:lang w:eastAsia="zh-CN"/>
        </w:rPr>
        <w:t>1942</w:t>
      </w:r>
      <w:r>
        <w:rPr>
          <w:lang w:eastAsia="zh-CN"/>
        </w:rPr>
        <w:t>年毛泽东为延安整风所作的报告和讲演是（</w:t>
      </w:r>
      <w:r>
        <w:rPr>
          <w:lang w:eastAsia="zh-CN"/>
        </w:rPr>
        <w:t xml:space="preserve"> </w:t>
      </w:r>
      <w:r>
        <w:rPr>
          <w:lang w:eastAsia="zh-CN"/>
        </w:rPr>
        <w:t>）。</w:t>
      </w:r>
    </w:p>
    <w:p w14:paraId="1C763B80" w14:textId="77777777" w:rsidR="00796FB8" w:rsidRDefault="00F5081B">
      <w:pPr>
        <w:rPr>
          <w:lang w:eastAsia="zh-CN"/>
        </w:rPr>
      </w:pPr>
      <w:r>
        <w:rPr>
          <w:color w:val="BE0003"/>
          <w:lang w:eastAsia="zh-CN"/>
        </w:rPr>
        <w:t>A.</w:t>
      </w:r>
      <w:r>
        <w:rPr>
          <w:color w:val="BE0003"/>
          <w:lang w:eastAsia="zh-CN"/>
        </w:rPr>
        <w:t>《改造我们的学习》</w:t>
      </w:r>
    </w:p>
    <w:p w14:paraId="7ED54DFA" w14:textId="77777777" w:rsidR="00796FB8" w:rsidRDefault="00F5081B">
      <w:pPr>
        <w:rPr>
          <w:lang w:eastAsia="zh-CN"/>
        </w:rPr>
      </w:pPr>
      <w:r>
        <w:rPr>
          <w:color w:val="BE0003"/>
          <w:lang w:eastAsia="zh-CN"/>
        </w:rPr>
        <w:t>B.</w:t>
      </w:r>
      <w:r>
        <w:rPr>
          <w:color w:val="BE0003"/>
          <w:lang w:eastAsia="zh-CN"/>
        </w:rPr>
        <w:t>《整顿党的作风》</w:t>
      </w:r>
    </w:p>
    <w:p w14:paraId="581D5DAA" w14:textId="77777777" w:rsidR="00796FB8" w:rsidRDefault="00F5081B">
      <w:pPr>
        <w:rPr>
          <w:lang w:eastAsia="zh-CN"/>
        </w:rPr>
      </w:pPr>
      <w:r>
        <w:rPr>
          <w:color w:val="BE0003"/>
          <w:lang w:eastAsia="zh-CN"/>
        </w:rPr>
        <w:t>C.</w:t>
      </w:r>
      <w:r>
        <w:rPr>
          <w:color w:val="BE0003"/>
          <w:lang w:eastAsia="zh-CN"/>
        </w:rPr>
        <w:t>《反对党八股》</w:t>
      </w:r>
    </w:p>
    <w:p w14:paraId="799F27AF" w14:textId="77777777" w:rsidR="00796FB8" w:rsidRDefault="00F5081B">
      <w:pPr>
        <w:rPr>
          <w:lang w:eastAsia="zh-CN"/>
        </w:rPr>
      </w:pPr>
      <w:r>
        <w:rPr>
          <w:lang w:eastAsia="zh-CN"/>
        </w:rPr>
        <w:t>83</w:t>
      </w:r>
      <w:r>
        <w:rPr>
          <w:lang w:eastAsia="zh-CN"/>
        </w:rPr>
        <w:t>、侵华日军所犯的严重罪行有（）</w:t>
      </w:r>
    </w:p>
    <w:p w14:paraId="69C2581D" w14:textId="77777777" w:rsidR="00796FB8" w:rsidRDefault="00F5081B">
      <w:pPr>
        <w:rPr>
          <w:lang w:eastAsia="zh-CN"/>
        </w:rPr>
      </w:pPr>
      <w:r>
        <w:rPr>
          <w:color w:val="BE0003"/>
          <w:lang w:eastAsia="zh-CN"/>
        </w:rPr>
        <w:t>A.</w:t>
      </w:r>
      <w:r>
        <w:rPr>
          <w:color w:val="BE0003"/>
          <w:lang w:eastAsia="zh-CN"/>
        </w:rPr>
        <w:t>制造惨绝人寰的大屠杀。</w:t>
      </w:r>
    </w:p>
    <w:p w14:paraId="5FBB2DF8" w14:textId="77777777" w:rsidR="00796FB8" w:rsidRDefault="00F5081B">
      <w:pPr>
        <w:rPr>
          <w:lang w:eastAsia="zh-CN"/>
        </w:rPr>
      </w:pPr>
      <w:r>
        <w:rPr>
          <w:color w:val="BE0003"/>
          <w:lang w:eastAsia="zh-CN"/>
        </w:rPr>
        <w:t>B.</w:t>
      </w:r>
      <w:r>
        <w:rPr>
          <w:color w:val="BE0003"/>
          <w:lang w:eastAsia="zh-CN"/>
        </w:rPr>
        <w:t>疯狂掠夺中国的资源和财富。</w:t>
      </w:r>
    </w:p>
    <w:p w14:paraId="2ADF7057" w14:textId="77777777" w:rsidR="00796FB8" w:rsidRDefault="00F5081B">
      <w:pPr>
        <w:rPr>
          <w:lang w:eastAsia="zh-CN"/>
        </w:rPr>
      </w:pPr>
      <w:r>
        <w:rPr>
          <w:color w:val="BE0003"/>
          <w:lang w:eastAsia="zh-CN"/>
        </w:rPr>
        <w:t>C.</w:t>
      </w:r>
      <w:r>
        <w:rPr>
          <w:color w:val="BE0003"/>
          <w:lang w:eastAsia="zh-CN"/>
        </w:rPr>
        <w:t>强制推行奴化教育。</w:t>
      </w:r>
    </w:p>
    <w:p w14:paraId="58E58D00" w14:textId="77777777" w:rsidR="00796FB8" w:rsidRDefault="00F5081B">
      <w:pPr>
        <w:rPr>
          <w:lang w:eastAsia="zh-CN"/>
        </w:rPr>
      </w:pPr>
      <w:r>
        <w:rPr>
          <w:lang w:eastAsia="zh-CN"/>
        </w:rPr>
        <w:t>84</w:t>
      </w:r>
      <w:r>
        <w:rPr>
          <w:lang w:eastAsia="zh-CN"/>
        </w:rPr>
        <w:t>、抗日战争时期延安整风运动的主要内容是（</w:t>
      </w:r>
      <w:r>
        <w:rPr>
          <w:lang w:eastAsia="zh-CN"/>
        </w:rPr>
        <w:t xml:space="preserve"> </w:t>
      </w:r>
      <w:r>
        <w:rPr>
          <w:lang w:eastAsia="zh-CN"/>
        </w:rPr>
        <w:t>）。</w:t>
      </w:r>
    </w:p>
    <w:p w14:paraId="795F1934" w14:textId="77777777" w:rsidR="00796FB8" w:rsidRDefault="00F5081B">
      <w:pPr>
        <w:rPr>
          <w:lang w:eastAsia="zh-CN"/>
        </w:rPr>
      </w:pPr>
      <w:r>
        <w:rPr>
          <w:color w:val="BE0003"/>
          <w:lang w:eastAsia="zh-CN"/>
        </w:rPr>
        <w:t>A.</w:t>
      </w:r>
      <w:r>
        <w:rPr>
          <w:color w:val="BE0003"/>
          <w:lang w:eastAsia="zh-CN"/>
        </w:rPr>
        <w:t>反对主观主义以整顿学风</w:t>
      </w:r>
    </w:p>
    <w:p w14:paraId="5056E8C9" w14:textId="77777777" w:rsidR="00796FB8" w:rsidRDefault="00F5081B">
      <w:pPr>
        <w:rPr>
          <w:lang w:eastAsia="zh-CN"/>
        </w:rPr>
      </w:pPr>
      <w:r>
        <w:rPr>
          <w:color w:val="BE0003"/>
          <w:lang w:eastAsia="zh-CN"/>
        </w:rPr>
        <w:t>C.</w:t>
      </w:r>
      <w:r>
        <w:rPr>
          <w:color w:val="BE0003"/>
          <w:lang w:eastAsia="zh-CN"/>
        </w:rPr>
        <w:t>反对宗派主义以整顿党风</w:t>
      </w:r>
    </w:p>
    <w:p w14:paraId="312D3B77" w14:textId="77777777" w:rsidR="00796FB8" w:rsidRDefault="00F5081B">
      <w:pPr>
        <w:rPr>
          <w:lang w:eastAsia="zh-CN"/>
        </w:rPr>
      </w:pPr>
      <w:r>
        <w:rPr>
          <w:color w:val="BE0003"/>
          <w:lang w:eastAsia="zh-CN"/>
        </w:rPr>
        <w:t>D.</w:t>
      </w:r>
      <w:r>
        <w:rPr>
          <w:color w:val="BE0003"/>
          <w:lang w:eastAsia="zh-CN"/>
        </w:rPr>
        <w:t>反对党八股以整顿文风</w:t>
      </w:r>
    </w:p>
    <w:p w14:paraId="2F4F12E8" w14:textId="77777777" w:rsidR="00796FB8" w:rsidRDefault="00F5081B">
      <w:pPr>
        <w:rPr>
          <w:lang w:eastAsia="zh-CN"/>
        </w:rPr>
      </w:pPr>
      <w:r>
        <w:rPr>
          <w:lang w:eastAsia="zh-CN"/>
        </w:rPr>
        <w:t>85</w:t>
      </w:r>
      <w:r>
        <w:rPr>
          <w:lang w:eastAsia="zh-CN"/>
        </w:rPr>
        <w:t>、</w:t>
      </w:r>
      <w:r>
        <w:rPr>
          <w:lang w:eastAsia="zh-CN"/>
        </w:rPr>
        <w:t>1936</w:t>
      </w:r>
      <w:r>
        <w:rPr>
          <w:lang w:eastAsia="zh-CN"/>
        </w:rPr>
        <w:t>年，法西斯军人控制的广田弘毅内阁制订了（</w:t>
      </w:r>
      <w:r>
        <w:rPr>
          <w:lang w:eastAsia="zh-CN"/>
        </w:rPr>
        <w:t xml:space="preserve"> </w:t>
      </w:r>
      <w:r>
        <w:rPr>
          <w:lang w:eastAsia="zh-CN"/>
        </w:rPr>
        <w:t>）侵略计划。</w:t>
      </w:r>
    </w:p>
    <w:p w14:paraId="07951D7C" w14:textId="77777777" w:rsidR="00796FB8" w:rsidRDefault="00F5081B">
      <w:pPr>
        <w:rPr>
          <w:lang w:eastAsia="zh-CN"/>
        </w:rPr>
      </w:pPr>
      <w:r>
        <w:rPr>
          <w:color w:val="BE0003"/>
          <w:lang w:eastAsia="zh-CN"/>
        </w:rPr>
        <w:t>A.</w:t>
      </w:r>
      <w:r>
        <w:rPr>
          <w:color w:val="BE0003"/>
          <w:lang w:eastAsia="zh-CN"/>
        </w:rPr>
        <w:t>南攻南洋群岛</w:t>
      </w:r>
    </w:p>
    <w:p w14:paraId="7E98D14B" w14:textId="77777777" w:rsidR="00796FB8" w:rsidRDefault="00F5081B">
      <w:pPr>
        <w:rPr>
          <w:lang w:eastAsia="zh-CN"/>
        </w:rPr>
      </w:pPr>
      <w:r>
        <w:rPr>
          <w:color w:val="BE0003"/>
          <w:lang w:eastAsia="zh-CN"/>
        </w:rPr>
        <w:t>B.</w:t>
      </w:r>
      <w:r>
        <w:rPr>
          <w:color w:val="BE0003"/>
          <w:lang w:eastAsia="zh-CN"/>
        </w:rPr>
        <w:t>北攻西北利亚</w:t>
      </w:r>
    </w:p>
    <w:p w14:paraId="47A233BD" w14:textId="77777777" w:rsidR="00796FB8" w:rsidRDefault="00F5081B">
      <w:pPr>
        <w:rPr>
          <w:lang w:eastAsia="zh-CN"/>
        </w:rPr>
      </w:pPr>
      <w:r>
        <w:rPr>
          <w:color w:val="BE0003"/>
          <w:lang w:eastAsia="zh-CN"/>
        </w:rPr>
        <w:t>D.</w:t>
      </w:r>
      <w:r>
        <w:rPr>
          <w:color w:val="BE0003"/>
          <w:lang w:eastAsia="zh-CN"/>
        </w:rPr>
        <w:t>先打中国</w:t>
      </w:r>
    </w:p>
    <w:p w14:paraId="34A7BF7D" w14:textId="77777777" w:rsidR="00796FB8" w:rsidRDefault="00F5081B">
      <w:pPr>
        <w:rPr>
          <w:lang w:eastAsia="zh-CN"/>
        </w:rPr>
      </w:pPr>
      <w:r>
        <w:rPr>
          <w:lang w:eastAsia="zh-CN"/>
        </w:rPr>
        <w:t>86</w:t>
      </w:r>
      <w:r>
        <w:rPr>
          <w:lang w:eastAsia="zh-CN"/>
        </w:rPr>
        <w:t>、</w:t>
      </w:r>
      <w:r>
        <w:rPr>
          <w:lang w:eastAsia="zh-CN"/>
        </w:rPr>
        <w:t>1938</w:t>
      </w:r>
      <w:r>
        <w:rPr>
          <w:lang w:eastAsia="zh-CN"/>
        </w:rPr>
        <w:t>年</w:t>
      </w:r>
      <w:r>
        <w:rPr>
          <w:lang w:eastAsia="zh-CN"/>
        </w:rPr>
        <w:t>10</w:t>
      </w:r>
      <w:r>
        <w:rPr>
          <w:lang w:eastAsia="zh-CN"/>
        </w:rPr>
        <w:t>月日军占领（</w:t>
      </w:r>
      <w:r>
        <w:rPr>
          <w:lang w:eastAsia="zh-CN"/>
        </w:rPr>
        <w:t xml:space="preserve"> </w:t>
      </w:r>
      <w:r>
        <w:rPr>
          <w:lang w:eastAsia="zh-CN"/>
        </w:rPr>
        <w:t>）两地后被迫停止对正面战场的战略性进攻。</w:t>
      </w:r>
    </w:p>
    <w:p w14:paraId="2269F27B" w14:textId="77777777" w:rsidR="00796FB8" w:rsidRDefault="00F5081B">
      <w:pPr>
        <w:rPr>
          <w:lang w:eastAsia="zh-CN"/>
        </w:rPr>
      </w:pPr>
      <w:r>
        <w:rPr>
          <w:color w:val="BE0003"/>
          <w:lang w:eastAsia="zh-CN"/>
        </w:rPr>
        <w:t>A.</w:t>
      </w:r>
      <w:r>
        <w:rPr>
          <w:color w:val="BE0003"/>
          <w:lang w:eastAsia="zh-CN"/>
        </w:rPr>
        <w:t>广州</w:t>
      </w:r>
    </w:p>
    <w:p w14:paraId="55882AE1" w14:textId="77777777" w:rsidR="00796FB8" w:rsidRDefault="00F5081B">
      <w:pPr>
        <w:rPr>
          <w:lang w:eastAsia="zh-CN"/>
        </w:rPr>
      </w:pPr>
      <w:r>
        <w:rPr>
          <w:color w:val="BE0003"/>
          <w:lang w:eastAsia="zh-CN"/>
        </w:rPr>
        <w:lastRenderedPageBreak/>
        <w:t>C.</w:t>
      </w:r>
      <w:r>
        <w:rPr>
          <w:color w:val="BE0003"/>
          <w:lang w:eastAsia="zh-CN"/>
        </w:rPr>
        <w:t>武汉</w:t>
      </w:r>
    </w:p>
    <w:p w14:paraId="63E1DD8A" w14:textId="77777777" w:rsidR="00796FB8" w:rsidRDefault="00F5081B">
      <w:pPr>
        <w:rPr>
          <w:lang w:eastAsia="zh-CN"/>
        </w:rPr>
      </w:pPr>
      <w:r>
        <w:rPr>
          <w:lang w:eastAsia="zh-CN"/>
        </w:rPr>
        <w:t>87</w:t>
      </w:r>
      <w:r>
        <w:rPr>
          <w:lang w:eastAsia="zh-CN"/>
        </w:rPr>
        <w:t>、毛泽东在《新民主主义论》中提出了党关于新民主主义革命的三大纲领是（</w:t>
      </w:r>
      <w:r>
        <w:rPr>
          <w:lang w:eastAsia="zh-CN"/>
        </w:rPr>
        <w:t xml:space="preserve"> </w:t>
      </w:r>
      <w:r>
        <w:rPr>
          <w:lang w:eastAsia="zh-CN"/>
        </w:rPr>
        <w:t>）。</w:t>
      </w:r>
    </w:p>
    <w:p w14:paraId="6AFCF53C" w14:textId="77777777" w:rsidR="00796FB8" w:rsidRDefault="00F5081B">
      <w:pPr>
        <w:rPr>
          <w:lang w:eastAsia="zh-CN"/>
        </w:rPr>
      </w:pPr>
      <w:r>
        <w:rPr>
          <w:color w:val="BE0003"/>
          <w:lang w:eastAsia="zh-CN"/>
        </w:rPr>
        <w:t>A.</w:t>
      </w:r>
      <w:r>
        <w:rPr>
          <w:color w:val="BE0003"/>
          <w:lang w:eastAsia="zh-CN"/>
        </w:rPr>
        <w:t>政治纲领</w:t>
      </w:r>
    </w:p>
    <w:p w14:paraId="0558F38A" w14:textId="77777777" w:rsidR="00796FB8" w:rsidRDefault="00F5081B">
      <w:pPr>
        <w:rPr>
          <w:lang w:eastAsia="zh-CN"/>
        </w:rPr>
      </w:pPr>
      <w:r>
        <w:rPr>
          <w:color w:val="BE0003"/>
          <w:lang w:eastAsia="zh-CN"/>
        </w:rPr>
        <w:t>B.</w:t>
      </w:r>
      <w:r>
        <w:rPr>
          <w:color w:val="BE0003"/>
          <w:lang w:eastAsia="zh-CN"/>
        </w:rPr>
        <w:t>经济纲领</w:t>
      </w:r>
    </w:p>
    <w:p w14:paraId="4083A89C" w14:textId="77777777" w:rsidR="00796FB8" w:rsidRDefault="00F5081B">
      <w:pPr>
        <w:rPr>
          <w:lang w:eastAsia="zh-CN"/>
        </w:rPr>
      </w:pPr>
      <w:r>
        <w:rPr>
          <w:color w:val="BE0003"/>
          <w:lang w:eastAsia="zh-CN"/>
        </w:rPr>
        <w:t>D.</w:t>
      </w:r>
      <w:r>
        <w:rPr>
          <w:color w:val="BE0003"/>
          <w:lang w:eastAsia="zh-CN"/>
        </w:rPr>
        <w:t>文化纲领</w:t>
      </w:r>
    </w:p>
    <w:p w14:paraId="15E83A59" w14:textId="77777777" w:rsidR="00796FB8" w:rsidRDefault="00F5081B">
      <w:pPr>
        <w:rPr>
          <w:lang w:eastAsia="zh-CN"/>
        </w:rPr>
      </w:pPr>
      <w:r>
        <w:rPr>
          <w:lang w:eastAsia="zh-CN"/>
        </w:rPr>
        <w:t>88</w:t>
      </w:r>
      <w:r>
        <w:rPr>
          <w:lang w:eastAsia="zh-CN"/>
        </w:rPr>
        <w:t>、在抗日民族统一战线中，中国共产党争取的中间势力是指（</w:t>
      </w:r>
      <w:r>
        <w:rPr>
          <w:lang w:eastAsia="zh-CN"/>
        </w:rPr>
        <w:t xml:space="preserve"> </w:t>
      </w:r>
      <w:r>
        <w:rPr>
          <w:lang w:eastAsia="zh-CN"/>
        </w:rPr>
        <w:t>）。</w:t>
      </w:r>
    </w:p>
    <w:p w14:paraId="09131B5D" w14:textId="77777777" w:rsidR="00796FB8" w:rsidRDefault="00F5081B">
      <w:pPr>
        <w:rPr>
          <w:lang w:eastAsia="zh-CN"/>
        </w:rPr>
      </w:pPr>
      <w:r>
        <w:rPr>
          <w:color w:val="BE0003"/>
          <w:lang w:eastAsia="zh-CN"/>
        </w:rPr>
        <w:t>A.</w:t>
      </w:r>
      <w:r>
        <w:rPr>
          <w:color w:val="BE0003"/>
          <w:lang w:eastAsia="zh-CN"/>
        </w:rPr>
        <w:t>民族资产阶级</w:t>
      </w:r>
    </w:p>
    <w:p w14:paraId="3D0D66A6" w14:textId="77777777" w:rsidR="00796FB8" w:rsidRDefault="00F5081B">
      <w:pPr>
        <w:rPr>
          <w:lang w:eastAsia="zh-CN"/>
        </w:rPr>
      </w:pPr>
      <w:r>
        <w:rPr>
          <w:color w:val="BE0003"/>
          <w:lang w:eastAsia="zh-CN"/>
        </w:rPr>
        <w:t>B.</w:t>
      </w:r>
      <w:r>
        <w:rPr>
          <w:color w:val="BE0003"/>
          <w:lang w:eastAsia="zh-CN"/>
        </w:rPr>
        <w:t>开明绅士</w:t>
      </w:r>
    </w:p>
    <w:p w14:paraId="4627BA0F" w14:textId="77777777" w:rsidR="00796FB8" w:rsidRDefault="00F5081B">
      <w:pPr>
        <w:rPr>
          <w:lang w:eastAsia="zh-CN"/>
        </w:rPr>
      </w:pPr>
      <w:r>
        <w:rPr>
          <w:color w:val="BE0003"/>
          <w:lang w:eastAsia="zh-CN"/>
        </w:rPr>
        <w:t>D.</w:t>
      </w:r>
      <w:r>
        <w:rPr>
          <w:color w:val="BE0003"/>
          <w:lang w:eastAsia="zh-CN"/>
        </w:rPr>
        <w:t>地方实力派</w:t>
      </w:r>
    </w:p>
    <w:p w14:paraId="7D199D6C" w14:textId="77777777" w:rsidR="00796FB8" w:rsidRDefault="00F5081B">
      <w:pPr>
        <w:rPr>
          <w:lang w:eastAsia="zh-CN"/>
        </w:rPr>
      </w:pPr>
      <w:r>
        <w:rPr>
          <w:lang w:eastAsia="zh-CN"/>
        </w:rPr>
        <w:t>89</w:t>
      </w:r>
      <w:r>
        <w:rPr>
          <w:lang w:eastAsia="zh-CN"/>
        </w:rPr>
        <w:t>、日本军国主义主张（）。</w:t>
      </w:r>
    </w:p>
    <w:p w14:paraId="5AB93F7B" w14:textId="77777777" w:rsidR="00796FB8" w:rsidRDefault="00F5081B">
      <w:pPr>
        <w:rPr>
          <w:lang w:eastAsia="zh-CN"/>
        </w:rPr>
      </w:pPr>
      <w:r>
        <w:rPr>
          <w:color w:val="BE0003"/>
          <w:lang w:eastAsia="zh-CN"/>
        </w:rPr>
        <w:t>A.</w:t>
      </w:r>
      <w:r>
        <w:rPr>
          <w:color w:val="BE0003"/>
          <w:lang w:eastAsia="zh-CN"/>
        </w:rPr>
        <w:t>惟欲征服支那，必先征服满蒙</w:t>
      </w:r>
    </w:p>
    <w:p w14:paraId="0FC52648" w14:textId="77777777" w:rsidR="00796FB8" w:rsidRDefault="00F5081B">
      <w:r>
        <w:rPr>
          <w:color w:val="BE0003"/>
        </w:rPr>
        <w:t>B.</w:t>
      </w:r>
      <w:r>
        <w:rPr>
          <w:color w:val="BE0003"/>
        </w:rPr>
        <w:t>欲征服世界，必先征服支那</w:t>
      </w:r>
    </w:p>
    <w:p w14:paraId="195A4E68" w14:textId="77777777" w:rsidR="00796FB8" w:rsidRDefault="00F5081B">
      <w:pPr>
        <w:rPr>
          <w:lang w:eastAsia="zh-CN"/>
        </w:rPr>
      </w:pPr>
      <w:r>
        <w:rPr>
          <w:lang w:eastAsia="zh-CN"/>
        </w:rPr>
        <w:t>90</w:t>
      </w:r>
      <w:r>
        <w:rPr>
          <w:lang w:eastAsia="zh-CN"/>
        </w:rPr>
        <w:t>、毛泽东提出的中国共产党的新民主主义经济纲领是（</w:t>
      </w:r>
      <w:r>
        <w:rPr>
          <w:lang w:eastAsia="zh-CN"/>
        </w:rPr>
        <w:t xml:space="preserve"> </w:t>
      </w:r>
      <w:r>
        <w:rPr>
          <w:lang w:eastAsia="zh-CN"/>
        </w:rPr>
        <w:t>）。</w:t>
      </w:r>
    </w:p>
    <w:p w14:paraId="387EB2BD" w14:textId="77777777" w:rsidR="00796FB8" w:rsidRDefault="00F5081B">
      <w:pPr>
        <w:rPr>
          <w:lang w:eastAsia="zh-CN"/>
        </w:rPr>
      </w:pPr>
      <w:r>
        <w:rPr>
          <w:color w:val="BE0003"/>
          <w:lang w:eastAsia="zh-CN"/>
        </w:rPr>
        <w:t>A.</w:t>
      </w:r>
      <w:r>
        <w:rPr>
          <w:color w:val="BE0003"/>
          <w:lang w:eastAsia="zh-CN"/>
        </w:rPr>
        <w:t>没收操纵国计民生的大银行、大工业、大商业归新民主主义国家所有</w:t>
      </w:r>
    </w:p>
    <w:p w14:paraId="6F9BD705" w14:textId="77777777" w:rsidR="00796FB8" w:rsidRDefault="00F5081B">
      <w:pPr>
        <w:rPr>
          <w:lang w:eastAsia="zh-CN"/>
        </w:rPr>
      </w:pPr>
      <w:r>
        <w:rPr>
          <w:color w:val="BE0003"/>
          <w:lang w:eastAsia="zh-CN"/>
        </w:rPr>
        <w:t>B.</w:t>
      </w:r>
      <w:r>
        <w:rPr>
          <w:color w:val="BE0003"/>
          <w:lang w:eastAsia="zh-CN"/>
        </w:rPr>
        <w:t>允许民族资本主义经济的发展</w:t>
      </w:r>
    </w:p>
    <w:p w14:paraId="4894DD44" w14:textId="77777777" w:rsidR="00796FB8" w:rsidRDefault="00F5081B">
      <w:pPr>
        <w:rPr>
          <w:lang w:eastAsia="zh-CN"/>
        </w:rPr>
      </w:pPr>
      <w:r>
        <w:rPr>
          <w:color w:val="BE0003"/>
          <w:lang w:eastAsia="zh-CN"/>
        </w:rPr>
        <w:t>C.</w:t>
      </w:r>
      <w:r>
        <w:rPr>
          <w:color w:val="BE0003"/>
          <w:lang w:eastAsia="zh-CN"/>
        </w:rPr>
        <w:t>允许富农经济的存在</w:t>
      </w:r>
    </w:p>
    <w:p w14:paraId="11F95CB0" w14:textId="77777777" w:rsidR="00796FB8" w:rsidRDefault="00F5081B">
      <w:pPr>
        <w:rPr>
          <w:lang w:eastAsia="zh-CN"/>
        </w:rPr>
      </w:pPr>
      <w:r>
        <w:rPr>
          <w:color w:val="BE0003"/>
          <w:lang w:eastAsia="zh-CN"/>
        </w:rPr>
        <w:t>D.</w:t>
      </w:r>
      <w:r>
        <w:rPr>
          <w:color w:val="BE0003"/>
          <w:lang w:eastAsia="zh-CN"/>
        </w:rPr>
        <w:t>没收地主阶级的土地归农民所有</w:t>
      </w:r>
    </w:p>
    <w:p w14:paraId="26657D64" w14:textId="77777777" w:rsidR="00796FB8" w:rsidRDefault="00F5081B">
      <w:pPr>
        <w:rPr>
          <w:lang w:eastAsia="zh-CN"/>
        </w:rPr>
      </w:pPr>
      <w:r>
        <w:rPr>
          <w:lang w:eastAsia="zh-CN"/>
        </w:rPr>
        <w:t>91</w:t>
      </w:r>
      <w:r>
        <w:rPr>
          <w:lang w:eastAsia="zh-CN"/>
        </w:rPr>
        <w:t>、中国共产党为了战胜困难，坚持长期抗战，争取最后胜利，先后制定了巩固解放区的十大政策。其中，两个中心环节是（</w:t>
      </w:r>
      <w:r>
        <w:rPr>
          <w:lang w:eastAsia="zh-CN"/>
        </w:rPr>
        <w:t xml:space="preserve"> </w:t>
      </w:r>
      <w:r>
        <w:rPr>
          <w:lang w:eastAsia="zh-CN"/>
        </w:rPr>
        <w:t>）。</w:t>
      </w:r>
    </w:p>
    <w:p w14:paraId="1E883AAC" w14:textId="77777777" w:rsidR="00796FB8" w:rsidRDefault="00F5081B">
      <w:pPr>
        <w:rPr>
          <w:lang w:eastAsia="zh-CN"/>
        </w:rPr>
      </w:pPr>
      <w:r>
        <w:rPr>
          <w:color w:val="BE0003"/>
          <w:lang w:eastAsia="zh-CN"/>
        </w:rPr>
        <w:t>A.</w:t>
      </w:r>
      <w:r>
        <w:rPr>
          <w:color w:val="BE0003"/>
          <w:lang w:eastAsia="zh-CN"/>
        </w:rPr>
        <w:t>整风运动</w:t>
      </w:r>
    </w:p>
    <w:p w14:paraId="6B3FAE0D" w14:textId="77777777" w:rsidR="00796FB8" w:rsidRDefault="00F5081B">
      <w:pPr>
        <w:rPr>
          <w:lang w:eastAsia="zh-CN"/>
        </w:rPr>
      </w:pPr>
      <w:r>
        <w:rPr>
          <w:color w:val="BE0003"/>
          <w:lang w:eastAsia="zh-CN"/>
        </w:rPr>
        <w:t>B.</w:t>
      </w:r>
      <w:r>
        <w:rPr>
          <w:color w:val="BE0003"/>
          <w:lang w:eastAsia="zh-CN"/>
        </w:rPr>
        <w:t>大生产运动</w:t>
      </w:r>
    </w:p>
    <w:p w14:paraId="05051333" w14:textId="77777777" w:rsidR="00796FB8" w:rsidRDefault="00F5081B">
      <w:pPr>
        <w:rPr>
          <w:lang w:eastAsia="zh-CN"/>
        </w:rPr>
      </w:pPr>
      <w:r>
        <w:rPr>
          <w:lang w:eastAsia="zh-CN"/>
        </w:rPr>
        <w:t>92</w:t>
      </w:r>
      <w:r>
        <w:rPr>
          <w:lang w:eastAsia="zh-CN"/>
        </w:rPr>
        <w:t>、中国共产党在中国革命中战胜敌人的三个主要法宝是（</w:t>
      </w:r>
      <w:r>
        <w:rPr>
          <w:lang w:eastAsia="zh-CN"/>
        </w:rPr>
        <w:t xml:space="preserve"> </w:t>
      </w:r>
      <w:r>
        <w:rPr>
          <w:lang w:eastAsia="zh-CN"/>
        </w:rPr>
        <w:t>）。</w:t>
      </w:r>
    </w:p>
    <w:p w14:paraId="2EBE435A" w14:textId="77777777" w:rsidR="00796FB8" w:rsidRDefault="00F5081B">
      <w:pPr>
        <w:rPr>
          <w:lang w:eastAsia="zh-CN"/>
        </w:rPr>
      </w:pPr>
      <w:r>
        <w:rPr>
          <w:color w:val="BE0003"/>
          <w:lang w:eastAsia="zh-CN"/>
        </w:rPr>
        <w:t>B.</w:t>
      </w:r>
      <w:r>
        <w:rPr>
          <w:color w:val="BE0003"/>
          <w:lang w:eastAsia="zh-CN"/>
        </w:rPr>
        <w:t>统一战线</w:t>
      </w:r>
    </w:p>
    <w:p w14:paraId="542A9389" w14:textId="77777777" w:rsidR="00796FB8" w:rsidRDefault="00F5081B">
      <w:pPr>
        <w:rPr>
          <w:lang w:eastAsia="zh-CN"/>
        </w:rPr>
      </w:pPr>
      <w:r>
        <w:rPr>
          <w:color w:val="BE0003"/>
          <w:lang w:eastAsia="zh-CN"/>
        </w:rPr>
        <w:t>C.</w:t>
      </w:r>
      <w:r>
        <w:rPr>
          <w:color w:val="BE0003"/>
          <w:lang w:eastAsia="zh-CN"/>
        </w:rPr>
        <w:t>武装斗争</w:t>
      </w:r>
    </w:p>
    <w:p w14:paraId="006ABF52" w14:textId="77777777" w:rsidR="00796FB8" w:rsidRDefault="00F5081B">
      <w:pPr>
        <w:rPr>
          <w:lang w:eastAsia="zh-CN"/>
        </w:rPr>
      </w:pPr>
      <w:r>
        <w:rPr>
          <w:color w:val="BE0003"/>
          <w:lang w:eastAsia="zh-CN"/>
        </w:rPr>
        <w:t>D.</w:t>
      </w:r>
      <w:r>
        <w:rPr>
          <w:color w:val="BE0003"/>
          <w:lang w:eastAsia="zh-CN"/>
        </w:rPr>
        <w:t>党的建设</w:t>
      </w:r>
    </w:p>
    <w:p w14:paraId="1A3A6A62" w14:textId="77777777" w:rsidR="00796FB8" w:rsidRDefault="00F5081B">
      <w:pPr>
        <w:rPr>
          <w:lang w:eastAsia="zh-CN"/>
        </w:rPr>
      </w:pPr>
      <w:r>
        <w:rPr>
          <w:lang w:eastAsia="zh-CN"/>
        </w:rPr>
        <w:lastRenderedPageBreak/>
        <w:t>93</w:t>
      </w:r>
      <w:r>
        <w:rPr>
          <w:lang w:eastAsia="zh-CN"/>
        </w:rPr>
        <w:t>、</w:t>
      </w:r>
      <w:r>
        <w:rPr>
          <w:lang w:eastAsia="zh-CN"/>
        </w:rPr>
        <w:t>2014</w:t>
      </w:r>
      <w:r>
        <w:rPr>
          <w:lang w:eastAsia="zh-CN"/>
        </w:rPr>
        <w:t>年</w:t>
      </w:r>
      <w:r>
        <w:rPr>
          <w:lang w:eastAsia="zh-CN"/>
        </w:rPr>
        <w:t>2</w:t>
      </w:r>
      <w:r>
        <w:rPr>
          <w:lang w:eastAsia="zh-CN"/>
        </w:rPr>
        <w:t>月</w:t>
      </w:r>
      <w:r>
        <w:rPr>
          <w:lang w:eastAsia="zh-CN"/>
        </w:rPr>
        <w:t>27</w:t>
      </w:r>
      <w:r>
        <w:rPr>
          <w:lang w:eastAsia="zh-CN"/>
        </w:rPr>
        <w:t>日，十二届全国人大常委会第七次会议通过决定，设立这两个纪念日，即将</w:t>
      </w:r>
      <w:r>
        <w:rPr>
          <w:lang w:eastAsia="zh-CN"/>
        </w:rPr>
        <w:t>9</w:t>
      </w:r>
      <w:r>
        <w:rPr>
          <w:lang w:eastAsia="zh-CN"/>
        </w:rPr>
        <w:t>月</w:t>
      </w:r>
      <w:r>
        <w:rPr>
          <w:lang w:eastAsia="zh-CN"/>
        </w:rPr>
        <w:t>3</w:t>
      </w:r>
      <w:r>
        <w:rPr>
          <w:lang w:eastAsia="zh-CN"/>
        </w:rPr>
        <w:t>日确定为中国人民抗日战争胜利纪念日，将</w:t>
      </w:r>
      <w:r>
        <w:rPr>
          <w:lang w:eastAsia="zh-CN"/>
        </w:rPr>
        <w:t>12</w:t>
      </w:r>
      <w:r>
        <w:rPr>
          <w:lang w:eastAsia="zh-CN"/>
        </w:rPr>
        <w:t>月</w:t>
      </w:r>
      <w:r>
        <w:rPr>
          <w:lang w:eastAsia="zh-CN"/>
        </w:rPr>
        <w:t>13</w:t>
      </w:r>
      <w:r>
        <w:rPr>
          <w:lang w:eastAsia="zh-CN"/>
        </w:rPr>
        <w:t>日确定为南京大屠杀死难者国家公祭日（</w:t>
      </w:r>
      <w:r>
        <w:rPr>
          <w:lang w:eastAsia="zh-CN"/>
        </w:rPr>
        <w:t xml:space="preserve"> </w:t>
      </w:r>
      <w:r>
        <w:rPr>
          <w:lang w:eastAsia="zh-CN"/>
        </w:rPr>
        <w:t>）。</w:t>
      </w:r>
    </w:p>
    <w:p w14:paraId="4E0FF0EB" w14:textId="77777777" w:rsidR="00796FB8" w:rsidRDefault="00F5081B">
      <w:pPr>
        <w:rPr>
          <w:lang w:eastAsia="zh-CN"/>
        </w:rPr>
      </w:pPr>
      <w:r>
        <w:rPr>
          <w:color w:val="BE0003"/>
          <w:lang w:eastAsia="zh-CN"/>
        </w:rPr>
        <w:t>A.</w:t>
      </w:r>
      <w:r>
        <w:rPr>
          <w:color w:val="BE0003"/>
          <w:lang w:eastAsia="zh-CN"/>
        </w:rPr>
        <w:t>是彰显中国作为反法西斯主要战场的伟大发明</w:t>
      </w:r>
    </w:p>
    <w:p w14:paraId="549A3901" w14:textId="77777777" w:rsidR="00796FB8" w:rsidRDefault="00F5081B">
      <w:pPr>
        <w:rPr>
          <w:lang w:eastAsia="zh-CN"/>
        </w:rPr>
      </w:pPr>
      <w:r>
        <w:rPr>
          <w:color w:val="BE0003"/>
          <w:lang w:eastAsia="zh-CN"/>
        </w:rPr>
        <w:t>B.</w:t>
      </w:r>
      <w:r>
        <w:rPr>
          <w:color w:val="BE0003"/>
          <w:lang w:eastAsia="zh-CN"/>
        </w:rPr>
        <w:t>是对抗击日本帝国主义侵略付出巨大牺牲和作出巨大贡献的人们的敬重和缅怀</w:t>
      </w:r>
    </w:p>
    <w:p w14:paraId="3B89C46A" w14:textId="77777777" w:rsidR="00796FB8" w:rsidRDefault="00F5081B">
      <w:pPr>
        <w:rPr>
          <w:lang w:eastAsia="zh-CN"/>
        </w:rPr>
      </w:pPr>
      <w:r>
        <w:rPr>
          <w:color w:val="BE0003"/>
          <w:lang w:eastAsia="zh-CN"/>
        </w:rPr>
        <w:t>C.</w:t>
      </w:r>
      <w:r>
        <w:rPr>
          <w:color w:val="BE0003"/>
          <w:lang w:eastAsia="zh-CN"/>
        </w:rPr>
        <w:t>是对南京大屠杀中大量死难同胞的告慰和尊重</w:t>
      </w:r>
    </w:p>
    <w:p w14:paraId="2F40E350" w14:textId="77777777" w:rsidR="00796FB8" w:rsidRDefault="00F5081B">
      <w:pPr>
        <w:rPr>
          <w:lang w:eastAsia="zh-CN"/>
        </w:rPr>
      </w:pPr>
      <w:r>
        <w:rPr>
          <w:color w:val="BE0003"/>
          <w:lang w:eastAsia="zh-CN"/>
        </w:rPr>
        <w:t>D.</w:t>
      </w:r>
      <w:r>
        <w:rPr>
          <w:color w:val="BE0003"/>
          <w:lang w:eastAsia="zh-CN"/>
        </w:rPr>
        <w:t>有助于向中国和世界各国人民传播历史亊实的真相</w:t>
      </w:r>
    </w:p>
    <w:p w14:paraId="675D2E81" w14:textId="77777777" w:rsidR="00796FB8" w:rsidRDefault="00F5081B">
      <w:pPr>
        <w:rPr>
          <w:lang w:eastAsia="zh-CN"/>
        </w:rPr>
      </w:pPr>
      <w:r>
        <w:rPr>
          <w:lang w:eastAsia="zh-CN"/>
        </w:rPr>
        <w:t>94</w:t>
      </w:r>
      <w:r>
        <w:rPr>
          <w:lang w:eastAsia="zh-CN"/>
        </w:rPr>
        <w:t>、中国共产党在抗日民族统一战线中的策略总方针是（</w:t>
      </w:r>
      <w:r>
        <w:rPr>
          <w:lang w:eastAsia="zh-CN"/>
        </w:rPr>
        <w:t xml:space="preserve"> </w:t>
      </w:r>
      <w:r>
        <w:rPr>
          <w:lang w:eastAsia="zh-CN"/>
        </w:rPr>
        <w:t>）。</w:t>
      </w:r>
    </w:p>
    <w:p w14:paraId="7CCDFEC6" w14:textId="77777777" w:rsidR="00796FB8" w:rsidRDefault="00F5081B">
      <w:pPr>
        <w:rPr>
          <w:lang w:eastAsia="zh-CN"/>
        </w:rPr>
      </w:pPr>
      <w:r>
        <w:rPr>
          <w:color w:val="BE0003"/>
          <w:lang w:eastAsia="zh-CN"/>
        </w:rPr>
        <w:t>A.</w:t>
      </w:r>
      <w:r>
        <w:rPr>
          <w:color w:val="BE0003"/>
          <w:lang w:eastAsia="zh-CN"/>
        </w:rPr>
        <w:t>发展进步势力</w:t>
      </w:r>
    </w:p>
    <w:p w14:paraId="05B3F210" w14:textId="77777777" w:rsidR="00796FB8" w:rsidRDefault="00F5081B">
      <w:pPr>
        <w:rPr>
          <w:lang w:eastAsia="zh-CN"/>
        </w:rPr>
      </w:pPr>
      <w:r>
        <w:rPr>
          <w:color w:val="BE0003"/>
          <w:lang w:eastAsia="zh-CN"/>
        </w:rPr>
        <w:t>B.</w:t>
      </w:r>
      <w:r>
        <w:rPr>
          <w:color w:val="BE0003"/>
          <w:lang w:eastAsia="zh-CN"/>
        </w:rPr>
        <w:t>争取中间势力</w:t>
      </w:r>
    </w:p>
    <w:p w14:paraId="6359F44D" w14:textId="77777777" w:rsidR="00796FB8" w:rsidRDefault="00F5081B">
      <w:pPr>
        <w:rPr>
          <w:lang w:eastAsia="zh-CN"/>
        </w:rPr>
      </w:pPr>
      <w:r>
        <w:rPr>
          <w:color w:val="BE0003"/>
          <w:lang w:eastAsia="zh-CN"/>
        </w:rPr>
        <w:t>C.</w:t>
      </w:r>
      <w:r>
        <w:rPr>
          <w:color w:val="BE0003"/>
          <w:lang w:eastAsia="zh-CN"/>
        </w:rPr>
        <w:t>孤立顽固</w:t>
      </w:r>
      <w:r>
        <w:rPr>
          <w:color w:val="BE0003"/>
          <w:lang w:eastAsia="zh-CN"/>
        </w:rPr>
        <w:t>势力</w:t>
      </w:r>
    </w:p>
    <w:p w14:paraId="0CFE196C" w14:textId="77777777" w:rsidR="00796FB8" w:rsidRDefault="00F5081B">
      <w:pPr>
        <w:rPr>
          <w:lang w:eastAsia="zh-CN"/>
        </w:rPr>
      </w:pPr>
      <w:r>
        <w:rPr>
          <w:lang w:eastAsia="zh-CN"/>
        </w:rPr>
        <w:t>95</w:t>
      </w:r>
      <w:r>
        <w:rPr>
          <w:lang w:eastAsia="zh-CN"/>
        </w:rPr>
        <w:t>、在战略防御阶段，国民党军队在北平南苑的战斗中先后阵亡的爱国将领是（</w:t>
      </w:r>
      <w:r>
        <w:rPr>
          <w:lang w:eastAsia="zh-CN"/>
        </w:rPr>
        <w:t xml:space="preserve"> </w:t>
      </w:r>
      <w:r>
        <w:rPr>
          <w:lang w:eastAsia="zh-CN"/>
        </w:rPr>
        <w:t>）。</w:t>
      </w:r>
    </w:p>
    <w:p w14:paraId="0B2209D9" w14:textId="77777777" w:rsidR="00796FB8" w:rsidRDefault="00F5081B">
      <w:pPr>
        <w:rPr>
          <w:lang w:eastAsia="zh-CN"/>
        </w:rPr>
      </w:pPr>
      <w:r>
        <w:rPr>
          <w:color w:val="BE0003"/>
          <w:lang w:eastAsia="zh-CN"/>
        </w:rPr>
        <w:t>A.</w:t>
      </w:r>
      <w:r>
        <w:rPr>
          <w:color w:val="BE0003"/>
          <w:lang w:eastAsia="zh-CN"/>
        </w:rPr>
        <w:t>佟麟阁</w:t>
      </w:r>
    </w:p>
    <w:p w14:paraId="33E0737E" w14:textId="77777777" w:rsidR="00796FB8" w:rsidRDefault="00F5081B">
      <w:pPr>
        <w:rPr>
          <w:lang w:eastAsia="zh-CN"/>
        </w:rPr>
      </w:pPr>
      <w:r>
        <w:rPr>
          <w:color w:val="BE0003"/>
          <w:lang w:eastAsia="zh-CN"/>
        </w:rPr>
        <w:t>B.</w:t>
      </w:r>
      <w:r>
        <w:rPr>
          <w:color w:val="BE0003"/>
          <w:lang w:eastAsia="zh-CN"/>
        </w:rPr>
        <w:t>赵登禹</w:t>
      </w:r>
    </w:p>
    <w:p w14:paraId="44BB8250" w14:textId="77777777" w:rsidR="00796FB8" w:rsidRDefault="00F5081B">
      <w:pPr>
        <w:rPr>
          <w:lang w:eastAsia="zh-CN"/>
        </w:rPr>
      </w:pPr>
      <w:r>
        <w:rPr>
          <w:lang w:eastAsia="zh-CN"/>
        </w:rPr>
        <w:t>96</w:t>
      </w:r>
      <w:r>
        <w:rPr>
          <w:lang w:eastAsia="zh-CN"/>
        </w:rPr>
        <w:t>、</w:t>
      </w:r>
      <w:r>
        <w:rPr>
          <w:lang w:eastAsia="zh-CN"/>
        </w:rPr>
        <w:t>1935</w:t>
      </w:r>
      <w:r>
        <w:rPr>
          <w:lang w:eastAsia="zh-CN"/>
        </w:rPr>
        <w:t>年，日本在华北策动一系列事端，策动华北五省两市防共自治运动制造傀儡政权。这五省是（</w:t>
      </w:r>
      <w:r>
        <w:rPr>
          <w:lang w:eastAsia="zh-CN"/>
        </w:rPr>
        <w:t xml:space="preserve"> </w:t>
      </w:r>
      <w:r>
        <w:rPr>
          <w:lang w:eastAsia="zh-CN"/>
        </w:rPr>
        <w:t>）。</w:t>
      </w:r>
    </w:p>
    <w:p w14:paraId="68831339" w14:textId="77777777" w:rsidR="00796FB8" w:rsidRDefault="00F5081B">
      <w:pPr>
        <w:rPr>
          <w:lang w:eastAsia="zh-CN"/>
        </w:rPr>
      </w:pPr>
      <w:r>
        <w:rPr>
          <w:color w:val="BE0003"/>
          <w:lang w:eastAsia="zh-CN"/>
        </w:rPr>
        <w:t>A.</w:t>
      </w:r>
      <w:r>
        <w:rPr>
          <w:color w:val="BE0003"/>
          <w:lang w:eastAsia="zh-CN"/>
        </w:rPr>
        <w:t>绥远、河北</w:t>
      </w:r>
    </w:p>
    <w:p w14:paraId="07855B96" w14:textId="77777777" w:rsidR="00796FB8" w:rsidRDefault="00F5081B">
      <w:pPr>
        <w:rPr>
          <w:lang w:eastAsia="zh-CN"/>
        </w:rPr>
      </w:pPr>
      <w:r>
        <w:rPr>
          <w:color w:val="BE0003"/>
          <w:lang w:eastAsia="zh-CN"/>
        </w:rPr>
        <w:t>C.</w:t>
      </w:r>
      <w:r>
        <w:rPr>
          <w:color w:val="BE0003"/>
          <w:lang w:eastAsia="zh-CN"/>
        </w:rPr>
        <w:t>察哈尔</w:t>
      </w:r>
    </w:p>
    <w:p w14:paraId="22172FDC" w14:textId="77777777" w:rsidR="00796FB8" w:rsidRDefault="00F5081B">
      <w:pPr>
        <w:rPr>
          <w:lang w:eastAsia="zh-CN"/>
        </w:rPr>
      </w:pPr>
      <w:r>
        <w:rPr>
          <w:color w:val="BE0003"/>
          <w:lang w:eastAsia="zh-CN"/>
        </w:rPr>
        <w:t>D.</w:t>
      </w:r>
      <w:r>
        <w:rPr>
          <w:color w:val="BE0003"/>
          <w:lang w:eastAsia="zh-CN"/>
        </w:rPr>
        <w:t>山西、山东</w:t>
      </w:r>
    </w:p>
    <w:p w14:paraId="6E93BE65" w14:textId="77777777" w:rsidR="00796FB8" w:rsidRDefault="00F5081B">
      <w:pPr>
        <w:rPr>
          <w:lang w:eastAsia="zh-CN"/>
        </w:rPr>
      </w:pPr>
      <w:r>
        <w:rPr>
          <w:lang w:eastAsia="zh-CN"/>
        </w:rPr>
        <w:t>97</w:t>
      </w:r>
      <w:r>
        <w:rPr>
          <w:lang w:eastAsia="zh-CN"/>
        </w:rPr>
        <w:t>、中国是反法西斯战争的战胜国，但却仍然被美苏英等强国宰割。</w:t>
      </w:r>
    </w:p>
    <w:p w14:paraId="34FC20BA" w14:textId="77777777" w:rsidR="00796FB8" w:rsidRDefault="00F5081B">
      <w:pPr>
        <w:rPr>
          <w:lang w:eastAsia="zh-CN"/>
        </w:rPr>
      </w:pPr>
      <w:r>
        <w:rPr>
          <w:color w:val="BE0003"/>
          <w:lang w:eastAsia="zh-CN"/>
        </w:rPr>
        <w:t>对</w:t>
      </w:r>
    </w:p>
    <w:p w14:paraId="4780591C" w14:textId="77777777" w:rsidR="00796FB8" w:rsidRDefault="00F5081B">
      <w:pPr>
        <w:rPr>
          <w:lang w:eastAsia="zh-CN"/>
        </w:rPr>
      </w:pPr>
      <w:r>
        <w:rPr>
          <w:lang w:eastAsia="zh-CN"/>
        </w:rPr>
        <w:t>98</w:t>
      </w:r>
      <w:r>
        <w:rPr>
          <w:lang w:eastAsia="zh-CN"/>
        </w:rPr>
        <w:t>、中国的抗日战争是从七</w:t>
      </w:r>
      <w:r>
        <w:rPr>
          <w:lang w:eastAsia="zh-CN"/>
        </w:rPr>
        <w:t>·</w:t>
      </w:r>
      <w:r>
        <w:rPr>
          <w:lang w:eastAsia="zh-CN"/>
        </w:rPr>
        <w:t>七事变开始的。</w:t>
      </w:r>
    </w:p>
    <w:p w14:paraId="21E76356" w14:textId="77777777" w:rsidR="00796FB8" w:rsidRDefault="00F5081B">
      <w:pPr>
        <w:rPr>
          <w:lang w:eastAsia="zh-CN"/>
        </w:rPr>
      </w:pPr>
      <w:r>
        <w:rPr>
          <w:color w:val="BE0003"/>
          <w:lang w:eastAsia="zh-CN"/>
        </w:rPr>
        <w:t>错</w:t>
      </w:r>
    </w:p>
    <w:p w14:paraId="44DA9DC1" w14:textId="77777777" w:rsidR="00796FB8" w:rsidRDefault="00F5081B">
      <w:pPr>
        <w:rPr>
          <w:lang w:eastAsia="zh-CN"/>
        </w:rPr>
      </w:pPr>
      <w:r>
        <w:rPr>
          <w:lang w:eastAsia="zh-CN"/>
        </w:rPr>
        <w:t>99</w:t>
      </w:r>
      <w:r>
        <w:rPr>
          <w:lang w:eastAsia="zh-CN"/>
        </w:rPr>
        <w:t>、在抗战初期，国民党实行片面抗战路线，即消极抗日，积极反共。</w:t>
      </w:r>
    </w:p>
    <w:p w14:paraId="11E2C1D8" w14:textId="77777777" w:rsidR="00796FB8" w:rsidRDefault="00F5081B">
      <w:pPr>
        <w:rPr>
          <w:lang w:eastAsia="zh-CN"/>
        </w:rPr>
      </w:pPr>
      <w:r>
        <w:rPr>
          <w:color w:val="BE0003"/>
          <w:lang w:eastAsia="zh-CN"/>
        </w:rPr>
        <w:t>错</w:t>
      </w:r>
    </w:p>
    <w:p w14:paraId="43332EF2" w14:textId="77777777" w:rsidR="00796FB8" w:rsidRDefault="00F5081B">
      <w:pPr>
        <w:rPr>
          <w:lang w:eastAsia="zh-CN"/>
        </w:rPr>
      </w:pPr>
      <w:r>
        <w:rPr>
          <w:lang w:eastAsia="zh-CN"/>
        </w:rPr>
        <w:t>100</w:t>
      </w:r>
      <w:r>
        <w:rPr>
          <w:lang w:eastAsia="zh-CN"/>
        </w:rPr>
        <w:t>、中国抗日战争胜利是正面战场和敌后战场相互配合的结果。</w:t>
      </w:r>
    </w:p>
    <w:p w14:paraId="1D9CCB97" w14:textId="77777777" w:rsidR="00796FB8" w:rsidRDefault="00F5081B">
      <w:pPr>
        <w:rPr>
          <w:lang w:eastAsia="zh-CN"/>
        </w:rPr>
      </w:pPr>
      <w:r>
        <w:rPr>
          <w:color w:val="BE0003"/>
          <w:lang w:eastAsia="zh-CN"/>
        </w:rPr>
        <w:lastRenderedPageBreak/>
        <w:t>对</w:t>
      </w:r>
    </w:p>
    <w:p w14:paraId="233B12E2" w14:textId="77777777" w:rsidR="00796FB8" w:rsidRDefault="00F5081B">
      <w:pPr>
        <w:rPr>
          <w:lang w:eastAsia="zh-CN"/>
        </w:rPr>
      </w:pPr>
      <w:r>
        <w:rPr>
          <w:lang w:eastAsia="zh-CN"/>
        </w:rPr>
        <w:t>101</w:t>
      </w:r>
      <w:r>
        <w:rPr>
          <w:lang w:eastAsia="zh-CN"/>
        </w:rPr>
        <w:t>、在抗战初期，国民党实行片面抗战路线，但积极抗日。</w:t>
      </w:r>
    </w:p>
    <w:p w14:paraId="2C503654" w14:textId="77777777" w:rsidR="00796FB8" w:rsidRDefault="00F5081B">
      <w:pPr>
        <w:rPr>
          <w:lang w:eastAsia="zh-CN"/>
        </w:rPr>
      </w:pPr>
      <w:r>
        <w:rPr>
          <w:color w:val="BE0003"/>
          <w:lang w:eastAsia="zh-CN"/>
        </w:rPr>
        <w:t>对</w:t>
      </w:r>
    </w:p>
    <w:p w14:paraId="1C410045" w14:textId="77777777" w:rsidR="00796FB8" w:rsidRDefault="00F5081B">
      <w:pPr>
        <w:rPr>
          <w:lang w:eastAsia="zh-CN"/>
        </w:rPr>
      </w:pPr>
      <w:r>
        <w:rPr>
          <w:lang w:eastAsia="zh-CN"/>
        </w:rPr>
        <w:t>102</w:t>
      </w:r>
      <w:r>
        <w:rPr>
          <w:lang w:eastAsia="zh-CN"/>
        </w:rPr>
        <w:t>、</w:t>
      </w:r>
      <w:r>
        <w:rPr>
          <w:lang w:eastAsia="zh-CN"/>
        </w:rPr>
        <w:t>1932</w:t>
      </w:r>
      <w:r>
        <w:rPr>
          <w:lang w:eastAsia="zh-CN"/>
        </w:rPr>
        <w:t>年</w:t>
      </w:r>
      <w:r>
        <w:rPr>
          <w:lang w:eastAsia="zh-CN"/>
        </w:rPr>
        <w:t>4</w:t>
      </w:r>
      <w:r>
        <w:rPr>
          <w:lang w:eastAsia="zh-CN"/>
        </w:rPr>
        <w:t>月</w:t>
      </w:r>
      <w:r>
        <w:rPr>
          <w:lang w:eastAsia="zh-CN"/>
        </w:rPr>
        <w:t>15</w:t>
      </w:r>
      <w:r>
        <w:rPr>
          <w:lang w:eastAsia="zh-CN"/>
        </w:rPr>
        <w:t>，中华苏维埃共和国临时中央政府宣布对日作战。</w:t>
      </w:r>
    </w:p>
    <w:p w14:paraId="04B4230C" w14:textId="77777777" w:rsidR="00796FB8" w:rsidRDefault="00F5081B">
      <w:pPr>
        <w:rPr>
          <w:lang w:eastAsia="zh-CN"/>
        </w:rPr>
      </w:pPr>
      <w:r>
        <w:rPr>
          <w:color w:val="BE0003"/>
          <w:lang w:eastAsia="zh-CN"/>
        </w:rPr>
        <w:t>对</w:t>
      </w:r>
    </w:p>
    <w:p w14:paraId="0DB13DE2" w14:textId="77777777" w:rsidR="00796FB8" w:rsidRDefault="00F5081B">
      <w:pPr>
        <w:rPr>
          <w:lang w:eastAsia="zh-CN"/>
        </w:rPr>
      </w:pPr>
      <w:r>
        <w:rPr>
          <w:lang w:eastAsia="zh-CN"/>
        </w:rPr>
        <w:t>103</w:t>
      </w:r>
      <w:r>
        <w:rPr>
          <w:lang w:eastAsia="zh-CN"/>
        </w:rPr>
        <w:t>、中国是反法西斯战争战场开辟最早，结束最晚的国家。</w:t>
      </w:r>
    </w:p>
    <w:p w14:paraId="639FB541" w14:textId="77777777" w:rsidR="00796FB8" w:rsidRDefault="00F5081B">
      <w:pPr>
        <w:rPr>
          <w:lang w:eastAsia="zh-CN"/>
        </w:rPr>
      </w:pPr>
      <w:r>
        <w:rPr>
          <w:color w:val="BE0003"/>
          <w:lang w:eastAsia="zh-CN"/>
        </w:rPr>
        <w:t>对</w:t>
      </w:r>
    </w:p>
    <w:p w14:paraId="00F97AA0" w14:textId="77777777" w:rsidR="00796FB8" w:rsidRDefault="00F5081B">
      <w:pPr>
        <w:rPr>
          <w:lang w:eastAsia="zh-CN"/>
        </w:rPr>
      </w:pPr>
      <w:r>
        <w:rPr>
          <w:lang w:eastAsia="zh-CN"/>
        </w:rPr>
        <w:t>104</w:t>
      </w:r>
      <w:r>
        <w:rPr>
          <w:lang w:eastAsia="zh-CN"/>
        </w:rPr>
        <w:t>、德国是最早为中国抗日战争提供援助的国家。</w:t>
      </w:r>
    </w:p>
    <w:p w14:paraId="7DE1F0D6" w14:textId="77777777" w:rsidR="00796FB8" w:rsidRDefault="00F5081B">
      <w:pPr>
        <w:rPr>
          <w:lang w:eastAsia="zh-CN"/>
        </w:rPr>
      </w:pPr>
      <w:r>
        <w:rPr>
          <w:color w:val="BE0003"/>
          <w:lang w:eastAsia="zh-CN"/>
        </w:rPr>
        <w:t>错</w:t>
      </w:r>
    </w:p>
    <w:p w14:paraId="5FE14218" w14:textId="77777777" w:rsidR="00796FB8" w:rsidRDefault="00F5081B">
      <w:pPr>
        <w:rPr>
          <w:lang w:eastAsia="zh-CN"/>
        </w:rPr>
      </w:pPr>
      <w:r>
        <w:rPr>
          <w:lang w:eastAsia="zh-CN"/>
        </w:rPr>
        <w:t>105</w:t>
      </w:r>
      <w:r>
        <w:rPr>
          <w:lang w:eastAsia="zh-CN"/>
        </w:rPr>
        <w:t>、在中共中央六届六中全会上，毛泽东明确提出了</w:t>
      </w:r>
      <w:r>
        <w:rPr>
          <w:lang w:eastAsia="zh-CN"/>
        </w:rPr>
        <w:t>“</w:t>
      </w:r>
      <w:r>
        <w:rPr>
          <w:lang w:eastAsia="zh-CN"/>
        </w:rPr>
        <w:t>马克思主义中国化</w:t>
      </w:r>
      <w:r>
        <w:rPr>
          <w:lang w:eastAsia="zh-CN"/>
        </w:rPr>
        <w:t>”</w:t>
      </w:r>
      <w:r>
        <w:rPr>
          <w:lang w:eastAsia="zh-CN"/>
        </w:rPr>
        <w:t>的命题。</w:t>
      </w:r>
    </w:p>
    <w:p w14:paraId="5FB17DF1" w14:textId="77777777" w:rsidR="00796FB8" w:rsidRDefault="00F5081B">
      <w:pPr>
        <w:rPr>
          <w:lang w:eastAsia="zh-CN"/>
        </w:rPr>
      </w:pPr>
      <w:r>
        <w:rPr>
          <w:color w:val="BE0003"/>
          <w:lang w:eastAsia="zh-CN"/>
        </w:rPr>
        <w:t>对</w:t>
      </w:r>
    </w:p>
    <w:p w14:paraId="37395D9E" w14:textId="77777777" w:rsidR="00796FB8" w:rsidRDefault="00F5081B">
      <w:pPr>
        <w:rPr>
          <w:lang w:eastAsia="zh-CN"/>
        </w:rPr>
      </w:pPr>
      <w:r>
        <w:rPr>
          <w:lang w:eastAsia="zh-CN"/>
        </w:rPr>
        <w:t>106</w:t>
      </w:r>
      <w:r>
        <w:rPr>
          <w:lang w:eastAsia="zh-CN"/>
        </w:rPr>
        <w:t>、一二</w:t>
      </w:r>
      <w:r>
        <w:rPr>
          <w:lang w:eastAsia="zh-CN"/>
        </w:rPr>
        <w:t>•</w:t>
      </w:r>
      <w:r>
        <w:rPr>
          <w:lang w:eastAsia="zh-CN"/>
        </w:rPr>
        <w:t>九运动促进了中华民族的觉醒，标志着中国人民抗日救亡运动新高潮的到来。</w:t>
      </w:r>
    </w:p>
    <w:p w14:paraId="2EC952C9" w14:textId="77777777" w:rsidR="00796FB8" w:rsidRDefault="00F5081B">
      <w:pPr>
        <w:rPr>
          <w:lang w:eastAsia="zh-CN"/>
        </w:rPr>
      </w:pPr>
      <w:r>
        <w:rPr>
          <w:color w:val="BE0003"/>
          <w:lang w:eastAsia="zh-CN"/>
        </w:rPr>
        <w:t>对</w:t>
      </w:r>
    </w:p>
    <w:p w14:paraId="7C79C16E" w14:textId="77777777" w:rsidR="00796FB8" w:rsidRDefault="00F5081B">
      <w:pPr>
        <w:rPr>
          <w:lang w:eastAsia="zh-CN"/>
        </w:rPr>
      </w:pPr>
      <w:r>
        <w:rPr>
          <w:lang w:eastAsia="zh-CN"/>
        </w:rPr>
        <w:t>107</w:t>
      </w:r>
      <w:r>
        <w:rPr>
          <w:lang w:eastAsia="zh-CN"/>
        </w:rPr>
        <w:t>、中国的抗日战</w:t>
      </w:r>
      <w:r>
        <w:rPr>
          <w:lang w:eastAsia="zh-CN"/>
        </w:rPr>
        <w:t>争是从九</w:t>
      </w:r>
      <w:r>
        <w:rPr>
          <w:lang w:eastAsia="zh-CN"/>
        </w:rPr>
        <w:t>·</w:t>
      </w:r>
      <w:r>
        <w:rPr>
          <w:lang w:eastAsia="zh-CN"/>
        </w:rPr>
        <w:t>一八事变开始的。</w:t>
      </w:r>
    </w:p>
    <w:p w14:paraId="65FEA60D" w14:textId="77777777" w:rsidR="00796FB8" w:rsidRDefault="00F5081B">
      <w:pPr>
        <w:rPr>
          <w:lang w:eastAsia="zh-CN"/>
        </w:rPr>
      </w:pPr>
      <w:r>
        <w:rPr>
          <w:color w:val="BE0003"/>
          <w:lang w:eastAsia="zh-CN"/>
        </w:rPr>
        <w:t>对</w:t>
      </w:r>
    </w:p>
    <w:p w14:paraId="75351BC2" w14:textId="77777777" w:rsidR="00796FB8" w:rsidRDefault="00F5081B">
      <w:pPr>
        <w:rPr>
          <w:lang w:eastAsia="zh-CN"/>
        </w:rPr>
      </w:pPr>
      <w:r>
        <w:rPr>
          <w:lang w:eastAsia="zh-CN"/>
        </w:rPr>
        <w:t>108</w:t>
      </w:r>
      <w:r>
        <w:rPr>
          <w:lang w:eastAsia="zh-CN"/>
        </w:rPr>
        <w:t>、日军还在占领区掳掠和残害中国劳工，强迫一些中国妇女充当</w:t>
      </w:r>
      <w:r>
        <w:rPr>
          <w:lang w:eastAsia="zh-CN"/>
        </w:rPr>
        <w:t>“</w:t>
      </w:r>
      <w:r>
        <w:rPr>
          <w:lang w:eastAsia="zh-CN"/>
        </w:rPr>
        <w:t>慰安妇</w:t>
      </w:r>
      <w:r>
        <w:rPr>
          <w:lang w:eastAsia="zh-CN"/>
        </w:rPr>
        <w:t>”</w:t>
      </w:r>
      <w:r>
        <w:rPr>
          <w:lang w:eastAsia="zh-CN"/>
        </w:rPr>
        <w:t>。</w:t>
      </w:r>
    </w:p>
    <w:p w14:paraId="1176D5EB" w14:textId="77777777" w:rsidR="00796FB8" w:rsidRDefault="00F5081B">
      <w:pPr>
        <w:rPr>
          <w:lang w:eastAsia="zh-CN"/>
        </w:rPr>
      </w:pPr>
      <w:r>
        <w:rPr>
          <w:color w:val="BE0003"/>
          <w:lang w:eastAsia="zh-CN"/>
        </w:rPr>
        <w:t>对</w:t>
      </w:r>
    </w:p>
    <w:p w14:paraId="16F95657" w14:textId="77777777" w:rsidR="00796FB8" w:rsidRDefault="00F5081B">
      <w:pPr>
        <w:rPr>
          <w:lang w:eastAsia="zh-CN"/>
        </w:rPr>
      </w:pPr>
      <w:r>
        <w:rPr>
          <w:lang w:eastAsia="zh-CN"/>
        </w:rPr>
        <w:t>109</w:t>
      </w:r>
      <w:r>
        <w:rPr>
          <w:lang w:eastAsia="zh-CN"/>
        </w:rPr>
        <w:t>、</w:t>
      </w:r>
      <w:r>
        <w:rPr>
          <w:lang w:eastAsia="zh-CN"/>
        </w:rPr>
        <w:t>1945</w:t>
      </w:r>
      <w:r>
        <w:rPr>
          <w:lang w:eastAsia="zh-CN"/>
        </w:rPr>
        <w:t>年</w:t>
      </w:r>
      <w:r>
        <w:rPr>
          <w:lang w:eastAsia="zh-CN"/>
        </w:rPr>
        <w:t>8</w:t>
      </w:r>
      <w:r>
        <w:rPr>
          <w:lang w:eastAsia="zh-CN"/>
        </w:rPr>
        <w:t>月</w:t>
      </w:r>
      <w:r>
        <w:rPr>
          <w:lang w:eastAsia="zh-CN"/>
        </w:rPr>
        <w:t>14</w:t>
      </w:r>
      <w:r>
        <w:rPr>
          <w:lang w:eastAsia="zh-CN"/>
        </w:rPr>
        <w:t>日，日本天皇广播</w:t>
      </w:r>
      <w:r>
        <w:rPr>
          <w:lang w:eastAsia="zh-CN"/>
        </w:rPr>
        <w:t>“</w:t>
      </w:r>
      <w:r>
        <w:rPr>
          <w:lang w:eastAsia="zh-CN"/>
        </w:rPr>
        <w:t>终战诏书</w:t>
      </w:r>
      <w:r>
        <w:rPr>
          <w:lang w:eastAsia="zh-CN"/>
        </w:rPr>
        <w:t>”</w:t>
      </w:r>
      <w:r>
        <w:rPr>
          <w:lang w:eastAsia="zh-CN"/>
        </w:rPr>
        <w:t>，标志着中国人民抗日战争战争胜利结束。</w:t>
      </w:r>
    </w:p>
    <w:p w14:paraId="76720365" w14:textId="77777777" w:rsidR="00796FB8" w:rsidRDefault="00F5081B">
      <w:pPr>
        <w:rPr>
          <w:lang w:eastAsia="zh-CN"/>
        </w:rPr>
      </w:pPr>
      <w:r>
        <w:rPr>
          <w:color w:val="BE0003"/>
          <w:lang w:eastAsia="zh-CN"/>
        </w:rPr>
        <w:t>错</w:t>
      </w:r>
    </w:p>
    <w:p w14:paraId="0EF937F3" w14:textId="77777777" w:rsidR="00796FB8" w:rsidRDefault="00F5081B">
      <w:pPr>
        <w:rPr>
          <w:lang w:eastAsia="zh-CN"/>
        </w:rPr>
      </w:pPr>
      <w:r>
        <w:rPr>
          <w:lang w:eastAsia="zh-CN"/>
        </w:rPr>
        <w:t>110</w:t>
      </w:r>
      <w:r>
        <w:rPr>
          <w:lang w:eastAsia="zh-CN"/>
        </w:rPr>
        <w:t>、中国共产党在抗日战争中发挥了中流砥柱作用。</w:t>
      </w:r>
    </w:p>
    <w:p w14:paraId="09E41B4E" w14:textId="77777777" w:rsidR="00796FB8" w:rsidRDefault="00F5081B">
      <w:pPr>
        <w:rPr>
          <w:lang w:eastAsia="zh-CN"/>
        </w:rPr>
      </w:pPr>
      <w:r>
        <w:rPr>
          <w:color w:val="BE0003"/>
          <w:lang w:eastAsia="zh-CN"/>
        </w:rPr>
        <w:t>对</w:t>
      </w:r>
    </w:p>
    <w:p w14:paraId="0EF83164" w14:textId="77777777" w:rsidR="00796FB8" w:rsidRDefault="00F5081B">
      <w:pPr>
        <w:rPr>
          <w:lang w:eastAsia="zh-CN"/>
        </w:rPr>
      </w:pPr>
      <w:r>
        <w:rPr>
          <w:lang w:eastAsia="zh-CN"/>
        </w:rPr>
        <w:t>111</w:t>
      </w:r>
      <w:r>
        <w:rPr>
          <w:lang w:eastAsia="zh-CN"/>
        </w:rPr>
        <w:t>、新民主主义理论的系统阐明，标志着毛泽东思想得到多方面展开而达到成熟。</w:t>
      </w:r>
    </w:p>
    <w:p w14:paraId="628B89B1" w14:textId="77777777" w:rsidR="00796FB8" w:rsidRDefault="00F5081B">
      <w:pPr>
        <w:rPr>
          <w:lang w:eastAsia="zh-CN"/>
        </w:rPr>
      </w:pPr>
      <w:r>
        <w:rPr>
          <w:color w:val="BE0003"/>
          <w:lang w:eastAsia="zh-CN"/>
        </w:rPr>
        <w:t>对</w:t>
      </w:r>
    </w:p>
    <w:p w14:paraId="1E2E2644" w14:textId="77777777" w:rsidR="00796FB8" w:rsidRDefault="00F5081B">
      <w:pPr>
        <w:rPr>
          <w:lang w:eastAsia="zh-CN"/>
        </w:rPr>
      </w:pPr>
      <w:r>
        <w:rPr>
          <w:lang w:eastAsia="zh-CN"/>
        </w:rPr>
        <w:t>112</w:t>
      </w:r>
      <w:r>
        <w:rPr>
          <w:lang w:eastAsia="zh-CN"/>
        </w:rPr>
        <w:t>、共产党领导的八路军、新四军是</w:t>
      </w:r>
      <w:r>
        <w:rPr>
          <w:lang w:eastAsia="zh-CN"/>
        </w:rPr>
        <w:t>“</w:t>
      </w:r>
      <w:r>
        <w:rPr>
          <w:lang w:eastAsia="zh-CN"/>
        </w:rPr>
        <w:t>游而不击</w:t>
      </w:r>
      <w:r>
        <w:rPr>
          <w:lang w:eastAsia="zh-CN"/>
        </w:rPr>
        <w:t>”</w:t>
      </w:r>
      <w:r>
        <w:rPr>
          <w:lang w:eastAsia="zh-CN"/>
        </w:rPr>
        <w:t>。</w:t>
      </w:r>
    </w:p>
    <w:p w14:paraId="6B7EC5CF" w14:textId="77777777" w:rsidR="00796FB8" w:rsidRDefault="00F5081B">
      <w:pPr>
        <w:rPr>
          <w:lang w:eastAsia="zh-CN"/>
        </w:rPr>
      </w:pPr>
      <w:r>
        <w:rPr>
          <w:color w:val="BE0003"/>
          <w:lang w:eastAsia="zh-CN"/>
        </w:rPr>
        <w:lastRenderedPageBreak/>
        <w:t>错</w:t>
      </w:r>
    </w:p>
    <w:p w14:paraId="79777E7F" w14:textId="77777777" w:rsidR="00796FB8" w:rsidRDefault="00F5081B">
      <w:pPr>
        <w:rPr>
          <w:lang w:eastAsia="zh-CN"/>
        </w:rPr>
      </w:pPr>
      <w:r>
        <w:rPr>
          <w:lang w:eastAsia="zh-CN"/>
        </w:rPr>
        <w:t>113</w:t>
      </w:r>
      <w:r>
        <w:rPr>
          <w:lang w:eastAsia="zh-CN"/>
        </w:rPr>
        <w:t>、中国人民抗日战争，是近代以来中华民族反抗外敌入侵第一次取得完全胜利的民族解放战争。</w:t>
      </w:r>
    </w:p>
    <w:p w14:paraId="783CC857" w14:textId="77777777" w:rsidR="00796FB8" w:rsidRDefault="00F5081B">
      <w:pPr>
        <w:rPr>
          <w:lang w:eastAsia="zh-CN"/>
        </w:rPr>
      </w:pPr>
      <w:r>
        <w:rPr>
          <w:color w:val="BE0003"/>
          <w:lang w:eastAsia="zh-CN"/>
        </w:rPr>
        <w:t>对</w:t>
      </w:r>
    </w:p>
    <w:p w14:paraId="4EDEBBB3" w14:textId="77777777" w:rsidR="00796FB8" w:rsidRDefault="00F5081B">
      <w:pPr>
        <w:rPr>
          <w:lang w:eastAsia="zh-CN"/>
        </w:rPr>
      </w:pPr>
      <w:r>
        <w:rPr>
          <w:lang w:eastAsia="zh-CN"/>
        </w:rPr>
        <w:t>114</w:t>
      </w:r>
      <w:r>
        <w:rPr>
          <w:lang w:eastAsia="zh-CN"/>
        </w:rPr>
        <w:t>、对抗日统一战线中的顽固势力，中国共产党必须贯彻又联合又斗争的政策。</w:t>
      </w:r>
    </w:p>
    <w:p w14:paraId="51D392E0" w14:textId="77777777" w:rsidR="00796FB8" w:rsidRDefault="00F5081B">
      <w:pPr>
        <w:rPr>
          <w:lang w:eastAsia="zh-CN"/>
        </w:rPr>
      </w:pPr>
      <w:r>
        <w:rPr>
          <w:color w:val="BE0003"/>
          <w:lang w:eastAsia="zh-CN"/>
        </w:rPr>
        <w:t>对</w:t>
      </w:r>
    </w:p>
    <w:p w14:paraId="3CB674D7" w14:textId="77777777" w:rsidR="00796FB8" w:rsidRDefault="00F5081B">
      <w:pPr>
        <w:rPr>
          <w:lang w:eastAsia="zh-CN"/>
        </w:rPr>
      </w:pPr>
      <w:r>
        <w:rPr>
          <w:lang w:eastAsia="zh-CN"/>
        </w:rPr>
        <w:t>115</w:t>
      </w:r>
      <w:r>
        <w:rPr>
          <w:lang w:eastAsia="zh-CN"/>
        </w:rPr>
        <w:t>、</w:t>
      </w:r>
      <w:r>
        <w:rPr>
          <w:lang w:eastAsia="zh-CN"/>
        </w:rPr>
        <w:t>1936</w:t>
      </w:r>
      <w:r>
        <w:rPr>
          <w:lang w:eastAsia="zh-CN"/>
        </w:rPr>
        <w:t>年</w:t>
      </w:r>
      <w:r>
        <w:rPr>
          <w:lang w:eastAsia="zh-CN"/>
        </w:rPr>
        <w:t>5</w:t>
      </w:r>
      <w:r>
        <w:rPr>
          <w:lang w:eastAsia="zh-CN"/>
        </w:rPr>
        <w:t>月，毛泽东、朱德联名发布《停战议和一致抗日通电》，公开提出逼蒋抗日的总方针。</w:t>
      </w:r>
    </w:p>
    <w:p w14:paraId="3EAD314D" w14:textId="77777777" w:rsidR="00796FB8" w:rsidRDefault="00F5081B">
      <w:pPr>
        <w:rPr>
          <w:lang w:eastAsia="zh-CN"/>
        </w:rPr>
      </w:pPr>
      <w:r>
        <w:rPr>
          <w:color w:val="BE0003"/>
          <w:lang w:eastAsia="zh-CN"/>
        </w:rPr>
        <w:t>错</w:t>
      </w:r>
    </w:p>
    <w:p w14:paraId="15491E9B" w14:textId="77777777" w:rsidR="00796FB8" w:rsidRDefault="00F5081B">
      <w:pPr>
        <w:rPr>
          <w:lang w:eastAsia="zh-CN"/>
        </w:rPr>
      </w:pPr>
      <w:r>
        <w:rPr>
          <w:lang w:eastAsia="zh-CN"/>
        </w:rPr>
        <w:t>116</w:t>
      </w:r>
      <w:r>
        <w:rPr>
          <w:lang w:eastAsia="zh-CN"/>
        </w:rPr>
        <w:t>、中国的抗日战争开辟了世界上第一个大规模反法西斯战场，是世界反法西斯战争的东方主战场。</w:t>
      </w:r>
    </w:p>
    <w:p w14:paraId="3127ECA9" w14:textId="77777777" w:rsidR="00796FB8" w:rsidRDefault="00F5081B">
      <w:pPr>
        <w:rPr>
          <w:lang w:eastAsia="zh-CN"/>
        </w:rPr>
      </w:pPr>
      <w:r>
        <w:rPr>
          <w:color w:val="BE0003"/>
          <w:lang w:eastAsia="zh-CN"/>
        </w:rPr>
        <w:t>对</w:t>
      </w:r>
    </w:p>
    <w:p w14:paraId="63AEECC1" w14:textId="77777777" w:rsidR="00796FB8" w:rsidRDefault="00F5081B">
      <w:pPr>
        <w:rPr>
          <w:lang w:eastAsia="zh-CN"/>
        </w:rPr>
      </w:pPr>
      <w:r>
        <w:rPr>
          <w:lang w:eastAsia="zh-CN"/>
        </w:rPr>
        <w:t>117</w:t>
      </w:r>
      <w:r>
        <w:rPr>
          <w:lang w:eastAsia="zh-CN"/>
        </w:rPr>
        <w:t>、毛泽东认为战略相持阶段是中国抗日战争取得最后胜利的最关键的阶段。</w:t>
      </w:r>
    </w:p>
    <w:p w14:paraId="48BD8E64" w14:textId="77777777" w:rsidR="00796FB8" w:rsidRDefault="00F5081B">
      <w:pPr>
        <w:rPr>
          <w:lang w:eastAsia="zh-CN"/>
        </w:rPr>
      </w:pPr>
      <w:r>
        <w:rPr>
          <w:color w:val="BE0003"/>
          <w:lang w:eastAsia="zh-CN"/>
        </w:rPr>
        <w:t>对</w:t>
      </w:r>
    </w:p>
    <w:p w14:paraId="2B0C69D9" w14:textId="77777777" w:rsidR="00796FB8" w:rsidRDefault="00F5081B">
      <w:pPr>
        <w:rPr>
          <w:lang w:eastAsia="zh-CN"/>
        </w:rPr>
      </w:pPr>
      <w:r>
        <w:rPr>
          <w:lang w:eastAsia="zh-CN"/>
        </w:rPr>
        <w:t>118</w:t>
      </w:r>
      <w:r>
        <w:rPr>
          <w:lang w:eastAsia="zh-CN"/>
        </w:rPr>
        <w:t>、中国的全面抗日战争是从一</w:t>
      </w:r>
      <w:r>
        <w:rPr>
          <w:lang w:eastAsia="zh-CN"/>
        </w:rPr>
        <w:t>·</w:t>
      </w:r>
      <w:r>
        <w:rPr>
          <w:lang w:eastAsia="zh-CN"/>
        </w:rPr>
        <w:t>二八事变开始的。</w:t>
      </w:r>
    </w:p>
    <w:p w14:paraId="1645634E" w14:textId="77777777" w:rsidR="00796FB8" w:rsidRDefault="00F5081B">
      <w:pPr>
        <w:rPr>
          <w:lang w:eastAsia="zh-CN"/>
        </w:rPr>
      </w:pPr>
      <w:r>
        <w:rPr>
          <w:color w:val="BE0003"/>
          <w:lang w:eastAsia="zh-CN"/>
        </w:rPr>
        <w:t>错</w:t>
      </w:r>
    </w:p>
    <w:p w14:paraId="7EFF6705" w14:textId="77777777" w:rsidR="00796FB8" w:rsidRDefault="00F5081B">
      <w:pPr>
        <w:rPr>
          <w:lang w:eastAsia="zh-CN"/>
        </w:rPr>
      </w:pPr>
      <w:r>
        <w:rPr>
          <w:lang w:eastAsia="zh-CN"/>
        </w:rPr>
        <w:t>119</w:t>
      </w:r>
      <w:r>
        <w:rPr>
          <w:lang w:eastAsia="zh-CN"/>
        </w:rPr>
        <w:t>、</w:t>
      </w:r>
      <w:r>
        <w:rPr>
          <w:lang w:eastAsia="zh-CN"/>
        </w:rPr>
        <w:t>1937</w:t>
      </w:r>
      <w:r>
        <w:rPr>
          <w:lang w:eastAsia="zh-CN"/>
        </w:rPr>
        <w:t>年，七七事变后，中华民国政府对日宣战。</w:t>
      </w:r>
    </w:p>
    <w:p w14:paraId="27203A28" w14:textId="77777777" w:rsidR="00796FB8" w:rsidRDefault="00F5081B">
      <w:pPr>
        <w:rPr>
          <w:lang w:eastAsia="zh-CN"/>
        </w:rPr>
      </w:pPr>
      <w:r>
        <w:rPr>
          <w:color w:val="BE0003"/>
          <w:lang w:eastAsia="zh-CN"/>
        </w:rPr>
        <w:t>错</w:t>
      </w:r>
    </w:p>
    <w:p w14:paraId="1A63D671" w14:textId="77777777" w:rsidR="00796FB8" w:rsidRDefault="00F5081B">
      <w:pPr>
        <w:rPr>
          <w:lang w:eastAsia="zh-CN"/>
        </w:rPr>
      </w:pPr>
      <w:r>
        <w:rPr>
          <w:lang w:eastAsia="zh-CN"/>
        </w:rPr>
        <w:t>120</w:t>
      </w:r>
      <w:r>
        <w:rPr>
          <w:lang w:eastAsia="zh-CN"/>
        </w:rPr>
        <w:t>、在中国关内，按照日本侵略者</w:t>
      </w:r>
      <w:r>
        <w:rPr>
          <w:lang w:eastAsia="zh-CN"/>
        </w:rPr>
        <w:t>“</w:t>
      </w:r>
      <w:r>
        <w:rPr>
          <w:lang w:eastAsia="zh-CN"/>
        </w:rPr>
        <w:t>工业日本，农业中国</w:t>
      </w:r>
      <w:r>
        <w:rPr>
          <w:lang w:eastAsia="zh-CN"/>
        </w:rPr>
        <w:t>”</w:t>
      </w:r>
      <w:r>
        <w:rPr>
          <w:lang w:eastAsia="zh-CN"/>
        </w:rPr>
        <w:t>的原则，</w:t>
      </w:r>
      <w:r>
        <w:rPr>
          <w:lang w:eastAsia="zh-CN"/>
        </w:rPr>
        <w:t>37%</w:t>
      </w:r>
      <w:r>
        <w:rPr>
          <w:lang w:eastAsia="zh-CN"/>
        </w:rPr>
        <w:t>中国工厂被毁，其余的除少数内迁外，大都被日本夺占。</w:t>
      </w:r>
    </w:p>
    <w:p w14:paraId="03267297" w14:textId="77777777" w:rsidR="00796FB8" w:rsidRDefault="00F5081B">
      <w:pPr>
        <w:rPr>
          <w:lang w:eastAsia="zh-CN"/>
        </w:rPr>
      </w:pPr>
      <w:r>
        <w:rPr>
          <w:color w:val="BE0003"/>
          <w:lang w:eastAsia="zh-CN"/>
        </w:rPr>
        <w:t>对</w:t>
      </w:r>
    </w:p>
    <w:p w14:paraId="7506AD8B" w14:textId="77777777" w:rsidR="00796FB8" w:rsidRDefault="00F5081B">
      <w:pPr>
        <w:rPr>
          <w:lang w:eastAsia="zh-CN"/>
        </w:rPr>
      </w:pPr>
      <w:r>
        <w:rPr>
          <w:lang w:eastAsia="zh-CN"/>
        </w:rPr>
        <w:t>121</w:t>
      </w:r>
      <w:r>
        <w:rPr>
          <w:lang w:eastAsia="zh-CN"/>
        </w:rPr>
        <w:t>、在抗日战争的初期和中期，游击战争虽然不具有战略地位，但起到了阻止日军进攻、减轻正面战场压力的作用。</w:t>
      </w:r>
    </w:p>
    <w:p w14:paraId="1C3CB186" w14:textId="77777777" w:rsidR="00796FB8" w:rsidRDefault="00F5081B">
      <w:pPr>
        <w:rPr>
          <w:lang w:eastAsia="zh-CN"/>
        </w:rPr>
      </w:pPr>
      <w:r>
        <w:rPr>
          <w:color w:val="BE0003"/>
          <w:lang w:eastAsia="zh-CN"/>
        </w:rPr>
        <w:t>错</w:t>
      </w:r>
    </w:p>
    <w:p w14:paraId="5F732E2E" w14:textId="77777777" w:rsidR="00796FB8" w:rsidRDefault="00F5081B">
      <w:pPr>
        <w:rPr>
          <w:lang w:eastAsia="zh-CN"/>
        </w:rPr>
      </w:pPr>
      <w:r>
        <w:rPr>
          <w:lang w:eastAsia="zh-CN"/>
        </w:rPr>
        <w:t>122</w:t>
      </w:r>
      <w:r>
        <w:rPr>
          <w:lang w:eastAsia="zh-CN"/>
        </w:rPr>
        <w:t>、日本变中国为其独占殖民地的阶段是从</w:t>
      </w:r>
      <w:r>
        <w:rPr>
          <w:lang w:eastAsia="zh-CN"/>
        </w:rPr>
        <w:t>“</w:t>
      </w:r>
      <w:r>
        <w:rPr>
          <w:lang w:eastAsia="zh-CN"/>
        </w:rPr>
        <w:t>九一八事变</w:t>
      </w:r>
      <w:r>
        <w:rPr>
          <w:lang w:eastAsia="zh-CN"/>
        </w:rPr>
        <w:t>”</w:t>
      </w:r>
      <w:r>
        <w:rPr>
          <w:lang w:eastAsia="zh-CN"/>
        </w:rPr>
        <w:t>开始的。</w:t>
      </w:r>
    </w:p>
    <w:p w14:paraId="60BF8602" w14:textId="77777777" w:rsidR="00796FB8" w:rsidRDefault="00F5081B">
      <w:pPr>
        <w:rPr>
          <w:lang w:eastAsia="zh-CN"/>
        </w:rPr>
      </w:pPr>
      <w:r>
        <w:rPr>
          <w:color w:val="BE0003"/>
          <w:lang w:eastAsia="zh-CN"/>
        </w:rPr>
        <w:t>对</w:t>
      </w:r>
    </w:p>
    <w:p w14:paraId="2E84D8C3" w14:textId="77777777" w:rsidR="00796FB8" w:rsidRDefault="00F5081B">
      <w:pPr>
        <w:rPr>
          <w:lang w:eastAsia="zh-CN"/>
        </w:rPr>
      </w:pPr>
      <w:r>
        <w:rPr>
          <w:lang w:eastAsia="zh-CN"/>
        </w:rPr>
        <w:lastRenderedPageBreak/>
        <w:t>123</w:t>
      </w:r>
      <w:r>
        <w:rPr>
          <w:lang w:eastAsia="zh-CN"/>
        </w:rPr>
        <w:t>、《</w:t>
      </w:r>
      <w:r>
        <w:rPr>
          <w:lang w:eastAsia="zh-CN"/>
        </w:rPr>
        <w:t>对华政策纲要》是日本对外扩张的</w:t>
      </w:r>
      <w:r>
        <w:rPr>
          <w:lang w:eastAsia="zh-CN"/>
        </w:rPr>
        <w:t>“</w:t>
      </w:r>
      <w:r>
        <w:rPr>
          <w:lang w:eastAsia="zh-CN"/>
        </w:rPr>
        <w:t>大陆政策</w:t>
      </w:r>
      <w:r>
        <w:rPr>
          <w:lang w:eastAsia="zh-CN"/>
        </w:rPr>
        <w:t>”</w:t>
      </w:r>
      <w:r>
        <w:rPr>
          <w:lang w:eastAsia="zh-CN"/>
        </w:rPr>
        <w:t>的进一步发展和具体化。日本成为亚洲的战争策源地。</w:t>
      </w:r>
    </w:p>
    <w:p w14:paraId="397C891B" w14:textId="77777777" w:rsidR="00796FB8" w:rsidRDefault="00F5081B">
      <w:pPr>
        <w:rPr>
          <w:lang w:eastAsia="zh-CN"/>
        </w:rPr>
      </w:pPr>
      <w:r>
        <w:rPr>
          <w:color w:val="BE0003"/>
          <w:lang w:eastAsia="zh-CN"/>
        </w:rPr>
        <w:t>对</w:t>
      </w:r>
    </w:p>
    <w:p w14:paraId="79A4A998" w14:textId="77777777" w:rsidR="00796FB8" w:rsidRDefault="00F5081B">
      <w:pPr>
        <w:rPr>
          <w:lang w:eastAsia="zh-CN"/>
        </w:rPr>
      </w:pPr>
      <w:r>
        <w:rPr>
          <w:lang w:eastAsia="zh-CN"/>
        </w:rPr>
        <w:t>124</w:t>
      </w:r>
      <w:r>
        <w:rPr>
          <w:lang w:eastAsia="zh-CN"/>
        </w:rPr>
        <w:t>、日军在中国悍然实行细菌战、化学战，对中国军民实行惨无人道的人体活体试验。</w:t>
      </w:r>
    </w:p>
    <w:p w14:paraId="3D0B35CA" w14:textId="77777777" w:rsidR="00796FB8" w:rsidRDefault="00F5081B">
      <w:pPr>
        <w:rPr>
          <w:lang w:eastAsia="zh-CN"/>
        </w:rPr>
      </w:pPr>
      <w:r>
        <w:rPr>
          <w:color w:val="BE0003"/>
          <w:lang w:eastAsia="zh-CN"/>
        </w:rPr>
        <w:t>对</w:t>
      </w:r>
    </w:p>
    <w:p w14:paraId="721B4CBD" w14:textId="77777777" w:rsidR="00796FB8" w:rsidRDefault="00F5081B">
      <w:pPr>
        <w:rPr>
          <w:lang w:eastAsia="zh-CN"/>
        </w:rPr>
      </w:pPr>
      <w:r>
        <w:rPr>
          <w:lang w:eastAsia="zh-CN"/>
        </w:rPr>
        <w:t>125</w:t>
      </w:r>
      <w:r>
        <w:rPr>
          <w:lang w:eastAsia="zh-CN"/>
        </w:rPr>
        <w:t>、在抗日战争时期，中国共产党把工作重心放在敌后农村，继续走农村包围城市道路。</w:t>
      </w:r>
    </w:p>
    <w:p w14:paraId="1C5BDE02" w14:textId="77777777" w:rsidR="00796FB8" w:rsidRDefault="00F5081B">
      <w:pPr>
        <w:rPr>
          <w:lang w:eastAsia="zh-CN"/>
        </w:rPr>
      </w:pPr>
      <w:r>
        <w:rPr>
          <w:color w:val="BE0003"/>
          <w:lang w:eastAsia="zh-CN"/>
        </w:rPr>
        <w:t>对</w:t>
      </w:r>
    </w:p>
    <w:p w14:paraId="0B60A335" w14:textId="77777777" w:rsidR="00796FB8" w:rsidRDefault="00F5081B">
      <w:pPr>
        <w:rPr>
          <w:lang w:eastAsia="zh-CN"/>
        </w:rPr>
      </w:pPr>
      <w:r>
        <w:rPr>
          <w:lang w:eastAsia="zh-CN"/>
        </w:rPr>
        <w:t>126</w:t>
      </w:r>
      <w:r>
        <w:rPr>
          <w:lang w:eastAsia="zh-CN"/>
        </w:rPr>
        <w:t>、中国的抗日战争是从一</w:t>
      </w:r>
      <w:r>
        <w:rPr>
          <w:lang w:eastAsia="zh-CN"/>
        </w:rPr>
        <w:t>·</w:t>
      </w:r>
      <w:r>
        <w:rPr>
          <w:lang w:eastAsia="zh-CN"/>
        </w:rPr>
        <w:t>二八事变开始的。</w:t>
      </w:r>
    </w:p>
    <w:p w14:paraId="1561EFBD" w14:textId="77777777" w:rsidR="00796FB8" w:rsidRDefault="00F5081B">
      <w:pPr>
        <w:rPr>
          <w:lang w:eastAsia="zh-CN"/>
        </w:rPr>
      </w:pPr>
      <w:r>
        <w:rPr>
          <w:color w:val="BE0003"/>
          <w:lang w:eastAsia="zh-CN"/>
        </w:rPr>
        <w:t>错</w:t>
      </w:r>
    </w:p>
    <w:p w14:paraId="6936E413" w14:textId="77777777" w:rsidR="00796FB8" w:rsidRDefault="00F5081B">
      <w:pPr>
        <w:rPr>
          <w:lang w:eastAsia="zh-CN"/>
        </w:rPr>
      </w:pPr>
      <w:r>
        <w:rPr>
          <w:lang w:eastAsia="zh-CN"/>
        </w:rPr>
        <w:t>127</w:t>
      </w:r>
      <w:r>
        <w:rPr>
          <w:lang w:eastAsia="zh-CN"/>
        </w:rPr>
        <w:t>、美国是最早为中国抗日战争提供援助的国家。</w:t>
      </w:r>
    </w:p>
    <w:p w14:paraId="79D89280" w14:textId="77777777" w:rsidR="00796FB8" w:rsidRDefault="00F5081B">
      <w:pPr>
        <w:rPr>
          <w:lang w:eastAsia="zh-CN"/>
        </w:rPr>
      </w:pPr>
      <w:r>
        <w:rPr>
          <w:color w:val="BE0003"/>
          <w:lang w:eastAsia="zh-CN"/>
        </w:rPr>
        <w:t>错</w:t>
      </w:r>
    </w:p>
    <w:p w14:paraId="04794465" w14:textId="77777777" w:rsidR="00796FB8" w:rsidRDefault="00F5081B">
      <w:pPr>
        <w:rPr>
          <w:lang w:eastAsia="zh-CN"/>
        </w:rPr>
      </w:pPr>
      <w:r>
        <w:rPr>
          <w:lang w:eastAsia="zh-CN"/>
        </w:rPr>
        <w:t>128</w:t>
      </w:r>
      <w:r>
        <w:rPr>
          <w:lang w:eastAsia="zh-CN"/>
        </w:rPr>
        <w:t>、日本明治维新以后开始走上资本主义的道路，并逐步发展成为军国主义国家。</w:t>
      </w:r>
    </w:p>
    <w:p w14:paraId="3B418EF7" w14:textId="77777777" w:rsidR="00796FB8" w:rsidRDefault="00F5081B">
      <w:pPr>
        <w:rPr>
          <w:lang w:eastAsia="zh-CN"/>
        </w:rPr>
      </w:pPr>
      <w:r>
        <w:rPr>
          <w:color w:val="BE0003"/>
          <w:lang w:eastAsia="zh-CN"/>
        </w:rPr>
        <w:t>对</w:t>
      </w:r>
    </w:p>
    <w:p w14:paraId="5D165D04" w14:textId="77777777" w:rsidR="00796FB8" w:rsidRDefault="00F5081B">
      <w:pPr>
        <w:rPr>
          <w:lang w:eastAsia="zh-CN"/>
        </w:rPr>
      </w:pPr>
      <w:r>
        <w:rPr>
          <w:lang w:eastAsia="zh-CN"/>
        </w:rPr>
        <w:t>129</w:t>
      </w:r>
      <w:r>
        <w:rPr>
          <w:lang w:eastAsia="zh-CN"/>
        </w:rPr>
        <w:t>、在抗日民族统一战线中，中国共产党必须坚持独立自主原则，既统一，又独立。</w:t>
      </w:r>
    </w:p>
    <w:p w14:paraId="3DFB40A3" w14:textId="77777777" w:rsidR="00796FB8" w:rsidRDefault="00F5081B">
      <w:pPr>
        <w:rPr>
          <w:lang w:eastAsia="zh-CN"/>
        </w:rPr>
      </w:pPr>
      <w:r>
        <w:rPr>
          <w:color w:val="BE0003"/>
          <w:lang w:eastAsia="zh-CN"/>
        </w:rPr>
        <w:t>对</w:t>
      </w:r>
    </w:p>
    <w:p w14:paraId="6AEB936A" w14:textId="77777777" w:rsidR="00796FB8" w:rsidRDefault="00F5081B">
      <w:pPr>
        <w:rPr>
          <w:lang w:eastAsia="zh-CN"/>
        </w:rPr>
      </w:pPr>
      <w:r>
        <w:rPr>
          <w:lang w:eastAsia="zh-CN"/>
        </w:rPr>
        <w:t>130</w:t>
      </w:r>
      <w:r>
        <w:rPr>
          <w:lang w:eastAsia="zh-CN"/>
        </w:rPr>
        <w:t>、日本发动侵华战争是建立大东亚共荣圈。</w:t>
      </w:r>
    </w:p>
    <w:p w14:paraId="6A83406B" w14:textId="77777777" w:rsidR="00796FB8" w:rsidRDefault="00F5081B">
      <w:pPr>
        <w:rPr>
          <w:lang w:eastAsia="zh-CN"/>
        </w:rPr>
      </w:pPr>
      <w:r>
        <w:rPr>
          <w:color w:val="BE0003"/>
          <w:lang w:eastAsia="zh-CN"/>
        </w:rPr>
        <w:t>错</w:t>
      </w:r>
    </w:p>
    <w:p w14:paraId="484B2CE6" w14:textId="77777777" w:rsidR="00796FB8" w:rsidRDefault="00F5081B">
      <w:pPr>
        <w:rPr>
          <w:lang w:eastAsia="zh-CN"/>
        </w:rPr>
      </w:pPr>
      <w:r>
        <w:rPr>
          <w:lang w:eastAsia="zh-CN"/>
        </w:rPr>
        <w:t>131</w:t>
      </w:r>
      <w:r>
        <w:rPr>
          <w:lang w:eastAsia="zh-CN"/>
        </w:rPr>
        <w:t>、第一次世界大战后，日本军国主义势力进一步控制本国政权对内镇压人民对外侵略扩张。</w:t>
      </w:r>
    </w:p>
    <w:p w14:paraId="07066034" w14:textId="77777777" w:rsidR="00796FB8" w:rsidRDefault="00F5081B">
      <w:pPr>
        <w:rPr>
          <w:lang w:eastAsia="zh-CN"/>
        </w:rPr>
      </w:pPr>
      <w:r>
        <w:rPr>
          <w:color w:val="BE0003"/>
          <w:lang w:eastAsia="zh-CN"/>
        </w:rPr>
        <w:t>对</w:t>
      </w:r>
    </w:p>
    <w:p w14:paraId="1AA56CE8" w14:textId="77777777" w:rsidR="00796FB8" w:rsidRDefault="00F5081B">
      <w:pPr>
        <w:rPr>
          <w:lang w:eastAsia="zh-CN"/>
        </w:rPr>
      </w:pPr>
      <w:r>
        <w:rPr>
          <w:lang w:eastAsia="zh-CN"/>
        </w:rPr>
        <w:t>132</w:t>
      </w:r>
      <w:r>
        <w:rPr>
          <w:lang w:eastAsia="zh-CN"/>
        </w:rPr>
        <w:t>、西安事变的和平解决，标志着抗日民族统一战线的正式形成。</w:t>
      </w:r>
    </w:p>
    <w:p w14:paraId="574FB4BB" w14:textId="77777777" w:rsidR="00796FB8" w:rsidRDefault="00F5081B">
      <w:pPr>
        <w:rPr>
          <w:lang w:eastAsia="zh-CN"/>
        </w:rPr>
      </w:pPr>
      <w:r>
        <w:rPr>
          <w:color w:val="BE0003"/>
          <w:lang w:eastAsia="zh-CN"/>
        </w:rPr>
        <w:t>错</w:t>
      </w:r>
    </w:p>
    <w:p w14:paraId="27D54978" w14:textId="77777777" w:rsidR="00796FB8" w:rsidRDefault="00F5081B">
      <w:pPr>
        <w:rPr>
          <w:lang w:eastAsia="zh-CN"/>
        </w:rPr>
      </w:pPr>
      <w:r>
        <w:rPr>
          <w:lang w:eastAsia="zh-CN"/>
        </w:rPr>
        <w:t>133</w:t>
      </w:r>
      <w:r>
        <w:rPr>
          <w:lang w:eastAsia="zh-CN"/>
        </w:rPr>
        <w:t>、在中国共产党七大上，毛泽东明确提出了</w:t>
      </w:r>
      <w:r>
        <w:rPr>
          <w:lang w:eastAsia="zh-CN"/>
        </w:rPr>
        <w:t>“</w:t>
      </w:r>
      <w:r>
        <w:rPr>
          <w:lang w:eastAsia="zh-CN"/>
        </w:rPr>
        <w:t>马克思主义中国化</w:t>
      </w:r>
      <w:r>
        <w:rPr>
          <w:lang w:eastAsia="zh-CN"/>
        </w:rPr>
        <w:t>”</w:t>
      </w:r>
      <w:r>
        <w:rPr>
          <w:lang w:eastAsia="zh-CN"/>
        </w:rPr>
        <w:t>的命题。</w:t>
      </w:r>
    </w:p>
    <w:p w14:paraId="3C704AC6" w14:textId="77777777" w:rsidR="00796FB8" w:rsidRDefault="00F5081B">
      <w:pPr>
        <w:rPr>
          <w:lang w:eastAsia="zh-CN"/>
        </w:rPr>
      </w:pPr>
      <w:r>
        <w:rPr>
          <w:color w:val="BE0003"/>
          <w:lang w:eastAsia="zh-CN"/>
        </w:rPr>
        <w:t>错</w:t>
      </w:r>
    </w:p>
    <w:p w14:paraId="3AF16107" w14:textId="77777777" w:rsidR="00796FB8" w:rsidRDefault="00F5081B">
      <w:pPr>
        <w:rPr>
          <w:lang w:eastAsia="zh-CN"/>
        </w:rPr>
      </w:pPr>
      <w:r>
        <w:rPr>
          <w:lang w:eastAsia="zh-CN"/>
        </w:rPr>
        <w:t>134</w:t>
      </w:r>
      <w:r>
        <w:rPr>
          <w:lang w:eastAsia="zh-CN"/>
        </w:rPr>
        <w:t>、世界反法西斯力量对中国的支持，是中国人民抗日战争胜利的决定性因素。</w:t>
      </w:r>
    </w:p>
    <w:p w14:paraId="59240DE0" w14:textId="77777777" w:rsidR="00796FB8" w:rsidRDefault="00F5081B">
      <w:pPr>
        <w:rPr>
          <w:lang w:eastAsia="zh-CN"/>
        </w:rPr>
      </w:pPr>
      <w:r>
        <w:rPr>
          <w:color w:val="BE0003"/>
          <w:lang w:eastAsia="zh-CN"/>
        </w:rPr>
        <w:lastRenderedPageBreak/>
        <w:t>错</w:t>
      </w:r>
    </w:p>
    <w:p w14:paraId="57353D64" w14:textId="77777777" w:rsidR="00796FB8" w:rsidRDefault="00F5081B">
      <w:pPr>
        <w:rPr>
          <w:lang w:eastAsia="zh-CN"/>
        </w:rPr>
      </w:pPr>
      <w:r>
        <w:rPr>
          <w:lang w:eastAsia="zh-CN"/>
        </w:rPr>
        <w:t>135</w:t>
      </w:r>
      <w:r>
        <w:rPr>
          <w:lang w:eastAsia="zh-CN"/>
        </w:rPr>
        <w:t>、中国共产党开辟的敌后战场和国民党指挥的正面战场协力合</w:t>
      </w:r>
      <w:r>
        <w:rPr>
          <w:lang w:eastAsia="zh-CN"/>
        </w:rPr>
        <w:t>作，形成了共同抗击日本侵略者的战略局面。</w:t>
      </w:r>
    </w:p>
    <w:p w14:paraId="3080F833" w14:textId="77777777" w:rsidR="00796FB8" w:rsidRDefault="00F5081B">
      <w:pPr>
        <w:rPr>
          <w:lang w:eastAsia="zh-CN"/>
        </w:rPr>
      </w:pPr>
      <w:r>
        <w:rPr>
          <w:color w:val="BE0003"/>
          <w:lang w:eastAsia="zh-CN"/>
        </w:rPr>
        <w:t>对</w:t>
      </w:r>
    </w:p>
    <w:p w14:paraId="5EBE9252" w14:textId="77777777" w:rsidR="00796FB8" w:rsidRDefault="00F5081B">
      <w:pPr>
        <w:rPr>
          <w:lang w:eastAsia="zh-CN"/>
        </w:rPr>
      </w:pPr>
      <w:r>
        <w:rPr>
          <w:lang w:eastAsia="zh-CN"/>
        </w:rPr>
        <w:t>136</w:t>
      </w:r>
      <w:r>
        <w:rPr>
          <w:lang w:eastAsia="zh-CN"/>
        </w:rPr>
        <w:t>、</w:t>
      </w:r>
      <w:r>
        <w:rPr>
          <w:lang w:eastAsia="zh-CN"/>
        </w:rPr>
        <w:t>1937</w:t>
      </w:r>
      <w:r>
        <w:rPr>
          <w:lang w:eastAsia="zh-CN"/>
        </w:rPr>
        <w:t>年</w:t>
      </w:r>
      <w:r>
        <w:rPr>
          <w:lang w:eastAsia="zh-CN"/>
        </w:rPr>
        <w:t>12</w:t>
      </w:r>
      <w:r>
        <w:rPr>
          <w:lang w:eastAsia="zh-CN"/>
        </w:rPr>
        <w:t>月，日军占领中国国民政府首都南京后，展开烧、杀、淫、掠</w:t>
      </w:r>
      <w:r>
        <w:rPr>
          <w:lang w:eastAsia="zh-CN"/>
        </w:rPr>
        <w:t>“</w:t>
      </w:r>
      <w:r>
        <w:rPr>
          <w:lang w:eastAsia="zh-CN"/>
        </w:rPr>
        <w:t>大竞赛</w:t>
      </w:r>
      <w:r>
        <w:rPr>
          <w:lang w:eastAsia="zh-CN"/>
        </w:rPr>
        <w:t>”</w:t>
      </w:r>
      <w:r>
        <w:rPr>
          <w:lang w:eastAsia="zh-CN"/>
        </w:rPr>
        <w:t>。</w:t>
      </w:r>
    </w:p>
    <w:p w14:paraId="50002CCE" w14:textId="77777777" w:rsidR="00796FB8" w:rsidRDefault="00F5081B">
      <w:pPr>
        <w:rPr>
          <w:lang w:eastAsia="zh-CN"/>
        </w:rPr>
      </w:pPr>
      <w:r>
        <w:rPr>
          <w:color w:val="BE0003"/>
          <w:lang w:eastAsia="zh-CN"/>
        </w:rPr>
        <w:t>对</w:t>
      </w:r>
    </w:p>
    <w:p w14:paraId="31C3AC95" w14:textId="77777777" w:rsidR="00796FB8" w:rsidRDefault="00F5081B">
      <w:pPr>
        <w:rPr>
          <w:lang w:eastAsia="zh-CN"/>
        </w:rPr>
      </w:pPr>
      <w:r>
        <w:rPr>
          <w:lang w:eastAsia="zh-CN"/>
        </w:rPr>
        <w:t>137</w:t>
      </w:r>
      <w:r>
        <w:rPr>
          <w:lang w:eastAsia="zh-CN"/>
        </w:rPr>
        <w:t>、日本侵略者按照</w:t>
      </w:r>
      <w:r>
        <w:rPr>
          <w:lang w:eastAsia="zh-CN"/>
        </w:rPr>
        <w:t>“</w:t>
      </w:r>
      <w:r>
        <w:rPr>
          <w:lang w:eastAsia="zh-CN"/>
        </w:rPr>
        <w:t>思想战</w:t>
      </w:r>
      <w:r>
        <w:rPr>
          <w:lang w:eastAsia="zh-CN"/>
        </w:rPr>
        <w:t>”</w:t>
      </w:r>
      <w:r>
        <w:rPr>
          <w:lang w:eastAsia="zh-CN"/>
        </w:rPr>
        <w:t>的方针，在占领区大力推行奴化教育，企图泯灭中国民众的民族意识和反抗精神、维护其殖民统治。</w:t>
      </w:r>
    </w:p>
    <w:p w14:paraId="3AC0B07D" w14:textId="77777777" w:rsidR="00796FB8" w:rsidRDefault="00F5081B">
      <w:pPr>
        <w:rPr>
          <w:lang w:eastAsia="zh-CN"/>
        </w:rPr>
      </w:pPr>
      <w:r>
        <w:rPr>
          <w:color w:val="BE0003"/>
          <w:lang w:eastAsia="zh-CN"/>
        </w:rPr>
        <w:t>对</w:t>
      </w:r>
    </w:p>
    <w:p w14:paraId="0D3F7585" w14:textId="77777777" w:rsidR="00796FB8" w:rsidRDefault="00F5081B">
      <w:pPr>
        <w:rPr>
          <w:lang w:eastAsia="zh-CN"/>
        </w:rPr>
      </w:pPr>
      <w:r>
        <w:rPr>
          <w:lang w:eastAsia="zh-CN"/>
        </w:rPr>
        <w:t>138</w:t>
      </w:r>
      <w:r>
        <w:rPr>
          <w:lang w:eastAsia="zh-CN"/>
        </w:rPr>
        <w:t>、国民党军队中的部分爱国官兵自发进行了抗战。中国共产党人开始了同这部分国民党官兵的抗日联合。</w:t>
      </w:r>
    </w:p>
    <w:p w14:paraId="568C1514" w14:textId="77777777" w:rsidR="00796FB8" w:rsidRDefault="00F5081B">
      <w:pPr>
        <w:rPr>
          <w:lang w:eastAsia="zh-CN"/>
        </w:rPr>
      </w:pPr>
      <w:r>
        <w:rPr>
          <w:color w:val="BE0003"/>
          <w:lang w:eastAsia="zh-CN"/>
        </w:rPr>
        <w:t>对</w:t>
      </w:r>
    </w:p>
    <w:p w14:paraId="57118F15" w14:textId="77777777" w:rsidR="00796FB8" w:rsidRDefault="00F5081B">
      <w:pPr>
        <w:rPr>
          <w:lang w:eastAsia="zh-CN"/>
        </w:rPr>
      </w:pPr>
      <w:r>
        <w:rPr>
          <w:lang w:eastAsia="zh-CN"/>
        </w:rPr>
        <w:t>139</w:t>
      </w:r>
      <w:r>
        <w:rPr>
          <w:lang w:eastAsia="zh-CN"/>
        </w:rPr>
        <w:t>、苏联是为中国抗日战争提供援助最早的国家。</w:t>
      </w:r>
    </w:p>
    <w:p w14:paraId="57AB0B45" w14:textId="77777777" w:rsidR="00796FB8" w:rsidRDefault="00F5081B">
      <w:pPr>
        <w:rPr>
          <w:lang w:eastAsia="zh-CN"/>
        </w:rPr>
      </w:pPr>
      <w:r>
        <w:rPr>
          <w:color w:val="BE0003"/>
          <w:lang w:eastAsia="zh-CN"/>
        </w:rPr>
        <w:t>对</w:t>
      </w:r>
    </w:p>
    <w:p w14:paraId="57DC2C75" w14:textId="77777777" w:rsidR="00796FB8" w:rsidRDefault="00F5081B">
      <w:pPr>
        <w:rPr>
          <w:lang w:eastAsia="zh-CN"/>
        </w:rPr>
      </w:pPr>
      <w:r>
        <w:rPr>
          <w:lang w:eastAsia="zh-CN"/>
        </w:rPr>
        <w:t>140</w:t>
      </w:r>
      <w:r>
        <w:rPr>
          <w:lang w:eastAsia="zh-CN"/>
        </w:rPr>
        <w:t>、毛泽东认为战略反攻阶段是中国抗日战争取得最后胜利的最关键的阶段。</w:t>
      </w:r>
    </w:p>
    <w:p w14:paraId="34A26EE7" w14:textId="77777777" w:rsidR="00796FB8" w:rsidRDefault="00F5081B">
      <w:pPr>
        <w:rPr>
          <w:lang w:eastAsia="zh-CN"/>
        </w:rPr>
      </w:pPr>
      <w:r>
        <w:rPr>
          <w:color w:val="BE0003"/>
          <w:lang w:eastAsia="zh-CN"/>
        </w:rPr>
        <w:t>错</w:t>
      </w:r>
    </w:p>
    <w:p w14:paraId="56856B0F" w14:textId="77777777" w:rsidR="00796FB8" w:rsidRDefault="00F5081B">
      <w:pPr>
        <w:rPr>
          <w:lang w:eastAsia="zh-CN"/>
        </w:rPr>
      </w:pPr>
      <w:r>
        <w:rPr>
          <w:lang w:eastAsia="zh-CN"/>
        </w:rPr>
        <w:t>141</w:t>
      </w:r>
      <w:r>
        <w:rPr>
          <w:lang w:eastAsia="zh-CN"/>
        </w:rPr>
        <w:t>、中国人民在九一八事变后开始的抗日战争，揭开了世界反法西斯战争的序幕。</w:t>
      </w:r>
    </w:p>
    <w:p w14:paraId="576901CE" w14:textId="77777777" w:rsidR="00796FB8" w:rsidRDefault="00F5081B">
      <w:pPr>
        <w:rPr>
          <w:lang w:eastAsia="zh-CN"/>
        </w:rPr>
      </w:pPr>
      <w:r>
        <w:rPr>
          <w:color w:val="BE0003"/>
          <w:lang w:eastAsia="zh-CN"/>
        </w:rPr>
        <w:t>对</w:t>
      </w:r>
    </w:p>
    <w:p w14:paraId="72771021" w14:textId="77777777" w:rsidR="00796FB8" w:rsidRDefault="00F5081B">
      <w:pPr>
        <w:rPr>
          <w:lang w:eastAsia="zh-CN"/>
        </w:rPr>
      </w:pPr>
      <w:r>
        <w:rPr>
          <w:lang w:eastAsia="zh-CN"/>
        </w:rPr>
        <w:t>142</w:t>
      </w:r>
      <w:r>
        <w:rPr>
          <w:lang w:eastAsia="zh-CN"/>
        </w:rPr>
        <w:t>、对抗日统一战线中的中间势力，中国共产党必须贯彻又联合又斗争的政策。</w:t>
      </w:r>
    </w:p>
    <w:p w14:paraId="5CB2A917" w14:textId="77777777" w:rsidR="00796FB8" w:rsidRDefault="00F5081B">
      <w:pPr>
        <w:rPr>
          <w:lang w:eastAsia="zh-CN"/>
        </w:rPr>
      </w:pPr>
      <w:r>
        <w:rPr>
          <w:color w:val="BE0003"/>
          <w:lang w:eastAsia="zh-CN"/>
        </w:rPr>
        <w:t>错</w:t>
      </w:r>
    </w:p>
    <w:p w14:paraId="4D0DAECC" w14:textId="77777777" w:rsidR="00796FB8" w:rsidRDefault="00F5081B">
      <w:pPr>
        <w:rPr>
          <w:lang w:eastAsia="zh-CN"/>
        </w:rPr>
      </w:pPr>
      <w:r>
        <w:rPr>
          <w:lang w:eastAsia="zh-CN"/>
        </w:rPr>
        <w:t>143</w:t>
      </w:r>
      <w:r>
        <w:rPr>
          <w:lang w:eastAsia="zh-CN"/>
        </w:rPr>
        <w:t>、反对宗派主义以整顿党风，是延安整风运动最主要的任务。</w:t>
      </w:r>
    </w:p>
    <w:p w14:paraId="20F7A0FA" w14:textId="77777777" w:rsidR="00796FB8" w:rsidRDefault="00F5081B">
      <w:pPr>
        <w:rPr>
          <w:lang w:eastAsia="zh-CN"/>
        </w:rPr>
      </w:pPr>
      <w:r>
        <w:rPr>
          <w:color w:val="BE0003"/>
          <w:lang w:eastAsia="zh-CN"/>
        </w:rPr>
        <w:t>错</w:t>
      </w:r>
    </w:p>
    <w:p w14:paraId="56E75AA1" w14:textId="77777777" w:rsidR="00796FB8" w:rsidRDefault="00F5081B">
      <w:pPr>
        <w:rPr>
          <w:lang w:eastAsia="zh-CN"/>
        </w:rPr>
      </w:pPr>
      <w:r>
        <w:rPr>
          <w:lang w:eastAsia="zh-CN"/>
        </w:rPr>
        <w:t>144</w:t>
      </w:r>
      <w:r>
        <w:rPr>
          <w:lang w:eastAsia="zh-CN"/>
        </w:rPr>
        <w:t>、日本发动</w:t>
      </w:r>
      <w:r>
        <w:rPr>
          <w:lang w:eastAsia="zh-CN"/>
        </w:rPr>
        <w:t>“</w:t>
      </w:r>
      <w:r>
        <w:rPr>
          <w:lang w:eastAsia="zh-CN"/>
        </w:rPr>
        <w:t>九一八</w:t>
      </w:r>
      <w:r>
        <w:rPr>
          <w:lang w:eastAsia="zh-CN"/>
        </w:rPr>
        <w:t>”</w:t>
      </w:r>
      <w:r>
        <w:rPr>
          <w:lang w:eastAsia="zh-CN"/>
        </w:rPr>
        <w:t>事变，侵占了山海关至黑龙江之间相当于日本本土</w:t>
      </w:r>
      <w:r>
        <w:rPr>
          <w:lang w:eastAsia="zh-CN"/>
        </w:rPr>
        <w:t>3</w:t>
      </w:r>
      <w:r>
        <w:rPr>
          <w:lang w:eastAsia="zh-CN"/>
        </w:rPr>
        <w:t>倍的</w:t>
      </w:r>
      <w:r>
        <w:rPr>
          <w:lang w:eastAsia="zh-CN"/>
        </w:rPr>
        <w:t>110</w:t>
      </w:r>
      <w:r>
        <w:rPr>
          <w:lang w:eastAsia="zh-CN"/>
        </w:rPr>
        <w:t>万平方公里的中国领土。</w:t>
      </w:r>
    </w:p>
    <w:p w14:paraId="048CBB18" w14:textId="77777777" w:rsidR="00796FB8" w:rsidRDefault="00F5081B">
      <w:pPr>
        <w:rPr>
          <w:lang w:eastAsia="zh-CN"/>
        </w:rPr>
      </w:pPr>
      <w:r>
        <w:rPr>
          <w:color w:val="BE0003"/>
          <w:lang w:eastAsia="zh-CN"/>
        </w:rPr>
        <w:t>对</w:t>
      </w:r>
    </w:p>
    <w:p w14:paraId="25F22AB6" w14:textId="77777777" w:rsidR="00796FB8" w:rsidRDefault="00F5081B">
      <w:pPr>
        <w:rPr>
          <w:lang w:eastAsia="zh-CN"/>
        </w:rPr>
      </w:pPr>
      <w:r>
        <w:rPr>
          <w:lang w:eastAsia="zh-CN"/>
        </w:rPr>
        <w:t>145</w:t>
      </w:r>
      <w:r>
        <w:rPr>
          <w:lang w:eastAsia="zh-CN"/>
        </w:rPr>
        <w:t>、日本殖民当局竭力在台湾推行奴化教育和同化政策，开展</w:t>
      </w:r>
      <w:r>
        <w:rPr>
          <w:lang w:eastAsia="zh-CN"/>
        </w:rPr>
        <w:t>“</w:t>
      </w:r>
      <w:r>
        <w:rPr>
          <w:lang w:eastAsia="zh-CN"/>
        </w:rPr>
        <w:t>皇民化</w:t>
      </w:r>
      <w:r>
        <w:rPr>
          <w:lang w:eastAsia="zh-CN"/>
        </w:rPr>
        <w:t>”</w:t>
      </w:r>
      <w:r>
        <w:rPr>
          <w:lang w:eastAsia="zh-CN"/>
        </w:rPr>
        <w:t>运动。</w:t>
      </w:r>
    </w:p>
    <w:p w14:paraId="565D5B49" w14:textId="77777777" w:rsidR="00796FB8" w:rsidRDefault="00F5081B">
      <w:pPr>
        <w:rPr>
          <w:lang w:eastAsia="zh-CN"/>
        </w:rPr>
      </w:pPr>
      <w:r>
        <w:rPr>
          <w:color w:val="BE0003"/>
          <w:lang w:eastAsia="zh-CN"/>
        </w:rPr>
        <w:lastRenderedPageBreak/>
        <w:t>对</w:t>
      </w:r>
    </w:p>
    <w:p w14:paraId="5683F12F" w14:textId="77777777" w:rsidR="00796FB8" w:rsidRDefault="00F5081B">
      <w:pPr>
        <w:rPr>
          <w:lang w:eastAsia="zh-CN"/>
        </w:rPr>
      </w:pPr>
      <w:r>
        <w:rPr>
          <w:lang w:eastAsia="zh-CN"/>
        </w:rPr>
        <w:t>146</w:t>
      </w:r>
      <w:r>
        <w:rPr>
          <w:lang w:eastAsia="zh-CN"/>
        </w:rPr>
        <w:t>、日本军国主义为了摆脱</w:t>
      </w:r>
      <w:r>
        <w:rPr>
          <w:lang w:eastAsia="zh-CN"/>
        </w:rPr>
        <w:t>1929</w:t>
      </w:r>
      <w:r>
        <w:rPr>
          <w:lang w:eastAsia="zh-CN"/>
        </w:rPr>
        <w:t>年爆发的世界经济危机决定加紧实施其既定的侵华政策。</w:t>
      </w:r>
    </w:p>
    <w:p w14:paraId="1EC886F8" w14:textId="77777777" w:rsidR="00796FB8" w:rsidRDefault="00F5081B">
      <w:pPr>
        <w:rPr>
          <w:lang w:eastAsia="zh-CN"/>
        </w:rPr>
      </w:pPr>
      <w:r>
        <w:rPr>
          <w:color w:val="BE0003"/>
          <w:lang w:eastAsia="zh-CN"/>
        </w:rPr>
        <w:t>对</w:t>
      </w:r>
    </w:p>
    <w:p w14:paraId="0DEEAB58" w14:textId="77777777" w:rsidR="00796FB8" w:rsidRDefault="00F5081B">
      <w:pPr>
        <w:rPr>
          <w:lang w:eastAsia="zh-CN"/>
        </w:rPr>
      </w:pPr>
      <w:r>
        <w:rPr>
          <w:lang w:eastAsia="zh-CN"/>
        </w:rPr>
        <w:t>147</w:t>
      </w:r>
      <w:r>
        <w:rPr>
          <w:lang w:eastAsia="zh-CN"/>
        </w:rPr>
        <w:t>、</w:t>
      </w:r>
      <w:r>
        <w:rPr>
          <w:lang w:eastAsia="zh-CN"/>
        </w:rPr>
        <w:t>1936</w:t>
      </w:r>
      <w:r>
        <w:rPr>
          <w:lang w:eastAsia="zh-CN"/>
        </w:rPr>
        <w:t>年</w:t>
      </w:r>
      <w:r>
        <w:rPr>
          <w:lang w:eastAsia="zh-CN"/>
        </w:rPr>
        <w:t>5</w:t>
      </w:r>
      <w:r>
        <w:rPr>
          <w:lang w:eastAsia="zh-CN"/>
        </w:rPr>
        <w:t>月，毛泽东、朱德联名发布《停战议和一致抗日通电》，公开放弃了反蒋的口号。</w:t>
      </w:r>
    </w:p>
    <w:p w14:paraId="182FFAE1" w14:textId="77777777" w:rsidR="00796FB8" w:rsidRDefault="00F5081B">
      <w:pPr>
        <w:rPr>
          <w:lang w:eastAsia="zh-CN"/>
        </w:rPr>
      </w:pPr>
      <w:r>
        <w:rPr>
          <w:color w:val="BE0003"/>
          <w:lang w:eastAsia="zh-CN"/>
        </w:rPr>
        <w:t>对</w:t>
      </w:r>
    </w:p>
    <w:p w14:paraId="03B84E27" w14:textId="77777777" w:rsidR="00796FB8" w:rsidRDefault="00F5081B">
      <w:pPr>
        <w:rPr>
          <w:lang w:eastAsia="zh-CN"/>
        </w:rPr>
      </w:pPr>
      <w:r>
        <w:rPr>
          <w:lang w:eastAsia="zh-CN"/>
        </w:rPr>
        <w:t>148</w:t>
      </w:r>
      <w:r>
        <w:rPr>
          <w:lang w:eastAsia="zh-CN"/>
        </w:rPr>
        <w:t>、中国的全民族抗战是从卢沟桥事变开始的。</w:t>
      </w:r>
    </w:p>
    <w:p w14:paraId="509ADB6D" w14:textId="77777777" w:rsidR="00796FB8" w:rsidRDefault="00F5081B">
      <w:pPr>
        <w:rPr>
          <w:lang w:eastAsia="zh-CN"/>
        </w:rPr>
      </w:pPr>
      <w:r>
        <w:rPr>
          <w:color w:val="BE0003"/>
          <w:lang w:eastAsia="zh-CN"/>
        </w:rPr>
        <w:t>对</w:t>
      </w:r>
    </w:p>
    <w:p w14:paraId="5FE0B358" w14:textId="77777777" w:rsidR="00796FB8" w:rsidRDefault="00F5081B">
      <w:pPr>
        <w:rPr>
          <w:lang w:eastAsia="zh-CN"/>
        </w:rPr>
      </w:pPr>
      <w:r>
        <w:rPr>
          <w:lang w:eastAsia="zh-CN"/>
        </w:rPr>
        <w:t>149</w:t>
      </w:r>
      <w:r>
        <w:rPr>
          <w:lang w:eastAsia="zh-CN"/>
        </w:rPr>
        <w:t>、中国的抗日战争是从八</w:t>
      </w:r>
      <w:r>
        <w:rPr>
          <w:lang w:eastAsia="zh-CN"/>
        </w:rPr>
        <w:t>·</w:t>
      </w:r>
      <w:r>
        <w:rPr>
          <w:lang w:eastAsia="zh-CN"/>
        </w:rPr>
        <w:t>一三事变开始的。</w:t>
      </w:r>
    </w:p>
    <w:p w14:paraId="4A4D3380" w14:textId="77777777" w:rsidR="00796FB8" w:rsidRDefault="00F5081B">
      <w:pPr>
        <w:rPr>
          <w:lang w:eastAsia="zh-CN"/>
        </w:rPr>
      </w:pPr>
      <w:r>
        <w:rPr>
          <w:color w:val="BE0003"/>
          <w:lang w:eastAsia="zh-CN"/>
        </w:rPr>
        <w:t>错</w:t>
      </w:r>
    </w:p>
    <w:p w14:paraId="0EBD8AFF" w14:textId="77777777" w:rsidR="00796FB8" w:rsidRDefault="00F5081B">
      <w:pPr>
        <w:rPr>
          <w:lang w:eastAsia="zh-CN"/>
        </w:rPr>
      </w:pPr>
      <w:r>
        <w:rPr>
          <w:lang w:eastAsia="zh-CN"/>
        </w:rPr>
        <w:t>150</w:t>
      </w:r>
      <w:r>
        <w:rPr>
          <w:lang w:eastAsia="zh-CN"/>
        </w:rPr>
        <w:t>、一切经过统一战线，一</w:t>
      </w:r>
      <w:r>
        <w:rPr>
          <w:lang w:eastAsia="zh-CN"/>
        </w:rPr>
        <w:t>切服从统一战线。</w:t>
      </w:r>
    </w:p>
    <w:p w14:paraId="188A15C8" w14:textId="77777777" w:rsidR="00796FB8" w:rsidRDefault="00F5081B">
      <w:pPr>
        <w:rPr>
          <w:lang w:eastAsia="zh-CN"/>
        </w:rPr>
      </w:pPr>
      <w:r>
        <w:rPr>
          <w:color w:val="BE0003"/>
          <w:lang w:eastAsia="zh-CN"/>
        </w:rPr>
        <w:t>错</w:t>
      </w:r>
    </w:p>
    <w:p w14:paraId="04725587" w14:textId="77777777" w:rsidR="00796FB8" w:rsidRDefault="00F5081B">
      <w:pPr>
        <w:rPr>
          <w:lang w:eastAsia="zh-CN"/>
        </w:rPr>
      </w:pPr>
      <w:r>
        <w:rPr>
          <w:lang w:eastAsia="zh-CN"/>
        </w:rPr>
        <w:t>151</w:t>
      </w:r>
      <w:r>
        <w:rPr>
          <w:lang w:eastAsia="zh-CN"/>
        </w:rPr>
        <w:t>、中国人民在七七事变后开始的抗日战争，揭开了世界反法西斯战争的序幕。</w:t>
      </w:r>
    </w:p>
    <w:p w14:paraId="3147D48A" w14:textId="77777777" w:rsidR="00796FB8" w:rsidRDefault="00F5081B">
      <w:pPr>
        <w:rPr>
          <w:lang w:eastAsia="zh-CN"/>
        </w:rPr>
      </w:pPr>
      <w:r>
        <w:rPr>
          <w:color w:val="BE0003"/>
          <w:lang w:eastAsia="zh-CN"/>
        </w:rPr>
        <w:t>错</w:t>
      </w:r>
    </w:p>
    <w:p w14:paraId="2BB18A53" w14:textId="77777777" w:rsidR="00796FB8" w:rsidRDefault="00796FB8">
      <w:pPr>
        <w:rPr>
          <w:lang w:eastAsia="zh-CN"/>
        </w:rPr>
      </w:pPr>
    </w:p>
    <w:p w14:paraId="551463F9" w14:textId="77777777" w:rsidR="00796FB8" w:rsidRDefault="00F5081B">
      <w:pPr>
        <w:rPr>
          <w:lang w:eastAsia="zh-CN"/>
        </w:rPr>
      </w:pPr>
      <w:r>
        <w:rPr>
          <w:lang w:eastAsia="zh-CN"/>
        </w:rPr>
        <w:t>第</w:t>
      </w:r>
      <w:r>
        <w:rPr>
          <w:lang w:eastAsia="zh-CN"/>
        </w:rPr>
        <w:t>2</w:t>
      </w:r>
      <w:r>
        <w:rPr>
          <w:lang w:eastAsia="zh-CN"/>
        </w:rPr>
        <w:t>章</w:t>
      </w:r>
    </w:p>
    <w:p w14:paraId="0A4C2EC9" w14:textId="77777777" w:rsidR="00796FB8" w:rsidRDefault="00F5081B">
      <w:pPr>
        <w:rPr>
          <w:lang w:eastAsia="zh-CN"/>
        </w:rPr>
      </w:pPr>
      <w:r>
        <w:rPr>
          <w:lang w:eastAsia="zh-CN"/>
        </w:rPr>
        <w:t>1</w:t>
      </w:r>
      <w:r>
        <w:rPr>
          <w:lang w:eastAsia="zh-CN"/>
        </w:rPr>
        <w:t>、在宣传维新主张时期，康有为主持的重要学堂是（）。</w:t>
      </w:r>
    </w:p>
    <w:p w14:paraId="27AB9B01" w14:textId="77777777" w:rsidR="00796FB8" w:rsidRDefault="00F5081B">
      <w:pPr>
        <w:rPr>
          <w:lang w:eastAsia="zh-CN"/>
        </w:rPr>
      </w:pPr>
      <w:r>
        <w:rPr>
          <w:color w:val="BE0003"/>
          <w:lang w:eastAsia="zh-CN"/>
        </w:rPr>
        <w:t>D.</w:t>
      </w:r>
      <w:r>
        <w:rPr>
          <w:color w:val="BE0003"/>
          <w:lang w:eastAsia="zh-CN"/>
        </w:rPr>
        <w:t>万木草堂</w:t>
      </w:r>
    </w:p>
    <w:p w14:paraId="7D6641DD" w14:textId="77777777" w:rsidR="00796FB8" w:rsidRDefault="00F5081B">
      <w:pPr>
        <w:rPr>
          <w:lang w:eastAsia="zh-CN"/>
        </w:rPr>
      </w:pPr>
      <w:r>
        <w:rPr>
          <w:lang w:eastAsia="zh-CN"/>
        </w:rPr>
        <w:t>2</w:t>
      </w:r>
      <w:r>
        <w:rPr>
          <w:lang w:eastAsia="zh-CN"/>
        </w:rPr>
        <w:t>、李鸿章说：</w:t>
      </w:r>
      <w:r>
        <w:rPr>
          <w:lang w:eastAsia="zh-CN"/>
        </w:rPr>
        <w:t>“</w:t>
      </w:r>
      <w:r>
        <w:rPr>
          <w:lang w:eastAsia="zh-CN"/>
        </w:rPr>
        <w:t>各口岸生意，已被洋人占尽，华官领官船另树一帜，洋人势力挟重资以倾夺，则需华商自立公司</w:t>
      </w:r>
      <w:r>
        <w:rPr>
          <w:lang w:eastAsia="zh-CN"/>
        </w:rPr>
        <w:t>……</w:t>
      </w:r>
      <w:r>
        <w:rPr>
          <w:lang w:eastAsia="zh-CN"/>
        </w:rPr>
        <w:t>收回洋人夺去之利。</w:t>
      </w:r>
      <w:r>
        <w:rPr>
          <w:lang w:eastAsia="zh-CN"/>
        </w:rPr>
        <w:t>”</w:t>
      </w:r>
      <w:r>
        <w:rPr>
          <w:lang w:eastAsia="zh-CN"/>
        </w:rPr>
        <w:t>这表明李鸿章主张兴办民用企业的最主要意图是（）。</w:t>
      </w:r>
    </w:p>
    <w:p w14:paraId="56F9A695" w14:textId="77777777" w:rsidR="00796FB8" w:rsidRDefault="00F5081B">
      <w:pPr>
        <w:rPr>
          <w:lang w:eastAsia="zh-CN"/>
        </w:rPr>
      </w:pPr>
      <w:r>
        <w:rPr>
          <w:color w:val="BE0003"/>
          <w:lang w:eastAsia="zh-CN"/>
        </w:rPr>
        <w:t>D.</w:t>
      </w:r>
      <w:r>
        <w:rPr>
          <w:color w:val="BE0003"/>
          <w:lang w:eastAsia="zh-CN"/>
        </w:rPr>
        <w:t>与外国资本主义争夺市场</w:t>
      </w:r>
    </w:p>
    <w:p w14:paraId="4278802A" w14:textId="77777777" w:rsidR="00796FB8" w:rsidRDefault="00F5081B">
      <w:pPr>
        <w:rPr>
          <w:lang w:eastAsia="zh-CN"/>
        </w:rPr>
      </w:pPr>
      <w:r>
        <w:rPr>
          <w:lang w:eastAsia="zh-CN"/>
        </w:rPr>
        <w:t>3</w:t>
      </w:r>
      <w:r>
        <w:rPr>
          <w:lang w:eastAsia="zh-CN"/>
        </w:rPr>
        <w:t>、站在变法维新前列的，是代表民族资本主义发展要求的哪个群体？（</w:t>
      </w:r>
      <w:r>
        <w:rPr>
          <w:lang w:eastAsia="zh-CN"/>
        </w:rPr>
        <w:t xml:space="preserve"> </w:t>
      </w:r>
      <w:r>
        <w:rPr>
          <w:lang w:eastAsia="zh-CN"/>
        </w:rPr>
        <w:t>）</w:t>
      </w:r>
    </w:p>
    <w:p w14:paraId="23D9A386" w14:textId="77777777" w:rsidR="00796FB8" w:rsidRDefault="00F5081B">
      <w:pPr>
        <w:rPr>
          <w:lang w:eastAsia="zh-CN"/>
        </w:rPr>
      </w:pPr>
      <w:r>
        <w:rPr>
          <w:color w:val="BE0003"/>
          <w:lang w:eastAsia="zh-CN"/>
        </w:rPr>
        <w:t>D.</w:t>
      </w:r>
      <w:r>
        <w:rPr>
          <w:color w:val="BE0003"/>
          <w:lang w:eastAsia="zh-CN"/>
        </w:rPr>
        <w:t>知识分子</w:t>
      </w:r>
    </w:p>
    <w:p w14:paraId="6F632478" w14:textId="77777777" w:rsidR="00796FB8" w:rsidRDefault="00F5081B">
      <w:pPr>
        <w:rPr>
          <w:lang w:eastAsia="zh-CN"/>
        </w:rPr>
      </w:pPr>
      <w:r>
        <w:rPr>
          <w:lang w:eastAsia="zh-CN"/>
        </w:rPr>
        <w:t>4</w:t>
      </w:r>
      <w:r>
        <w:rPr>
          <w:lang w:eastAsia="zh-CN"/>
        </w:rPr>
        <w:t>、</w:t>
      </w:r>
      <w:r>
        <w:rPr>
          <w:lang w:eastAsia="zh-CN"/>
        </w:rPr>
        <w:t>19</w:t>
      </w:r>
      <w:r>
        <w:rPr>
          <w:lang w:eastAsia="zh-CN"/>
        </w:rPr>
        <w:t>世纪</w:t>
      </w:r>
      <w:r>
        <w:rPr>
          <w:lang w:eastAsia="zh-CN"/>
        </w:rPr>
        <w:t>90</w:t>
      </w:r>
      <w:r>
        <w:rPr>
          <w:lang w:eastAsia="zh-CN"/>
        </w:rPr>
        <w:t>年代梁启超发表的宣传变法主张的</w:t>
      </w:r>
      <w:r>
        <w:rPr>
          <w:lang w:eastAsia="zh-CN"/>
        </w:rPr>
        <w:t>著作是（）。</w:t>
      </w:r>
    </w:p>
    <w:p w14:paraId="497AF2CC" w14:textId="77777777" w:rsidR="00796FB8" w:rsidRDefault="00F5081B">
      <w:pPr>
        <w:rPr>
          <w:lang w:eastAsia="zh-CN"/>
        </w:rPr>
      </w:pPr>
      <w:r>
        <w:rPr>
          <w:color w:val="BE0003"/>
          <w:lang w:eastAsia="zh-CN"/>
        </w:rPr>
        <w:t>D.</w:t>
      </w:r>
      <w:r>
        <w:rPr>
          <w:color w:val="BE0003"/>
          <w:lang w:eastAsia="zh-CN"/>
        </w:rPr>
        <w:t>变法通议</w:t>
      </w:r>
    </w:p>
    <w:p w14:paraId="0CC168D5" w14:textId="77777777" w:rsidR="00796FB8" w:rsidRDefault="00F5081B">
      <w:pPr>
        <w:rPr>
          <w:lang w:eastAsia="zh-CN"/>
        </w:rPr>
      </w:pPr>
      <w:r>
        <w:rPr>
          <w:lang w:eastAsia="zh-CN"/>
        </w:rPr>
        <w:lastRenderedPageBreak/>
        <w:t>5</w:t>
      </w:r>
      <w:r>
        <w:rPr>
          <w:lang w:eastAsia="zh-CN"/>
        </w:rPr>
        <w:t>、李鸿章是中国近代史上的一个重要人物，他镇压了太平军和捻军起义，签订了《中法新约》、</w:t>
      </w:r>
      <w:r>
        <w:rPr>
          <w:lang w:eastAsia="zh-CN"/>
        </w:rPr>
        <w:t xml:space="preserve"> </w:t>
      </w:r>
      <w:r>
        <w:rPr>
          <w:lang w:eastAsia="zh-CN"/>
        </w:rPr>
        <w:t>《中日马关条约》和《辛丑条约》等一系列不平等条约，在许多方面负有不可推卸的责任。但李鸿章仍有值得肯定之处，其中最为典型的是（）。</w:t>
      </w:r>
    </w:p>
    <w:p w14:paraId="72DF7C5B" w14:textId="77777777" w:rsidR="00796FB8" w:rsidRDefault="00F5081B">
      <w:pPr>
        <w:rPr>
          <w:lang w:eastAsia="zh-CN"/>
        </w:rPr>
      </w:pPr>
      <w:r>
        <w:rPr>
          <w:color w:val="BE0003"/>
          <w:lang w:eastAsia="zh-CN"/>
        </w:rPr>
        <w:t>B.</w:t>
      </w:r>
      <w:r>
        <w:rPr>
          <w:color w:val="BE0003"/>
          <w:lang w:eastAsia="zh-CN"/>
        </w:rPr>
        <w:t>是洋务运动的主要实践者</w:t>
      </w:r>
    </w:p>
    <w:p w14:paraId="02B2AC1E" w14:textId="77777777" w:rsidR="00796FB8" w:rsidRDefault="00F5081B">
      <w:pPr>
        <w:rPr>
          <w:lang w:eastAsia="zh-CN"/>
        </w:rPr>
      </w:pPr>
      <w:r>
        <w:rPr>
          <w:lang w:eastAsia="zh-CN"/>
        </w:rPr>
        <w:t>6</w:t>
      </w:r>
      <w:r>
        <w:rPr>
          <w:lang w:eastAsia="zh-CN"/>
        </w:rPr>
        <w:t>、正式宣告太平天国农民政权的建立是（</w:t>
      </w:r>
      <w:r>
        <w:rPr>
          <w:lang w:eastAsia="zh-CN"/>
        </w:rPr>
        <w:t xml:space="preserve"> </w:t>
      </w:r>
      <w:r>
        <w:rPr>
          <w:lang w:eastAsia="zh-CN"/>
        </w:rPr>
        <w:t>）事件？</w:t>
      </w:r>
    </w:p>
    <w:p w14:paraId="1B81B485" w14:textId="77777777" w:rsidR="00796FB8" w:rsidRDefault="00F5081B">
      <w:pPr>
        <w:rPr>
          <w:lang w:eastAsia="zh-CN"/>
        </w:rPr>
      </w:pPr>
      <w:r>
        <w:rPr>
          <w:color w:val="BE0003"/>
          <w:lang w:eastAsia="zh-CN"/>
        </w:rPr>
        <w:t>C.</w:t>
      </w:r>
      <w:r>
        <w:rPr>
          <w:color w:val="BE0003"/>
          <w:lang w:eastAsia="zh-CN"/>
        </w:rPr>
        <w:t>定都南京</w:t>
      </w:r>
    </w:p>
    <w:p w14:paraId="59F71FF1" w14:textId="77777777" w:rsidR="00796FB8" w:rsidRDefault="00F5081B">
      <w:pPr>
        <w:rPr>
          <w:lang w:eastAsia="zh-CN"/>
        </w:rPr>
      </w:pPr>
      <w:r>
        <w:rPr>
          <w:lang w:eastAsia="zh-CN"/>
        </w:rPr>
        <w:t>7</w:t>
      </w:r>
      <w:r>
        <w:rPr>
          <w:lang w:eastAsia="zh-CN"/>
        </w:rPr>
        <w:t>、戊戌变法时期，严复主办的报纸是（）。</w:t>
      </w:r>
    </w:p>
    <w:p w14:paraId="78915848" w14:textId="77777777" w:rsidR="00796FB8" w:rsidRDefault="00F5081B">
      <w:pPr>
        <w:rPr>
          <w:lang w:eastAsia="zh-CN"/>
        </w:rPr>
      </w:pPr>
      <w:r>
        <w:rPr>
          <w:color w:val="BE0003"/>
          <w:lang w:eastAsia="zh-CN"/>
        </w:rPr>
        <w:t>C.</w:t>
      </w:r>
      <w:r>
        <w:rPr>
          <w:color w:val="BE0003"/>
          <w:lang w:eastAsia="zh-CN"/>
        </w:rPr>
        <w:t>国闻报</w:t>
      </w:r>
    </w:p>
    <w:p w14:paraId="7AF4CC65" w14:textId="77777777" w:rsidR="00796FB8" w:rsidRDefault="00F5081B">
      <w:pPr>
        <w:rPr>
          <w:lang w:eastAsia="zh-CN"/>
        </w:rPr>
      </w:pPr>
      <w:r>
        <w:rPr>
          <w:lang w:eastAsia="zh-CN"/>
        </w:rPr>
        <w:t>8</w:t>
      </w:r>
      <w:r>
        <w:rPr>
          <w:lang w:eastAsia="zh-CN"/>
        </w:rPr>
        <w:t>、</w:t>
      </w:r>
      <w:r>
        <w:rPr>
          <w:lang w:eastAsia="zh-CN"/>
        </w:rPr>
        <w:t>19</w:t>
      </w:r>
      <w:r>
        <w:rPr>
          <w:lang w:eastAsia="zh-CN"/>
        </w:rPr>
        <w:t>世纪</w:t>
      </w:r>
      <w:r>
        <w:rPr>
          <w:lang w:eastAsia="zh-CN"/>
        </w:rPr>
        <w:t>90</w:t>
      </w:r>
      <w:r>
        <w:rPr>
          <w:lang w:eastAsia="zh-CN"/>
        </w:rPr>
        <w:t>年代，通过《新学伪经考》宣传维新主张的是（）。</w:t>
      </w:r>
    </w:p>
    <w:p w14:paraId="1C5243D7" w14:textId="77777777" w:rsidR="00796FB8" w:rsidRDefault="00F5081B">
      <w:pPr>
        <w:rPr>
          <w:lang w:eastAsia="zh-CN"/>
        </w:rPr>
      </w:pPr>
      <w:r>
        <w:rPr>
          <w:color w:val="BE0003"/>
          <w:lang w:eastAsia="zh-CN"/>
        </w:rPr>
        <w:t>B.</w:t>
      </w:r>
      <w:r>
        <w:rPr>
          <w:color w:val="BE0003"/>
          <w:lang w:eastAsia="zh-CN"/>
        </w:rPr>
        <w:t>康有为</w:t>
      </w:r>
    </w:p>
    <w:p w14:paraId="1B016068" w14:textId="77777777" w:rsidR="00796FB8" w:rsidRDefault="00F5081B">
      <w:pPr>
        <w:rPr>
          <w:lang w:eastAsia="zh-CN"/>
        </w:rPr>
      </w:pPr>
      <w:r>
        <w:rPr>
          <w:lang w:eastAsia="zh-CN"/>
        </w:rPr>
        <w:t>9</w:t>
      </w:r>
      <w:r>
        <w:rPr>
          <w:lang w:eastAsia="zh-CN"/>
        </w:rPr>
        <w:t>、戊戌变法评价不正确的是（）。</w:t>
      </w:r>
    </w:p>
    <w:p w14:paraId="1EDC2C55" w14:textId="77777777" w:rsidR="00796FB8" w:rsidRDefault="00F5081B">
      <w:pPr>
        <w:rPr>
          <w:lang w:eastAsia="zh-CN"/>
        </w:rPr>
      </w:pPr>
      <w:r>
        <w:rPr>
          <w:color w:val="BE0003"/>
          <w:lang w:eastAsia="zh-CN"/>
        </w:rPr>
        <w:t>D.</w:t>
      </w:r>
      <w:r>
        <w:rPr>
          <w:color w:val="BE0003"/>
          <w:lang w:eastAsia="zh-CN"/>
        </w:rPr>
        <w:t>具有广泛群众基础的变法运动</w:t>
      </w:r>
    </w:p>
    <w:p w14:paraId="7F9D7558" w14:textId="77777777" w:rsidR="00796FB8" w:rsidRDefault="00F5081B">
      <w:pPr>
        <w:rPr>
          <w:lang w:eastAsia="zh-CN"/>
        </w:rPr>
      </w:pPr>
      <w:r>
        <w:rPr>
          <w:lang w:eastAsia="zh-CN"/>
        </w:rPr>
        <w:t>10</w:t>
      </w:r>
      <w:r>
        <w:rPr>
          <w:lang w:eastAsia="zh-CN"/>
        </w:rPr>
        <w:t>、太平天国的领袖们中</w:t>
      </w:r>
      <w:r>
        <w:rPr>
          <w:lang w:eastAsia="zh-CN"/>
        </w:rPr>
        <w:t>“</w:t>
      </w:r>
      <w:r>
        <w:rPr>
          <w:lang w:eastAsia="zh-CN"/>
        </w:rPr>
        <w:t>北王</w:t>
      </w:r>
      <w:r>
        <w:rPr>
          <w:lang w:eastAsia="zh-CN"/>
        </w:rPr>
        <w:t>”</w:t>
      </w:r>
      <w:r>
        <w:rPr>
          <w:lang w:eastAsia="zh-CN"/>
        </w:rPr>
        <w:t>是指（）。</w:t>
      </w:r>
    </w:p>
    <w:p w14:paraId="56ABA136" w14:textId="77777777" w:rsidR="00796FB8" w:rsidRDefault="00F5081B">
      <w:pPr>
        <w:rPr>
          <w:lang w:eastAsia="zh-CN"/>
        </w:rPr>
      </w:pPr>
      <w:r>
        <w:rPr>
          <w:color w:val="BE0003"/>
          <w:lang w:eastAsia="zh-CN"/>
        </w:rPr>
        <w:t>B.</w:t>
      </w:r>
      <w:r>
        <w:rPr>
          <w:color w:val="BE0003"/>
          <w:lang w:eastAsia="zh-CN"/>
        </w:rPr>
        <w:t>韦昌辉</w:t>
      </w:r>
    </w:p>
    <w:p w14:paraId="1154725B" w14:textId="77777777" w:rsidR="00796FB8" w:rsidRDefault="00F5081B">
      <w:pPr>
        <w:rPr>
          <w:lang w:eastAsia="zh-CN"/>
        </w:rPr>
      </w:pPr>
      <w:r>
        <w:rPr>
          <w:lang w:eastAsia="zh-CN"/>
        </w:rPr>
        <w:t>11</w:t>
      </w:r>
      <w:r>
        <w:rPr>
          <w:lang w:eastAsia="zh-CN"/>
        </w:rPr>
        <w:t>、资产阶级思想与封建主义思想在中国的第一次正面交锋是（</w:t>
      </w:r>
      <w:r>
        <w:rPr>
          <w:lang w:eastAsia="zh-CN"/>
        </w:rPr>
        <w:t xml:space="preserve"> </w:t>
      </w:r>
      <w:r>
        <w:rPr>
          <w:lang w:eastAsia="zh-CN"/>
        </w:rPr>
        <w:t>）。</w:t>
      </w:r>
    </w:p>
    <w:p w14:paraId="6FB3C973" w14:textId="77777777" w:rsidR="00796FB8" w:rsidRDefault="00F5081B">
      <w:pPr>
        <w:rPr>
          <w:lang w:eastAsia="zh-CN"/>
        </w:rPr>
      </w:pPr>
      <w:r>
        <w:rPr>
          <w:color w:val="BE0003"/>
          <w:lang w:eastAsia="zh-CN"/>
        </w:rPr>
        <w:t>D.</w:t>
      </w:r>
      <w:r>
        <w:rPr>
          <w:color w:val="BE0003"/>
          <w:lang w:eastAsia="zh-CN"/>
        </w:rPr>
        <w:t>维新派和守旧派论战</w:t>
      </w:r>
    </w:p>
    <w:p w14:paraId="5F442A0D" w14:textId="77777777" w:rsidR="00796FB8" w:rsidRDefault="00F5081B">
      <w:pPr>
        <w:rPr>
          <w:lang w:eastAsia="zh-CN"/>
        </w:rPr>
      </w:pPr>
      <w:r>
        <w:rPr>
          <w:lang w:eastAsia="zh-CN"/>
        </w:rPr>
        <w:t>12</w:t>
      </w:r>
      <w:r>
        <w:rPr>
          <w:lang w:eastAsia="zh-CN"/>
        </w:rPr>
        <w:t>、太平天国起义不同于以往农民战争的主要原因是（</w:t>
      </w:r>
      <w:r>
        <w:rPr>
          <w:lang w:eastAsia="zh-CN"/>
        </w:rPr>
        <w:t xml:space="preserve"> </w:t>
      </w:r>
      <w:r>
        <w:rPr>
          <w:lang w:eastAsia="zh-CN"/>
        </w:rPr>
        <w:t>）。</w:t>
      </w:r>
    </w:p>
    <w:p w14:paraId="550E1681" w14:textId="77777777" w:rsidR="00796FB8" w:rsidRDefault="00F5081B">
      <w:pPr>
        <w:rPr>
          <w:lang w:eastAsia="zh-CN"/>
        </w:rPr>
      </w:pPr>
      <w:r>
        <w:rPr>
          <w:color w:val="BE0003"/>
          <w:lang w:eastAsia="zh-CN"/>
        </w:rPr>
        <w:t>D.</w:t>
      </w:r>
      <w:r>
        <w:rPr>
          <w:color w:val="BE0003"/>
          <w:lang w:eastAsia="zh-CN"/>
        </w:rPr>
        <w:t>历史特点不同</w:t>
      </w:r>
    </w:p>
    <w:p w14:paraId="18822E47" w14:textId="77777777" w:rsidR="00796FB8" w:rsidRDefault="00F5081B">
      <w:pPr>
        <w:rPr>
          <w:lang w:eastAsia="zh-CN"/>
        </w:rPr>
      </w:pPr>
      <w:r>
        <w:rPr>
          <w:lang w:eastAsia="zh-CN"/>
        </w:rPr>
        <w:t>13</w:t>
      </w:r>
      <w:r>
        <w:rPr>
          <w:lang w:eastAsia="zh-CN"/>
        </w:rPr>
        <w:t>、太平天国以（</w:t>
      </w:r>
      <w:r>
        <w:rPr>
          <w:lang w:eastAsia="zh-CN"/>
        </w:rPr>
        <w:t xml:space="preserve"> </w:t>
      </w:r>
      <w:r>
        <w:rPr>
          <w:lang w:eastAsia="zh-CN"/>
        </w:rPr>
        <w:t>）思想理论来指导农民斗争？</w:t>
      </w:r>
    </w:p>
    <w:p w14:paraId="55362458" w14:textId="77777777" w:rsidR="00796FB8" w:rsidRDefault="00F5081B">
      <w:pPr>
        <w:rPr>
          <w:lang w:eastAsia="zh-CN"/>
        </w:rPr>
      </w:pPr>
      <w:r>
        <w:rPr>
          <w:color w:val="BE0003"/>
          <w:lang w:eastAsia="zh-CN"/>
        </w:rPr>
        <w:t>B.</w:t>
      </w:r>
      <w:r>
        <w:rPr>
          <w:color w:val="BE0003"/>
          <w:lang w:eastAsia="zh-CN"/>
        </w:rPr>
        <w:t>拜上帝教</w:t>
      </w:r>
    </w:p>
    <w:p w14:paraId="191D39E9" w14:textId="77777777" w:rsidR="00796FB8" w:rsidRDefault="00F5081B">
      <w:pPr>
        <w:rPr>
          <w:lang w:eastAsia="zh-CN"/>
        </w:rPr>
      </w:pPr>
      <w:r>
        <w:rPr>
          <w:lang w:eastAsia="zh-CN"/>
        </w:rPr>
        <w:t>14</w:t>
      </w:r>
      <w:r>
        <w:rPr>
          <w:lang w:eastAsia="zh-CN"/>
        </w:rPr>
        <w:t>、最早向中国介绍西方进化论的是（）。</w:t>
      </w:r>
    </w:p>
    <w:p w14:paraId="11434F61" w14:textId="77777777" w:rsidR="00796FB8" w:rsidRDefault="00F5081B">
      <w:pPr>
        <w:rPr>
          <w:lang w:eastAsia="zh-CN"/>
        </w:rPr>
      </w:pPr>
      <w:r>
        <w:rPr>
          <w:color w:val="BE0003"/>
          <w:lang w:eastAsia="zh-CN"/>
        </w:rPr>
        <w:t>D.</w:t>
      </w:r>
      <w:r>
        <w:rPr>
          <w:color w:val="BE0003"/>
          <w:lang w:eastAsia="zh-CN"/>
        </w:rPr>
        <w:t>严复</w:t>
      </w:r>
    </w:p>
    <w:p w14:paraId="5E48E466" w14:textId="77777777" w:rsidR="00796FB8" w:rsidRDefault="00F5081B">
      <w:pPr>
        <w:rPr>
          <w:lang w:eastAsia="zh-CN"/>
        </w:rPr>
      </w:pPr>
      <w:r>
        <w:rPr>
          <w:lang w:eastAsia="zh-CN"/>
        </w:rPr>
        <w:t>15</w:t>
      </w:r>
      <w:r>
        <w:rPr>
          <w:lang w:eastAsia="zh-CN"/>
        </w:rPr>
        <w:t>、倡导变法的维新派领袖是（）。</w:t>
      </w:r>
    </w:p>
    <w:p w14:paraId="2D6F04AF" w14:textId="77777777" w:rsidR="00796FB8" w:rsidRDefault="00F5081B">
      <w:pPr>
        <w:rPr>
          <w:lang w:eastAsia="zh-CN"/>
        </w:rPr>
      </w:pPr>
      <w:r>
        <w:rPr>
          <w:color w:val="BE0003"/>
          <w:lang w:eastAsia="zh-CN"/>
        </w:rPr>
        <w:t>A.</w:t>
      </w:r>
      <w:r>
        <w:rPr>
          <w:color w:val="BE0003"/>
          <w:lang w:eastAsia="zh-CN"/>
        </w:rPr>
        <w:t>康有为</w:t>
      </w:r>
    </w:p>
    <w:p w14:paraId="17136912" w14:textId="77777777" w:rsidR="00796FB8" w:rsidRDefault="00F5081B">
      <w:pPr>
        <w:rPr>
          <w:lang w:eastAsia="zh-CN"/>
        </w:rPr>
      </w:pPr>
      <w:r>
        <w:rPr>
          <w:lang w:eastAsia="zh-CN"/>
        </w:rPr>
        <w:t>16</w:t>
      </w:r>
      <w:r>
        <w:rPr>
          <w:lang w:eastAsia="zh-CN"/>
        </w:rPr>
        <w:t>、标志着中国民族资产阶级第一次登上政治舞台的是（）。</w:t>
      </w:r>
    </w:p>
    <w:p w14:paraId="5EB2938E" w14:textId="77777777" w:rsidR="00796FB8" w:rsidRDefault="00F5081B">
      <w:pPr>
        <w:rPr>
          <w:lang w:eastAsia="zh-CN"/>
        </w:rPr>
      </w:pPr>
      <w:r>
        <w:rPr>
          <w:color w:val="BE0003"/>
          <w:lang w:eastAsia="zh-CN"/>
        </w:rPr>
        <w:lastRenderedPageBreak/>
        <w:t>B.</w:t>
      </w:r>
      <w:r>
        <w:rPr>
          <w:color w:val="BE0003"/>
          <w:lang w:eastAsia="zh-CN"/>
        </w:rPr>
        <w:t>戊戌维新</w:t>
      </w:r>
    </w:p>
    <w:p w14:paraId="03D39B63" w14:textId="77777777" w:rsidR="00796FB8" w:rsidRDefault="00F5081B">
      <w:pPr>
        <w:rPr>
          <w:lang w:eastAsia="zh-CN"/>
        </w:rPr>
      </w:pPr>
      <w:r>
        <w:rPr>
          <w:lang w:eastAsia="zh-CN"/>
        </w:rPr>
        <w:t>17</w:t>
      </w:r>
      <w:r>
        <w:rPr>
          <w:lang w:eastAsia="zh-CN"/>
        </w:rPr>
        <w:t>、太平天国运动前期，英国出使中国的全权代表文翰声称，</w:t>
      </w:r>
      <w:r>
        <w:rPr>
          <w:lang w:eastAsia="zh-CN"/>
        </w:rPr>
        <w:t>“</w:t>
      </w:r>
      <w:r>
        <w:rPr>
          <w:lang w:eastAsia="zh-CN"/>
        </w:rPr>
        <w:t>英国绝不偏袒中国</w:t>
      </w:r>
      <w:r>
        <w:rPr>
          <w:lang w:eastAsia="zh-CN"/>
        </w:rPr>
        <w:t>(</w:t>
      </w:r>
      <w:r>
        <w:rPr>
          <w:lang w:eastAsia="zh-CN"/>
        </w:rPr>
        <w:t>清</w:t>
      </w:r>
      <w:r>
        <w:rPr>
          <w:lang w:eastAsia="zh-CN"/>
        </w:rPr>
        <w:t>)</w:t>
      </w:r>
      <w:r>
        <w:rPr>
          <w:lang w:eastAsia="zh-CN"/>
        </w:rPr>
        <w:t>政府，表示要恪守中立，同时把《南京条约》的文本抄送太平天国政府</w:t>
      </w:r>
      <w:r>
        <w:rPr>
          <w:lang w:eastAsia="zh-CN"/>
        </w:rPr>
        <w:t>”</w:t>
      </w:r>
      <w:r>
        <w:rPr>
          <w:lang w:eastAsia="zh-CN"/>
        </w:rPr>
        <w:t>。英国采取上述态度是因为（</w:t>
      </w:r>
      <w:r>
        <w:rPr>
          <w:lang w:eastAsia="zh-CN"/>
        </w:rPr>
        <w:t xml:space="preserve"> </w:t>
      </w:r>
      <w:r>
        <w:rPr>
          <w:lang w:eastAsia="zh-CN"/>
        </w:rPr>
        <w:t>）。</w:t>
      </w:r>
    </w:p>
    <w:p w14:paraId="67FCCE8C" w14:textId="77777777" w:rsidR="00796FB8" w:rsidRDefault="00F5081B">
      <w:pPr>
        <w:rPr>
          <w:lang w:eastAsia="zh-CN"/>
        </w:rPr>
      </w:pPr>
      <w:r>
        <w:rPr>
          <w:color w:val="BE0003"/>
          <w:lang w:eastAsia="zh-CN"/>
        </w:rPr>
        <w:t>C.</w:t>
      </w:r>
      <w:r>
        <w:rPr>
          <w:color w:val="BE0003"/>
          <w:lang w:eastAsia="zh-CN"/>
        </w:rPr>
        <w:t>英国幻想太平天国会承认和维护英国在华侵略权益</w:t>
      </w:r>
    </w:p>
    <w:p w14:paraId="688CC9CB" w14:textId="77777777" w:rsidR="00796FB8" w:rsidRDefault="00F5081B">
      <w:pPr>
        <w:rPr>
          <w:lang w:eastAsia="zh-CN"/>
        </w:rPr>
      </w:pPr>
      <w:r>
        <w:rPr>
          <w:lang w:eastAsia="zh-CN"/>
        </w:rPr>
        <w:t>18</w:t>
      </w:r>
      <w:r>
        <w:rPr>
          <w:lang w:eastAsia="zh-CN"/>
        </w:rPr>
        <w:t>、戊戌变法时期，梁启超担任主笔影响最大的报纸是（）。</w:t>
      </w:r>
    </w:p>
    <w:p w14:paraId="7C265107" w14:textId="77777777" w:rsidR="00796FB8" w:rsidRDefault="00F5081B">
      <w:pPr>
        <w:rPr>
          <w:lang w:eastAsia="zh-CN"/>
        </w:rPr>
      </w:pPr>
      <w:r>
        <w:rPr>
          <w:color w:val="BE0003"/>
          <w:lang w:eastAsia="zh-CN"/>
        </w:rPr>
        <w:t>A.</w:t>
      </w:r>
      <w:r>
        <w:rPr>
          <w:color w:val="BE0003"/>
          <w:lang w:eastAsia="zh-CN"/>
        </w:rPr>
        <w:t>时务报</w:t>
      </w:r>
    </w:p>
    <w:p w14:paraId="64FF630A" w14:textId="77777777" w:rsidR="00796FB8" w:rsidRDefault="00F5081B">
      <w:pPr>
        <w:rPr>
          <w:lang w:eastAsia="zh-CN"/>
        </w:rPr>
      </w:pPr>
      <w:r>
        <w:rPr>
          <w:lang w:eastAsia="zh-CN"/>
        </w:rPr>
        <w:t>19</w:t>
      </w:r>
      <w:r>
        <w:rPr>
          <w:lang w:eastAsia="zh-CN"/>
        </w:rPr>
        <w:t>、《天朝田亩制度》关于土地公有和绝对平均主义的理想社会之所以是一种空想，主要是因为（</w:t>
      </w:r>
      <w:r>
        <w:rPr>
          <w:lang w:eastAsia="zh-CN"/>
        </w:rPr>
        <w:t xml:space="preserve"> </w:t>
      </w:r>
      <w:r>
        <w:rPr>
          <w:lang w:eastAsia="zh-CN"/>
        </w:rPr>
        <w:t>）。</w:t>
      </w:r>
    </w:p>
    <w:p w14:paraId="34876D3F" w14:textId="77777777" w:rsidR="00796FB8" w:rsidRDefault="00F5081B">
      <w:pPr>
        <w:rPr>
          <w:lang w:eastAsia="zh-CN"/>
        </w:rPr>
      </w:pPr>
      <w:r>
        <w:rPr>
          <w:color w:val="BE0003"/>
          <w:lang w:eastAsia="zh-CN"/>
        </w:rPr>
        <w:t>A.</w:t>
      </w:r>
      <w:r>
        <w:rPr>
          <w:color w:val="BE0003"/>
          <w:lang w:eastAsia="zh-CN"/>
        </w:rPr>
        <w:t>在小农经济的基础上废除私有制和实现平均分配是不可能的</w:t>
      </w:r>
    </w:p>
    <w:p w14:paraId="4A76D1F8" w14:textId="77777777" w:rsidR="00796FB8" w:rsidRDefault="00F5081B">
      <w:pPr>
        <w:rPr>
          <w:lang w:eastAsia="zh-CN"/>
        </w:rPr>
      </w:pPr>
      <w:r>
        <w:rPr>
          <w:lang w:eastAsia="zh-CN"/>
        </w:rPr>
        <w:t>20</w:t>
      </w:r>
      <w:r>
        <w:rPr>
          <w:lang w:eastAsia="zh-CN"/>
        </w:rPr>
        <w:t>、《天朝田亩制度》中提出的社会改革方案是（</w:t>
      </w:r>
      <w:r>
        <w:rPr>
          <w:lang w:eastAsia="zh-CN"/>
        </w:rPr>
        <w:t xml:space="preserve"> </w:t>
      </w:r>
      <w:r>
        <w:rPr>
          <w:lang w:eastAsia="zh-CN"/>
        </w:rPr>
        <w:t>）。</w:t>
      </w:r>
    </w:p>
    <w:p w14:paraId="4B61E6E4" w14:textId="77777777" w:rsidR="00796FB8" w:rsidRDefault="00F5081B">
      <w:pPr>
        <w:rPr>
          <w:lang w:eastAsia="zh-CN"/>
        </w:rPr>
      </w:pPr>
      <w:r>
        <w:rPr>
          <w:color w:val="BE0003"/>
          <w:lang w:eastAsia="zh-CN"/>
        </w:rPr>
        <w:t>A.</w:t>
      </w:r>
      <w:r>
        <w:rPr>
          <w:color w:val="BE0003"/>
          <w:lang w:eastAsia="zh-CN"/>
        </w:rPr>
        <w:t>以解决土地问题为中心</w:t>
      </w:r>
    </w:p>
    <w:p w14:paraId="05E3A3D4" w14:textId="77777777" w:rsidR="00796FB8" w:rsidRDefault="00F5081B">
      <w:pPr>
        <w:rPr>
          <w:lang w:eastAsia="zh-CN"/>
        </w:rPr>
      </w:pPr>
      <w:r>
        <w:rPr>
          <w:lang w:eastAsia="zh-CN"/>
        </w:rPr>
        <w:t>21</w:t>
      </w:r>
      <w:r>
        <w:rPr>
          <w:lang w:eastAsia="zh-CN"/>
        </w:rPr>
        <w:t>、以下对戊戌维新性质描述错误的是（）。</w:t>
      </w:r>
    </w:p>
    <w:p w14:paraId="0910BE2E" w14:textId="77777777" w:rsidR="00796FB8" w:rsidRDefault="00F5081B">
      <w:pPr>
        <w:rPr>
          <w:lang w:eastAsia="zh-CN"/>
        </w:rPr>
      </w:pPr>
      <w:r>
        <w:rPr>
          <w:color w:val="BE0003"/>
          <w:lang w:eastAsia="zh-CN"/>
        </w:rPr>
        <w:t>D.</w:t>
      </w:r>
      <w:r>
        <w:rPr>
          <w:color w:val="BE0003"/>
          <w:lang w:eastAsia="zh-CN"/>
        </w:rPr>
        <w:t>资本主义性质的经济变革运动</w:t>
      </w:r>
    </w:p>
    <w:p w14:paraId="625CAD18" w14:textId="77777777" w:rsidR="00796FB8" w:rsidRDefault="00F5081B">
      <w:pPr>
        <w:rPr>
          <w:lang w:eastAsia="zh-CN"/>
        </w:rPr>
      </w:pPr>
      <w:r>
        <w:rPr>
          <w:lang w:eastAsia="zh-CN"/>
        </w:rPr>
        <w:t>22</w:t>
      </w:r>
      <w:r>
        <w:rPr>
          <w:lang w:eastAsia="zh-CN"/>
        </w:rPr>
        <w:t>、据记载，江南制造总局的工人</w:t>
      </w:r>
      <w:r>
        <w:rPr>
          <w:lang w:eastAsia="zh-CN"/>
        </w:rPr>
        <w:t>1867</w:t>
      </w:r>
      <w:r>
        <w:rPr>
          <w:lang w:eastAsia="zh-CN"/>
        </w:rPr>
        <w:t>年的收入，是同一地区农业劳动力或苦力收入的</w:t>
      </w:r>
      <w:r>
        <w:rPr>
          <w:lang w:eastAsia="zh-CN"/>
        </w:rPr>
        <w:t>4-8</w:t>
      </w:r>
      <w:r>
        <w:rPr>
          <w:lang w:eastAsia="zh-CN"/>
        </w:rPr>
        <w:t>倍，这一现象可以理解为（</w:t>
      </w:r>
      <w:r>
        <w:rPr>
          <w:lang w:eastAsia="zh-CN"/>
        </w:rPr>
        <w:t xml:space="preserve"> </w:t>
      </w:r>
      <w:r>
        <w:rPr>
          <w:lang w:eastAsia="zh-CN"/>
        </w:rPr>
        <w:t>）。</w:t>
      </w:r>
    </w:p>
    <w:p w14:paraId="18696F60" w14:textId="77777777" w:rsidR="00796FB8" w:rsidRDefault="00F5081B">
      <w:pPr>
        <w:rPr>
          <w:lang w:eastAsia="zh-CN"/>
        </w:rPr>
      </w:pPr>
      <w:r>
        <w:rPr>
          <w:color w:val="BE0003"/>
          <w:lang w:eastAsia="zh-CN"/>
        </w:rPr>
        <w:t>B.</w:t>
      </w:r>
      <w:r>
        <w:rPr>
          <w:color w:val="BE0003"/>
          <w:lang w:eastAsia="zh-CN"/>
        </w:rPr>
        <w:t>官方重视军事工业，工人收入相对较高</w:t>
      </w:r>
    </w:p>
    <w:p w14:paraId="1FE280CE" w14:textId="77777777" w:rsidR="00796FB8" w:rsidRDefault="00F5081B">
      <w:pPr>
        <w:rPr>
          <w:lang w:eastAsia="zh-CN"/>
        </w:rPr>
      </w:pPr>
      <w:r>
        <w:rPr>
          <w:lang w:eastAsia="zh-CN"/>
        </w:rPr>
        <w:t>23</w:t>
      </w:r>
      <w:r>
        <w:rPr>
          <w:lang w:eastAsia="zh-CN"/>
        </w:rPr>
        <w:t>、康有为把西方资本主义的政治学说同传统的儒家思想结合，宣传维新变法的道理。这反映出的根本问题（）。</w:t>
      </w:r>
    </w:p>
    <w:p w14:paraId="4F742AE3" w14:textId="77777777" w:rsidR="00796FB8" w:rsidRDefault="00F5081B">
      <w:pPr>
        <w:rPr>
          <w:lang w:eastAsia="zh-CN"/>
        </w:rPr>
      </w:pPr>
      <w:r>
        <w:rPr>
          <w:color w:val="BE0003"/>
          <w:lang w:eastAsia="zh-CN"/>
        </w:rPr>
        <w:t>B.</w:t>
      </w:r>
      <w:r>
        <w:rPr>
          <w:color w:val="BE0003"/>
          <w:lang w:eastAsia="zh-CN"/>
        </w:rPr>
        <w:t>中国民族资产阶级具有软弱性</w:t>
      </w:r>
    </w:p>
    <w:p w14:paraId="369E2E51" w14:textId="77777777" w:rsidR="00796FB8" w:rsidRDefault="00F5081B">
      <w:pPr>
        <w:rPr>
          <w:lang w:eastAsia="zh-CN"/>
        </w:rPr>
      </w:pPr>
      <w:r>
        <w:rPr>
          <w:lang w:eastAsia="zh-CN"/>
        </w:rPr>
        <w:t>24</w:t>
      </w:r>
      <w:r>
        <w:rPr>
          <w:lang w:eastAsia="zh-CN"/>
        </w:rPr>
        <w:t>、洋务派的官员奕䜣认为清王朝的</w:t>
      </w:r>
      <w:r>
        <w:rPr>
          <w:lang w:eastAsia="zh-CN"/>
        </w:rPr>
        <w:t>“</w:t>
      </w:r>
      <w:r>
        <w:rPr>
          <w:lang w:eastAsia="zh-CN"/>
        </w:rPr>
        <w:t>心腹之害</w:t>
      </w:r>
      <w:r>
        <w:rPr>
          <w:lang w:eastAsia="zh-CN"/>
        </w:rPr>
        <w:t>”</w:t>
      </w:r>
      <w:r>
        <w:rPr>
          <w:lang w:eastAsia="zh-CN"/>
        </w:rPr>
        <w:t>是（）。</w:t>
      </w:r>
    </w:p>
    <w:p w14:paraId="6D63A9D2" w14:textId="77777777" w:rsidR="00796FB8" w:rsidRDefault="00F5081B">
      <w:pPr>
        <w:rPr>
          <w:lang w:eastAsia="zh-CN"/>
        </w:rPr>
      </w:pPr>
      <w:r>
        <w:rPr>
          <w:color w:val="BE0003"/>
          <w:lang w:eastAsia="zh-CN"/>
        </w:rPr>
        <w:t>D.</w:t>
      </w:r>
      <w:r>
        <w:rPr>
          <w:color w:val="BE0003"/>
          <w:lang w:eastAsia="zh-CN"/>
        </w:rPr>
        <w:t>太平天国</w:t>
      </w:r>
    </w:p>
    <w:p w14:paraId="2376D9AC" w14:textId="77777777" w:rsidR="00796FB8" w:rsidRDefault="00F5081B">
      <w:pPr>
        <w:rPr>
          <w:lang w:eastAsia="zh-CN"/>
        </w:rPr>
      </w:pPr>
      <w:r>
        <w:rPr>
          <w:lang w:eastAsia="zh-CN"/>
        </w:rPr>
        <w:t>25</w:t>
      </w:r>
      <w:r>
        <w:rPr>
          <w:lang w:eastAsia="zh-CN"/>
        </w:rPr>
        <w:t>、洋务运动时期李鸿章率领的用洋枪装备的军队是（）。</w:t>
      </w:r>
    </w:p>
    <w:p w14:paraId="2189630B" w14:textId="77777777" w:rsidR="00796FB8" w:rsidRDefault="00F5081B">
      <w:pPr>
        <w:rPr>
          <w:lang w:eastAsia="zh-CN"/>
        </w:rPr>
      </w:pPr>
      <w:r>
        <w:rPr>
          <w:color w:val="BE0003"/>
          <w:lang w:eastAsia="zh-CN"/>
        </w:rPr>
        <w:t>D.</w:t>
      </w:r>
      <w:r>
        <w:rPr>
          <w:color w:val="BE0003"/>
          <w:lang w:eastAsia="zh-CN"/>
        </w:rPr>
        <w:t>淮军</w:t>
      </w:r>
    </w:p>
    <w:p w14:paraId="2EA96262" w14:textId="77777777" w:rsidR="00796FB8" w:rsidRDefault="00F5081B">
      <w:pPr>
        <w:rPr>
          <w:lang w:eastAsia="zh-CN"/>
        </w:rPr>
      </w:pPr>
      <w:r>
        <w:rPr>
          <w:lang w:eastAsia="zh-CN"/>
        </w:rPr>
        <w:t>26</w:t>
      </w:r>
      <w:r>
        <w:rPr>
          <w:lang w:eastAsia="zh-CN"/>
        </w:rPr>
        <w:t>、</w:t>
      </w:r>
      <w:r>
        <w:rPr>
          <w:lang w:eastAsia="zh-CN"/>
        </w:rPr>
        <w:t>1865</w:t>
      </w:r>
      <w:r>
        <w:rPr>
          <w:lang w:eastAsia="zh-CN"/>
        </w:rPr>
        <w:t>年，曾国藩李鸿章筹办的当时国内最大的兵工厂是（）。</w:t>
      </w:r>
    </w:p>
    <w:p w14:paraId="333004B9" w14:textId="77777777" w:rsidR="00796FB8" w:rsidRDefault="00F5081B">
      <w:pPr>
        <w:rPr>
          <w:lang w:eastAsia="zh-CN"/>
        </w:rPr>
      </w:pPr>
      <w:r>
        <w:rPr>
          <w:color w:val="BE0003"/>
          <w:lang w:eastAsia="zh-CN"/>
        </w:rPr>
        <w:t>A.</w:t>
      </w:r>
      <w:r>
        <w:rPr>
          <w:color w:val="BE0003"/>
          <w:lang w:eastAsia="zh-CN"/>
        </w:rPr>
        <w:t>江南制造总局</w:t>
      </w:r>
    </w:p>
    <w:p w14:paraId="5431ECBF" w14:textId="77777777" w:rsidR="00796FB8" w:rsidRDefault="00F5081B">
      <w:pPr>
        <w:rPr>
          <w:lang w:eastAsia="zh-CN"/>
        </w:rPr>
      </w:pPr>
      <w:r>
        <w:rPr>
          <w:lang w:eastAsia="zh-CN"/>
        </w:rPr>
        <w:lastRenderedPageBreak/>
        <w:t>27</w:t>
      </w:r>
      <w:r>
        <w:rPr>
          <w:lang w:eastAsia="zh-CN"/>
        </w:rPr>
        <w:t>、近代中国派遣的第一批留学生是在（）。</w:t>
      </w:r>
    </w:p>
    <w:p w14:paraId="1A54366D" w14:textId="77777777" w:rsidR="00796FB8" w:rsidRDefault="00F5081B">
      <w:pPr>
        <w:rPr>
          <w:lang w:eastAsia="zh-CN"/>
        </w:rPr>
      </w:pPr>
      <w:r>
        <w:rPr>
          <w:color w:val="BE0003"/>
          <w:lang w:eastAsia="zh-CN"/>
        </w:rPr>
        <w:t>A.</w:t>
      </w:r>
      <w:r>
        <w:rPr>
          <w:color w:val="BE0003"/>
          <w:lang w:eastAsia="zh-CN"/>
        </w:rPr>
        <w:t>洋务运动时期</w:t>
      </w:r>
    </w:p>
    <w:p w14:paraId="2BB8C1AD" w14:textId="77777777" w:rsidR="00796FB8" w:rsidRDefault="00F5081B">
      <w:pPr>
        <w:rPr>
          <w:lang w:eastAsia="zh-CN"/>
        </w:rPr>
      </w:pPr>
      <w:r>
        <w:rPr>
          <w:lang w:eastAsia="zh-CN"/>
        </w:rPr>
        <w:t>28</w:t>
      </w:r>
      <w:r>
        <w:rPr>
          <w:lang w:eastAsia="zh-CN"/>
        </w:rPr>
        <w:t>、</w:t>
      </w:r>
      <w:r>
        <w:rPr>
          <w:lang w:eastAsia="zh-CN"/>
        </w:rPr>
        <w:t>1866</w:t>
      </w:r>
      <w:r>
        <w:rPr>
          <w:lang w:eastAsia="zh-CN"/>
        </w:rPr>
        <w:t>年左宗棠创办的当时国内最大的造船厂是（</w:t>
      </w:r>
      <w:r>
        <w:rPr>
          <w:lang w:eastAsia="zh-CN"/>
        </w:rPr>
        <w:t xml:space="preserve"> </w:t>
      </w:r>
      <w:r>
        <w:rPr>
          <w:lang w:eastAsia="zh-CN"/>
        </w:rPr>
        <w:t>）。</w:t>
      </w:r>
    </w:p>
    <w:p w14:paraId="69EAC7A9" w14:textId="77777777" w:rsidR="00796FB8" w:rsidRDefault="00F5081B">
      <w:pPr>
        <w:rPr>
          <w:lang w:eastAsia="zh-CN"/>
        </w:rPr>
      </w:pPr>
      <w:r>
        <w:rPr>
          <w:color w:val="BE0003"/>
          <w:lang w:eastAsia="zh-CN"/>
        </w:rPr>
        <w:t>D.</w:t>
      </w:r>
      <w:r>
        <w:rPr>
          <w:color w:val="BE0003"/>
          <w:lang w:eastAsia="zh-CN"/>
        </w:rPr>
        <w:t>福州船政局</w:t>
      </w:r>
    </w:p>
    <w:p w14:paraId="6EFA98FA" w14:textId="77777777" w:rsidR="00796FB8" w:rsidRDefault="00F5081B">
      <w:pPr>
        <w:rPr>
          <w:lang w:eastAsia="zh-CN"/>
        </w:rPr>
      </w:pPr>
      <w:r>
        <w:rPr>
          <w:lang w:eastAsia="zh-CN"/>
        </w:rPr>
        <w:t>29</w:t>
      </w:r>
      <w:r>
        <w:rPr>
          <w:lang w:eastAsia="zh-CN"/>
        </w:rPr>
        <w:t>、以下不属于维</w:t>
      </w:r>
      <w:r>
        <w:rPr>
          <w:lang w:eastAsia="zh-CN"/>
        </w:rPr>
        <w:t>新派和守旧派论战焦点问题的是（</w:t>
      </w:r>
      <w:r>
        <w:rPr>
          <w:lang w:eastAsia="zh-CN"/>
        </w:rPr>
        <w:t xml:space="preserve"> </w:t>
      </w:r>
      <w:r>
        <w:rPr>
          <w:lang w:eastAsia="zh-CN"/>
        </w:rPr>
        <w:t>）。</w:t>
      </w:r>
    </w:p>
    <w:p w14:paraId="1ECB8EF5" w14:textId="77777777" w:rsidR="00796FB8" w:rsidRDefault="00F5081B">
      <w:pPr>
        <w:rPr>
          <w:lang w:eastAsia="zh-CN"/>
        </w:rPr>
      </w:pPr>
      <w:r>
        <w:rPr>
          <w:color w:val="BE0003"/>
          <w:lang w:eastAsia="zh-CN"/>
        </w:rPr>
        <w:t>C.</w:t>
      </w:r>
      <w:r>
        <w:rPr>
          <w:color w:val="BE0003"/>
          <w:lang w:eastAsia="zh-CN"/>
        </w:rPr>
        <w:t>要不要发展资本主义经济</w:t>
      </w:r>
    </w:p>
    <w:p w14:paraId="02380248" w14:textId="77777777" w:rsidR="00796FB8" w:rsidRDefault="00F5081B">
      <w:pPr>
        <w:rPr>
          <w:lang w:eastAsia="zh-CN"/>
        </w:rPr>
      </w:pPr>
      <w:r>
        <w:rPr>
          <w:lang w:eastAsia="zh-CN"/>
        </w:rPr>
        <w:t>30</w:t>
      </w:r>
      <w:r>
        <w:rPr>
          <w:lang w:eastAsia="zh-CN"/>
        </w:rPr>
        <w:t>、康有为向光绪帝呈递的《应诏统筹全局折》实际上是维新派的施政纲领，因为它（）。</w:t>
      </w:r>
    </w:p>
    <w:p w14:paraId="39BC3D41" w14:textId="77777777" w:rsidR="00796FB8" w:rsidRDefault="00F5081B">
      <w:pPr>
        <w:rPr>
          <w:lang w:eastAsia="zh-CN"/>
        </w:rPr>
      </w:pPr>
      <w:r>
        <w:rPr>
          <w:color w:val="BE0003"/>
          <w:lang w:eastAsia="zh-CN"/>
        </w:rPr>
        <w:t>A.</w:t>
      </w:r>
      <w:r>
        <w:rPr>
          <w:color w:val="BE0003"/>
          <w:lang w:eastAsia="zh-CN"/>
        </w:rPr>
        <w:t>提出了各方面具体的变法建议</w:t>
      </w:r>
    </w:p>
    <w:p w14:paraId="0586A9D5" w14:textId="77777777" w:rsidR="00796FB8" w:rsidRDefault="00F5081B">
      <w:pPr>
        <w:rPr>
          <w:lang w:eastAsia="zh-CN"/>
        </w:rPr>
      </w:pPr>
      <w:r>
        <w:rPr>
          <w:lang w:eastAsia="zh-CN"/>
        </w:rPr>
        <w:t>31</w:t>
      </w:r>
      <w:r>
        <w:rPr>
          <w:lang w:eastAsia="zh-CN"/>
        </w:rPr>
        <w:t>、洋务事业最先从（</w:t>
      </w:r>
      <w:r>
        <w:rPr>
          <w:lang w:eastAsia="zh-CN"/>
        </w:rPr>
        <w:t xml:space="preserve"> </w:t>
      </w:r>
      <w:r>
        <w:rPr>
          <w:lang w:eastAsia="zh-CN"/>
        </w:rPr>
        <w:t>）入手？</w:t>
      </w:r>
    </w:p>
    <w:p w14:paraId="1A2DF1E0" w14:textId="77777777" w:rsidR="00796FB8" w:rsidRDefault="00F5081B">
      <w:pPr>
        <w:rPr>
          <w:lang w:eastAsia="zh-CN"/>
        </w:rPr>
      </w:pPr>
      <w:r>
        <w:rPr>
          <w:color w:val="BE0003"/>
          <w:lang w:eastAsia="zh-CN"/>
        </w:rPr>
        <w:t>D.</w:t>
      </w:r>
      <w:r>
        <w:rPr>
          <w:color w:val="BE0003"/>
          <w:lang w:eastAsia="zh-CN"/>
        </w:rPr>
        <w:t>兴办军工企业</w:t>
      </w:r>
    </w:p>
    <w:p w14:paraId="6FA4D944" w14:textId="77777777" w:rsidR="00796FB8" w:rsidRDefault="00F5081B">
      <w:pPr>
        <w:rPr>
          <w:lang w:eastAsia="zh-CN"/>
        </w:rPr>
      </w:pPr>
      <w:r>
        <w:rPr>
          <w:lang w:eastAsia="zh-CN"/>
        </w:rPr>
        <w:t>32</w:t>
      </w:r>
      <w:r>
        <w:rPr>
          <w:lang w:eastAsia="zh-CN"/>
        </w:rPr>
        <w:t>、下列史实发生的先后顺序是</w:t>
      </w:r>
      <w:r>
        <w:rPr>
          <w:lang w:eastAsia="zh-CN"/>
        </w:rPr>
        <w:t xml:space="preserve"> ①</w:t>
      </w:r>
      <w:r>
        <w:rPr>
          <w:lang w:eastAsia="zh-CN"/>
        </w:rPr>
        <w:t>定都天京</w:t>
      </w:r>
      <w:r>
        <w:rPr>
          <w:lang w:eastAsia="zh-CN"/>
        </w:rPr>
        <w:t xml:space="preserve"> ②</w:t>
      </w:r>
      <w:r>
        <w:rPr>
          <w:lang w:eastAsia="zh-CN"/>
        </w:rPr>
        <w:t>建号太平天国</w:t>
      </w:r>
      <w:r>
        <w:rPr>
          <w:lang w:eastAsia="zh-CN"/>
        </w:rPr>
        <w:t xml:space="preserve"> ③</w:t>
      </w:r>
      <w:r>
        <w:rPr>
          <w:lang w:eastAsia="zh-CN"/>
        </w:rPr>
        <w:t>颁布《天朝田亩制度》</w:t>
      </w:r>
      <w:r>
        <w:rPr>
          <w:lang w:eastAsia="zh-CN"/>
        </w:rPr>
        <w:t>④</w:t>
      </w:r>
      <w:r>
        <w:rPr>
          <w:lang w:eastAsia="zh-CN"/>
        </w:rPr>
        <w:t>永安建制</w:t>
      </w:r>
      <w:r>
        <w:rPr>
          <w:lang w:eastAsia="zh-CN"/>
        </w:rPr>
        <w:t xml:space="preserve"> ⑤</w:t>
      </w:r>
      <w:r>
        <w:rPr>
          <w:lang w:eastAsia="zh-CN"/>
        </w:rPr>
        <w:t>洪秀全称天王</w:t>
      </w:r>
    </w:p>
    <w:p w14:paraId="222FFD11" w14:textId="77777777" w:rsidR="00796FB8" w:rsidRDefault="00F5081B">
      <w:pPr>
        <w:rPr>
          <w:lang w:eastAsia="zh-CN"/>
        </w:rPr>
      </w:pPr>
      <w:r>
        <w:rPr>
          <w:color w:val="BE0003"/>
          <w:lang w:eastAsia="zh-CN"/>
        </w:rPr>
        <w:t>C.C.②⑤④①③</w:t>
      </w:r>
    </w:p>
    <w:p w14:paraId="260C364A" w14:textId="77777777" w:rsidR="00796FB8" w:rsidRDefault="00F5081B">
      <w:pPr>
        <w:rPr>
          <w:lang w:eastAsia="zh-CN"/>
        </w:rPr>
      </w:pPr>
      <w:r>
        <w:rPr>
          <w:lang w:eastAsia="zh-CN"/>
        </w:rPr>
        <w:t>33</w:t>
      </w:r>
      <w:r>
        <w:rPr>
          <w:lang w:eastAsia="zh-CN"/>
        </w:rPr>
        <w:t>、中国旧式农民战争的最高峰是（</w:t>
      </w:r>
      <w:r>
        <w:rPr>
          <w:lang w:eastAsia="zh-CN"/>
        </w:rPr>
        <w:t xml:space="preserve"> </w:t>
      </w:r>
      <w:r>
        <w:rPr>
          <w:lang w:eastAsia="zh-CN"/>
        </w:rPr>
        <w:t>）。</w:t>
      </w:r>
    </w:p>
    <w:p w14:paraId="3D8B88CE" w14:textId="77777777" w:rsidR="00796FB8" w:rsidRDefault="00F5081B">
      <w:pPr>
        <w:rPr>
          <w:lang w:eastAsia="zh-CN"/>
        </w:rPr>
      </w:pPr>
      <w:r>
        <w:rPr>
          <w:color w:val="BE0003"/>
          <w:lang w:eastAsia="zh-CN"/>
        </w:rPr>
        <w:t>B.</w:t>
      </w:r>
      <w:r>
        <w:rPr>
          <w:color w:val="BE0003"/>
          <w:lang w:eastAsia="zh-CN"/>
        </w:rPr>
        <w:t>太平天国起义</w:t>
      </w:r>
    </w:p>
    <w:p w14:paraId="2D0C0B19" w14:textId="77777777" w:rsidR="00796FB8" w:rsidRDefault="00F5081B">
      <w:pPr>
        <w:rPr>
          <w:lang w:eastAsia="zh-CN"/>
        </w:rPr>
      </w:pPr>
      <w:r>
        <w:rPr>
          <w:lang w:eastAsia="zh-CN"/>
        </w:rPr>
        <w:t>34</w:t>
      </w:r>
      <w:r>
        <w:rPr>
          <w:lang w:eastAsia="zh-CN"/>
        </w:rPr>
        <w:t>、下列关于洋务运动的论述不正确的是（）。</w:t>
      </w:r>
    </w:p>
    <w:p w14:paraId="421283C4" w14:textId="77777777" w:rsidR="00796FB8" w:rsidRDefault="00F5081B">
      <w:pPr>
        <w:rPr>
          <w:lang w:eastAsia="zh-CN"/>
        </w:rPr>
      </w:pPr>
      <w:r>
        <w:rPr>
          <w:color w:val="BE0003"/>
          <w:lang w:eastAsia="zh-CN"/>
        </w:rPr>
        <w:t>C.</w:t>
      </w:r>
      <w:r>
        <w:rPr>
          <w:color w:val="BE0003"/>
          <w:lang w:eastAsia="zh-CN"/>
        </w:rPr>
        <w:t>洋务运动的目的是为了推翻清政府的统治</w:t>
      </w:r>
    </w:p>
    <w:p w14:paraId="5B55CD32" w14:textId="77777777" w:rsidR="00796FB8" w:rsidRDefault="00F5081B">
      <w:pPr>
        <w:rPr>
          <w:lang w:eastAsia="zh-CN"/>
        </w:rPr>
      </w:pPr>
      <w:r>
        <w:rPr>
          <w:lang w:eastAsia="zh-CN"/>
        </w:rPr>
        <w:t>35</w:t>
      </w:r>
      <w:r>
        <w:rPr>
          <w:lang w:eastAsia="zh-CN"/>
        </w:rPr>
        <w:t>、以下属于戊戌六君子之一的是（）。</w:t>
      </w:r>
    </w:p>
    <w:p w14:paraId="05ADCC96" w14:textId="77777777" w:rsidR="00796FB8" w:rsidRDefault="00F5081B">
      <w:pPr>
        <w:rPr>
          <w:lang w:eastAsia="zh-CN"/>
        </w:rPr>
      </w:pPr>
      <w:r>
        <w:rPr>
          <w:color w:val="BE0003"/>
          <w:lang w:eastAsia="zh-CN"/>
        </w:rPr>
        <w:t>C.</w:t>
      </w:r>
      <w:r>
        <w:rPr>
          <w:color w:val="BE0003"/>
          <w:lang w:eastAsia="zh-CN"/>
        </w:rPr>
        <w:t>谭嗣同</w:t>
      </w:r>
    </w:p>
    <w:p w14:paraId="778E4CAA" w14:textId="77777777" w:rsidR="00796FB8" w:rsidRDefault="00F5081B">
      <w:pPr>
        <w:rPr>
          <w:lang w:eastAsia="zh-CN"/>
        </w:rPr>
      </w:pPr>
      <w:r>
        <w:rPr>
          <w:lang w:eastAsia="zh-CN"/>
        </w:rPr>
        <w:t>36</w:t>
      </w:r>
      <w:r>
        <w:rPr>
          <w:lang w:eastAsia="zh-CN"/>
        </w:rPr>
        <w:t>、百日维新中的法令，直接触及顽固派的利益是（</w:t>
      </w:r>
      <w:r>
        <w:rPr>
          <w:lang w:eastAsia="zh-CN"/>
        </w:rPr>
        <w:t xml:space="preserve"> </w:t>
      </w:r>
      <w:r>
        <w:rPr>
          <w:lang w:eastAsia="zh-CN"/>
        </w:rPr>
        <w:t>）</w:t>
      </w:r>
    </w:p>
    <w:p w14:paraId="291FFC1D" w14:textId="77777777" w:rsidR="00796FB8" w:rsidRDefault="00F5081B">
      <w:pPr>
        <w:rPr>
          <w:lang w:eastAsia="zh-CN"/>
        </w:rPr>
      </w:pPr>
      <w:r>
        <w:rPr>
          <w:color w:val="BE0003"/>
          <w:lang w:eastAsia="zh-CN"/>
        </w:rPr>
        <w:t>C.C.</w:t>
      </w:r>
      <w:r>
        <w:rPr>
          <w:color w:val="BE0003"/>
          <w:lang w:eastAsia="zh-CN"/>
        </w:rPr>
        <w:t>撤并政府机构裁汰冗员</w:t>
      </w:r>
    </w:p>
    <w:p w14:paraId="4B179CCE" w14:textId="77777777" w:rsidR="00796FB8" w:rsidRDefault="00F5081B">
      <w:pPr>
        <w:rPr>
          <w:lang w:eastAsia="zh-CN"/>
        </w:rPr>
      </w:pPr>
      <w:r>
        <w:rPr>
          <w:lang w:eastAsia="zh-CN"/>
        </w:rPr>
        <w:t>37</w:t>
      </w:r>
      <w:r>
        <w:rPr>
          <w:lang w:eastAsia="zh-CN"/>
        </w:rPr>
        <w:t>、太平天国农民战争爆发的根本原因是（</w:t>
      </w:r>
      <w:r>
        <w:rPr>
          <w:lang w:eastAsia="zh-CN"/>
        </w:rPr>
        <w:t xml:space="preserve"> </w:t>
      </w:r>
      <w:r>
        <w:rPr>
          <w:lang w:eastAsia="zh-CN"/>
        </w:rPr>
        <w:t>）。</w:t>
      </w:r>
    </w:p>
    <w:p w14:paraId="63E7747C" w14:textId="77777777" w:rsidR="00796FB8" w:rsidRDefault="00F5081B">
      <w:pPr>
        <w:rPr>
          <w:lang w:eastAsia="zh-CN"/>
        </w:rPr>
      </w:pPr>
      <w:r>
        <w:rPr>
          <w:color w:val="BE0003"/>
          <w:lang w:eastAsia="zh-CN"/>
        </w:rPr>
        <w:t>A.</w:t>
      </w:r>
      <w:r>
        <w:rPr>
          <w:color w:val="BE0003"/>
          <w:lang w:eastAsia="zh-CN"/>
        </w:rPr>
        <w:t>封建统治阶级对农民残酷的政治压迫和经济剥削</w:t>
      </w:r>
    </w:p>
    <w:p w14:paraId="416C973B" w14:textId="77777777" w:rsidR="00796FB8" w:rsidRDefault="00F5081B">
      <w:pPr>
        <w:rPr>
          <w:lang w:eastAsia="zh-CN"/>
        </w:rPr>
      </w:pPr>
      <w:r>
        <w:rPr>
          <w:lang w:eastAsia="zh-CN"/>
        </w:rPr>
        <w:t>38</w:t>
      </w:r>
      <w:r>
        <w:rPr>
          <w:lang w:eastAsia="zh-CN"/>
        </w:rPr>
        <w:t>、</w:t>
      </w:r>
      <w:r>
        <w:rPr>
          <w:lang w:eastAsia="zh-CN"/>
        </w:rPr>
        <w:t>19</w:t>
      </w:r>
      <w:r>
        <w:rPr>
          <w:lang w:eastAsia="zh-CN"/>
        </w:rPr>
        <w:t>世纪</w:t>
      </w:r>
      <w:r>
        <w:rPr>
          <w:lang w:eastAsia="zh-CN"/>
        </w:rPr>
        <w:t>60</w:t>
      </w:r>
      <w:r>
        <w:rPr>
          <w:lang w:eastAsia="zh-CN"/>
        </w:rPr>
        <w:t>年代洋务派首先兴办的洋务事业是（</w:t>
      </w:r>
      <w:r>
        <w:rPr>
          <w:lang w:eastAsia="zh-CN"/>
        </w:rPr>
        <w:t xml:space="preserve"> </w:t>
      </w:r>
      <w:r>
        <w:rPr>
          <w:lang w:eastAsia="zh-CN"/>
        </w:rPr>
        <w:t>）。</w:t>
      </w:r>
    </w:p>
    <w:p w14:paraId="7DF298A2" w14:textId="77777777" w:rsidR="00796FB8" w:rsidRDefault="00F5081B">
      <w:pPr>
        <w:rPr>
          <w:lang w:eastAsia="zh-CN"/>
        </w:rPr>
      </w:pPr>
      <w:r>
        <w:rPr>
          <w:color w:val="BE0003"/>
          <w:lang w:eastAsia="zh-CN"/>
        </w:rPr>
        <w:t>A.</w:t>
      </w:r>
      <w:r>
        <w:rPr>
          <w:color w:val="BE0003"/>
          <w:lang w:eastAsia="zh-CN"/>
        </w:rPr>
        <w:t>军用工业</w:t>
      </w:r>
    </w:p>
    <w:p w14:paraId="5ED675C3" w14:textId="77777777" w:rsidR="00796FB8" w:rsidRDefault="00F5081B">
      <w:pPr>
        <w:rPr>
          <w:lang w:eastAsia="zh-CN"/>
        </w:rPr>
      </w:pPr>
      <w:r>
        <w:rPr>
          <w:lang w:eastAsia="zh-CN"/>
        </w:rPr>
        <w:lastRenderedPageBreak/>
        <w:t>39</w:t>
      </w:r>
      <w:r>
        <w:rPr>
          <w:lang w:eastAsia="zh-CN"/>
        </w:rPr>
        <w:t>、康有为说：</w:t>
      </w:r>
      <w:r>
        <w:rPr>
          <w:lang w:eastAsia="zh-CN"/>
        </w:rPr>
        <w:t>“</w:t>
      </w:r>
      <w:r>
        <w:rPr>
          <w:lang w:eastAsia="zh-CN"/>
        </w:rPr>
        <w:t>布衣改制，事大骇人，故不如托之先王，既不惊人，又可避祸。</w:t>
      </w:r>
      <w:r>
        <w:rPr>
          <w:lang w:eastAsia="zh-CN"/>
        </w:rPr>
        <w:t>”</w:t>
      </w:r>
      <w:r>
        <w:rPr>
          <w:lang w:eastAsia="zh-CN"/>
        </w:rPr>
        <w:t>这句话反映的实质问题是（）。</w:t>
      </w:r>
    </w:p>
    <w:p w14:paraId="64709DDE" w14:textId="77777777" w:rsidR="00796FB8" w:rsidRDefault="00F5081B">
      <w:pPr>
        <w:rPr>
          <w:lang w:eastAsia="zh-CN"/>
        </w:rPr>
      </w:pPr>
      <w:r>
        <w:rPr>
          <w:color w:val="BE0003"/>
          <w:lang w:eastAsia="zh-CN"/>
        </w:rPr>
        <w:t>D.</w:t>
      </w:r>
      <w:r>
        <w:rPr>
          <w:color w:val="BE0003"/>
          <w:lang w:eastAsia="zh-CN"/>
        </w:rPr>
        <w:t>资产阶级维新派不敢否定封建主义</w:t>
      </w:r>
    </w:p>
    <w:p w14:paraId="4F653A4B" w14:textId="77777777" w:rsidR="00796FB8" w:rsidRDefault="00F5081B">
      <w:pPr>
        <w:rPr>
          <w:lang w:eastAsia="zh-CN"/>
        </w:rPr>
      </w:pPr>
      <w:r>
        <w:rPr>
          <w:lang w:eastAsia="zh-CN"/>
        </w:rPr>
        <w:t>40</w:t>
      </w:r>
      <w:r>
        <w:rPr>
          <w:lang w:eastAsia="zh-CN"/>
        </w:rPr>
        <w:t>、</w:t>
      </w:r>
      <w:r>
        <w:rPr>
          <w:lang w:eastAsia="zh-CN"/>
        </w:rPr>
        <w:t>1843</w:t>
      </w:r>
      <w:r>
        <w:rPr>
          <w:lang w:eastAsia="zh-CN"/>
        </w:rPr>
        <w:t>年洪秀全是利用什么组织来发动群众起义的？（</w:t>
      </w:r>
      <w:r>
        <w:rPr>
          <w:lang w:eastAsia="zh-CN"/>
        </w:rPr>
        <w:t xml:space="preserve"> </w:t>
      </w:r>
      <w:r>
        <w:rPr>
          <w:lang w:eastAsia="zh-CN"/>
        </w:rPr>
        <w:t>）</w:t>
      </w:r>
    </w:p>
    <w:p w14:paraId="797A379E" w14:textId="77777777" w:rsidR="00796FB8" w:rsidRDefault="00F5081B">
      <w:pPr>
        <w:rPr>
          <w:lang w:eastAsia="zh-CN"/>
        </w:rPr>
      </w:pPr>
      <w:r>
        <w:rPr>
          <w:color w:val="BE0003"/>
          <w:lang w:eastAsia="zh-CN"/>
        </w:rPr>
        <w:t>B.</w:t>
      </w:r>
      <w:r>
        <w:rPr>
          <w:color w:val="BE0003"/>
          <w:lang w:eastAsia="zh-CN"/>
        </w:rPr>
        <w:t>拜上帝教</w:t>
      </w:r>
    </w:p>
    <w:p w14:paraId="60B4A993" w14:textId="77777777" w:rsidR="00796FB8" w:rsidRDefault="00F5081B">
      <w:pPr>
        <w:rPr>
          <w:lang w:eastAsia="zh-CN"/>
        </w:rPr>
      </w:pPr>
      <w:r>
        <w:rPr>
          <w:lang w:eastAsia="zh-CN"/>
        </w:rPr>
        <w:t>41</w:t>
      </w:r>
      <w:r>
        <w:rPr>
          <w:lang w:eastAsia="zh-CN"/>
        </w:rPr>
        <w:t>、最先对洋务事业的指导思想作出比较完整表述的是（）。</w:t>
      </w:r>
    </w:p>
    <w:p w14:paraId="0DDA4BF0" w14:textId="77777777" w:rsidR="00796FB8" w:rsidRDefault="00F5081B">
      <w:pPr>
        <w:rPr>
          <w:lang w:eastAsia="zh-CN"/>
        </w:rPr>
      </w:pPr>
      <w:r>
        <w:rPr>
          <w:color w:val="BE0003"/>
          <w:lang w:eastAsia="zh-CN"/>
        </w:rPr>
        <w:t>A.</w:t>
      </w:r>
      <w:r>
        <w:rPr>
          <w:color w:val="BE0003"/>
          <w:lang w:eastAsia="zh-CN"/>
        </w:rPr>
        <w:t>冯桂芬</w:t>
      </w:r>
    </w:p>
    <w:p w14:paraId="0AA0005F" w14:textId="77777777" w:rsidR="00796FB8" w:rsidRDefault="00F5081B">
      <w:pPr>
        <w:rPr>
          <w:lang w:eastAsia="zh-CN"/>
        </w:rPr>
      </w:pPr>
      <w:r>
        <w:rPr>
          <w:lang w:eastAsia="zh-CN"/>
        </w:rPr>
        <w:t>42</w:t>
      </w:r>
      <w:r>
        <w:rPr>
          <w:lang w:eastAsia="zh-CN"/>
        </w:rPr>
        <w:t>、太平天国之所以是农民战争的高峰，最主要因为（</w:t>
      </w:r>
      <w:r>
        <w:rPr>
          <w:lang w:eastAsia="zh-CN"/>
        </w:rPr>
        <w:t xml:space="preserve"> </w:t>
      </w:r>
      <w:r>
        <w:rPr>
          <w:lang w:eastAsia="zh-CN"/>
        </w:rPr>
        <w:t>）。</w:t>
      </w:r>
    </w:p>
    <w:p w14:paraId="373AE93F" w14:textId="77777777" w:rsidR="00796FB8" w:rsidRDefault="00F5081B">
      <w:pPr>
        <w:rPr>
          <w:lang w:eastAsia="zh-CN"/>
        </w:rPr>
      </w:pPr>
      <w:r>
        <w:rPr>
          <w:color w:val="BE0003"/>
          <w:lang w:eastAsia="zh-CN"/>
        </w:rPr>
        <w:t>C.</w:t>
      </w:r>
      <w:r>
        <w:rPr>
          <w:color w:val="BE0003"/>
          <w:lang w:eastAsia="zh-CN"/>
        </w:rPr>
        <w:t>制定了比较完整的革命纲领</w:t>
      </w:r>
    </w:p>
    <w:p w14:paraId="6A12DA38" w14:textId="77777777" w:rsidR="00796FB8" w:rsidRDefault="00F5081B">
      <w:pPr>
        <w:rPr>
          <w:lang w:eastAsia="zh-CN"/>
        </w:rPr>
      </w:pPr>
      <w:r>
        <w:rPr>
          <w:lang w:eastAsia="zh-CN"/>
        </w:rPr>
        <w:t>43</w:t>
      </w:r>
      <w:r>
        <w:rPr>
          <w:lang w:eastAsia="zh-CN"/>
        </w:rPr>
        <w:t>、</w:t>
      </w:r>
      <w:r>
        <w:rPr>
          <w:lang w:eastAsia="zh-CN"/>
        </w:rPr>
        <w:t>19</w:t>
      </w:r>
      <w:r>
        <w:rPr>
          <w:lang w:eastAsia="zh-CN"/>
        </w:rPr>
        <w:t>世纪</w:t>
      </w:r>
      <w:r>
        <w:rPr>
          <w:lang w:eastAsia="zh-CN"/>
        </w:rPr>
        <w:t>60</w:t>
      </w:r>
      <w:r>
        <w:rPr>
          <w:lang w:eastAsia="zh-CN"/>
        </w:rPr>
        <w:t>年代洋务派办洋务事业的主要目的是（）。</w:t>
      </w:r>
    </w:p>
    <w:p w14:paraId="704A895B" w14:textId="77777777" w:rsidR="00796FB8" w:rsidRDefault="00F5081B">
      <w:pPr>
        <w:rPr>
          <w:lang w:eastAsia="zh-CN"/>
        </w:rPr>
      </w:pPr>
      <w:r>
        <w:rPr>
          <w:color w:val="BE0003"/>
          <w:lang w:eastAsia="zh-CN"/>
        </w:rPr>
        <w:t>C.</w:t>
      </w:r>
      <w:r>
        <w:rPr>
          <w:color w:val="BE0003"/>
          <w:lang w:eastAsia="zh-CN"/>
        </w:rPr>
        <w:t>巩固清王朝的统治</w:t>
      </w:r>
    </w:p>
    <w:p w14:paraId="7684614A" w14:textId="77777777" w:rsidR="00796FB8" w:rsidRDefault="00F5081B">
      <w:pPr>
        <w:rPr>
          <w:lang w:eastAsia="zh-CN"/>
        </w:rPr>
      </w:pPr>
      <w:r>
        <w:rPr>
          <w:lang w:eastAsia="zh-CN"/>
        </w:rPr>
        <w:t>44</w:t>
      </w:r>
      <w:r>
        <w:rPr>
          <w:lang w:eastAsia="zh-CN"/>
        </w:rPr>
        <w:t>、洋务运动的失败标志是（</w:t>
      </w:r>
      <w:r>
        <w:rPr>
          <w:lang w:eastAsia="zh-CN"/>
        </w:rPr>
        <w:t xml:space="preserve"> </w:t>
      </w:r>
      <w:r>
        <w:rPr>
          <w:lang w:eastAsia="zh-CN"/>
        </w:rPr>
        <w:t>）。</w:t>
      </w:r>
    </w:p>
    <w:p w14:paraId="4F955030" w14:textId="77777777" w:rsidR="00796FB8" w:rsidRDefault="00F5081B">
      <w:pPr>
        <w:rPr>
          <w:lang w:eastAsia="zh-CN"/>
        </w:rPr>
      </w:pPr>
      <w:r>
        <w:rPr>
          <w:color w:val="BE0003"/>
          <w:lang w:eastAsia="zh-CN"/>
        </w:rPr>
        <w:t>D.</w:t>
      </w:r>
      <w:r>
        <w:rPr>
          <w:color w:val="BE0003"/>
          <w:lang w:eastAsia="zh-CN"/>
        </w:rPr>
        <w:t>北洋水师全军覆灭</w:t>
      </w:r>
    </w:p>
    <w:p w14:paraId="2E322877" w14:textId="77777777" w:rsidR="00796FB8" w:rsidRDefault="00F5081B">
      <w:pPr>
        <w:rPr>
          <w:lang w:eastAsia="zh-CN"/>
        </w:rPr>
      </w:pPr>
      <w:r>
        <w:rPr>
          <w:lang w:eastAsia="zh-CN"/>
        </w:rPr>
        <w:t>45</w:t>
      </w:r>
      <w:r>
        <w:rPr>
          <w:lang w:eastAsia="zh-CN"/>
        </w:rPr>
        <w:t>、天京事变反映出的本质问题是（</w:t>
      </w:r>
      <w:r>
        <w:rPr>
          <w:lang w:eastAsia="zh-CN"/>
        </w:rPr>
        <w:t xml:space="preserve"> </w:t>
      </w:r>
      <w:r>
        <w:rPr>
          <w:lang w:eastAsia="zh-CN"/>
        </w:rPr>
        <w:t>）。</w:t>
      </w:r>
    </w:p>
    <w:p w14:paraId="55472DB4" w14:textId="77777777" w:rsidR="00796FB8" w:rsidRDefault="00F5081B">
      <w:pPr>
        <w:rPr>
          <w:lang w:eastAsia="zh-CN"/>
        </w:rPr>
      </w:pPr>
      <w:r>
        <w:rPr>
          <w:color w:val="BE0003"/>
          <w:lang w:eastAsia="zh-CN"/>
        </w:rPr>
        <w:t>A.A.</w:t>
      </w:r>
      <w:r>
        <w:rPr>
          <w:color w:val="BE0003"/>
          <w:lang w:eastAsia="zh-CN"/>
        </w:rPr>
        <w:t>农民阶级本身带有严重的局限性</w:t>
      </w:r>
    </w:p>
    <w:p w14:paraId="26B12F61" w14:textId="77777777" w:rsidR="00796FB8" w:rsidRDefault="00F5081B">
      <w:pPr>
        <w:rPr>
          <w:lang w:eastAsia="zh-CN"/>
        </w:rPr>
      </w:pPr>
      <w:r>
        <w:rPr>
          <w:lang w:eastAsia="zh-CN"/>
        </w:rPr>
        <w:t>46</w:t>
      </w:r>
      <w:r>
        <w:rPr>
          <w:lang w:eastAsia="zh-CN"/>
        </w:rPr>
        <w:t>、在</w:t>
      </w:r>
      <w:r>
        <w:rPr>
          <w:lang w:eastAsia="zh-CN"/>
        </w:rPr>
        <w:t>19</w:t>
      </w:r>
      <w:r>
        <w:rPr>
          <w:lang w:eastAsia="zh-CN"/>
        </w:rPr>
        <w:t>世纪中叶的亚洲民族解放运动中，时间最久、规模最大、影响最深的一次是（）。</w:t>
      </w:r>
    </w:p>
    <w:p w14:paraId="76735FAC" w14:textId="77777777" w:rsidR="00796FB8" w:rsidRDefault="00F5081B">
      <w:pPr>
        <w:rPr>
          <w:lang w:eastAsia="zh-CN"/>
        </w:rPr>
      </w:pPr>
      <w:r>
        <w:rPr>
          <w:color w:val="BE0003"/>
          <w:lang w:eastAsia="zh-CN"/>
        </w:rPr>
        <w:t>D.</w:t>
      </w:r>
      <w:r>
        <w:rPr>
          <w:color w:val="BE0003"/>
          <w:lang w:eastAsia="zh-CN"/>
        </w:rPr>
        <w:t>天平天国起义</w:t>
      </w:r>
    </w:p>
    <w:p w14:paraId="432A359B" w14:textId="77777777" w:rsidR="00796FB8" w:rsidRDefault="00F5081B">
      <w:pPr>
        <w:rPr>
          <w:lang w:eastAsia="zh-CN"/>
        </w:rPr>
      </w:pPr>
      <w:r>
        <w:rPr>
          <w:lang w:eastAsia="zh-CN"/>
        </w:rPr>
        <w:t>47</w:t>
      </w:r>
      <w:r>
        <w:rPr>
          <w:lang w:eastAsia="zh-CN"/>
        </w:rPr>
        <w:t>、</w:t>
      </w:r>
      <w:r>
        <w:rPr>
          <w:lang w:eastAsia="zh-CN"/>
        </w:rPr>
        <w:t>1898</w:t>
      </w:r>
      <w:r>
        <w:rPr>
          <w:lang w:eastAsia="zh-CN"/>
        </w:rPr>
        <w:t>年中国民族资产阶级发起的政治运动是（</w:t>
      </w:r>
      <w:r>
        <w:rPr>
          <w:lang w:eastAsia="zh-CN"/>
        </w:rPr>
        <w:t xml:space="preserve"> </w:t>
      </w:r>
      <w:r>
        <w:rPr>
          <w:lang w:eastAsia="zh-CN"/>
        </w:rPr>
        <w:t>）。</w:t>
      </w:r>
    </w:p>
    <w:p w14:paraId="45575958" w14:textId="77777777" w:rsidR="00796FB8" w:rsidRDefault="00F5081B">
      <w:pPr>
        <w:rPr>
          <w:lang w:eastAsia="zh-CN"/>
        </w:rPr>
      </w:pPr>
      <w:r>
        <w:rPr>
          <w:color w:val="BE0003"/>
          <w:lang w:eastAsia="zh-CN"/>
        </w:rPr>
        <w:t>B.</w:t>
      </w:r>
      <w:r>
        <w:rPr>
          <w:color w:val="BE0003"/>
          <w:lang w:eastAsia="zh-CN"/>
        </w:rPr>
        <w:t>维新运动</w:t>
      </w:r>
    </w:p>
    <w:p w14:paraId="430B5D3C" w14:textId="77777777" w:rsidR="00796FB8" w:rsidRDefault="00F5081B">
      <w:pPr>
        <w:rPr>
          <w:lang w:eastAsia="zh-CN"/>
        </w:rPr>
      </w:pPr>
      <w:r>
        <w:rPr>
          <w:lang w:eastAsia="zh-CN"/>
        </w:rPr>
        <w:t>48</w:t>
      </w:r>
      <w:r>
        <w:rPr>
          <w:lang w:eastAsia="zh-CN"/>
        </w:rPr>
        <w:t>、戊戌变法运动的突出历史功绩在于（）。</w:t>
      </w:r>
    </w:p>
    <w:p w14:paraId="26049F97" w14:textId="77777777" w:rsidR="00796FB8" w:rsidRDefault="00F5081B">
      <w:pPr>
        <w:rPr>
          <w:lang w:eastAsia="zh-CN"/>
        </w:rPr>
      </w:pPr>
      <w:r>
        <w:rPr>
          <w:color w:val="BE0003"/>
          <w:lang w:eastAsia="zh-CN"/>
        </w:rPr>
        <w:t>C.</w:t>
      </w:r>
      <w:r>
        <w:rPr>
          <w:color w:val="BE0003"/>
          <w:lang w:eastAsia="zh-CN"/>
        </w:rPr>
        <w:t>促进思想启蒙</w:t>
      </w:r>
    </w:p>
    <w:p w14:paraId="1A6B20B3" w14:textId="77777777" w:rsidR="00796FB8" w:rsidRDefault="00F5081B">
      <w:pPr>
        <w:rPr>
          <w:lang w:eastAsia="zh-CN"/>
        </w:rPr>
      </w:pPr>
      <w:r>
        <w:rPr>
          <w:lang w:eastAsia="zh-CN"/>
        </w:rPr>
        <w:t>49</w:t>
      </w:r>
      <w:r>
        <w:rPr>
          <w:lang w:eastAsia="zh-CN"/>
        </w:rPr>
        <w:t>、</w:t>
      </w:r>
      <w:r>
        <w:rPr>
          <w:lang w:eastAsia="zh-CN"/>
        </w:rPr>
        <w:t>1895</w:t>
      </w:r>
      <w:r>
        <w:rPr>
          <w:lang w:eastAsia="zh-CN"/>
        </w:rPr>
        <w:t>年联合在京举子发起公车上书后成为维新运动旗手的是（）。</w:t>
      </w:r>
    </w:p>
    <w:p w14:paraId="1AD23963" w14:textId="77777777" w:rsidR="00796FB8" w:rsidRDefault="00F5081B">
      <w:pPr>
        <w:rPr>
          <w:lang w:eastAsia="zh-CN"/>
        </w:rPr>
      </w:pPr>
      <w:r>
        <w:rPr>
          <w:color w:val="BE0003"/>
          <w:lang w:eastAsia="zh-CN"/>
        </w:rPr>
        <w:t>B.</w:t>
      </w:r>
      <w:r>
        <w:rPr>
          <w:color w:val="BE0003"/>
          <w:lang w:eastAsia="zh-CN"/>
        </w:rPr>
        <w:t>康有为</w:t>
      </w:r>
    </w:p>
    <w:p w14:paraId="0DF053F3" w14:textId="77777777" w:rsidR="00796FB8" w:rsidRDefault="00F5081B">
      <w:pPr>
        <w:rPr>
          <w:lang w:eastAsia="zh-CN"/>
        </w:rPr>
      </w:pPr>
      <w:r>
        <w:rPr>
          <w:lang w:eastAsia="zh-CN"/>
        </w:rPr>
        <w:t>50</w:t>
      </w:r>
      <w:r>
        <w:rPr>
          <w:lang w:eastAsia="zh-CN"/>
        </w:rPr>
        <w:t>、千百年来把农民对土地的渴望比较完整地表达的文件是（</w:t>
      </w:r>
      <w:r>
        <w:rPr>
          <w:lang w:eastAsia="zh-CN"/>
        </w:rPr>
        <w:t xml:space="preserve"> </w:t>
      </w:r>
      <w:r>
        <w:rPr>
          <w:lang w:eastAsia="zh-CN"/>
        </w:rPr>
        <w:t>）。</w:t>
      </w:r>
    </w:p>
    <w:p w14:paraId="57D1419B" w14:textId="77777777" w:rsidR="00796FB8" w:rsidRDefault="00F5081B">
      <w:pPr>
        <w:rPr>
          <w:lang w:eastAsia="zh-CN"/>
        </w:rPr>
      </w:pPr>
      <w:r>
        <w:rPr>
          <w:color w:val="BE0003"/>
          <w:lang w:eastAsia="zh-CN"/>
        </w:rPr>
        <w:lastRenderedPageBreak/>
        <w:t>D.</w:t>
      </w:r>
      <w:r>
        <w:rPr>
          <w:color w:val="BE0003"/>
          <w:lang w:eastAsia="zh-CN"/>
        </w:rPr>
        <w:t>天朝田亩制度</w:t>
      </w:r>
    </w:p>
    <w:p w14:paraId="11CEB738" w14:textId="77777777" w:rsidR="00796FB8" w:rsidRDefault="00F5081B">
      <w:pPr>
        <w:rPr>
          <w:lang w:eastAsia="zh-CN"/>
        </w:rPr>
      </w:pPr>
      <w:r>
        <w:rPr>
          <w:lang w:eastAsia="zh-CN"/>
        </w:rPr>
        <w:t>51</w:t>
      </w:r>
      <w:r>
        <w:rPr>
          <w:lang w:eastAsia="zh-CN"/>
        </w:rPr>
        <w:t>、提出统筹全局的改革方案《资政新篇》的人是（</w:t>
      </w:r>
      <w:r>
        <w:rPr>
          <w:lang w:eastAsia="zh-CN"/>
        </w:rPr>
        <w:t xml:space="preserve"> </w:t>
      </w:r>
      <w:r>
        <w:rPr>
          <w:lang w:eastAsia="zh-CN"/>
        </w:rPr>
        <w:t>）。</w:t>
      </w:r>
    </w:p>
    <w:p w14:paraId="4257A600" w14:textId="77777777" w:rsidR="00796FB8" w:rsidRDefault="00F5081B">
      <w:pPr>
        <w:rPr>
          <w:lang w:eastAsia="zh-CN"/>
        </w:rPr>
      </w:pPr>
      <w:r>
        <w:rPr>
          <w:color w:val="BE0003"/>
          <w:lang w:eastAsia="zh-CN"/>
        </w:rPr>
        <w:t>C.</w:t>
      </w:r>
      <w:r>
        <w:rPr>
          <w:color w:val="BE0003"/>
          <w:lang w:eastAsia="zh-CN"/>
        </w:rPr>
        <w:t>洪仁玕</w:t>
      </w:r>
    </w:p>
    <w:p w14:paraId="378832DB" w14:textId="77777777" w:rsidR="00796FB8" w:rsidRDefault="00F5081B">
      <w:pPr>
        <w:rPr>
          <w:lang w:eastAsia="zh-CN"/>
        </w:rPr>
      </w:pPr>
      <w:r>
        <w:rPr>
          <w:lang w:eastAsia="zh-CN"/>
        </w:rPr>
        <w:t>52</w:t>
      </w:r>
      <w:r>
        <w:rPr>
          <w:lang w:eastAsia="zh-CN"/>
        </w:rPr>
        <w:t>、《天朝田亩制度》的主要内容是确立了（</w:t>
      </w:r>
      <w:r>
        <w:rPr>
          <w:lang w:eastAsia="zh-CN"/>
        </w:rPr>
        <w:t xml:space="preserve"> </w:t>
      </w:r>
      <w:r>
        <w:rPr>
          <w:lang w:eastAsia="zh-CN"/>
        </w:rPr>
        <w:t>）。</w:t>
      </w:r>
    </w:p>
    <w:p w14:paraId="7F13C1C3" w14:textId="77777777" w:rsidR="00796FB8" w:rsidRDefault="00F5081B">
      <w:pPr>
        <w:rPr>
          <w:lang w:eastAsia="zh-CN"/>
        </w:rPr>
      </w:pPr>
      <w:r>
        <w:rPr>
          <w:color w:val="BE0003"/>
          <w:lang w:eastAsia="zh-CN"/>
        </w:rPr>
        <w:t>B.</w:t>
      </w:r>
      <w:r>
        <w:rPr>
          <w:color w:val="BE0003"/>
          <w:lang w:eastAsia="zh-CN"/>
        </w:rPr>
        <w:t>平均分配土地方案</w:t>
      </w:r>
    </w:p>
    <w:p w14:paraId="33FD5D9C" w14:textId="77777777" w:rsidR="00796FB8" w:rsidRDefault="00F5081B">
      <w:pPr>
        <w:rPr>
          <w:lang w:eastAsia="zh-CN"/>
        </w:rPr>
      </w:pPr>
      <w:r>
        <w:rPr>
          <w:lang w:eastAsia="zh-CN"/>
        </w:rPr>
        <w:t>53</w:t>
      </w:r>
      <w:r>
        <w:rPr>
          <w:lang w:eastAsia="zh-CN"/>
        </w:rPr>
        <w:t>、对洋务运动的评价中不正确的是（）。</w:t>
      </w:r>
    </w:p>
    <w:p w14:paraId="19FD089C" w14:textId="77777777" w:rsidR="00796FB8" w:rsidRDefault="00F5081B">
      <w:pPr>
        <w:rPr>
          <w:lang w:eastAsia="zh-CN"/>
        </w:rPr>
      </w:pPr>
      <w:r>
        <w:rPr>
          <w:color w:val="BE0003"/>
          <w:lang w:eastAsia="zh-CN"/>
        </w:rPr>
        <w:t>C.</w:t>
      </w:r>
      <w:r>
        <w:rPr>
          <w:color w:val="BE0003"/>
          <w:lang w:eastAsia="zh-CN"/>
        </w:rPr>
        <w:t>使中国走上资本主义道路</w:t>
      </w:r>
    </w:p>
    <w:p w14:paraId="1B400178" w14:textId="77777777" w:rsidR="00796FB8" w:rsidRDefault="00F5081B">
      <w:pPr>
        <w:rPr>
          <w:lang w:eastAsia="zh-CN"/>
        </w:rPr>
      </w:pPr>
      <w:r>
        <w:rPr>
          <w:lang w:eastAsia="zh-CN"/>
        </w:rPr>
        <w:t>54</w:t>
      </w:r>
      <w:r>
        <w:rPr>
          <w:lang w:eastAsia="zh-CN"/>
        </w:rPr>
        <w:t>、《资政新篇》较之《天朝田亩制度》更具有历史的进步性，主要是指它（</w:t>
      </w:r>
      <w:r>
        <w:rPr>
          <w:lang w:eastAsia="zh-CN"/>
        </w:rPr>
        <w:t xml:space="preserve"> </w:t>
      </w:r>
      <w:r>
        <w:rPr>
          <w:lang w:eastAsia="zh-CN"/>
        </w:rPr>
        <w:t>）。</w:t>
      </w:r>
    </w:p>
    <w:p w14:paraId="0185264C" w14:textId="77777777" w:rsidR="00796FB8" w:rsidRDefault="00F5081B">
      <w:pPr>
        <w:rPr>
          <w:lang w:eastAsia="zh-CN"/>
        </w:rPr>
      </w:pPr>
      <w:r>
        <w:rPr>
          <w:color w:val="BE0003"/>
          <w:lang w:eastAsia="zh-CN"/>
        </w:rPr>
        <w:t>C.</w:t>
      </w:r>
      <w:r>
        <w:rPr>
          <w:color w:val="BE0003"/>
          <w:lang w:eastAsia="zh-CN"/>
        </w:rPr>
        <w:t>主张学习西方，最早提出在中国发展资本主义的方案</w:t>
      </w:r>
    </w:p>
    <w:p w14:paraId="6C1AF2F2" w14:textId="77777777" w:rsidR="00796FB8" w:rsidRDefault="00F5081B">
      <w:pPr>
        <w:rPr>
          <w:lang w:eastAsia="zh-CN"/>
        </w:rPr>
      </w:pPr>
      <w:r>
        <w:rPr>
          <w:lang w:eastAsia="zh-CN"/>
        </w:rPr>
        <w:t>55</w:t>
      </w:r>
      <w:r>
        <w:rPr>
          <w:lang w:eastAsia="zh-CN"/>
        </w:rPr>
        <w:t>、早期维新思想和鸦片战争后出现的</w:t>
      </w:r>
      <w:r>
        <w:rPr>
          <w:lang w:eastAsia="zh-CN"/>
        </w:rPr>
        <w:t>“</w:t>
      </w:r>
      <w:r>
        <w:rPr>
          <w:lang w:eastAsia="zh-CN"/>
        </w:rPr>
        <w:t>师夷长技以制夷</w:t>
      </w:r>
      <w:r>
        <w:rPr>
          <w:lang w:eastAsia="zh-CN"/>
        </w:rPr>
        <w:t>”</w:t>
      </w:r>
      <w:r>
        <w:rPr>
          <w:lang w:eastAsia="zh-CN"/>
        </w:rPr>
        <w:t>思想的主要不同是（）。</w:t>
      </w:r>
    </w:p>
    <w:p w14:paraId="60E716BD" w14:textId="77777777" w:rsidR="00796FB8" w:rsidRDefault="00F5081B">
      <w:pPr>
        <w:rPr>
          <w:lang w:eastAsia="zh-CN"/>
        </w:rPr>
      </w:pPr>
      <w:r>
        <w:rPr>
          <w:color w:val="BE0003"/>
          <w:lang w:eastAsia="zh-CN"/>
        </w:rPr>
        <w:t>C.</w:t>
      </w:r>
      <w:r>
        <w:rPr>
          <w:color w:val="BE0003"/>
          <w:lang w:eastAsia="zh-CN"/>
        </w:rPr>
        <w:t>学习外国</w:t>
      </w:r>
      <w:r>
        <w:rPr>
          <w:color w:val="BE0003"/>
          <w:lang w:eastAsia="zh-CN"/>
        </w:rPr>
        <w:t>的政治制度</w:t>
      </w:r>
    </w:p>
    <w:p w14:paraId="1C603A89" w14:textId="77777777" w:rsidR="00796FB8" w:rsidRDefault="00F5081B">
      <w:pPr>
        <w:rPr>
          <w:lang w:eastAsia="zh-CN"/>
        </w:rPr>
      </w:pPr>
      <w:r>
        <w:rPr>
          <w:lang w:eastAsia="zh-CN"/>
        </w:rPr>
        <w:t>56</w:t>
      </w:r>
      <w:r>
        <w:rPr>
          <w:lang w:eastAsia="zh-CN"/>
        </w:rPr>
        <w:t>、百日维新如昙花一现，其失败的根本原因是（）。</w:t>
      </w:r>
    </w:p>
    <w:p w14:paraId="32B2667F" w14:textId="77777777" w:rsidR="00796FB8" w:rsidRDefault="00F5081B">
      <w:pPr>
        <w:rPr>
          <w:lang w:eastAsia="zh-CN"/>
        </w:rPr>
      </w:pPr>
      <w:r>
        <w:rPr>
          <w:color w:val="BE0003"/>
          <w:lang w:eastAsia="zh-CN"/>
        </w:rPr>
        <w:t>C.</w:t>
      </w:r>
      <w:r>
        <w:rPr>
          <w:color w:val="BE0003"/>
          <w:lang w:eastAsia="zh-CN"/>
        </w:rPr>
        <w:t>中国资本主义发展程度低</w:t>
      </w:r>
    </w:p>
    <w:p w14:paraId="0112EFFB" w14:textId="77777777" w:rsidR="00796FB8" w:rsidRDefault="00F5081B">
      <w:pPr>
        <w:rPr>
          <w:lang w:eastAsia="zh-CN"/>
        </w:rPr>
      </w:pPr>
      <w:r>
        <w:rPr>
          <w:lang w:eastAsia="zh-CN"/>
        </w:rPr>
        <w:t>57</w:t>
      </w:r>
      <w:r>
        <w:rPr>
          <w:lang w:eastAsia="zh-CN"/>
        </w:rPr>
        <w:t>、洪仁玕提出的《资政新篇》是（</w:t>
      </w:r>
      <w:r>
        <w:rPr>
          <w:lang w:eastAsia="zh-CN"/>
        </w:rPr>
        <w:t xml:space="preserve"> </w:t>
      </w:r>
      <w:r>
        <w:rPr>
          <w:lang w:eastAsia="zh-CN"/>
        </w:rPr>
        <w:t>）。</w:t>
      </w:r>
    </w:p>
    <w:p w14:paraId="4E8D1B7E" w14:textId="77777777" w:rsidR="00796FB8" w:rsidRDefault="00F5081B">
      <w:pPr>
        <w:rPr>
          <w:lang w:eastAsia="zh-CN"/>
        </w:rPr>
      </w:pPr>
      <w:r>
        <w:rPr>
          <w:color w:val="BE0003"/>
          <w:lang w:eastAsia="zh-CN"/>
        </w:rPr>
        <w:t>B.</w:t>
      </w:r>
      <w:r>
        <w:rPr>
          <w:color w:val="BE0003"/>
          <w:lang w:eastAsia="zh-CN"/>
        </w:rPr>
        <w:t>以发展资本主义为中心</w:t>
      </w:r>
    </w:p>
    <w:p w14:paraId="16648A2B" w14:textId="77777777" w:rsidR="00796FB8" w:rsidRDefault="00F5081B">
      <w:pPr>
        <w:rPr>
          <w:lang w:eastAsia="zh-CN"/>
        </w:rPr>
      </w:pPr>
      <w:r>
        <w:rPr>
          <w:lang w:eastAsia="zh-CN"/>
        </w:rPr>
        <w:t>58</w:t>
      </w:r>
      <w:r>
        <w:rPr>
          <w:lang w:eastAsia="zh-CN"/>
        </w:rPr>
        <w:t>、</w:t>
      </w:r>
      <w:r>
        <w:rPr>
          <w:lang w:eastAsia="zh-CN"/>
        </w:rPr>
        <w:t>19</w:t>
      </w:r>
      <w:r>
        <w:rPr>
          <w:lang w:eastAsia="zh-CN"/>
        </w:rPr>
        <w:t>世纪末，维新变法从社会思潮发展为政治运动，其主要原因是（）。</w:t>
      </w:r>
    </w:p>
    <w:p w14:paraId="2A1546F3" w14:textId="77777777" w:rsidR="00796FB8" w:rsidRDefault="00F5081B">
      <w:pPr>
        <w:rPr>
          <w:lang w:eastAsia="zh-CN"/>
        </w:rPr>
      </w:pPr>
      <w:r>
        <w:rPr>
          <w:color w:val="BE0003"/>
          <w:lang w:eastAsia="zh-CN"/>
        </w:rPr>
        <w:t>B.</w:t>
      </w:r>
      <w:r>
        <w:rPr>
          <w:color w:val="BE0003"/>
          <w:lang w:eastAsia="zh-CN"/>
        </w:rPr>
        <w:t>维新变法的思想主张与救亡图存的民族要求结合起来</w:t>
      </w:r>
    </w:p>
    <w:p w14:paraId="0D4F9C04" w14:textId="77777777" w:rsidR="00796FB8" w:rsidRDefault="00F5081B">
      <w:pPr>
        <w:rPr>
          <w:lang w:eastAsia="zh-CN"/>
        </w:rPr>
      </w:pPr>
      <w:r>
        <w:rPr>
          <w:lang w:eastAsia="zh-CN"/>
        </w:rPr>
        <w:t>59</w:t>
      </w:r>
      <w:r>
        <w:rPr>
          <w:lang w:eastAsia="zh-CN"/>
        </w:rPr>
        <w:t>、洋务派兴办的官督商办的民用企业的性质基本上是（</w:t>
      </w:r>
      <w:r>
        <w:rPr>
          <w:lang w:eastAsia="zh-CN"/>
        </w:rPr>
        <w:t xml:space="preserve"> </w:t>
      </w:r>
      <w:r>
        <w:rPr>
          <w:lang w:eastAsia="zh-CN"/>
        </w:rPr>
        <w:t>）。</w:t>
      </w:r>
    </w:p>
    <w:p w14:paraId="422100B9" w14:textId="77777777" w:rsidR="00796FB8" w:rsidRDefault="00F5081B">
      <w:pPr>
        <w:rPr>
          <w:lang w:eastAsia="zh-CN"/>
        </w:rPr>
      </w:pPr>
      <w:r>
        <w:rPr>
          <w:color w:val="BE0003"/>
          <w:lang w:eastAsia="zh-CN"/>
        </w:rPr>
        <w:t>C.</w:t>
      </w:r>
      <w:r>
        <w:rPr>
          <w:color w:val="BE0003"/>
          <w:lang w:eastAsia="zh-CN"/>
        </w:rPr>
        <w:t>资本主义</w:t>
      </w:r>
    </w:p>
    <w:p w14:paraId="072586B0" w14:textId="77777777" w:rsidR="00796FB8" w:rsidRDefault="00F5081B">
      <w:pPr>
        <w:rPr>
          <w:lang w:eastAsia="zh-CN"/>
        </w:rPr>
      </w:pPr>
      <w:r>
        <w:rPr>
          <w:lang w:eastAsia="zh-CN"/>
        </w:rPr>
        <w:t>60</w:t>
      </w:r>
      <w:r>
        <w:rPr>
          <w:lang w:eastAsia="zh-CN"/>
        </w:rPr>
        <w:t>、最能体现太平天国社会理想的纲领性文件是（</w:t>
      </w:r>
      <w:r>
        <w:rPr>
          <w:lang w:eastAsia="zh-CN"/>
        </w:rPr>
        <w:t xml:space="preserve"> </w:t>
      </w:r>
      <w:r>
        <w:rPr>
          <w:lang w:eastAsia="zh-CN"/>
        </w:rPr>
        <w:t>）。</w:t>
      </w:r>
    </w:p>
    <w:p w14:paraId="45ACBA5F" w14:textId="77777777" w:rsidR="00796FB8" w:rsidRDefault="00F5081B">
      <w:pPr>
        <w:rPr>
          <w:lang w:eastAsia="zh-CN"/>
        </w:rPr>
      </w:pPr>
      <w:r>
        <w:rPr>
          <w:color w:val="BE0003"/>
          <w:lang w:eastAsia="zh-CN"/>
        </w:rPr>
        <w:t>C.</w:t>
      </w:r>
      <w:r>
        <w:rPr>
          <w:color w:val="BE0003"/>
          <w:lang w:eastAsia="zh-CN"/>
        </w:rPr>
        <w:t>天朝田亩制度</w:t>
      </w:r>
    </w:p>
    <w:p w14:paraId="0E769D57" w14:textId="77777777" w:rsidR="00796FB8" w:rsidRDefault="00F5081B">
      <w:pPr>
        <w:rPr>
          <w:lang w:eastAsia="zh-CN"/>
        </w:rPr>
      </w:pPr>
      <w:r>
        <w:rPr>
          <w:lang w:eastAsia="zh-CN"/>
        </w:rPr>
        <w:t>61</w:t>
      </w:r>
      <w:r>
        <w:rPr>
          <w:lang w:eastAsia="zh-CN"/>
        </w:rPr>
        <w:t>、太平天国起义者们想要建立一个以</w:t>
      </w:r>
      <w:r>
        <w:rPr>
          <w:lang w:eastAsia="zh-CN"/>
        </w:rPr>
        <w:t>“</w:t>
      </w:r>
      <w:r>
        <w:rPr>
          <w:lang w:eastAsia="zh-CN"/>
        </w:rPr>
        <w:t>天王</w:t>
      </w:r>
      <w:r>
        <w:rPr>
          <w:lang w:eastAsia="zh-CN"/>
        </w:rPr>
        <w:t>”</w:t>
      </w:r>
      <w:r>
        <w:rPr>
          <w:lang w:eastAsia="zh-CN"/>
        </w:rPr>
        <w:t>为首的农民政权，天王是指（</w:t>
      </w:r>
      <w:r>
        <w:rPr>
          <w:lang w:eastAsia="zh-CN"/>
        </w:rPr>
        <w:t xml:space="preserve"> </w:t>
      </w:r>
      <w:r>
        <w:rPr>
          <w:lang w:eastAsia="zh-CN"/>
        </w:rPr>
        <w:t>）。</w:t>
      </w:r>
    </w:p>
    <w:p w14:paraId="777EC960" w14:textId="77777777" w:rsidR="00796FB8" w:rsidRDefault="00F5081B">
      <w:pPr>
        <w:rPr>
          <w:lang w:eastAsia="zh-CN"/>
        </w:rPr>
      </w:pPr>
      <w:r>
        <w:rPr>
          <w:color w:val="BE0003"/>
          <w:lang w:eastAsia="zh-CN"/>
        </w:rPr>
        <w:t>C.</w:t>
      </w:r>
      <w:r>
        <w:rPr>
          <w:color w:val="BE0003"/>
          <w:lang w:eastAsia="zh-CN"/>
        </w:rPr>
        <w:t>洪秀全</w:t>
      </w:r>
    </w:p>
    <w:p w14:paraId="56005F9C" w14:textId="77777777" w:rsidR="00796FB8" w:rsidRDefault="00F5081B">
      <w:pPr>
        <w:rPr>
          <w:lang w:eastAsia="zh-CN"/>
        </w:rPr>
      </w:pPr>
      <w:r>
        <w:rPr>
          <w:lang w:eastAsia="zh-CN"/>
        </w:rPr>
        <w:t>62</w:t>
      </w:r>
      <w:r>
        <w:rPr>
          <w:lang w:eastAsia="zh-CN"/>
        </w:rPr>
        <w:t>、太平天国运动时，中国社会最突出的矛盾是</w:t>
      </w:r>
    </w:p>
    <w:p w14:paraId="6760C7B3" w14:textId="77777777" w:rsidR="00796FB8" w:rsidRDefault="00F5081B">
      <w:pPr>
        <w:rPr>
          <w:lang w:eastAsia="zh-CN"/>
        </w:rPr>
      </w:pPr>
      <w:r>
        <w:rPr>
          <w:color w:val="BE0003"/>
          <w:lang w:eastAsia="zh-CN"/>
        </w:rPr>
        <w:t>C.C.</w:t>
      </w:r>
      <w:r>
        <w:rPr>
          <w:color w:val="BE0003"/>
          <w:lang w:eastAsia="zh-CN"/>
        </w:rPr>
        <w:t>封建主义同人民大众的矛盾</w:t>
      </w:r>
    </w:p>
    <w:p w14:paraId="06DA0AAD" w14:textId="77777777" w:rsidR="00796FB8" w:rsidRDefault="00F5081B">
      <w:pPr>
        <w:rPr>
          <w:lang w:eastAsia="zh-CN"/>
        </w:rPr>
      </w:pPr>
      <w:r>
        <w:rPr>
          <w:lang w:eastAsia="zh-CN"/>
        </w:rPr>
        <w:lastRenderedPageBreak/>
        <w:t>63</w:t>
      </w:r>
      <w:r>
        <w:rPr>
          <w:lang w:eastAsia="zh-CN"/>
        </w:rPr>
        <w:t>、在维新变法推动下实行戊戌变法的皇帝是（）。</w:t>
      </w:r>
    </w:p>
    <w:p w14:paraId="75D850DB" w14:textId="77777777" w:rsidR="00796FB8" w:rsidRDefault="00F5081B">
      <w:pPr>
        <w:rPr>
          <w:lang w:eastAsia="zh-CN"/>
        </w:rPr>
      </w:pPr>
      <w:r>
        <w:rPr>
          <w:color w:val="BE0003"/>
          <w:lang w:eastAsia="zh-CN"/>
        </w:rPr>
        <w:t>C.</w:t>
      </w:r>
      <w:r>
        <w:rPr>
          <w:color w:val="BE0003"/>
          <w:lang w:eastAsia="zh-CN"/>
        </w:rPr>
        <w:t>光绪皇帝</w:t>
      </w:r>
    </w:p>
    <w:p w14:paraId="06A2E2BD" w14:textId="77777777" w:rsidR="00796FB8" w:rsidRDefault="00F5081B">
      <w:pPr>
        <w:rPr>
          <w:lang w:eastAsia="zh-CN"/>
        </w:rPr>
      </w:pPr>
      <w:r>
        <w:rPr>
          <w:lang w:eastAsia="zh-CN"/>
        </w:rPr>
        <w:t>64</w:t>
      </w:r>
      <w:r>
        <w:rPr>
          <w:lang w:eastAsia="zh-CN"/>
        </w:rPr>
        <w:t>、西方列强协助清政府镇压太平天国运动的实质是（</w:t>
      </w:r>
      <w:r>
        <w:rPr>
          <w:lang w:eastAsia="zh-CN"/>
        </w:rPr>
        <w:t xml:space="preserve"> </w:t>
      </w:r>
      <w:r>
        <w:rPr>
          <w:lang w:eastAsia="zh-CN"/>
        </w:rPr>
        <w:t>）。</w:t>
      </w:r>
    </w:p>
    <w:p w14:paraId="31E125D5" w14:textId="77777777" w:rsidR="00796FB8" w:rsidRDefault="00F5081B">
      <w:pPr>
        <w:rPr>
          <w:lang w:eastAsia="zh-CN"/>
        </w:rPr>
      </w:pPr>
      <w:r>
        <w:rPr>
          <w:color w:val="BE0003"/>
          <w:lang w:eastAsia="zh-CN"/>
        </w:rPr>
        <w:t>D.</w:t>
      </w:r>
      <w:r>
        <w:rPr>
          <w:color w:val="BE0003"/>
          <w:lang w:eastAsia="zh-CN"/>
        </w:rPr>
        <w:t>维护和扩大其侵华权益</w:t>
      </w:r>
    </w:p>
    <w:p w14:paraId="2575268F" w14:textId="77777777" w:rsidR="00796FB8" w:rsidRDefault="00F5081B">
      <w:pPr>
        <w:rPr>
          <w:lang w:eastAsia="zh-CN"/>
        </w:rPr>
      </w:pPr>
      <w:r>
        <w:rPr>
          <w:lang w:eastAsia="zh-CN"/>
        </w:rPr>
        <w:t>65</w:t>
      </w:r>
      <w:r>
        <w:rPr>
          <w:lang w:eastAsia="zh-CN"/>
        </w:rPr>
        <w:t>、</w:t>
      </w:r>
      <w:r>
        <w:rPr>
          <w:lang w:eastAsia="zh-CN"/>
        </w:rPr>
        <w:t>19</w:t>
      </w:r>
      <w:r>
        <w:rPr>
          <w:lang w:eastAsia="zh-CN"/>
        </w:rPr>
        <w:t>世纪</w:t>
      </w:r>
      <w:r>
        <w:rPr>
          <w:lang w:eastAsia="zh-CN"/>
        </w:rPr>
        <w:t>60</w:t>
      </w:r>
      <w:r>
        <w:rPr>
          <w:lang w:eastAsia="zh-CN"/>
        </w:rPr>
        <w:t>年代，封建统治阶级中的部分成员主张学习西方的科学技术创办近代企业，史称（</w:t>
      </w:r>
      <w:r>
        <w:rPr>
          <w:lang w:eastAsia="zh-CN"/>
        </w:rPr>
        <w:t xml:space="preserve"> </w:t>
      </w:r>
      <w:r>
        <w:rPr>
          <w:lang w:eastAsia="zh-CN"/>
        </w:rPr>
        <w:t>）。</w:t>
      </w:r>
    </w:p>
    <w:p w14:paraId="1A550F0C" w14:textId="77777777" w:rsidR="00796FB8" w:rsidRDefault="00F5081B">
      <w:pPr>
        <w:rPr>
          <w:lang w:eastAsia="zh-CN"/>
        </w:rPr>
      </w:pPr>
      <w:r>
        <w:rPr>
          <w:color w:val="BE0003"/>
          <w:lang w:eastAsia="zh-CN"/>
        </w:rPr>
        <w:t>A.</w:t>
      </w:r>
      <w:r>
        <w:rPr>
          <w:color w:val="BE0003"/>
          <w:lang w:eastAsia="zh-CN"/>
        </w:rPr>
        <w:t>洋务运动</w:t>
      </w:r>
    </w:p>
    <w:p w14:paraId="4C2F03B2" w14:textId="77777777" w:rsidR="00796FB8" w:rsidRDefault="00F5081B">
      <w:pPr>
        <w:rPr>
          <w:lang w:eastAsia="zh-CN"/>
        </w:rPr>
      </w:pPr>
      <w:r>
        <w:rPr>
          <w:lang w:eastAsia="zh-CN"/>
        </w:rPr>
        <w:t>66</w:t>
      </w:r>
      <w:r>
        <w:rPr>
          <w:lang w:eastAsia="zh-CN"/>
        </w:rPr>
        <w:t>、洋务运动之所以没有达到</w:t>
      </w:r>
      <w:r>
        <w:rPr>
          <w:lang w:eastAsia="zh-CN"/>
        </w:rPr>
        <w:t>"</w:t>
      </w:r>
      <w:r>
        <w:rPr>
          <w:lang w:eastAsia="zh-CN"/>
        </w:rPr>
        <w:t>师夷长技以自强</w:t>
      </w:r>
      <w:r>
        <w:rPr>
          <w:lang w:eastAsia="zh-CN"/>
        </w:rPr>
        <w:t>"</w:t>
      </w:r>
      <w:r>
        <w:rPr>
          <w:lang w:eastAsia="zh-CN"/>
        </w:rPr>
        <w:t>的目的，是因为（）。</w:t>
      </w:r>
    </w:p>
    <w:p w14:paraId="42AD9051" w14:textId="77777777" w:rsidR="00796FB8" w:rsidRDefault="00F5081B">
      <w:pPr>
        <w:rPr>
          <w:lang w:eastAsia="zh-CN"/>
        </w:rPr>
      </w:pPr>
      <w:r>
        <w:rPr>
          <w:color w:val="BE0003"/>
          <w:lang w:eastAsia="zh-CN"/>
        </w:rPr>
        <w:t>B.</w:t>
      </w:r>
      <w:r>
        <w:rPr>
          <w:color w:val="BE0003"/>
          <w:lang w:eastAsia="zh-CN"/>
        </w:rPr>
        <w:t>局限于引进西方先进科技</w:t>
      </w:r>
    </w:p>
    <w:p w14:paraId="1786464D" w14:textId="77777777" w:rsidR="00796FB8" w:rsidRDefault="00F5081B">
      <w:pPr>
        <w:rPr>
          <w:lang w:eastAsia="zh-CN"/>
        </w:rPr>
      </w:pPr>
      <w:r>
        <w:rPr>
          <w:lang w:eastAsia="zh-CN"/>
        </w:rPr>
        <w:t>67</w:t>
      </w:r>
      <w:r>
        <w:rPr>
          <w:lang w:eastAsia="zh-CN"/>
        </w:rPr>
        <w:t>、下列属于洋务派创办的军事学堂培养新式海军人才的是（）。</w:t>
      </w:r>
    </w:p>
    <w:p w14:paraId="1543A768" w14:textId="77777777" w:rsidR="00796FB8" w:rsidRDefault="00F5081B">
      <w:pPr>
        <w:rPr>
          <w:lang w:eastAsia="zh-CN"/>
        </w:rPr>
      </w:pPr>
      <w:r>
        <w:rPr>
          <w:color w:val="BE0003"/>
          <w:lang w:eastAsia="zh-CN"/>
        </w:rPr>
        <w:t>C.</w:t>
      </w:r>
      <w:r>
        <w:rPr>
          <w:color w:val="BE0003"/>
          <w:lang w:eastAsia="zh-CN"/>
        </w:rPr>
        <w:t>船政学堂</w:t>
      </w:r>
    </w:p>
    <w:p w14:paraId="5F79F36E" w14:textId="77777777" w:rsidR="00796FB8" w:rsidRDefault="00F5081B">
      <w:pPr>
        <w:rPr>
          <w:lang w:eastAsia="zh-CN"/>
        </w:rPr>
      </w:pPr>
      <w:r>
        <w:rPr>
          <w:lang w:eastAsia="zh-CN"/>
        </w:rPr>
        <w:t>68</w:t>
      </w:r>
      <w:r>
        <w:rPr>
          <w:lang w:eastAsia="zh-CN"/>
        </w:rPr>
        <w:t>、</w:t>
      </w:r>
      <w:r>
        <w:rPr>
          <w:lang w:eastAsia="zh-CN"/>
        </w:rPr>
        <w:t>“</w:t>
      </w:r>
      <w:r>
        <w:rPr>
          <w:lang w:eastAsia="zh-CN"/>
        </w:rPr>
        <w:t>上海轮船招商局创办三年内外轮就损失</w:t>
      </w:r>
      <w:r>
        <w:rPr>
          <w:lang w:eastAsia="zh-CN"/>
        </w:rPr>
        <w:t>1300</w:t>
      </w:r>
      <w:r>
        <w:rPr>
          <w:lang w:eastAsia="zh-CN"/>
        </w:rPr>
        <w:t>万两，湖北官办织布局开办后，江南海关每年洋布进口减少</w:t>
      </w:r>
      <w:r>
        <w:rPr>
          <w:lang w:eastAsia="zh-CN"/>
        </w:rPr>
        <w:t>10</w:t>
      </w:r>
      <w:r>
        <w:rPr>
          <w:lang w:eastAsia="zh-CN"/>
        </w:rPr>
        <w:t>万匹。</w:t>
      </w:r>
      <w:r>
        <w:rPr>
          <w:lang w:eastAsia="zh-CN"/>
        </w:rPr>
        <w:t>”</w:t>
      </w:r>
      <w:r>
        <w:rPr>
          <w:lang w:eastAsia="zh-CN"/>
        </w:rPr>
        <w:t>以上材料说明洋务运动的兴办（）。</w:t>
      </w:r>
    </w:p>
    <w:p w14:paraId="647CBB12" w14:textId="77777777" w:rsidR="00796FB8" w:rsidRDefault="00F5081B">
      <w:pPr>
        <w:rPr>
          <w:lang w:eastAsia="zh-CN"/>
        </w:rPr>
      </w:pPr>
      <w:r>
        <w:rPr>
          <w:color w:val="BE0003"/>
          <w:lang w:eastAsia="zh-CN"/>
        </w:rPr>
        <w:t>D.</w:t>
      </w:r>
      <w:r>
        <w:rPr>
          <w:color w:val="BE0003"/>
          <w:lang w:eastAsia="zh-CN"/>
        </w:rPr>
        <w:t>在一定程度上抵制了外国资本主义的经济侵略</w:t>
      </w:r>
    </w:p>
    <w:p w14:paraId="202181E6" w14:textId="77777777" w:rsidR="00796FB8" w:rsidRDefault="00F5081B">
      <w:pPr>
        <w:rPr>
          <w:lang w:eastAsia="zh-CN"/>
        </w:rPr>
      </w:pPr>
      <w:r>
        <w:rPr>
          <w:lang w:eastAsia="zh-CN"/>
        </w:rPr>
        <w:t>69</w:t>
      </w:r>
      <w:r>
        <w:rPr>
          <w:lang w:eastAsia="zh-CN"/>
        </w:rPr>
        <w:t>、上海轮船招商局创办三年外国轮船损失</w:t>
      </w:r>
      <w:r>
        <w:rPr>
          <w:lang w:eastAsia="zh-CN"/>
        </w:rPr>
        <w:t>1300</w:t>
      </w:r>
      <w:r>
        <w:rPr>
          <w:lang w:eastAsia="zh-CN"/>
        </w:rPr>
        <w:t>万两，这说明洋务运动（）。</w:t>
      </w:r>
    </w:p>
    <w:p w14:paraId="40811EA9" w14:textId="77777777" w:rsidR="00796FB8" w:rsidRDefault="00F5081B">
      <w:pPr>
        <w:rPr>
          <w:lang w:eastAsia="zh-CN"/>
        </w:rPr>
      </w:pPr>
      <w:r>
        <w:rPr>
          <w:color w:val="BE0003"/>
          <w:lang w:eastAsia="zh-CN"/>
        </w:rPr>
        <w:t>D.</w:t>
      </w:r>
      <w:r>
        <w:rPr>
          <w:color w:val="BE0003"/>
          <w:lang w:eastAsia="zh-CN"/>
        </w:rPr>
        <w:t>对外国经济势力起到抵制作用</w:t>
      </w:r>
    </w:p>
    <w:p w14:paraId="34820586" w14:textId="77777777" w:rsidR="00796FB8" w:rsidRDefault="00F5081B">
      <w:pPr>
        <w:rPr>
          <w:lang w:eastAsia="zh-CN"/>
        </w:rPr>
      </w:pPr>
      <w:r>
        <w:rPr>
          <w:lang w:eastAsia="zh-CN"/>
        </w:rPr>
        <w:t>70</w:t>
      </w:r>
      <w:r>
        <w:rPr>
          <w:lang w:eastAsia="zh-CN"/>
        </w:rPr>
        <w:t>、中国近代历史上第一个比较系统的发</w:t>
      </w:r>
      <w:r>
        <w:rPr>
          <w:lang w:eastAsia="zh-CN"/>
        </w:rPr>
        <w:t>展资本主义的方案是（</w:t>
      </w:r>
      <w:r>
        <w:rPr>
          <w:lang w:eastAsia="zh-CN"/>
        </w:rPr>
        <w:t xml:space="preserve"> </w:t>
      </w:r>
      <w:r>
        <w:rPr>
          <w:lang w:eastAsia="zh-CN"/>
        </w:rPr>
        <w:t>）。</w:t>
      </w:r>
    </w:p>
    <w:p w14:paraId="7B1AAE22" w14:textId="77777777" w:rsidR="00796FB8" w:rsidRDefault="00F5081B">
      <w:pPr>
        <w:rPr>
          <w:lang w:eastAsia="zh-CN"/>
        </w:rPr>
      </w:pPr>
      <w:r>
        <w:rPr>
          <w:color w:val="BE0003"/>
          <w:lang w:eastAsia="zh-CN"/>
        </w:rPr>
        <w:t>D.</w:t>
      </w:r>
      <w:r>
        <w:rPr>
          <w:color w:val="BE0003"/>
          <w:lang w:eastAsia="zh-CN"/>
        </w:rPr>
        <w:t>资政新篇</w:t>
      </w:r>
    </w:p>
    <w:p w14:paraId="499740FE" w14:textId="77777777" w:rsidR="00796FB8" w:rsidRDefault="00F5081B">
      <w:pPr>
        <w:rPr>
          <w:lang w:eastAsia="zh-CN"/>
        </w:rPr>
      </w:pPr>
      <w:r>
        <w:rPr>
          <w:lang w:eastAsia="zh-CN"/>
        </w:rPr>
        <w:t>71</w:t>
      </w:r>
      <w:r>
        <w:rPr>
          <w:lang w:eastAsia="zh-CN"/>
        </w:rPr>
        <w:t>、晚清有御史上奏折称：</w:t>
      </w:r>
      <w:r>
        <w:rPr>
          <w:lang w:eastAsia="zh-CN"/>
        </w:rPr>
        <w:t>"</w:t>
      </w:r>
      <w:r>
        <w:rPr>
          <w:lang w:eastAsia="zh-CN"/>
        </w:rPr>
        <w:t>近日人心浮动，民主民权之说日益猖獗。若准各省纷纷立会，恐闻风而起，其患不可胜言</w:t>
      </w:r>
      <w:r>
        <w:rPr>
          <w:lang w:eastAsia="zh-CN"/>
        </w:rPr>
        <w:t>"</w:t>
      </w:r>
      <w:r>
        <w:rPr>
          <w:lang w:eastAsia="zh-CN"/>
        </w:rPr>
        <w:t>。这个奏折针对的是（）。</w:t>
      </w:r>
    </w:p>
    <w:p w14:paraId="4AA526D1" w14:textId="77777777" w:rsidR="00796FB8" w:rsidRDefault="00F5081B">
      <w:pPr>
        <w:rPr>
          <w:lang w:eastAsia="zh-CN"/>
        </w:rPr>
      </w:pPr>
      <w:r>
        <w:rPr>
          <w:color w:val="BE0003"/>
          <w:lang w:eastAsia="zh-CN"/>
        </w:rPr>
        <w:t>D.</w:t>
      </w:r>
      <w:r>
        <w:rPr>
          <w:color w:val="BE0003"/>
          <w:lang w:eastAsia="zh-CN"/>
        </w:rPr>
        <w:t>义和团</w:t>
      </w:r>
    </w:p>
    <w:p w14:paraId="3CCEF1E6" w14:textId="77777777" w:rsidR="00796FB8" w:rsidRDefault="00F5081B">
      <w:pPr>
        <w:rPr>
          <w:lang w:eastAsia="zh-CN"/>
        </w:rPr>
      </w:pPr>
      <w:r>
        <w:rPr>
          <w:lang w:eastAsia="zh-CN"/>
        </w:rPr>
        <w:t>72</w:t>
      </w:r>
      <w:r>
        <w:rPr>
          <w:lang w:eastAsia="zh-CN"/>
        </w:rPr>
        <w:t>、民智者，富强之原，欲开民智非讲西学不可，救亡之道在此，自强之谋亦在此。这是哪一派的观点？（</w:t>
      </w:r>
      <w:r>
        <w:rPr>
          <w:lang w:eastAsia="zh-CN"/>
        </w:rPr>
        <w:t xml:space="preserve"> </w:t>
      </w:r>
      <w:r>
        <w:rPr>
          <w:lang w:eastAsia="zh-CN"/>
        </w:rPr>
        <w:t>）</w:t>
      </w:r>
    </w:p>
    <w:p w14:paraId="6A22D374" w14:textId="77777777" w:rsidR="00796FB8" w:rsidRDefault="00F5081B">
      <w:pPr>
        <w:rPr>
          <w:lang w:eastAsia="zh-CN"/>
        </w:rPr>
      </w:pPr>
      <w:r>
        <w:rPr>
          <w:color w:val="BE0003"/>
          <w:lang w:eastAsia="zh-CN"/>
        </w:rPr>
        <w:t>C.</w:t>
      </w:r>
      <w:r>
        <w:rPr>
          <w:color w:val="BE0003"/>
          <w:lang w:eastAsia="zh-CN"/>
        </w:rPr>
        <w:t>维新派</w:t>
      </w:r>
    </w:p>
    <w:p w14:paraId="5516ED3E" w14:textId="77777777" w:rsidR="00796FB8" w:rsidRDefault="00F5081B">
      <w:pPr>
        <w:rPr>
          <w:lang w:eastAsia="zh-CN"/>
        </w:rPr>
      </w:pPr>
      <w:r>
        <w:rPr>
          <w:lang w:eastAsia="zh-CN"/>
        </w:rPr>
        <w:t>73</w:t>
      </w:r>
      <w:r>
        <w:rPr>
          <w:lang w:eastAsia="zh-CN"/>
        </w:rPr>
        <w:t>、不属于洋务运动失败的原因是（</w:t>
      </w:r>
      <w:r>
        <w:rPr>
          <w:lang w:eastAsia="zh-CN"/>
        </w:rPr>
        <w:t xml:space="preserve"> </w:t>
      </w:r>
      <w:r>
        <w:rPr>
          <w:lang w:eastAsia="zh-CN"/>
        </w:rPr>
        <w:t>）。</w:t>
      </w:r>
    </w:p>
    <w:p w14:paraId="6B985723" w14:textId="77777777" w:rsidR="00796FB8" w:rsidRDefault="00F5081B">
      <w:pPr>
        <w:rPr>
          <w:lang w:eastAsia="zh-CN"/>
        </w:rPr>
      </w:pPr>
      <w:r>
        <w:rPr>
          <w:color w:val="BE0003"/>
          <w:lang w:eastAsia="zh-CN"/>
        </w:rPr>
        <w:t>D.</w:t>
      </w:r>
      <w:r>
        <w:rPr>
          <w:color w:val="BE0003"/>
          <w:lang w:eastAsia="zh-CN"/>
        </w:rPr>
        <w:t>不符合时代发展潮流</w:t>
      </w:r>
    </w:p>
    <w:p w14:paraId="4E53BDF8" w14:textId="77777777" w:rsidR="00796FB8" w:rsidRDefault="00F5081B">
      <w:pPr>
        <w:rPr>
          <w:lang w:eastAsia="zh-CN"/>
        </w:rPr>
      </w:pPr>
      <w:r>
        <w:rPr>
          <w:lang w:eastAsia="zh-CN"/>
        </w:rPr>
        <w:lastRenderedPageBreak/>
        <w:t>74</w:t>
      </w:r>
      <w:r>
        <w:rPr>
          <w:lang w:eastAsia="zh-CN"/>
        </w:rPr>
        <w:t>、百日维新中，光绪帝要求各省书院改为（）。</w:t>
      </w:r>
    </w:p>
    <w:p w14:paraId="7DABAE6E" w14:textId="77777777" w:rsidR="00796FB8" w:rsidRDefault="00F5081B">
      <w:pPr>
        <w:rPr>
          <w:lang w:eastAsia="zh-CN"/>
        </w:rPr>
      </w:pPr>
      <w:r>
        <w:rPr>
          <w:color w:val="BE0003"/>
          <w:lang w:eastAsia="zh-CN"/>
        </w:rPr>
        <w:t>C.</w:t>
      </w:r>
      <w:r>
        <w:rPr>
          <w:color w:val="BE0003"/>
          <w:lang w:eastAsia="zh-CN"/>
        </w:rPr>
        <w:t>高等学堂</w:t>
      </w:r>
    </w:p>
    <w:p w14:paraId="3E4F9BE9" w14:textId="77777777" w:rsidR="00796FB8" w:rsidRDefault="00F5081B">
      <w:pPr>
        <w:rPr>
          <w:lang w:eastAsia="zh-CN"/>
        </w:rPr>
      </w:pPr>
      <w:r>
        <w:rPr>
          <w:lang w:eastAsia="zh-CN"/>
        </w:rPr>
        <w:t>75</w:t>
      </w:r>
      <w:r>
        <w:rPr>
          <w:lang w:eastAsia="zh-CN"/>
        </w:rPr>
        <w:t>、以下不是洋务派创办的军用工业企业是（）。</w:t>
      </w:r>
    </w:p>
    <w:p w14:paraId="0F1D0D7E" w14:textId="77777777" w:rsidR="00796FB8" w:rsidRDefault="00F5081B">
      <w:pPr>
        <w:rPr>
          <w:lang w:eastAsia="zh-CN"/>
        </w:rPr>
      </w:pPr>
      <w:r>
        <w:rPr>
          <w:color w:val="BE0003"/>
          <w:lang w:eastAsia="zh-CN"/>
        </w:rPr>
        <w:t>B.</w:t>
      </w:r>
      <w:r>
        <w:rPr>
          <w:color w:val="BE0003"/>
          <w:lang w:eastAsia="zh-CN"/>
        </w:rPr>
        <w:t>上海轮船招商局</w:t>
      </w:r>
    </w:p>
    <w:p w14:paraId="689B5810" w14:textId="77777777" w:rsidR="00796FB8" w:rsidRDefault="00F5081B">
      <w:pPr>
        <w:rPr>
          <w:lang w:eastAsia="zh-CN"/>
        </w:rPr>
      </w:pPr>
      <w:r>
        <w:rPr>
          <w:lang w:eastAsia="zh-CN"/>
        </w:rPr>
        <w:t>76</w:t>
      </w:r>
      <w:r>
        <w:rPr>
          <w:lang w:eastAsia="zh-CN"/>
        </w:rPr>
        <w:t>、洋务运动</w:t>
      </w:r>
      <w:r>
        <w:rPr>
          <w:lang w:eastAsia="zh-CN"/>
        </w:rPr>
        <w:t>的目标是（）。</w:t>
      </w:r>
    </w:p>
    <w:p w14:paraId="2A8E4DFB" w14:textId="77777777" w:rsidR="00796FB8" w:rsidRDefault="00F5081B">
      <w:pPr>
        <w:rPr>
          <w:lang w:eastAsia="zh-CN"/>
        </w:rPr>
      </w:pPr>
      <w:r>
        <w:rPr>
          <w:color w:val="BE0003"/>
          <w:lang w:eastAsia="zh-CN"/>
        </w:rPr>
        <w:t>A.</w:t>
      </w:r>
      <w:r>
        <w:rPr>
          <w:color w:val="BE0003"/>
          <w:lang w:eastAsia="zh-CN"/>
        </w:rPr>
        <w:t>自强求富</w:t>
      </w:r>
    </w:p>
    <w:p w14:paraId="30526CCD" w14:textId="77777777" w:rsidR="00796FB8" w:rsidRDefault="00F5081B">
      <w:pPr>
        <w:rPr>
          <w:lang w:eastAsia="zh-CN"/>
        </w:rPr>
      </w:pPr>
      <w:r>
        <w:rPr>
          <w:lang w:eastAsia="zh-CN"/>
        </w:rPr>
        <w:t>77</w:t>
      </w:r>
      <w:r>
        <w:rPr>
          <w:lang w:eastAsia="zh-CN"/>
        </w:rPr>
        <w:t>、从</w:t>
      </w:r>
      <w:r>
        <w:rPr>
          <w:lang w:eastAsia="zh-CN"/>
        </w:rPr>
        <w:t>19</w:t>
      </w:r>
      <w:r>
        <w:rPr>
          <w:lang w:eastAsia="zh-CN"/>
        </w:rPr>
        <w:t>世纪</w:t>
      </w:r>
      <w:r>
        <w:rPr>
          <w:lang w:eastAsia="zh-CN"/>
        </w:rPr>
        <w:t>70</w:t>
      </w:r>
      <w:r>
        <w:rPr>
          <w:lang w:eastAsia="zh-CN"/>
        </w:rPr>
        <w:t>到</w:t>
      </w:r>
      <w:r>
        <w:rPr>
          <w:lang w:eastAsia="zh-CN"/>
        </w:rPr>
        <w:t>90</w:t>
      </w:r>
      <w:r>
        <w:rPr>
          <w:lang w:eastAsia="zh-CN"/>
        </w:rPr>
        <w:t>年代，北洋水师这只舰队一直归（</w:t>
      </w:r>
      <w:r>
        <w:rPr>
          <w:lang w:eastAsia="zh-CN"/>
        </w:rPr>
        <w:t xml:space="preserve"> </w:t>
      </w:r>
      <w:r>
        <w:rPr>
          <w:lang w:eastAsia="zh-CN"/>
        </w:rPr>
        <w:t>）管辖。</w:t>
      </w:r>
    </w:p>
    <w:p w14:paraId="6524CD69" w14:textId="77777777" w:rsidR="00796FB8" w:rsidRDefault="00F5081B">
      <w:pPr>
        <w:rPr>
          <w:lang w:eastAsia="zh-CN"/>
        </w:rPr>
      </w:pPr>
      <w:r>
        <w:rPr>
          <w:color w:val="BE0003"/>
          <w:lang w:eastAsia="zh-CN"/>
        </w:rPr>
        <w:t>B.</w:t>
      </w:r>
      <w:r>
        <w:rPr>
          <w:color w:val="BE0003"/>
          <w:lang w:eastAsia="zh-CN"/>
        </w:rPr>
        <w:t>李鸿章</w:t>
      </w:r>
    </w:p>
    <w:p w14:paraId="4FE92649" w14:textId="77777777" w:rsidR="00796FB8" w:rsidRDefault="00F5081B">
      <w:pPr>
        <w:rPr>
          <w:lang w:eastAsia="zh-CN"/>
        </w:rPr>
      </w:pPr>
      <w:r>
        <w:rPr>
          <w:lang w:eastAsia="zh-CN"/>
        </w:rPr>
        <w:t>78</w:t>
      </w:r>
      <w:r>
        <w:rPr>
          <w:lang w:eastAsia="zh-CN"/>
        </w:rPr>
        <w:t>、太平天国北伐的目的在于</w:t>
      </w:r>
    </w:p>
    <w:p w14:paraId="3E6EA300" w14:textId="77777777" w:rsidR="00796FB8" w:rsidRDefault="00F5081B">
      <w:pPr>
        <w:rPr>
          <w:lang w:eastAsia="zh-CN"/>
        </w:rPr>
      </w:pPr>
      <w:r>
        <w:rPr>
          <w:color w:val="BE0003"/>
          <w:lang w:eastAsia="zh-CN"/>
        </w:rPr>
        <w:t>C.C.</w:t>
      </w:r>
      <w:r>
        <w:rPr>
          <w:color w:val="BE0003"/>
          <w:lang w:eastAsia="zh-CN"/>
        </w:rPr>
        <w:t>推翻清王朝统治</w:t>
      </w:r>
    </w:p>
    <w:p w14:paraId="357000BB" w14:textId="77777777" w:rsidR="00796FB8" w:rsidRDefault="00F5081B">
      <w:pPr>
        <w:rPr>
          <w:lang w:eastAsia="zh-CN"/>
        </w:rPr>
      </w:pPr>
      <w:r>
        <w:rPr>
          <w:lang w:eastAsia="zh-CN"/>
        </w:rPr>
        <w:t>79</w:t>
      </w:r>
      <w:r>
        <w:rPr>
          <w:lang w:eastAsia="zh-CN"/>
        </w:rPr>
        <w:t>、维新派代表了（</w:t>
      </w:r>
      <w:r>
        <w:rPr>
          <w:lang w:eastAsia="zh-CN"/>
        </w:rPr>
        <w:t xml:space="preserve"> </w:t>
      </w:r>
      <w:r>
        <w:rPr>
          <w:lang w:eastAsia="zh-CN"/>
        </w:rPr>
        <w:t>）阶级的利益要求。</w:t>
      </w:r>
    </w:p>
    <w:p w14:paraId="24D8D596" w14:textId="77777777" w:rsidR="00796FB8" w:rsidRDefault="00F5081B">
      <w:pPr>
        <w:rPr>
          <w:lang w:eastAsia="zh-CN"/>
        </w:rPr>
      </w:pPr>
      <w:r>
        <w:rPr>
          <w:color w:val="BE0003"/>
          <w:lang w:eastAsia="zh-CN"/>
        </w:rPr>
        <w:t>B.</w:t>
      </w:r>
      <w:r>
        <w:rPr>
          <w:color w:val="BE0003"/>
          <w:lang w:eastAsia="zh-CN"/>
        </w:rPr>
        <w:t>资产阶级</w:t>
      </w:r>
    </w:p>
    <w:p w14:paraId="2D869231" w14:textId="77777777" w:rsidR="00796FB8" w:rsidRDefault="00F5081B">
      <w:pPr>
        <w:rPr>
          <w:lang w:eastAsia="zh-CN"/>
        </w:rPr>
      </w:pPr>
      <w:r>
        <w:rPr>
          <w:lang w:eastAsia="zh-CN"/>
        </w:rPr>
        <w:t>80</w:t>
      </w:r>
      <w:r>
        <w:rPr>
          <w:lang w:eastAsia="zh-CN"/>
        </w:rPr>
        <w:t>、洋务派的主张是（）。</w:t>
      </w:r>
    </w:p>
    <w:p w14:paraId="1EA32C35" w14:textId="77777777" w:rsidR="00796FB8" w:rsidRDefault="00F5081B">
      <w:pPr>
        <w:rPr>
          <w:lang w:eastAsia="zh-CN"/>
        </w:rPr>
      </w:pPr>
      <w:r>
        <w:rPr>
          <w:color w:val="BE0003"/>
          <w:lang w:eastAsia="zh-CN"/>
        </w:rPr>
        <w:t>A.</w:t>
      </w:r>
      <w:r>
        <w:rPr>
          <w:color w:val="BE0003"/>
          <w:lang w:eastAsia="zh-CN"/>
        </w:rPr>
        <w:t>利用西方技术维护大清统治</w:t>
      </w:r>
    </w:p>
    <w:p w14:paraId="74E3AEE3" w14:textId="77777777" w:rsidR="00796FB8" w:rsidRDefault="00F5081B">
      <w:pPr>
        <w:rPr>
          <w:lang w:eastAsia="zh-CN"/>
        </w:rPr>
      </w:pPr>
      <w:r>
        <w:rPr>
          <w:lang w:eastAsia="zh-CN"/>
        </w:rPr>
        <w:t>81</w:t>
      </w:r>
      <w:r>
        <w:rPr>
          <w:lang w:eastAsia="zh-CN"/>
        </w:rPr>
        <w:t>、在宣传维新主张时期，梁启超任中文总教习的学堂是（）。</w:t>
      </w:r>
    </w:p>
    <w:p w14:paraId="5DB93F29" w14:textId="77777777" w:rsidR="00796FB8" w:rsidRDefault="00F5081B">
      <w:pPr>
        <w:rPr>
          <w:lang w:eastAsia="zh-CN"/>
        </w:rPr>
      </w:pPr>
      <w:r>
        <w:rPr>
          <w:color w:val="BE0003"/>
          <w:lang w:eastAsia="zh-CN"/>
        </w:rPr>
        <w:t>D.</w:t>
      </w:r>
      <w:r>
        <w:rPr>
          <w:color w:val="BE0003"/>
          <w:lang w:eastAsia="zh-CN"/>
        </w:rPr>
        <w:t>长沙时务学堂</w:t>
      </w:r>
    </w:p>
    <w:p w14:paraId="26B8FC1C" w14:textId="77777777" w:rsidR="00796FB8" w:rsidRDefault="00F5081B">
      <w:pPr>
        <w:rPr>
          <w:lang w:eastAsia="zh-CN"/>
        </w:rPr>
      </w:pPr>
      <w:r>
        <w:rPr>
          <w:lang w:eastAsia="zh-CN"/>
        </w:rPr>
        <w:t>82</w:t>
      </w:r>
      <w:r>
        <w:rPr>
          <w:lang w:eastAsia="zh-CN"/>
        </w:rPr>
        <w:t>、太平天国由盛转衰的分水岭是（</w:t>
      </w:r>
      <w:r>
        <w:rPr>
          <w:lang w:eastAsia="zh-CN"/>
        </w:rPr>
        <w:t xml:space="preserve"> </w:t>
      </w:r>
      <w:r>
        <w:rPr>
          <w:lang w:eastAsia="zh-CN"/>
        </w:rPr>
        <w:t>）。</w:t>
      </w:r>
    </w:p>
    <w:p w14:paraId="21AC8D73" w14:textId="77777777" w:rsidR="00796FB8" w:rsidRDefault="00F5081B">
      <w:pPr>
        <w:rPr>
          <w:lang w:eastAsia="zh-CN"/>
        </w:rPr>
      </w:pPr>
      <w:r>
        <w:rPr>
          <w:color w:val="BE0003"/>
          <w:lang w:eastAsia="zh-CN"/>
        </w:rPr>
        <w:t>A.</w:t>
      </w:r>
      <w:r>
        <w:rPr>
          <w:color w:val="BE0003"/>
          <w:lang w:eastAsia="zh-CN"/>
        </w:rPr>
        <w:t>天京事变</w:t>
      </w:r>
    </w:p>
    <w:p w14:paraId="73BB2EFE" w14:textId="77777777" w:rsidR="00796FB8" w:rsidRDefault="00F5081B">
      <w:pPr>
        <w:rPr>
          <w:lang w:eastAsia="zh-CN"/>
        </w:rPr>
      </w:pPr>
      <w:r>
        <w:rPr>
          <w:lang w:eastAsia="zh-CN"/>
        </w:rPr>
        <w:t>83</w:t>
      </w:r>
      <w:r>
        <w:rPr>
          <w:lang w:eastAsia="zh-CN"/>
        </w:rPr>
        <w:t>、洋务运动时期左宗棠率领的用洋枪装备的军队是（）。</w:t>
      </w:r>
    </w:p>
    <w:p w14:paraId="6F06CBA5" w14:textId="77777777" w:rsidR="00796FB8" w:rsidRDefault="00F5081B">
      <w:pPr>
        <w:rPr>
          <w:lang w:eastAsia="zh-CN"/>
        </w:rPr>
      </w:pPr>
      <w:r>
        <w:rPr>
          <w:color w:val="BE0003"/>
          <w:lang w:eastAsia="zh-CN"/>
        </w:rPr>
        <w:t>B.</w:t>
      </w:r>
      <w:r>
        <w:rPr>
          <w:color w:val="BE0003"/>
          <w:lang w:eastAsia="zh-CN"/>
        </w:rPr>
        <w:t>湘军</w:t>
      </w:r>
    </w:p>
    <w:p w14:paraId="72BF5F11" w14:textId="77777777" w:rsidR="00796FB8" w:rsidRDefault="00F5081B">
      <w:pPr>
        <w:rPr>
          <w:lang w:eastAsia="zh-CN"/>
        </w:rPr>
      </w:pPr>
      <w:r>
        <w:rPr>
          <w:lang w:eastAsia="zh-CN"/>
        </w:rPr>
        <w:t>84</w:t>
      </w:r>
      <w:r>
        <w:rPr>
          <w:lang w:eastAsia="zh-CN"/>
        </w:rPr>
        <w:t>、太平天国失败的根本原因是（</w:t>
      </w:r>
      <w:r>
        <w:rPr>
          <w:lang w:eastAsia="zh-CN"/>
        </w:rPr>
        <w:t xml:space="preserve"> </w:t>
      </w:r>
      <w:r>
        <w:rPr>
          <w:lang w:eastAsia="zh-CN"/>
        </w:rPr>
        <w:t>）。</w:t>
      </w:r>
    </w:p>
    <w:p w14:paraId="32AEFF32" w14:textId="77777777" w:rsidR="00796FB8" w:rsidRDefault="00F5081B">
      <w:pPr>
        <w:rPr>
          <w:lang w:eastAsia="zh-CN"/>
        </w:rPr>
      </w:pPr>
      <w:r>
        <w:rPr>
          <w:color w:val="BE0003"/>
          <w:lang w:eastAsia="zh-CN"/>
        </w:rPr>
        <w:t>A.</w:t>
      </w:r>
      <w:r>
        <w:rPr>
          <w:color w:val="BE0003"/>
          <w:lang w:eastAsia="zh-CN"/>
        </w:rPr>
        <w:t>缺乏先进阶级的领导</w:t>
      </w:r>
    </w:p>
    <w:p w14:paraId="7E80E9EA" w14:textId="77777777" w:rsidR="00796FB8" w:rsidRDefault="00F5081B">
      <w:pPr>
        <w:rPr>
          <w:lang w:eastAsia="zh-CN"/>
        </w:rPr>
      </w:pPr>
      <w:r>
        <w:rPr>
          <w:lang w:eastAsia="zh-CN"/>
        </w:rPr>
        <w:t>85</w:t>
      </w:r>
      <w:r>
        <w:rPr>
          <w:lang w:eastAsia="zh-CN"/>
        </w:rPr>
        <w:t>、</w:t>
      </w:r>
      <w:r>
        <w:rPr>
          <w:lang w:eastAsia="zh-CN"/>
        </w:rPr>
        <w:t>19</w:t>
      </w:r>
      <w:r>
        <w:rPr>
          <w:lang w:eastAsia="zh-CN"/>
        </w:rPr>
        <w:t>世纪末，维新派提出挽救民族危亡、发展资本主义的主张，他们把希望完全寄托在没有实权的光绪帝身上，这表明（</w:t>
      </w:r>
      <w:r>
        <w:rPr>
          <w:lang w:eastAsia="zh-CN"/>
        </w:rPr>
        <w:t xml:space="preserve"> </w:t>
      </w:r>
      <w:r>
        <w:rPr>
          <w:lang w:eastAsia="zh-CN"/>
        </w:rPr>
        <w:t>）。</w:t>
      </w:r>
    </w:p>
    <w:p w14:paraId="329AC486" w14:textId="77777777" w:rsidR="00796FB8" w:rsidRDefault="00F5081B">
      <w:pPr>
        <w:rPr>
          <w:lang w:eastAsia="zh-CN"/>
        </w:rPr>
      </w:pPr>
      <w:r>
        <w:rPr>
          <w:color w:val="BE0003"/>
          <w:lang w:eastAsia="zh-CN"/>
        </w:rPr>
        <w:t>A.</w:t>
      </w:r>
      <w:r>
        <w:rPr>
          <w:color w:val="BE0003"/>
          <w:lang w:eastAsia="zh-CN"/>
        </w:rPr>
        <w:t>戊戌变法运动的出现和失败都具有历史必然性</w:t>
      </w:r>
    </w:p>
    <w:p w14:paraId="76720EBC" w14:textId="77777777" w:rsidR="00796FB8" w:rsidRDefault="00F5081B">
      <w:pPr>
        <w:rPr>
          <w:lang w:eastAsia="zh-CN"/>
        </w:rPr>
      </w:pPr>
      <w:r>
        <w:rPr>
          <w:lang w:eastAsia="zh-CN"/>
        </w:rPr>
        <w:lastRenderedPageBreak/>
        <w:t>86</w:t>
      </w:r>
      <w:r>
        <w:rPr>
          <w:lang w:eastAsia="zh-CN"/>
        </w:rPr>
        <w:t>、</w:t>
      </w:r>
      <w:r>
        <w:rPr>
          <w:lang w:eastAsia="zh-CN"/>
        </w:rPr>
        <w:t>“</w:t>
      </w:r>
      <w:r>
        <w:rPr>
          <w:lang w:eastAsia="zh-CN"/>
        </w:rPr>
        <w:t>欲自强，必先致富；欲致富，必首在振工商；欲振工商，必先讲求学校，速立宪法，尊重道德，改良政治。</w:t>
      </w:r>
      <w:r>
        <w:rPr>
          <w:lang w:eastAsia="zh-CN"/>
        </w:rPr>
        <w:t>”</w:t>
      </w:r>
      <w:r>
        <w:rPr>
          <w:lang w:eastAsia="zh-CN"/>
        </w:rPr>
        <w:t>这是（</w:t>
      </w:r>
      <w:r>
        <w:rPr>
          <w:lang w:eastAsia="zh-CN"/>
        </w:rPr>
        <w:t xml:space="preserve"> </w:t>
      </w:r>
      <w:r>
        <w:rPr>
          <w:lang w:eastAsia="zh-CN"/>
        </w:rPr>
        <w:t>）的观点？</w:t>
      </w:r>
    </w:p>
    <w:p w14:paraId="10AC3C22" w14:textId="77777777" w:rsidR="00796FB8" w:rsidRDefault="00F5081B">
      <w:pPr>
        <w:rPr>
          <w:lang w:eastAsia="zh-CN"/>
        </w:rPr>
      </w:pPr>
      <w:r>
        <w:rPr>
          <w:color w:val="BE0003"/>
          <w:lang w:eastAsia="zh-CN"/>
        </w:rPr>
        <w:t>C.</w:t>
      </w:r>
      <w:r>
        <w:rPr>
          <w:color w:val="BE0003"/>
          <w:lang w:eastAsia="zh-CN"/>
        </w:rPr>
        <w:t>维新派</w:t>
      </w:r>
    </w:p>
    <w:p w14:paraId="3A8BA551" w14:textId="77777777" w:rsidR="00796FB8" w:rsidRDefault="00F5081B">
      <w:pPr>
        <w:rPr>
          <w:lang w:eastAsia="zh-CN"/>
        </w:rPr>
      </w:pPr>
      <w:r>
        <w:rPr>
          <w:lang w:eastAsia="zh-CN"/>
        </w:rPr>
        <w:t>87</w:t>
      </w:r>
      <w:r>
        <w:rPr>
          <w:lang w:eastAsia="zh-CN"/>
        </w:rPr>
        <w:t>、下列对洋务运动的评价，不正确的是（）。</w:t>
      </w:r>
    </w:p>
    <w:p w14:paraId="1A51DA69" w14:textId="77777777" w:rsidR="00796FB8" w:rsidRDefault="00F5081B">
      <w:pPr>
        <w:rPr>
          <w:lang w:eastAsia="zh-CN"/>
        </w:rPr>
      </w:pPr>
      <w:r>
        <w:rPr>
          <w:color w:val="BE0003"/>
          <w:lang w:eastAsia="zh-CN"/>
        </w:rPr>
        <w:t>A.</w:t>
      </w:r>
      <w:r>
        <w:rPr>
          <w:color w:val="BE0003"/>
          <w:lang w:eastAsia="zh-CN"/>
        </w:rPr>
        <w:t>实现了</w:t>
      </w:r>
      <w:r>
        <w:rPr>
          <w:color w:val="BE0003"/>
          <w:lang w:eastAsia="zh-CN"/>
        </w:rPr>
        <w:t>“</w:t>
      </w:r>
      <w:r>
        <w:rPr>
          <w:color w:val="BE0003"/>
          <w:lang w:eastAsia="zh-CN"/>
        </w:rPr>
        <w:t>师夷长技以制夷</w:t>
      </w:r>
      <w:r>
        <w:rPr>
          <w:color w:val="BE0003"/>
          <w:lang w:eastAsia="zh-CN"/>
        </w:rPr>
        <w:t>”</w:t>
      </w:r>
      <w:r>
        <w:rPr>
          <w:color w:val="BE0003"/>
          <w:lang w:eastAsia="zh-CN"/>
        </w:rPr>
        <w:t>的思想</w:t>
      </w:r>
    </w:p>
    <w:p w14:paraId="5134BAA5" w14:textId="77777777" w:rsidR="00796FB8" w:rsidRDefault="00F5081B">
      <w:pPr>
        <w:rPr>
          <w:lang w:eastAsia="zh-CN"/>
        </w:rPr>
      </w:pPr>
      <w:r>
        <w:rPr>
          <w:lang w:eastAsia="zh-CN"/>
        </w:rPr>
        <w:t>88</w:t>
      </w:r>
      <w:r>
        <w:rPr>
          <w:lang w:eastAsia="zh-CN"/>
        </w:rPr>
        <w:t>、太平天国后期颁布的具有资本主义色彩的社会发展方案是（</w:t>
      </w:r>
      <w:r>
        <w:rPr>
          <w:lang w:eastAsia="zh-CN"/>
        </w:rPr>
        <w:t xml:space="preserve"> </w:t>
      </w:r>
      <w:r>
        <w:rPr>
          <w:lang w:eastAsia="zh-CN"/>
        </w:rPr>
        <w:t>）。</w:t>
      </w:r>
    </w:p>
    <w:p w14:paraId="6EE9373C" w14:textId="77777777" w:rsidR="00796FB8" w:rsidRDefault="00F5081B">
      <w:pPr>
        <w:rPr>
          <w:lang w:eastAsia="zh-CN"/>
        </w:rPr>
      </w:pPr>
      <w:r>
        <w:rPr>
          <w:color w:val="BE0003"/>
          <w:lang w:eastAsia="zh-CN"/>
        </w:rPr>
        <w:t>D.</w:t>
      </w:r>
      <w:r>
        <w:rPr>
          <w:color w:val="BE0003"/>
          <w:lang w:eastAsia="zh-CN"/>
        </w:rPr>
        <w:t>资政新篇</w:t>
      </w:r>
    </w:p>
    <w:p w14:paraId="03F8FD33" w14:textId="77777777" w:rsidR="00796FB8" w:rsidRDefault="00F5081B">
      <w:pPr>
        <w:rPr>
          <w:lang w:eastAsia="zh-CN"/>
        </w:rPr>
      </w:pPr>
      <w:r>
        <w:rPr>
          <w:lang w:eastAsia="zh-CN"/>
        </w:rPr>
        <w:t>89</w:t>
      </w:r>
      <w:r>
        <w:rPr>
          <w:lang w:eastAsia="zh-CN"/>
        </w:rPr>
        <w:t>、甲午战争后通过翻译《天演论》为维新运动提供依据的是（）。</w:t>
      </w:r>
    </w:p>
    <w:p w14:paraId="02163F82" w14:textId="77777777" w:rsidR="00796FB8" w:rsidRDefault="00F5081B">
      <w:pPr>
        <w:rPr>
          <w:lang w:eastAsia="zh-CN"/>
        </w:rPr>
      </w:pPr>
      <w:r>
        <w:rPr>
          <w:color w:val="BE0003"/>
          <w:lang w:eastAsia="zh-CN"/>
        </w:rPr>
        <w:t>A.</w:t>
      </w:r>
      <w:r>
        <w:rPr>
          <w:color w:val="BE0003"/>
          <w:lang w:eastAsia="zh-CN"/>
        </w:rPr>
        <w:t>严复</w:t>
      </w:r>
    </w:p>
    <w:p w14:paraId="2A8F17A0" w14:textId="77777777" w:rsidR="00796FB8" w:rsidRDefault="00F5081B">
      <w:pPr>
        <w:rPr>
          <w:lang w:eastAsia="zh-CN"/>
        </w:rPr>
      </w:pPr>
      <w:r>
        <w:rPr>
          <w:lang w:eastAsia="zh-CN"/>
        </w:rPr>
        <w:t>90</w:t>
      </w:r>
      <w:r>
        <w:rPr>
          <w:lang w:eastAsia="zh-CN"/>
        </w:rPr>
        <w:t>、太平天国后期腐败现象滋生的影响有（</w:t>
      </w:r>
      <w:r>
        <w:rPr>
          <w:lang w:eastAsia="zh-CN"/>
        </w:rPr>
        <w:t xml:space="preserve"> </w:t>
      </w:r>
      <w:r>
        <w:rPr>
          <w:lang w:eastAsia="zh-CN"/>
        </w:rPr>
        <w:t>）。</w:t>
      </w:r>
    </w:p>
    <w:p w14:paraId="4E8A0DD9" w14:textId="77777777" w:rsidR="00796FB8" w:rsidRDefault="00F5081B">
      <w:pPr>
        <w:rPr>
          <w:lang w:eastAsia="zh-CN"/>
        </w:rPr>
      </w:pPr>
      <w:r>
        <w:rPr>
          <w:color w:val="BE0003"/>
          <w:lang w:eastAsia="zh-CN"/>
        </w:rPr>
        <w:t>A.</w:t>
      </w:r>
      <w:r>
        <w:rPr>
          <w:color w:val="BE0003"/>
          <w:lang w:eastAsia="zh-CN"/>
        </w:rPr>
        <w:t>大大削弱了太平天国的向心力和战斗力</w:t>
      </w:r>
    </w:p>
    <w:p w14:paraId="21421B92" w14:textId="77777777" w:rsidR="00796FB8" w:rsidRDefault="00F5081B">
      <w:pPr>
        <w:rPr>
          <w:lang w:eastAsia="zh-CN"/>
        </w:rPr>
      </w:pPr>
      <w:r>
        <w:rPr>
          <w:lang w:eastAsia="zh-CN"/>
        </w:rPr>
        <w:t>91</w:t>
      </w:r>
      <w:r>
        <w:rPr>
          <w:lang w:eastAsia="zh-CN"/>
        </w:rPr>
        <w:t>、由李鸿章管辖的清政府海军主力是（）。</w:t>
      </w:r>
    </w:p>
    <w:p w14:paraId="00286C6F" w14:textId="77777777" w:rsidR="00796FB8" w:rsidRDefault="00F5081B">
      <w:pPr>
        <w:rPr>
          <w:lang w:eastAsia="zh-CN"/>
        </w:rPr>
      </w:pPr>
      <w:r>
        <w:rPr>
          <w:color w:val="BE0003"/>
          <w:lang w:eastAsia="zh-CN"/>
        </w:rPr>
        <w:t>B.</w:t>
      </w:r>
      <w:r>
        <w:rPr>
          <w:color w:val="BE0003"/>
          <w:lang w:eastAsia="zh-CN"/>
        </w:rPr>
        <w:t>北洋水师</w:t>
      </w:r>
    </w:p>
    <w:p w14:paraId="29D4A13D" w14:textId="77777777" w:rsidR="00796FB8" w:rsidRDefault="00F5081B">
      <w:pPr>
        <w:rPr>
          <w:lang w:eastAsia="zh-CN"/>
        </w:rPr>
      </w:pPr>
      <w:r>
        <w:rPr>
          <w:lang w:eastAsia="zh-CN"/>
        </w:rPr>
        <w:t>92</w:t>
      </w:r>
      <w:r>
        <w:rPr>
          <w:lang w:eastAsia="zh-CN"/>
        </w:rPr>
        <w:t>、谭嗣同发表的宣传维新主张的著作是（</w:t>
      </w:r>
      <w:r>
        <w:rPr>
          <w:lang w:eastAsia="zh-CN"/>
        </w:rPr>
        <w:t xml:space="preserve"> </w:t>
      </w:r>
      <w:r>
        <w:rPr>
          <w:lang w:eastAsia="zh-CN"/>
        </w:rPr>
        <w:t>）。</w:t>
      </w:r>
    </w:p>
    <w:p w14:paraId="5D3A5C81" w14:textId="77777777" w:rsidR="00796FB8" w:rsidRDefault="00F5081B">
      <w:pPr>
        <w:rPr>
          <w:lang w:eastAsia="zh-CN"/>
        </w:rPr>
      </w:pPr>
      <w:r>
        <w:rPr>
          <w:color w:val="BE0003"/>
          <w:lang w:eastAsia="zh-CN"/>
        </w:rPr>
        <w:t>D.</w:t>
      </w:r>
      <w:r>
        <w:rPr>
          <w:color w:val="BE0003"/>
          <w:lang w:eastAsia="zh-CN"/>
        </w:rPr>
        <w:t>仁学</w:t>
      </w:r>
    </w:p>
    <w:p w14:paraId="22FBA3B2" w14:textId="77777777" w:rsidR="00796FB8" w:rsidRDefault="00F5081B">
      <w:pPr>
        <w:rPr>
          <w:lang w:eastAsia="zh-CN"/>
        </w:rPr>
      </w:pPr>
      <w:r>
        <w:rPr>
          <w:lang w:eastAsia="zh-CN"/>
        </w:rPr>
        <w:t>93</w:t>
      </w:r>
      <w:r>
        <w:rPr>
          <w:lang w:eastAsia="zh-CN"/>
        </w:rPr>
        <w:t>、李大钊说：</w:t>
      </w:r>
      <w:r>
        <w:rPr>
          <w:lang w:eastAsia="zh-CN"/>
        </w:rPr>
        <w:t>“</w:t>
      </w:r>
      <w:r>
        <w:rPr>
          <w:lang w:eastAsia="zh-CN"/>
        </w:rPr>
        <w:t>太平天国禁了鸦片，却采用了宗教；不建设民国，而建设天国，这是他们失败的一个重要原因。</w:t>
      </w:r>
      <w:r>
        <w:rPr>
          <w:lang w:eastAsia="zh-CN"/>
        </w:rPr>
        <w:t>”</w:t>
      </w:r>
      <w:r>
        <w:rPr>
          <w:lang w:eastAsia="zh-CN"/>
        </w:rPr>
        <w:t>这段话主要是指太平天国（</w:t>
      </w:r>
      <w:r>
        <w:rPr>
          <w:lang w:eastAsia="zh-CN"/>
        </w:rPr>
        <w:t xml:space="preserve"> </w:t>
      </w:r>
      <w:r>
        <w:rPr>
          <w:lang w:eastAsia="zh-CN"/>
        </w:rPr>
        <w:t>）。</w:t>
      </w:r>
    </w:p>
    <w:p w14:paraId="2AC3AD8C" w14:textId="77777777" w:rsidR="00796FB8" w:rsidRDefault="00F5081B">
      <w:pPr>
        <w:rPr>
          <w:lang w:eastAsia="zh-CN"/>
        </w:rPr>
      </w:pPr>
      <w:r>
        <w:rPr>
          <w:color w:val="BE0003"/>
          <w:lang w:eastAsia="zh-CN"/>
        </w:rPr>
        <w:t>C.</w:t>
      </w:r>
      <w:r>
        <w:rPr>
          <w:color w:val="BE0003"/>
          <w:lang w:eastAsia="zh-CN"/>
        </w:rPr>
        <w:t>缺乏科学理论指导</w:t>
      </w:r>
    </w:p>
    <w:p w14:paraId="2FE58B15" w14:textId="77777777" w:rsidR="00796FB8" w:rsidRDefault="00F5081B">
      <w:pPr>
        <w:rPr>
          <w:lang w:eastAsia="zh-CN"/>
        </w:rPr>
      </w:pPr>
      <w:r>
        <w:rPr>
          <w:lang w:eastAsia="zh-CN"/>
        </w:rPr>
        <w:t>94</w:t>
      </w:r>
      <w:r>
        <w:rPr>
          <w:lang w:eastAsia="zh-CN"/>
        </w:rPr>
        <w:t>、维新派与守旧派的论战没有涉及到（</w:t>
      </w:r>
      <w:r>
        <w:rPr>
          <w:lang w:eastAsia="zh-CN"/>
        </w:rPr>
        <w:t xml:space="preserve"> </w:t>
      </w:r>
      <w:r>
        <w:rPr>
          <w:lang w:eastAsia="zh-CN"/>
        </w:rPr>
        <w:t>）。</w:t>
      </w:r>
    </w:p>
    <w:p w14:paraId="14157973" w14:textId="77777777" w:rsidR="00796FB8" w:rsidRDefault="00F5081B">
      <w:pPr>
        <w:rPr>
          <w:lang w:eastAsia="zh-CN"/>
        </w:rPr>
      </w:pPr>
      <w:r>
        <w:rPr>
          <w:color w:val="BE0003"/>
          <w:lang w:eastAsia="zh-CN"/>
        </w:rPr>
        <w:t>B.B.</w:t>
      </w:r>
      <w:r>
        <w:rPr>
          <w:color w:val="BE0003"/>
          <w:lang w:eastAsia="zh-CN"/>
        </w:rPr>
        <w:t>要不要废除封建土地所有制</w:t>
      </w:r>
    </w:p>
    <w:p w14:paraId="16E0FBEF" w14:textId="77777777" w:rsidR="00796FB8" w:rsidRDefault="00F5081B">
      <w:pPr>
        <w:rPr>
          <w:lang w:eastAsia="zh-CN"/>
        </w:rPr>
      </w:pPr>
      <w:r>
        <w:rPr>
          <w:lang w:eastAsia="zh-CN"/>
        </w:rPr>
        <w:t>95</w:t>
      </w:r>
      <w:r>
        <w:rPr>
          <w:lang w:eastAsia="zh-CN"/>
        </w:rPr>
        <w:t>、下列关于《天朝天亩制度》和《资政新篇》的叙述，不正确的是（</w:t>
      </w:r>
      <w:r>
        <w:rPr>
          <w:lang w:eastAsia="zh-CN"/>
        </w:rPr>
        <w:t xml:space="preserve"> </w:t>
      </w:r>
      <w:r>
        <w:rPr>
          <w:lang w:eastAsia="zh-CN"/>
        </w:rPr>
        <w:t>）。</w:t>
      </w:r>
    </w:p>
    <w:p w14:paraId="502DBA6B" w14:textId="77777777" w:rsidR="00796FB8" w:rsidRDefault="00F5081B">
      <w:pPr>
        <w:rPr>
          <w:lang w:eastAsia="zh-CN"/>
        </w:rPr>
      </w:pPr>
      <w:r>
        <w:rPr>
          <w:color w:val="BE0003"/>
          <w:lang w:eastAsia="zh-CN"/>
        </w:rPr>
        <w:t>B.</w:t>
      </w:r>
      <w:r>
        <w:rPr>
          <w:color w:val="BE0003"/>
          <w:lang w:eastAsia="zh-CN"/>
        </w:rPr>
        <w:t>后者是前者的补充、继承和发展</w:t>
      </w:r>
    </w:p>
    <w:p w14:paraId="0555765D" w14:textId="77777777" w:rsidR="00796FB8" w:rsidRDefault="00F5081B">
      <w:pPr>
        <w:rPr>
          <w:lang w:eastAsia="zh-CN"/>
        </w:rPr>
      </w:pPr>
      <w:r>
        <w:rPr>
          <w:lang w:eastAsia="zh-CN"/>
        </w:rPr>
        <w:t>96</w:t>
      </w:r>
      <w:r>
        <w:rPr>
          <w:lang w:eastAsia="zh-CN"/>
        </w:rPr>
        <w:t>、太平天国后期洪秀全提拔了一批具有军事才干的青年将领是（</w:t>
      </w:r>
      <w:r>
        <w:rPr>
          <w:lang w:eastAsia="zh-CN"/>
        </w:rPr>
        <w:t xml:space="preserve"> </w:t>
      </w:r>
      <w:r>
        <w:rPr>
          <w:lang w:eastAsia="zh-CN"/>
        </w:rPr>
        <w:t>）。</w:t>
      </w:r>
    </w:p>
    <w:p w14:paraId="3AAA78F2" w14:textId="77777777" w:rsidR="00796FB8" w:rsidRDefault="00F5081B">
      <w:pPr>
        <w:rPr>
          <w:lang w:eastAsia="zh-CN"/>
        </w:rPr>
      </w:pPr>
      <w:r>
        <w:rPr>
          <w:color w:val="BE0003"/>
          <w:lang w:eastAsia="zh-CN"/>
        </w:rPr>
        <w:t>C.</w:t>
      </w:r>
      <w:r>
        <w:rPr>
          <w:color w:val="BE0003"/>
          <w:lang w:eastAsia="zh-CN"/>
        </w:rPr>
        <w:t>陈玉成李秀成</w:t>
      </w:r>
    </w:p>
    <w:p w14:paraId="38EEA75E" w14:textId="77777777" w:rsidR="00796FB8" w:rsidRDefault="00F5081B">
      <w:pPr>
        <w:rPr>
          <w:lang w:eastAsia="zh-CN"/>
        </w:rPr>
      </w:pPr>
      <w:r>
        <w:rPr>
          <w:lang w:eastAsia="zh-CN"/>
        </w:rPr>
        <w:t>97</w:t>
      </w:r>
      <w:r>
        <w:rPr>
          <w:lang w:eastAsia="zh-CN"/>
        </w:rPr>
        <w:t>、</w:t>
      </w:r>
      <w:r>
        <w:rPr>
          <w:lang w:eastAsia="zh-CN"/>
        </w:rPr>
        <w:t>19</w:t>
      </w:r>
      <w:r>
        <w:rPr>
          <w:lang w:eastAsia="zh-CN"/>
        </w:rPr>
        <w:t>世纪</w:t>
      </w:r>
      <w:r>
        <w:rPr>
          <w:lang w:eastAsia="zh-CN"/>
        </w:rPr>
        <w:t>60</w:t>
      </w:r>
      <w:r>
        <w:rPr>
          <w:lang w:eastAsia="zh-CN"/>
        </w:rPr>
        <w:t>年代洋务运动的指导思想是（）。</w:t>
      </w:r>
    </w:p>
    <w:p w14:paraId="3697979E" w14:textId="77777777" w:rsidR="00796FB8" w:rsidRDefault="00F5081B">
      <w:pPr>
        <w:rPr>
          <w:lang w:eastAsia="zh-CN"/>
        </w:rPr>
      </w:pPr>
      <w:r>
        <w:rPr>
          <w:color w:val="BE0003"/>
          <w:lang w:eastAsia="zh-CN"/>
        </w:rPr>
        <w:lastRenderedPageBreak/>
        <w:t>B.</w:t>
      </w:r>
      <w:r>
        <w:rPr>
          <w:color w:val="BE0003"/>
          <w:lang w:eastAsia="zh-CN"/>
        </w:rPr>
        <w:t>中学为体西学为用</w:t>
      </w:r>
    </w:p>
    <w:p w14:paraId="70A05366" w14:textId="77777777" w:rsidR="00796FB8" w:rsidRDefault="00F5081B">
      <w:pPr>
        <w:rPr>
          <w:lang w:eastAsia="zh-CN"/>
        </w:rPr>
      </w:pPr>
      <w:r>
        <w:rPr>
          <w:lang w:eastAsia="zh-CN"/>
        </w:rPr>
        <w:t>98</w:t>
      </w:r>
      <w:r>
        <w:rPr>
          <w:lang w:eastAsia="zh-CN"/>
        </w:rPr>
        <w:t>、对洋</w:t>
      </w:r>
      <w:r>
        <w:rPr>
          <w:lang w:eastAsia="zh-CN"/>
        </w:rPr>
        <w:t>务派</w:t>
      </w:r>
      <w:r>
        <w:rPr>
          <w:lang w:eastAsia="zh-CN"/>
        </w:rPr>
        <w:t>“</w:t>
      </w:r>
      <w:r>
        <w:rPr>
          <w:lang w:eastAsia="zh-CN"/>
        </w:rPr>
        <w:t>中学为体，西学为用</w:t>
      </w:r>
      <w:r>
        <w:rPr>
          <w:lang w:eastAsia="zh-CN"/>
        </w:rPr>
        <w:t>”</w:t>
      </w:r>
      <w:r>
        <w:rPr>
          <w:lang w:eastAsia="zh-CN"/>
        </w:rPr>
        <w:t>的思想解释较为全面的是（）。</w:t>
      </w:r>
    </w:p>
    <w:p w14:paraId="51AC6970" w14:textId="77777777" w:rsidR="00796FB8" w:rsidRDefault="00F5081B">
      <w:pPr>
        <w:rPr>
          <w:lang w:eastAsia="zh-CN"/>
        </w:rPr>
      </w:pPr>
      <w:r>
        <w:rPr>
          <w:color w:val="BE0003"/>
          <w:lang w:eastAsia="zh-CN"/>
        </w:rPr>
        <w:t>C.</w:t>
      </w:r>
      <w:r>
        <w:rPr>
          <w:color w:val="BE0003"/>
          <w:lang w:eastAsia="zh-CN"/>
        </w:rPr>
        <w:t>在不触动封建制度的前提下学习西方先进技术</w:t>
      </w:r>
    </w:p>
    <w:p w14:paraId="5E55D16A" w14:textId="77777777" w:rsidR="00796FB8" w:rsidRDefault="00F5081B">
      <w:pPr>
        <w:rPr>
          <w:lang w:eastAsia="zh-CN"/>
        </w:rPr>
      </w:pPr>
      <w:r>
        <w:rPr>
          <w:lang w:eastAsia="zh-CN"/>
        </w:rPr>
        <w:t>99</w:t>
      </w:r>
      <w:r>
        <w:rPr>
          <w:lang w:eastAsia="zh-CN"/>
        </w:rPr>
        <w:t>、</w:t>
      </w:r>
      <w:r>
        <w:rPr>
          <w:lang w:eastAsia="zh-CN"/>
        </w:rPr>
        <w:t>19</w:t>
      </w:r>
      <w:r>
        <w:rPr>
          <w:lang w:eastAsia="zh-CN"/>
        </w:rPr>
        <w:t>世纪</w:t>
      </w:r>
      <w:r>
        <w:rPr>
          <w:lang w:eastAsia="zh-CN"/>
        </w:rPr>
        <w:t>60</w:t>
      </w:r>
      <w:r>
        <w:rPr>
          <w:lang w:eastAsia="zh-CN"/>
        </w:rPr>
        <w:t>年代，清朝统治集团中倡导洋务运动的首领人物是（</w:t>
      </w:r>
      <w:r>
        <w:rPr>
          <w:lang w:eastAsia="zh-CN"/>
        </w:rPr>
        <w:t xml:space="preserve"> </w:t>
      </w:r>
      <w:r>
        <w:rPr>
          <w:lang w:eastAsia="zh-CN"/>
        </w:rPr>
        <w:t>）。</w:t>
      </w:r>
    </w:p>
    <w:p w14:paraId="1D4FC6A5" w14:textId="77777777" w:rsidR="00796FB8" w:rsidRDefault="00F5081B">
      <w:pPr>
        <w:rPr>
          <w:lang w:eastAsia="zh-CN"/>
        </w:rPr>
      </w:pPr>
      <w:r>
        <w:rPr>
          <w:color w:val="BE0003"/>
          <w:lang w:eastAsia="zh-CN"/>
        </w:rPr>
        <w:t>A.</w:t>
      </w:r>
      <w:r>
        <w:rPr>
          <w:color w:val="BE0003"/>
          <w:lang w:eastAsia="zh-CN"/>
        </w:rPr>
        <w:t>奕䜣</w:t>
      </w:r>
    </w:p>
    <w:p w14:paraId="18847A71" w14:textId="77777777" w:rsidR="00796FB8" w:rsidRDefault="00F5081B">
      <w:pPr>
        <w:rPr>
          <w:lang w:eastAsia="zh-CN"/>
        </w:rPr>
      </w:pPr>
      <w:r>
        <w:rPr>
          <w:lang w:eastAsia="zh-CN"/>
        </w:rPr>
        <w:t>100</w:t>
      </w:r>
      <w:r>
        <w:rPr>
          <w:lang w:eastAsia="zh-CN"/>
        </w:rPr>
        <w:t>、维新派的目的是要在中国建立（）。</w:t>
      </w:r>
    </w:p>
    <w:p w14:paraId="2D59F401" w14:textId="77777777" w:rsidR="00796FB8" w:rsidRDefault="00F5081B">
      <w:pPr>
        <w:rPr>
          <w:lang w:eastAsia="zh-CN"/>
        </w:rPr>
      </w:pPr>
      <w:r>
        <w:rPr>
          <w:color w:val="BE0003"/>
          <w:lang w:eastAsia="zh-CN"/>
        </w:rPr>
        <w:t>B.</w:t>
      </w:r>
      <w:r>
        <w:rPr>
          <w:color w:val="BE0003"/>
          <w:lang w:eastAsia="zh-CN"/>
        </w:rPr>
        <w:t>君主立宪制度</w:t>
      </w:r>
    </w:p>
    <w:p w14:paraId="6EF2919E" w14:textId="77777777" w:rsidR="00796FB8" w:rsidRDefault="00F5081B">
      <w:pPr>
        <w:rPr>
          <w:lang w:eastAsia="zh-CN"/>
        </w:rPr>
      </w:pPr>
      <w:r>
        <w:rPr>
          <w:lang w:eastAsia="zh-CN"/>
        </w:rPr>
        <w:t>101</w:t>
      </w:r>
      <w:r>
        <w:rPr>
          <w:lang w:eastAsia="zh-CN"/>
        </w:rPr>
        <w:t>、洋务运动时期，李鸿章的主张是（）。</w:t>
      </w:r>
    </w:p>
    <w:p w14:paraId="6AC950A2" w14:textId="77777777" w:rsidR="00796FB8" w:rsidRDefault="00F5081B">
      <w:pPr>
        <w:rPr>
          <w:lang w:eastAsia="zh-CN"/>
        </w:rPr>
      </w:pPr>
      <w:r>
        <w:rPr>
          <w:color w:val="BE0003"/>
          <w:lang w:eastAsia="zh-CN"/>
        </w:rPr>
        <w:t>B.“</w:t>
      </w:r>
      <w:r>
        <w:rPr>
          <w:color w:val="BE0003"/>
          <w:lang w:eastAsia="zh-CN"/>
        </w:rPr>
        <w:t>但求外敦和好，内要自强</w:t>
      </w:r>
      <w:r>
        <w:rPr>
          <w:color w:val="BE0003"/>
          <w:lang w:eastAsia="zh-CN"/>
        </w:rPr>
        <w:t>”</w:t>
      </w:r>
    </w:p>
    <w:p w14:paraId="482748F8" w14:textId="77777777" w:rsidR="00796FB8" w:rsidRDefault="00F5081B">
      <w:pPr>
        <w:rPr>
          <w:lang w:eastAsia="zh-CN"/>
        </w:rPr>
      </w:pPr>
      <w:r>
        <w:rPr>
          <w:lang w:eastAsia="zh-CN"/>
        </w:rPr>
        <w:t>102</w:t>
      </w:r>
      <w:r>
        <w:rPr>
          <w:lang w:eastAsia="zh-CN"/>
        </w:rPr>
        <w:t>、戊戌维新是（</w:t>
      </w:r>
      <w:r>
        <w:rPr>
          <w:lang w:eastAsia="zh-CN"/>
        </w:rPr>
        <w:t xml:space="preserve"> </w:t>
      </w:r>
      <w:r>
        <w:rPr>
          <w:lang w:eastAsia="zh-CN"/>
        </w:rPr>
        <w:t>）阶级第一次登上政治舞台。</w:t>
      </w:r>
    </w:p>
    <w:p w14:paraId="26271E26" w14:textId="77777777" w:rsidR="00796FB8" w:rsidRDefault="00F5081B">
      <w:pPr>
        <w:rPr>
          <w:lang w:eastAsia="zh-CN"/>
        </w:rPr>
      </w:pPr>
      <w:r>
        <w:rPr>
          <w:color w:val="BE0003"/>
          <w:lang w:eastAsia="zh-CN"/>
        </w:rPr>
        <w:t>C.</w:t>
      </w:r>
      <w:r>
        <w:rPr>
          <w:color w:val="BE0003"/>
          <w:lang w:eastAsia="zh-CN"/>
        </w:rPr>
        <w:t>民族资产阶级</w:t>
      </w:r>
    </w:p>
    <w:p w14:paraId="45BC594B" w14:textId="77777777" w:rsidR="00796FB8" w:rsidRDefault="00F5081B">
      <w:pPr>
        <w:rPr>
          <w:lang w:eastAsia="zh-CN"/>
        </w:rPr>
      </w:pPr>
      <w:r>
        <w:rPr>
          <w:lang w:eastAsia="zh-CN"/>
        </w:rPr>
        <w:t>103</w:t>
      </w:r>
      <w:r>
        <w:rPr>
          <w:lang w:eastAsia="zh-CN"/>
        </w:rPr>
        <w:t>、促使维新变法运动迅速掀起的主要动因是（）。</w:t>
      </w:r>
    </w:p>
    <w:p w14:paraId="65BA62A4" w14:textId="77777777" w:rsidR="00796FB8" w:rsidRDefault="00F5081B">
      <w:pPr>
        <w:rPr>
          <w:lang w:eastAsia="zh-CN"/>
        </w:rPr>
      </w:pPr>
      <w:r>
        <w:rPr>
          <w:color w:val="BE0003"/>
          <w:lang w:eastAsia="zh-CN"/>
        </w:rPr>
        <w:t>A.</w:t>
      </w:r>
      <w:r>
        <w:rPr>
          <w:color w:val="BE0003"/>
          <w:lang w:eastAsia="zh-CN"/>
        </w:rPr>
        <w:t>甲午中日战争后，民族危机空前严重</w:t>
      </w:r>
    </w:p>
    <w:p w14:paraId="3A6729F6" w14:textId="77777777" w:rsidR="00796FB8" w:rsidRDefault="00F5081B">
      <w:pPr>
        <w:rPr>
          <w:lang w:eastAsia="zh-CN"/>
        </w:rPr>
      </w:pPr>
      <w:r>
        <w:rPr>
          <w:lang w:eastAsia="zh-CN"/>
        </w:rPr>
        <w:t>104</w:t>
      </w:r>
      <w:r>
        <w:rPr>
          <w:lang w:eastAsia="zh-CN"/>
        </w:rPr>
        <w:t>、鸦片战争以后，一股</w:t>
      </w:r>
      <w:r>
        <w:rPr>
          <w:lang w:eastAsia="zh-CN"/>
        </w:rPr>
        <w:t>“</w:t>
      </w:r>
      <w:r>
        <w:rPr>
          <w:lang w:eastAsia="zh-CN"/>
        </w:rPr>
        <w:t>向西方</w:t>
      </w:r>
      <w:r>
        <w:rPr>
          <w:lang w:eastAsia="zh-CN"/>
        </w:rPr>
        <w:t>学习</w:t>
      </w:r>
      <w:r>
        <w:rPr>
          <w:lang w:eastAsia="zh-CN"/>
        </w:rPr>
        <w:t>”</w:t>
      </w:r>
      <w:r>
        <w:rPr>
          <w:lang w:eastAsia="zh-CN"/>
        </w:rPr>
        <w:t>的新思想萌发，其主要目的是（）。</w:t>
      </w:r>
    </w:p>
    <w:p w14:paraId="22C189ED" w14:textId="77777777" w:rsidR="00796FB8" w:rsidRDefault="00F5081B">
      <w:pPr>
        <w:rPr>
          <w:lang w:eastAsia="zh-CN"/>
        </w:rPr>
      </w:pPr>
      <w:r>
        <w:rPr>
          <w:color w:val="BE0003"/>
          <w:lang w:eastAsia="zh-CN"/>
        </w:rPr>
        <w:t>A.</w:t>
      </w:r>
      <w:r>
        <w:rPr>
          <w:color w:val="BE0003"/>
          <w:lang w:eastAsia="zh-CN"/>
        </w:rPr>
        <w:t>重新认识世界，寻求强国御侮之道</w:t>
      </w:r>
    </w:p>
    <w:p w14:paraId="75D50E7A" w14:textId="77777777" w:rsidR="00796FB8" w:rsidRDefault="00F5081B">
      <w:pPr>
        <w:rPr>
          <w:lang w:eastAsia="zh-CN"/>
        </w:rPr>
      </w:pPr>
      <w:r>
        <w:rPr>
          <w:lang w:eastAsia="zh-CN"/>
        </w:rPr>
        <w:t>105</w:t>
      </w:r>
      <w:r>
        <w:rPr>
          <w:lang w:eastAsia="zh-CN"/>
        </w:rPr>
        <w:t>、戊戌变法时期文化教育方面，光绪帝在维新派建议下创设（）。</w:t>
      </w:r>
    </w:p>
    <w:p w14:paraId="0999662B" w14:textId="77777777" w:rsidR="00796FB8" w:rsidRDefault="00F5081B">
      <w:pPr>
        <w:rPr>
          <w:lang w:eastAsia="zh-CN"/>
        </w:rPr>
      </w:pPr>
      <w:r>
        <w:rPr>
          <w:color w:val="BE0003"/>
          <w:lang w:eastAsia="zh-CN"/>
        </w:rPr>
        <w:t>D.</w:t>
      </w:r>
      <w:r>
        <w:rPr>
          <w:color w:val="BE0003"/>
          <w:lang w:eastAsia="zh-CN"/>
        </w:rPr>
        <w:t>京师大学堂</w:t>
      </w:r>
    </w:p>
    <w:p w14:paraId="5CF13F3C" w14:textId="77777777" w:rsidR="00796FB8" w:rsidRDefault="00F5081B">
      <w:pPr>
        <w:rPr>
          <w:lang w:eastAsia="zh-CN"/>
        </w:rPr>
      </w:pPr>
      <w:r>
        <w:rPr>
          <w:lang w:eastAsia="zh-CN"/>
        </w:rPr>
        <w:t>106</w:t>
      </w:r>
      <w:r>
        <w:rPr>
          <w:lang w:eastAsia="zh-CN"/>
        </w:rPr>
        <w:t>、下列对《资政新篇》的评价，不正确的是（</w:t>
      </w:r>
      <w:r>
        <w:rPr>
          <w:lang w:eastAsia="zh-CN"/>
        </w:rPr>
        <w:t xml:space="preserve"> </w:t>
      </w:r>
      <w:r>
        <w:rPr>
          <w:lang w:eastAsia="zh-CN"/>
        </w:rPr>
        <w:t>）。</w:t>
      </w:r>
    </w:p>
    <w:p w14:paraId="2E13C2CE" w14:textId="77777777" w:rsidR="00796FB8" w:rsidRDefault="00F5081B">
      <w:pPr>
        <w:rPr>
          <w:lang w:eastAsia="zh-CN"/>
        </w:rPr>
      </w:pPr>
      <w:r>
        <w:rPr>
          <w:color w:val="BE0003"/>
          <w:lang w:eastAsia="zh-CN"/>
        </w:rPr>
        <w:t>A.</w:t>
      </w:r>
      <w:r>
        <w:rPr>
          <w:color w:val="BE0003"/>
          <w:lang w:eastAsia="zh-CN"/>
        </w:rPr>
        <w:t>是太平天国革命实践的产物</w:t>
      </w:r>
    </w:p>
    <w:p w14:paraId="472522CA" w14:textId="77777777" w:rsidR="00796FB8" w:rsidRDefault="00F5081B">
      <w:pPr>
        <w:rPr>
          <w:lang w:eastAsia="zh-CN"/>
        </w:rPr>
      </w:pPr>
      <w:r>
        <w:rPr>
          <w:lang w:eastAsia="zh-CN"/>
        </w:rPr>
        <w:t>107</w:t>
      </w:r>
      <w:r>
        <w:rPr>
          <w:lang w:eastAsia="zh-CN"/>
        </w:rPr>
        <w:t>、在宣传维新主张时期，湖南的《湘报》主办人是（）。</w:t>
      </w:r>
    </w:p>
    <w:p w14:paraId="76B483EF" w14:textId="77777777" w:rsidR="00796FB8" w:rsidRDefault="00F5081B">
      <w:pPr>
        <w:rPr>
          <w:lang w:eastAsia="zh-CN"/>
        </w:rPr>
      </w:pPr>
      <w:r>
        <w:rPr>
          <w:color w:val="BE0003"/>
          <w:lang w:eastAsia="zh-CN"/>
        </w:rPr>
        <w:t>B.</w:t>
      </w:r>
      <w:r>
        <w:rPr>
          <w:color w:val="BE0003"/>
          <w:lang w:eastAsia="zh-CN"/>
        </w:rPr>
        <w:t>严复</w:t>
      </w:r>
    </w:p>
    <w:p w14:paraId="06365EE4" w14:textId="77777777" w:rsidR="00796FB8" w:rsidRDefault="00F5081B">
      <w:pPr>
        <w:rPr>
          <w:lang w:eastAsia="zh-CN"/>
        </w:rPr>
      </w:pPr>
      <w:r>
        <w:rPr>
          <w:lang w:eastAsia="zh-CN"/>
        </w:rPr>
        <w:t>108</w:t>
      </w:r>
      <w:r>
        <w:rPr>
          <w:lang w:eastAsia="zh-CN"/>
        </w:rPr>
        <w:t>、以下不属于戊戌六君子之一的是（</w:t>
      </w:r>
      <w:r>
        <w:rPr>
          <w:lang w:eastAsia="zh-CN"/>
        </w:rPr>
        <w:t xml:space="preserve"> </w:t>
      </w:r>
      <w:r>
        <w:rPr>
          <w:lang w:eastAsia="zh-CN"/>
        </w:rPr>
        <w:t>）。</w:t>
      </w:r>
    </w:p>
    <w:p w14:paraId="6EE2F611" w14:textId="77777777" w:rsidR="00796FB8" w:rsidRDefault="00F5081B">
      <w:pPr>
        <w:rPr>
          <w:lang w:eastAsia="zh-CN"/>
        </w:rPr>
      </w:pPr>
      <w:r>
        <w:rPr>
          <w:color w:val="BE0003"/>
          <w:lang w:eastAsia="zh-CN"/>
        </w:rPr>
        <w:t>C.</w:t>
      </w:r>
      <w:r>
        <w:rPr>
          <w:color w:val="BE0003"/>
          <w:lang w:eastAsia="zh-CN"/>
        </w:rPr>
        <w:t>林则徐</w:t>
      </w:r>
    </w:p>
    <w:p w14:paraId="1406CE95" w14:textId="77777777" w:rsidR="00796FB8" w:rsidRDefault="00F5081B">
      <w:pPr>
        <w:rPr>
          <w:lang w:eastAsia="zh-CN"/>
        </w:rPr>
      </w:pPr>
      <w:r>
        <w:rPr>
          <w:lang w:eastAsia="zh-CN"/>
        </w:rPr>
        <w:t>109</w:t>
      </w:r>
      <w:r>
        <w:rPr>
          <w:lang w:eastAsia="zh-CN"/>
        </w:rPr>
        <w:t>、冯桂芬对洋务运动指导思想完整表述的著作是（）。</w:t>
      </w:r>
    </w:p>
    <w:p w14:paraId="642FECE3" w14:textId="77777777" w:rsidR="00796FB8" w:rsidRDefault="00F5081B">
      <w:pPr>
        <w:rPr>
          <w:lang w:eastAsia="zh-CN"/>
        </w:rPr>
      </w:pPr>
      <w:r>
        <w:rPr>
          <w:color w:val="BE0003"/>
          <w:lang w:eastAsia="zh-CN"/>
        </w:rPr>
        <w:t>D.</w:t>
      </w:r>
      <w:r>
        <w:rPr>
          <w:color w:val="BE0003"/>
          <w:lang w:eastAsia="zh-CN"/>
        </w:rPr>
        <w:t>校邠庐抗议</w:t>
      </w:r>
    </w:p>
    <w:p w14:paraId="1D9FBA9A" w14:textId="77777777" w:rsidR="00796FB8" w:rsidRDefault="00F5081B">
      <w:pPr>
        <w:rPr>
          <w:lang w:eastAsia="zh-CN"/>
        </w:rPr>
      </w:pPr>
      <w:r>
        <w:rPr>
          <w:lang w:eastAsia="zh-CN"/>
        </w:rPr>
        <w:lastRenderedPageBreak/>
        <w:t>110</w:t>
      </w:r>
      <w:r>
        <w:rPr>
          <w:lang w:eastAsia="zh-CN"/>
        </w:rPr>
        <w:t>、太平天国的领袖们中</w:t>
      </w:r>
      <w:r>
        <w:rPr>
          <w:lang w:eastAsia="zh-CN"/>
        </w:rPr>
        <w:t>“</w:t>
      </w:r>
      <w:r>
        <w:rPr>
          <w:lang w:eastAsia="zh-CN"/>
        </w:rPr>
        <w:t>东王</w:t>
      </w:r>
      <w:r>
        <w:rPr>
          <w:lang w:eastAsia="zh-CN"/>
        </w:rPr>
        <w:t>”</w:t>
      </w:r>
      <w:r>
        <w:rPr>
          <w:lang w:eastAsia="zh-CN"/>
        </w:rPr>
        <w:t>是指（）。</w:t>
      </w:r>
    </w:p>
    <w:p w14:paraId="13C65C45" w14:textId="77777777" w:rsidR="00796FB8" w:rsidRDefault="00F5081B">
      <w:pPr>
        <w:rPr>
          <w:lang w:eastAsia="zh-CN"/>
        </w:rPr>
      </w:pPr>
      <w:r>
        <w:rPr>
          <w:color w:val="BE0003"/>
          <w:lang w:eastAsia="zh-CN"/>
        </w:rPr>
        <w:t>D.</w:t>
      </w:r>
      <w:r>
        <w:rPr>
          <w:color w:val="BE0003"/>
          <w:lang w:eastAsia="zh-CN"/>
        </w:rPr>
        <w:t>杨秀清</w:t>
      </w:r>
    </w:p>
    <w:p w14:paraId="3BCE90FE" w14:textId="77777777" w:rsidR="00796FB8" w:rsidRDefault="00F5081B">
      <w:pPr>
        <w:rPr>
          <w:lang w:eastAsia="zh-CN"/>
        </w:rPr>
      </w:pPr>
      <w:r>
        <w:rPr>
          <w:lang w:eastAsia="zh-CN"/>
        </w:rPr>
        <w:t>111</w:t>
      </w:r>
      <w:r>
        <w:rPr>
          <w:lang w:eastAsia="zh-CN"/>
        </w:rPr>
        <w:t>、太平天国的领袖们中</w:t>
      </w:r>
      <w:r>
        <w:rPr>
          <w:lang w:eastAsia="zh-CN"/>
        </w:rPr>
        <w:t>“</w:t>
      </w:r>
      <w:r>
        <w:rPr>
          <w:lang w:eastAsia="zh-CN"/>
        </w:rPr>
        <w:t>翼王</w:t>
      </w:r>
      <w:r>
        <w:rPr>
          <w:lang w:eastAsia="zh-CN"/>
        </w:rPr>
        <w:t>”</w:t>
      </w:r>
      <w:r>
        <w:rPr>
          <w:lang w:eastAsia="zh-CN"/>
        </w:rPr>
        <w:t>是指（）。</w:t>
      </w:r>
    </w:p>
    <w:p w14:paraId="7E9D3683" w14:textId="77777777" w:rsidR="00796FB8" w:rsidRDefault="00F5081B">
      <w:pPr>
        <w:rPr>
          <w:lang w:eastAsia="zh-CN"/>
        </w:rPr>
      </w:pPr>
      <w:r>
        <w:rPr>
          <w:color w:val="BE0003"/>
          <w:lang w:eastAsia="zh-CN"/>
        </w:rPr>
        <w:t>D.</w:t>
      </w:r>
      <w:r>
        <w:rPr>
          <w:color w:val="BE0003"/>
          <w:lang w:eastAsia="zh-CN"/>
        </w:rPr>
        <w:t>石达开</w:t>
      </w:r>
    </w:p>
    <w:p w14:paraId="70414269" w14:textId="77777777" w:rsidR="00796FB8" w:rsidRDefault="00F5081B">
      <w:pPr>
        <w:rPr>
          <w:lang w:eastAsia="zh-CN"/>
        </w:rPr>
      </w:pPr>
      <w:r>
        <w:rPr>
          <w:lang w:eastAsia="zh-CN"/>
        </w:rPr>
        <w:t>112</w:t>
      </w:r>
      <w:r>
        <w:rPr>
          <w:lang w:eastAsia="zh-CN"/>
        </w:rPr>
        <w:t>、</w:t>
      </w:r>
      <w:r>
        <w:rPr>
          <w:lang w:eastAsia="zh-CN"/>
        </w:rPr>
        <w:t>1898</w:t>
      </w:r>
      <w:r>
        <w:rPr>
          <w:lang w:eastAsia="zh-CN"/>
        </w:rPr>
        <w:t>年</w:t>
      </w:r>
      <w:r>
        <w:rPr>
          <w:lang w:eastAsia="zh-CN"/>
        </w:rPr>
        <w:t>6</w:t>
      </w:r>
      <w:r>
        <w:rPr>
          <w:lang w:eastAsia="zh-CN"/>
        </w:rPr>
        <w:t>月，谁颁布《明定国是诏书》，宣布变法？（）</w:t>
      </w:r>
    </w:p>
    <w:p w14:paraId="129DBC0B" w14:textId="77777777" w:rsidR="00796FB8" w:rsidRDefault="00F5081B">
      <w:pPr>
        <w:rPr>
          <w:lang w:eastAsia="zh-CN"/>
        </w:rPr>
      </w:pPr>
      <w:r>
        <w:rPr>
          <w:color w:val="BE0003"/>
          <w:lang w:eastAsia="zh-CN"/>
        </w:rPr>
        <w:t>B.</w:t>
      </w:r>
      <w:r>
        <w:rPr>
          <w:color w:val="BE0003"/>
          <w:lang w:eastAsia="zh-CN"/>
        </w:rPr>
        <w:t>光绪</w:t>
      </w:r>
    </w:p>
    <w:p w14:paraId="4843BC40" w14:textId="77777777" w:rsidR="00796FB8" w:rsidRDefault="00F5081B">
      <w:pPr>
        <w:rPr>
          <w:lang w:eastAsia="zh-CN"/>
        </w:rPr>
      </w:pPr>
      <w:r>
        <w:rPr>
          <w:lang w:eastAsia="zh-CN"/>
        </w:rPr>
        <w:t>113</w:t>
      </w:r>
      <w:r>
        <w:rPr>
          <w:lang w:eastAsia="zh-CN"/>
        </w:rPr>
        <w:t>、戊戌政变后，被保留下来的只有（）。</w:t>
      </w:r>
    </w:p>
    <w:p w14:paraId="6999BD50" w14:textId="77777777" w:rsidR="00796FB8" w:rsidRDefault="00F5081B">
      <w:pPr>
        <w:rPr>
          <w:lang w:eastAsia="zh-CN"/>
        </w:rPr>
      </w:pPr>
      <w:r>
        <w:rPr>
          <w:color w:val="BE0003"/>
          <w:lang w:eastAsia="zh-CN"/>
        </w:rPr>
        <w:t>B.</w:t>
      </w:r>
      <w:r>
        <w:rPr>
          <w:color w:val="BE0003"/>
          <w:lang w:eastAsia="zh-CN"/>
        </w:rPr>
        <w:t>京师大学堂</w:t>
      </w:r>
    </w:p>
    <w:p w14:paraId="4A008CA4" w14:textId="77777777" w:rsidR="00796FB8" w:rsidRDefault="00F5081B">
      <w:pPr>
        <w:rPr>
          <w:lang w:eastAsia="zh-CN"/>
        </w:rPr>
      </w:pPr>
      <w:r>
        <w:rPr>
          <w:lang w:eastAsia="zh-CN"/>
        </w:rPr>
        <w:t>114</w:t>
      </w:r>
      <w:r>
        <w:rPr>
          <w:lang w:eastAsia="zh-CN"/>
        </w:rPr>
        <w:t>、洋务派举办的民族工业和中国近代民族资本主义工业的相同点是（）。</w:t>
      </w:r>
    </w:p>
    <w:p w14:paraId="12203C9C" w14:textId="77777777" w:rsidR="00796FB8" w:rsidRDefault="00F5081B">
      <w:pPr>
        <w:rPr>
          <w:lang w:eastAsia="zh-CN"/>
        </w:rPr>
      </w:pPr>
      <w:r>
        <w:rPr>
          <w:color w:val="BE0003"/>
          <w:lang w:eastAsia="zh-CN"/>
        </w:rPr>
        <w:t>D.</w:t>
      </w:r>
      <w:r>
        <w:rPr>
          <w:color w:val="BE0003"/>
          <w:lang w:eastAsia="zh-CN"/>
        </w:rPr>
        <w:t>受西方先进技术的诱导</w:t>
      </w:r>
    </w:p>
    <w:p w14:paraId="79C1D5A8" w14:textId="77777777" w:rsidR="00796FB8" w:rsidRDefault="00F5081B">
      <w:pPr>
        <w:rPr>
          <w:lang w:eastAsia="zh-CN"/>
        </w:rPr>
      </w:pPr>
      <w:r>
        <w:rPr>
          <w:lang w:eastAsia="zh-CN"/>
        </w:rPr>
        <w:t>115</w:t>
      </w:r>
      <w:r>
        <w:rPr>
          <w:lang w:eastAsia="zh-CN"/>
        </w:rPr>
        <w:t>、百日维新中，光绪帝要求裁剪旧式绿营兵改练（）。</w:t>
      </w:r>
    </w:p>
    <w:p w14:paraId="1C2E7596" w14:textId="77777777" w:rsidR="00796FB8" w:rsidRDefault="00F5081B">
      <w:pPr>
        <w:rPr>
          <w:lang w:eastAsia="zh-CN"/>
        </w:rPr>
      </w:pPr>
      <w:r>
        <w:rPr>
          <w:color w:val="BE0003"/>
          <w:lang w:eastAsia="zh-CN"/>
        </w:rPr>
        <w:t>B.</w:t>
      </w:r>
      <w:r>
        <w:rPr>
          <w:color w:val="BE0003"/>
          <w:lang w:eastAsia="zh-CN"/>
        </w:rPr>
        <w:t>新式陆军</w:t>
      </w:r>
    </w:p>
    <w:p w14:paraId="3D61B02B" w14:textId="77777777" w:rsidR="00796FB8" w:rsidRDefault="00F5081B">
      <w:pPr>
        <w:rPr>
          <w:lang w:eastAsia="zh-CN"/>
        </w:rPr>
      </w:pPr>
      <w:r>
        <w:rPr>
          <w:lang w:eastAsia="zh-CN"/>
        </w:rPr>
        <w:t>116</w:t>
      </w:r>
      <w:r>
        <w:rPr>
          <w:lang w:eastAsia="zh-CN"/>
        </w:rPr>
        <w:t>、洋务运动时期最早创立的主要培养翻译人才的学堂是（）。</w:t>
      </w:r>
    </w:p>
    <w:p w14:paraId="67B02FB2" w14:textId="77777777" w:rsidR="00796FB8" w:rsidRDefault="00F5081B">
      <w:pPr>
        <w:rPr>
          <w:lang w:eastAsia="zh-CN"/>
        </w:rPr>
      </w:pPr>
      <w:r>
        <w:rPr>
          <w:color w:val="BE0003"/>
          <w:lang w:eastAsia="zh-CN"/>
        </w:rPr>
        <w:t>A.</w:t>
      </w:r>
      <w:r>
        <w:rPr>
          <w:color w:val="BE0003"/>
          <w:lang w:eastAsia="zh-CN"/>
        </w:rPr>
        <w:t>京师同文馆</w:t>
      </w:r>
    </w:p>
    <w:p w14:paraId="6D22A3D7" w14:textId="77777777" w:rsidR="00796FB8" w:rsidRDefault="00F5081B">
      <w:pPr>
        <w:rPr>
          <w:lang w:eastAsia="zh-CN"/>
        </w:rPr>
      </w:pPr>
      <w:r>
        <w:rPr>
          <w:lang w:eastAsia="zh-CN"/>
        </w:rPr>
        <w:t>117</w:t>
      </w:r>
      <w:r>
        <w:rPr>
          <w:lang w:eastAsia="zh-CN"/>
        </w:rPr>
        <w:t>、百日维新</w:t>
      </w:r>
      <w:r>
        <w:rPr>
          <w:lang w:eastAsia="zh-CN"/>
        </w:rPr>
        <w:t>失败后就义的六君子有（）。</w:t>
      </w:r>
    </w:p>
    <w:p w14:paraId="64F469B0" w14:textId="77777777" w:rsidR="00796FB8" w:rsidRDefault="00F5081B">
      <w:pPr>
        <w:rPr>
          <w:lang w:eastAsia="zh-CN"/>
        </w:rPr>
      </w:pPr>
      <w:r>
        <w:rPr>
          <w:color w:val="BE0003"/>
          <w:lang w:eastAsia="zh-CN"/>
        </w:rPr>
        <w:t>A.</w:t>
      </w:r>
      <w:r>
        <w:rPr>
          <w:color w:val="BE0003"/>
          <w:lang w:eastAsia="zh-CN"/>
        </w:rPr>
        <w:t>谭嗣同、刘光第</w:t>
      </w:r>
    </w:p>
    <w:p w14:paraId="0F876513" w14:textId="77777777" w:rsidR="00796FB8" w:rsidRDefault="00F5081B">
      <w:pPr>
        <w:rPr>
          <w:lang w:eastAsia="zh-CN"/>
        </w:rPr>
      </w:pPr>
      <w:r>
        <w:rPr>
          <w:color w:val="BE0003"/>
          <w:lang w:eastAsia="zh-CN"/>
        </w:rPr>
        <w:t>B.</w:t>
      </w:r>
      <w:r>
        <w:rPr>
          <w:color w:val="BE0003"/>
          <w:lang w:eastAsia="zh-CN"/>
        </w:rPr>
        <w:t>林旭、杨锐</w:t>
      </w:r>
    </w:p>
    <w:p w14:paraId="583D3F1A" w14:textId="77777777" w:rsidR="00796FB8" w:rsidRDefault="00F5081B">
      <w:pPr>
        <w:rPr>
          <w:lang w:eastAsia="zh-CN"/>
        </w:rPr>
      </w:pPr>
      <w:r>
        <w:rPr>
          <w:color w:val="BE0003"/>
          <w:lang w:eastAsia="zh-CN"/>
        </w:rPr>
        <w:t>C.</w:t>
      </w:r>
      <w:r>
        <w:rPr>
          <w:color w:val="BE0003"/>
          <w:lang w:eastAsia="zh-CN"/>
        </w:rPr>
        <w:t>杨深秀、康广仁</w:t>
      </w:r>
    </w:p>
    <w:p w14:paraId="40AAA0F0" w14:textId="77777777" w:rsidR="00796FB8" w:rsidRDefault="00F5081B">
      <w:pPr>
        <w:rPr>
          <w:lang w:eastAsia="zh-CN"/>
        </w:rPr>
      </w:pPr>
      <w:r>
        <w:rPr>
          <w:lang w:eastAsia="zh-CN"/>
        </w:rPr>
        <w:t>118</w:t>
      </w:r>
      <w:r>
        <w:rPr>
          <w:lang w:eastAsia="zh-CN"/>
        </w:rPr>
        <w:t>、康有为写下的宣传维新主张的著作有（）。</w:t>
      </w:r>
    </w:p>
    <w:p w14:paraId="6CECDE84" w14:textId="77777777" w:rsidR="00796FB8" w:rsidRDefault="00F5081B">
      <w:pPr>
        <w:rPr>
          <w:lang w:eastAsia="zh-CN"/>
        </w:rPr>
      </w:pPr>
      <w:r>
        <w:rPr>
          <w:color w:val="BE0003"/>
          <w:lang w:eastAsia="zh-CN"/>
        </w:rPr>
        <w:t>A.</w:t>
      </w:r>
      <w:r>
        <w:rPr>
          <w:color w:val="BE0003"/>
          <w:lang w:eastAsia="zh-CN"/>
        </w:rPr>
        <w:t>新学伪经考</w:t>
      </w:r>
    </w:p>
    <w:p w14:paraId="56216B28" w14:textId="77777777" w:rsidR="00796FB8" w:rsidRDefault="00F5081B">
      <w:pPr>
        <w:rPr>
          <w:lang w:eastAsia="zh-CN"/>
        </w:rPr>
      </w:pPr>
      <w:r>
        <w:rPr>
          <w:color w:val="BE0003"/>
          <w:lang w:eastAsia="zh-CN"/>
        </w:rPr>
        <w:t>B.</w:t>
      </w:r>
      <w:r>
        <w:rPr>
          <w:color w:val="BE0003"/>
          <w:lang w:eastAsia="zh-CN"/>
        </w:rPr>
        <w:t>孔子改制考</w:t>
      </w:r>
    </w:p>
    <w:p w14:paraId="5B18CB73" w14:textId="77777777" w:rsidR="00796FB8" w:rsidRDefault="00F5081B">
      <w:pPr>
        <w:rPr>
          <w:lang w:eastAsia="zh-CN"/>
        </w:rPr>
      </w:pPr>
      <w:r>
        <w:rPr>
          <w:lang w:eastAsia="zh-CN"/>
        </w:rPr>
        <w:t>119</w:t>
      </w:r>
      <w:r>
        <w:rPr>
          <w:lang w:eastAsia="zh-CN"/>
        </w:rPr>
        <w:t>、资产阶级维新派主要代表人物是（）。</w:t>
      </w:r>
    </w:p>
    <w:p w14:paraId="6141E686" w14:textId="77777777" w:rsidR="00796FB8" w:rsidRDefault="00F5081B">
      <w:pPr>
        <w:rPr>
          <w:lang w:eastAsia="zh-CN"/>
        </w:rPr>
      </w:pPr>
      <w:r>
        <w:rPr>
          <w:color w:val="BE0003"/>
          <w:lang w:eastAsia="zh-CN"/>
        </w:rPr>
        <w:t>A.</w:t>
      </w:r>
      <w:r>
        <w:rPr>
          <w:color w:val="BE0003"/>
          <w:lang w:eastAsia="zh-CN"/>
        </w:rPr>
        <w:t>严复</w:t>
      </w:r>
    </w:p>
    <w:p w14:paraId="3835842A" w14:textId="77777777" w:rsidR="00796FB8" w:rsidRDefault="00F5081B">
      <w:pPr>
        <w:rPr>
          <w:lang w:eastAsia="zh-CN"/>
        </w:rPr>
      </w:pPr>
      <w:r>
        <w:rPr>
          <w:color w:val="BE0003"/>
          <w:lang w:eastAsia="zh-CN"/>
        </w:rPr>
        <w:t>B.</w:t>
      </w:r>
      <w:r>
        <w:rPr>
          <w:color w:val="BE0003"/>
          <w:lang w:eastAsia="zh-CN"/>
        </w:rPr>
        <w:t>康有为</w:t>
      </w:r>
    </w:p>
    <w:p w14:paraId="781BFECB" w14:textId="77777777" w:rsidR="00796FB8" w:rsidRDefault="00F5081B">
      <w:pPr>
        <w:rPr>
          <w:lang w:eastAsia="zh-CN"/>
        </w:rPr>
      </w:pPr>
      <w:r>
        <w:rPr>
          <w:color w:val="BE0003"/>
          <w:lang w:eastAsia="zh-CN"/>
        </w:rPr>
        <w:t>C.</w:t>
      </w:r>
      <w:r>
        <w:rPr>
          <w:color w:val="BE0003"/>
          <w:lang w:eastAsia="zh-CN"/>
        </w:rPr>
        <w:t>梁启超</w:t>
      </w:r>
    </w:p>
    <w:p w14:paraId="650AB325" w14:textId="77777777" w:rsidR="00796FB8" w:rsidRDefault="00F5081B">
      <w:pPr>
        <w:rPr>
          <w:lang w:eastAsia="zh-CN"/>
        </w:rPr>
      </w:pPr>
      <w:r>
        <w:rPr>
          <w:color w:val="BE0003"/>
          <w:lang w:eastAsia="zh-CN"/>
        </w:rPr>
        <w:lastRenderedPageBreak/>
        <w:t>D.</w:t>
      </w:r>
      <w:r>
        <w:rPr>
          <w:color w:val="BE0003"/>
          <w:lang w:eastAsia="zh-CN"/>
        </w:rPr>
        <w:t>谭嗣同</w:t>
      </w:r>
    </w:p>
    <w:p w14:paraId="668786F4" w14:textId="77777777" w:rsidR="00796FB8" w:rsidRDefault="00F5081B">
      <w:pPr>
        <w:rPr>
          <w:lang w:eastAsia="zh-CN"/>
        </w:rPr>
      </w:pPr>
      <w:r>
        <w:rPr>
          <w:lang w:eastAsia="zh-CN"/>
        </w:rPr>
        <w:t>120</w:t>
      </w:r>
      <w:r>
        <w:rPr>
          <w:lang w:eastAsia="zh-CN"/>
        </w:rPr>
        <w:t>、洋务派兴办最重要的官督商办民用企业有（）。</w:t>
      </w:r>
    </w:p>
    <w:p w14:paraId="785129C9" w14:textId="77777777" w:rsidR="00796FB8" w:rsidRDefault="00F5081B">
      <w:pPr>
        <w:rPr>
          <w:lang w:eastAsia="zh-CN"/>
        </w:rPr>
      </w:pPr>
      <w:r>
        <w:rPr>
          <w:color w:val="BE0003"/>
          <w:lang w:eastAsia="zh-CN"/>
        </w:rPr>
        <w:t>A.</w:t>
      </w:r>
      <w:r>
        <w:rPr>
          <w:color w:val="BE0003"/>
          <w:lang w:eastAsia="zh-CN"/>
        </w:rPr>
        <w:t>上海轮船招商局</w:t>
      </w:r>
    </w:p>
    <w:p w14:paraId="5CBCFA7B" w14:textId="77777777" w:rsidR="00796FB8" w:rsidRDefault="00F5081B">
      <w:pPr>
        <w:rPr>
          <w:lang w:eastAsia="zh-CN"/>
        </w:rPr>
      </w:pPr>
      <w:r>
        <w:rPr>
          <w:color w:val="BE0003"/>
          <w:lang w:eastAsia="zh-CN"/>
        </w:rPr>
        <w:t>B.</w:t>
      </w:r>
      <w:r>
        <w:rPr>
          <w:color w:val="BE0003"/>
          <w:lang w:eastAsia="zh-CN"/>
        </w:rPr>
        <w:t>开平矿务局</w:t>
      </w:r>
    </w:p>
    <w:p w14:paraId="58E22144" w14:textId="77777777" w:rsidR="00796FB8" w:rsidRDefault="00F5081B">
      <w:pPr>
        <w:rPr>
          <w:lang w:eastAsia="zh-CN"/>
        </w:rPr>
      </w:pPr>
      <w:r>
        <w:rPr>
          <w:color w:val="BE0003"/>
          <w:lang w:eastAsia="zh-CN"/>
        </w:rPr>
        <w:t>C.</w:t>
      </w:r>
      <w:r>
        <w:rPr>
          <w:color w:val="BE0003"/>
          <w:lang w:eastAsia="zh-CN"/>
        </w:rPr>
        <w:t>天津电报局</w:t>
      </w:r>
    </w:p>
    <w:p w14:paraId="76230CB6" w14:textId="77777777" w:rsidR="00796FB8" w:rsidRDefault="00F5081B">
      <w:pPr>
        <w:rPr>
          <w:lang w:eastAsia="zh-CN"/>
        </w:rPr>
      </w:pPr>
      <w:r>
        <w:rPr>
          <w:color w:val="BE0003"/>
          <w:lang w:eastAsia="zh-CN"/>
        </w:rPr>
        <w:t>D.</w:t>
      </w:r>
      <w:r>
        <w:rPr>
          <w:color w:val="BE0003"/>
          <w:lang w:eastAsia="zh-CN"/>
        </w:rPr>
        <w:t>上海机器织布局</w:t>
      </w:r>
    </w:p>
    <w:p w14:paraId="39AB883F" w14:textId="77777777" w:rsidR="00796FB8" w:rsidRDefault="00F5081B">
      <w:pPr>
        <w:rPr>
          <w:lang w:eastAsia="zh-CN"/>
        </w:rPr>
      </w:pPr>
      <w:r>
        <w:rPr>
          <w:lang w:eastAsia="zh-CN"/>
        </w:rPr>
        <w:t>121</w:t>
      </w:r>
      <w:r>
        <w:rPr>
          <w:lang w:eastAsia="zh-CN"/>
        </w:rPr>
        <w:t>、戊戌维新运动具有哪些性质？（）</w:t>
      </w:r>
    </w:p>
    <w:p w14:paraId="0496A28C" w14:textId="77777777" w:rsidR="00796FB8" w:rsidRDefault="00F5081B">
      <w:pPr>
        <w:rPr>
          <w:lang w:eastAsia="zh-CN"/>
        </w:rPr>
      </w:pPr>
      <w:r>
        <w:rPr>
          <w:color w:val="BE0003"/>
          <w:lang w:eastAsia="zh-CN"/>
        </w:rPr>
        <w:t>A.</w:t>
      </w:r>
      <w:r>
        <w:rPr>
          <w:color w:val="BE0003"/>
          <w:lang w:eastAsia="zh-CN"/>
        </w:rPr>
        <w:t>爱国救亡运动</w:t>
      </w:r>
    </w:p>
    <w:p w14:paraId="21E6772E" w14:textId="77777777" w:rsidR="00796FB8" w:rsidRDefault="00F5081B">
      <w:pPr>
        <w:rPr>
          <w:lang w:eastAsia="zh-CN"/>
        </w:rPr>
      </w:pPr>
      <w:r>
        <w:rPr>
          <w:color w:val="BE0003"/>
          <w:lang w:eastAsia="zh-CN"/>
        </w:rPr>
        <w:t>B.</w:t>
      </w:r>
      <w:r>
        <w:rPr>
          <w:color w:val="BE0003"/>
          <w:lang w:eastAsia="zh-CN"/>
        </w:rPr>
        <w:t>资产阶级性质政治改革运动</w:t>
      </w:r>
    </w:p>
    <w:p w14:paraId="2176DA88" w14:textId="77777777" w:rsidR="00796FB8" w:rsidRDefault="00F5081B">
      <w:pPr>
        <w:rPr>
          <w:lang w:eastAsia="zh-CN"/>
        </w:rPr>
      </w:pPr>
      <w:r>
        <w:rPr>
          <w:color w:val="BE0003"/>
          <w:lang w:eastAsia="zh-CN"/>
        </w:rPr>
        <w:t>C.</w:t>
      </w:r>
      <w:r>
        <w:rPr>
          <w:color w:val="BE0003"/>
          <w:lang w:eastAsia="zh-CN"/>
        </w:rPr>
        <w:t>思想启蒙运动</w:t>
      </w:r>
    </w:p>
    <w:p w14:paraId="67AA5D6F" w14:textId="77777777" w:rsidR="00796FB8" w:rsidRDefault="00F5081B">
      <w:pPr>
        <w:rPr>
          <w:lang w:eastAsia="zh-CN"/>
        </w:rPr>
      </w:pPr>
      <w:r>
        <w:rPr>
          <w:lang w:eastAsia="zh-CN"/>
        </w:rPr>
        <w:t>122</w:t>
      </w:r>
      <w:r>
        <w:rPr>
          <w:lang w:eastAsia="zh-CN"/>
        </w:rPr>
        <w:t>、下列关于洋务运动叙述正确的是（</w:t>
      </w:r>
      <w:r>
        <w:rPr>
          <w:lang w:eastAsia="zh-CN"/>
        </w:rPr>
        <w:t xml:space="preserve"> </w:t>
      </w:r>
      <w:r>
        <w:rPr>
          <w:lang w:eastAsia="zh-CN"/>
        </w:rPr>
        <w:t>）。</w:t>
      </w:r>
    </w:p>
    <w:p w14:paraId="0DCF56DA" w14:textId="77777777" w:rsidR="00796FB8" w:rsidRDefault="00F5081B">
      <w:pPr>
        <w:rPr>
          <w:lang w:eastAsia="zh-CN"/>
        </w:rPr>
      </w:pPr>
      <w:r>
        <w:rPr>
          <w:color w:val="BE0003"/>
          <w:lang w:eastAsia="zh-CN"/>
        </w:rPr>
        <w:t>A.</w:t>
      </w:r>
      <w:r>
        <w:rPr>
          <w:color w:val="BE0003"/>
          <w:lang w:eastAsia="zh-CN"/>
        </w:rPr>
        <w:t>洋务运动是封建统治阶级为了维护自己的统治而进行的一场自救运动</w:t>
      </w:r>
    </w:p>
    <w:p w14:paraId="66438F68" w14:textId="77777777" w:rsidR="00796FB8" w:rsidRDefault="00F5081B">
      <w:pPr>
        <w:rPr>
          <w:lang w:eastAsia="zh-CN"/>
        </w:rPr>
      </w:pPr>
      <w:r>
        <w:rPr>
          <w:color w:val="BE0003"/>
          <w:lang w:eastAsia="zh-CN"/>
        </w:rPr>
        <w:t>B.</w:t>
      </w:r>
      <w:r>
        <w:rPr>
          <w:color w:val="BE0003"/>
          <w:lang w:eastAsia="zh-CN"/>
        </w:rPr>
        <w:t>客观上促进了资本主义的发展</w:t>
      </w:r>
    </w:p>
    <w:p w14:paraId="48E17B0C" w14:textId="77777777" w:rsidR="00796FB8" w:rsidRDefault="00F5081B">
      <w:pPr>
        <w:rPr>
          <w:lang w:eastAsia="zh-CN"/>
        </w:rPr>
      </w:pPr>
      <w:r>
        <w:rPr>
          <w:color w:val="BE0003"/>
          <w:lang w:eastAsia="zh-CN"/>
        </w:rPr>
        <w:t>C.</w:t>
      </w:r>
      <w:r>
        <w:rPr>
          <w:color w:val="BE0003"/>
          <w:lang w:eastAsia="zh-CN"/>
        </w:rPr>
        <w:t>口号是</w:t>
      </w:r>
      <w:r>
        <w:rPr>
          <w:color w:val="BE0003"/>
          <w:lang w:eastAsia="zh-CN"/>
        </w:rPr>
        <w:t>“</w:t>
      </w:r>
      <w:r>
        <w:rPr>
          <w:color w:val="BE0003"/>
          <w:lang w:eastAsia="zh-CN"/>
        </w:rPr>
        <w:t>自强</w:t>
      </w:r>
      <w:r>
        <w:rPr>
          <w:color w:val="BE0003"/>
          <w:lang w:eastAsia="zh-CN"/>
        </w:rPr>
        <w:t>”</w:t>
      </w:r>
      <w:r>
        <w:rPr>
          <w:color w:val="BE0003"/>
          <w:lang w:eastAsia="zh-CN"/>
        </w:rPr>
        <w:t>和</w:t>
      </w:r>
      <w:r>
        <w:rPr>
          <w:color w:val="BE0003"/>
          <w:lang w:eastAsia="zh-CN"/>
        </w:rPr>
        <w:t xml:space="preserve"> “</w:t>
      </w:r>
      <w:r>
        <w:rPr>
          <w:color w:val="BE0003"/>
          <w:lang w:eastAsia="zh-CN"/>
        </w:rPr>
        <w:t>求富</w:t>
      </w:r>
      <w:r>
        <w:rPr>
          <w:color w:val="BE0003"/>
          <w:lang w:eastAsia="zh-CN"/>
        </w:rPr>
        <w:t>”</w:t>
      </w:r>
    </w:p>
    <w:p w14:paraId="0D3A5547" w14:textId="77777777" w:rsidR="00796FB8" w:rsidRDefault="00F5081B">
      <w:pPr>
        <w:rPr>
          <w:lang w:eastAsia="zh-CN"/>
        </w:rPr>
      </w:pPr>
      <w:r>
        <w:rPr>
          <w:color w:val="BE0003"/>
          <w:lang w:eastAsia="zh-CN"/>
        </w:rPr>
        <w:t>D.</w:t>
      </w:r>
      <w:r>
        <w:rPr>
          <w:color w:val="BE0003"/>
          <w:lang w:eastAsia="zh-CN"/>
        </w:rPr>
        <w:t>触及到了封建统治的根基</w:t>
      </w:r>
    </w:p>
    <w:p w14:paraId="11E63713" w14:textId="77777777" w:rsidR="00796FB8" w:rsidRDefault="00F5081B">
      <w:pPr>
        <w:rPr>
          <w:lang w:eastAsia="zh-CN"/>
        </w:rPr>
      </w:pPr>
      <w:r>
        <w:rPr>
          <w:lang w:eastAsia="zh-CN"/>
        </w:rPr>
        <w:t>123</w:t>
      </w:r>
      <w:r>
        <w:rPr>
          <w:lang w:eastAsia="zh-CN"/>
        </w:rPr>
        <w:t>、严复中《天演论》中宣传的思想是（）。</w:t>
      </w:r>
    </w:p>
    <w:p w14:paraId="47DB82CF" w14:textId="77777777" w:rsidR="00796FB8" w:rsidRDefault="00F5081B">
      <w:pPr>
        <w:rPr>
          <w:lang w:eastAsia="zh-CN"/>
        </w:rPr>
      </w:pPr>
      <w:r>
        <w:rPr>
          <w:color w:val="BE0003"/>
          <w:lang w:eastAsia="zh-CN"/>
        </w:rPr>
        <w:t>C.</w:t>
      </w:r>
      <w:r>
        <w:rPr>
          <w:color w:val="BE0003"/>
          <w:lang w:eastAsia="zh-CN"/>
        </w:rPr>
        <w:t>物竞天择</w:t>
      </w:r>
    </w:p>
    <w:p w14:paraId="4B360DCC" w14:textId="77777777" w:rsidR="00796FB8" w:rsidRDefault="00F5081B">
      <w:pPr>
        <w:rPr>
          <w:lang w:eastAsia="zh-CN"/>
        </w:rPr>
      </w:pPr>
      <w:r>
        <w:rPr>
          <w:color w:val="BE0003"/>
          <w:lang w:eastAsia="zh-CN"/>
        </w:rPr>
        <w:t>D.</w:t>
      </w:r>
      <w:r>
        <w:rPr>
          <w:color w:val="BE0003"/>
          <w:lang w:eastAsia="zh-CN"/>
        </w:rPr>
        <w:t>适者生存</w:t>
      </w:r>
    </w:p>
    <w:p w14:paraId="73BC39B3" w14:textId="77777777" w:rsidR="00796FB8" w:rsidRDefault="00F5081B">
      <w:pPr>
        <w:rPr>
          <w:lang w:eastAsia="zh-CN"/>
        </w:rPr>
      </w:pPr>
      <w:r>
        <w:rPr>
          <w:lang w:eastAsia="zh-CN"/>
        </w:rPr>
        <w:t>124</w:t>
      </w:r>
      <w:r>
        <w:rPr>
          <w:lang w:eastAsia="zh-CN"/>
        </w:rPr>
        <w:t>、洋务派开展洋务运动的指导思想是（</w:t>
      </w:r>
      <w:r>
        <w:rPr>
          <w:lang w:eastAsia="zh-CN"/>
        </w:rPr>
        <w:t xml:space="preserve"> </w:t>
      </w:r>
      <w:r>
        <w:rPr>
          <w:lang w:eastAsia="zh-CN"/>
        </w:rPr>
        <w:t>）。</w:t>
      </w:r>
    </w:p>
    <w:p w14:paraId="16FE8C21" w14:textId="77777777" w:rsidR="00796FB8" w:rsidRDefault="00F5081B">
      <w:pPr>
        <w:rPr>
          <w:lang w:eastAsia="zh-CN"/>
        </w:rPr>
      </w:pPr>
      <w:r>
        <w:rPr>
          <w:color w:val="BE0003"/>
          <w:lang w:eastAsia="zh-CN"/>
        </w:rPr>
        <w:t>A.</w:t>
      </w:r>
      <w:r>
        <w:rPr>
          <w:color w:val="BE0003"/>
          <w:lang w:eastAsia="zh-CN"/>
        </w:rPr>
        <w:t>中学为体</w:t>
      </w:r>
    </w:p>
    <w:p w14:paraId="3E528A75" w14:textId="77777777" w:rsidR="00796FB8" w:rsidRDefault="00F5081B">
      <w:pPr>
        <w:rPr>
          <w:lang w:eastAsia="zh-CN"/>
        </w:rPr>
      </w:pPr>
      <w:r>
        <w:rPr>
          <w:color w:val="BE0003"/>
          <w:lang w:eastAsia="zh-CN"/>
        </w:rPr>
        <w:t>B.</w:t>
      </w:r>
      <w:r>
        <w:rPr>
          <w:color w:val="BE0003"/>
          <w:lang w:eastAsia="zh-CN"/>
        </w:rPr>
        <w:t>西学为用</w:t>
      </w:r>
    </w:p>
    <w:p w14:paraId="7F967461" w14:textId="77777777" w:rsidR="00796FB8" w:rsidRDefault="00F5081B">
      <w:pPr>
        <w:rPr>
          <w:lang w:eastAsia="zh-CN"/>
        </w:rPr>
      </w:pPr>
      <w:r>
        <w:rPr>
          <w:lang w:eastAsia="zh-CN"/>
        </w:rPr>
        <w:t>125</w:t>
      </w:r>
      <w:r>
        <w:rPr>
          <w:lang w:eastAsia="zh-CN"/>
        </w:rPr>
        <w:t>、《天朝田亩制度》的主张是（</w:t>
      </w:r>
      <w:r>
        <w:rPr>
          <w:lang w:eastAsia="zh-CN"/>
        </w:rPr>
        <w:t xml:space="preserve"> </w:t>
      </w:r>
      <w:r>
        <w:rPr>
          <w:lang w:eastAsia="zh-CN"/>
        </w:rPr>
        <w:t>）。</w:t>
      </w:r>
    </w:p>
    <w:p w14:paraId="49FBB130" w14:textId="77777777" w:rsidR="00796FB8" w:rsidRDefault="00F5081B">
      <w:pPr>
        <w:rPr>
          <w:lang w:eastAsia="zh-CN"/>
        </w:rPr>
      </w:pPr>
      <w:r>
        <w:rPr>
          <w:color w:val="BE0003"/>
          <w:lang w:eastAsia="zh-CN"/>
        </w:rPr>
        <w:t>A.</w:t>
      </w:r>
      <w:r>
        <w:rPr>
          <w:color w:val="BE0003"/>
          <w:lang w:eastAsia="zh-CN"/>
        </w:rPr>
        <w:t>对以往农民战争思想的发展和超越，具有进步意义</w:t>
      </w:r>
    </w:p>
    <w:p w14:paraId="57C95355" w14:textId="77777777" w:rsidR="00796FB8" w:rsidRDefault="00F5081B">
      <w:pPr>
        <w:rPr>
          <w:lang w:eastAsia="zh-CN"/>
        </w:rPr>
      </w:pPr>
      <w:r>
        <w:rPr>
          <w:color w:val="BE0003"/>
          <w:lang w:eastAsia="zh-CN"/>
        </w:rPr>
        <w:t>B.</w:t>
      </w:r>
      <w:r>
        <w:rPr>
          <w:color w:val="BE0003"/>
          <w:lang w:eastAsia="zh-CN"/>
        </w:rPr>
        <w:t>具有不切实际的空想性质</w:t>
      </w:r>
    </w:p>
    <w:p w14:paraId="618EB600" w14:textId="77777777" w:rsidR="00796FB8" w:rsidRDefault="00F5081B">
      <w:pPr>
        <w:rPr>
          <w:lang w:eastAsia="zh-CN"/>
        </w:rPr>
      </w:pPr>
      <w:r>
        <w:rPr>
          <w:lang w:eastAsia="zh-CN"/>
        </w:rPr>
        <w:t>126</w:t>
      </w:r>
      <w:r>
        <w:rPr>
          <w:lang w:eastAsia="zh-CN"/>
        </w:rPr>
        <w:t>、以下对洋务运动认识正确的是（</w:t>
      </w:r>
      <w:r>
        <w:rPr>
          <w:lang w:eastAsia="zh-CN"/>
        </w:rPr>
        <w:t xml:space="preserve"> </w:t>
      </w:r>
      <w:r>
        <w:rPr>
          <w:lang w:eastAsia="zh-CN"/>
        </w:rPr>
        <w:t>）。</w:t>
      </w:r>
    </w:p>
    <w:p w14:paraId="3AE8FAD6" w14:textId="77777777" w:rsidR="00796FB8" w:rsidRDefault="00F5081B">
      <w:pPr>
        <w:rPr>
          <w:lang w:eastAsia="zh-CN"/>
        </w:rPr>
      </w:pPr>
      <w:r>
        <w:rPr>
          <w:color w:val="BE0003"/>
          <w:lang w:eastAsia="zh-CN"/>
        </w:rPr>
        <w:lastRenderedPageBreak/>
        <w:t>A.</w:t>
      </w:r>
      <w:r>
        <w:rPr>
          <w:color w:val="BE0003"/>
          <w:lang w:eastAsia="zh-CN"/>
        </w:rPr>
        <w:t>洋务运动以</w:t>
      </w:r>
      <w:r>
        <w:rPr>
          <w:color w:val="BE0003"/>
          <w:lang w:eastAsia="zh-CN"/>
        </w:rPr>
        <w:t>“</w:t>
      </w:r>
      <w:r>
        <w:rPr>
          <w:color w:val="BE0003"/>
          <w:lang w:eastAsia="zh-CN"/>
        </w:rPr>
        <w:t>中学为体西学为用</w:t>
      </w:r>
      <w:r>
        <w:rPr>
          <w:color w:val="BE0003"/>
          <w:lang w:eastAsia="zh-CN"/>
        </w:rPr>
        <w:t>”</w:t>
      </w:r>
      <w:r>
        <w:rPr>
          <w:color w:val="BE0003"/>
          <w:lang w:eastAsia="zh-CN"/>
        </w:rPr>
        <w:t>为指导思想</w:t>
      </w:r>
    </w:p>
    <w:p w14:paraId="16EBBF9B" w14:textId="77777777" w:rsidR="00796FB8" w:rsidRDefault="00F5081B">
      <w:pPr>
        <w:rPr>
          <w:lang w:eastAsia="zh-CN"/>
        </w:rPr>
      </w:pPr>
      <w:r>
        <w:rPr>
          <w:color w:val="BE0003"/>
          <w:lang w:eastAsia="zh-CN"/>
        </w:rPr>
        <w:t>B.</w:t>
      </w:r>
      <w:r>
        <w:rPr>
          <w:color w:val="BE0003"/>
          <w:lang w:eastAsia="zh-CN"/>
        </w:rPr>
        <w:t>客观上促进了中国早期工业的发展</w:t>
      </w:r>
    </w:p>
    <w:p w14:paraId="6D226B4E" w14:textId="77777777" w:rsidR="00796FB8" w:rsidRDefault="00F5081B">
      <w:pPr>
        <w:rPr>
          <w:lang w:eastAsia="zh-CN"/>
        </w:rPr>
      </w:pPr>
      <w:r>
        <w:rPr>
          <w:color w:val="BE0003"/>
          <w:lang w:eastAsia="zh-CN"/>
        </w:rPr>
        <w:t>D.</w:t>
      </w:r>
      <w:r>
        <w:rPr>
          <w:color w:val="BE0003"/>
          <w:lang w:eastAsia="zh-CN"/>
        </w:rPr>
        <w:t>培养了一批近代人才</w:t>
      </w:r>
    </w:p>
    <w:p w14:paraId="5C7B92E9" w14:textId="77777777" w:rsidR="00796FB8" w:rsidRDefault="00F5081B">
      <w:pPr>
        <w:rPr>
          <w:lang w:eastAsia="zh-CN"/>
        </w:rPr>
      </w:pPr>
      <w:r>
        <w:rPr>
          <w:lang w:eastAsia="zh-CN"/>
        </w:rPr>
        <w:t>127</w:t>
      </w:r>
      <w:r>
        <w:rPr>
          <w:lang w:eastAsia="zh-CN"/>
        </w:rPr>
        <w:t>、戊戌维新运动失败的原因是（）。</w:t>
      </w:r>
    </w:p>
    <w:p w14:paraId="0BBFCCFD" w14:textId="77777777" w:rsidR="00796FB8" w:rsidRDefault="00F5081B">
      <w:pPr>
        <w:rPr>
          <w:lang w:eastAsia="zh-CN"/>
        </w:rPr>
      </w:pPr>
      <w:r>
        <w:rPr>
          <w:color w:val="BE0003"/>
          <w:lang w:eastAsia="zh-CN"/>
        </w:rPr>
        <w:t>A.</w:t>
      </w:r>
      <w:r>
        <w:rPr>
          <w:color w:val="BE0003"/>
          <w:lang w:eastAsia="zh-CN"/>
        </w:rPr>
        <w:t>不敢否定封建主义</w:t>
      </w:r>
    </w:p>
    <w:p w14:paraId="5827BF4E" w14:textId="77777777" w:rsidR="00796FB8" w:rsidRDefault="00F5081B">
      <w:pPr>
        <w:rPr>
          <w:lang w:eastAsia="zh-CN"/>
        </w:rPr>
      </w:pPr>
      <w:r>
        <w:rPr>
          <w:color w:val="BE0003"/>
          <w:lang w:eastAsia="zh-CN"/>
        </w:rPr>
        <w:t>B.</w:t>
      </w:r>
      <w:r>
        <w:rPr>
          <w:color w:val="BE0003"/>
          <w:lang w:eastAsia="zh-CN"/>
        </w:rPr>
        <w:t>对列强抱有幻想</w:t>
      </w:r>
    </w:p>
    <w:p w14:paraId="07E2F26C" w14:textId="77777777" w:rsidR="00796FB8" w:rsidRDefault="00F5081B">
      <w:pPr>
        <w:rPr>
          <w:lang w:eastAsia="zh-CN"/>
        </w:rPr>
      </w:pPr>
      <w:r>
        <w:rPr>
          <w:color w:val="BE0003"/>
          <w:lang w:eastAsia="zh-CN"/>
        </w:rPr>
        <w:t>C.</w:t>
      </w:r>
      <w:r>
        <w:rPr>
          <w:color w:val="BE0003"/>
          <w:lang w:eastAsia="zh-CN"/>
        </w:rPr>
        <w:t>光绪皇帝太软弱</w:t>
      </w:r>
    </w:p>
    <w:p w14:paraId="287ADFF8" w14:textId="77777777" w:rsidR="00796FB8" w:rsidRDefault="00F5081B">
      <w:pPr>
        <w:rPr>
          <w:lang w:eastAsia="zh-CN"/>
        </w:rPr>
      </w:pPr>
      <w:r>
        <w:rPr>
          <w:color w:val="BE0003"/>
          <w:lang w:eastAsia="zh-CN"/>
        </w:rPr>
        <w:t>D.</w:t>
      </w:r>
      <w:r>
        <w:rPr>
          <w:color w:val="BE0003"/>
          <w:lang w:eastAsia="zh-CN"/>
        </w:rPr>
        <w:t>脱离人民群众</w:t>
      </w:r>
    </w:p>
    <w:p w14:paraId="0CEEF28E" w14:textId="77777777" w:rsidR="00796FB8" w:rsidRDefault="00F5081B">
      <w:pPr>
        <w:rPr>
          <w:lang w:eastAsia="zh-CN"/>
        </w:rPr>
      </w:pPr>
      <w:r>
        <w:rPr>
          <w:lang w:eastAsia="zh-CN"/>
        </w:rPr>
        <w:t>128</w:t>
      </w:r>
      <w:r>
        <w:rPr>
          <w:lang w:eastAsia="zh-CN"/>
        </w:rPr>
        <w:t>、维新派创办的著名学会有（）。</w:t>
      </w:r>
    </w:p>
    <w:p w14:paraId="45DBF3AC" w14:textId="77777777" w:rsidR="00796FB8" w:rsidRDefault="00F5081B">
      <w:pPr>
        <w:rPr>
          <w:lang w:eastAsia="zh-CN"/>
        </w:rPr>
      </w:pPr>
      <w:r>
        <w:rPr>
          <w:color w:val="BE0003"/>
          <w:lang w:eastAsia="zh-CN"/>
        </w:rPr>
        <w:t>A.</w:t>
      </w:r>
      <w:r>
        <w:rPr>
          <w:color w:val="BE0003"/>
          <w:lang w:eastAsia="zh-CN"/>
        </w:rPr>
        <w:t>强学会</w:t>
      </w:r>
    </w:p>
    <w:p w14:paraId="221FEF45" w14:textId="77777777" w:rsidR="00796FB8" w:rsidRDefault="00F5081B">
      <w:pPr>
        <w:rPr>
          <w:lang w:eastAsia="zh-CN"/>
        </w:rPr>
      </w:pPr>
      <w:r>
        <w:rPr>
          <w:color w:val="BE0003"/>
          <w:lang w:eastAsia="zh-CN"/>
        </w:rPr>
        <w:t>C.</w:t>
      </w:r>
      <w:r>
        <w:rPr>
          <w:color w:val="BE0003"/>
          <w:lang w:eastAsia="zh-CN"/>
        </w:rPr>
        <w:t>南学会</w:t>
      </w:r>
    </w:p>
    <w:p w14:paraId="3E2ADF1E" w14:textId="77777777" w:rsidR="00796FB8" w:rsidRDefault="00F5081B">
      <w:pPr>
        <w:rPr>
          <w:lang w:eastAsia="zh-CN"/>
        </w:rPr>
      </w:pPr>
      <w:r>
        <w:rPr>
          <w:color w:val="BE0003"/>
          <w:lang w:eastAsia="zh-CN"/>
        </w:rPr>
        <w:t>D.</w:t>
      </w:r>
      <w:r>
        <w:rPr>
          <w:color w:val="BE0003"/>
          <w:lang w:eastAsia="zh-CN"/>
        </w:rPr>
        <w:t>保国会</w:t>
      </w:r>
    </w:p>
    <w:p w14:paraId="0DBE4C75" w14:textId="77777777" w:rsidR="00796FB8" w:rsidRDefault="00F5081B">
      <w:pPr>
        <w:rPr>
          <w:lang w:eastAsia="zh-CN"/>
        </w:rPr>
      </w:pPr>
      <w:r>
        <w:rPr>
          <w:lang w:eastAsia="zh-CN"/>
        </w:rPr>
        <w:t>129</w:t>
      </w:r>
      <w:r>
        <w:rPr>
          <w:lang w:eastAsia="zh-CN"/>
        </w:rPr>
        <w:t>、康有为向光绪皇帝进呈的介绍外国变法经验教训的书籍有（）。</w:t>
      </w:r>
    </w:p>
    <w:p w14:paraId="5887CDB7" w14:textId="77777777" w:rsidR="00796FB8" w:rsidRDefault="00F5081B">
      <w:pPr>
        <w:rPr>
          <w:lang w:eastAsia="zh-CN"/>
        </w:rPr>
      </w:pPr>
      <w:r>
        <w:rPr>
          <w:color w:val="BE0003"/>
          <w:lang w:eastAsia="zh-CN"/>
        </w:rPr>
        <w:t>A.</w:t>
      </w:r>
      <w:r>
        <w:rPr>
          <w:color w:val="BE0003"/>
          <w:lang w:eastAsia="zh-CN"/>
        </w:rPr>
        <w:t>日本变政考</w:t>
      </w:r>
    </w:p>
    <w:p w14:paraId="6CEBBB92" w14:textId="77777777" w:rsidR="00796FB8" w:rsidRDefault="00F5081B">
      <w:pPr>
        <w:rPr>
          <w:lang w:eastAsia="zh-CN"/>
        </w:rPr>
      </w:pPr>
      <w:r>
        <w:rPr>
          <w:color w:val="BE0003"/>
          <w:lang w:eastAsia="zh-CN"/>
        </w:rPr>
        <w:t>B.</w:t>
      </w:r>
      <w:r>
        <w:rPr>
          <w:color w:val="BE0003"/>
          <w:lang w:eastAsia="zh-CN"/>
        </w:rPr>
        <w:t>俄彼得变政记</w:t>
      </w:r>
    </w:p>
    <w:p w14:paraId="2A87C4EE" w14:textId="77777777" w:rsidR="00796FB8" w:rsidRDefault="00F5081B">
      <w:pPr>
        <w:rPr>
          <w:lang w:eastAsia="zh-CN"/>
        </w:rPr>
      </w:pPr>
      <w:r>
        <w:rPr>
          <w:color w:val="BE0003"/>
          <w:lang w:eastAsia="zh-CN"/>
        </w:rPr>
        <w:t>D.</w:t>
      </w:r>
      <w:r>
        <w:rPr>
          <w:color w:val="BE0003"/>
          <w:lang w:eastAsia="zh-CN"/>
        </w:rPr>
        <w:t>波兰分灭记</w:t>
      </w:r>
    </w:p>
    <w:p w14:paraId="359A9FB9" w14:textId="77777777" w:rsidR="00796FB8" w:rsidRDefault="00F5081B">
      <w:pPr>
        <w:rPr>
          <w:lang w:eastAsia="zh-CN"/>
        </w:rPr>
      </w:pPr>
      <w:r>
        <w:rPr>
          <w:lang w:eastAsia="zh-CN"/>
        </w:rPr>
        <w:t>130</w:t>
      </w:r>
      <w:r>
        <w:rPr>
          <w:lang w:eastAsia="zh-CN"/>
        </w:rPr>
        <w:t>、戊戌维新运动的历史意义是（）。</w:t>
      </w:r>
    </w:p>
    <w:p w14:paraId="07EE5E11" w14:textId="77777777" w:rsidR="00796FB8" w:rsidRDefault="00F5081B">
      <w:pPr>
        <w:rPr>
          <w:lang w:eastAsia="zh-CN"/>
        </w:rPr>
      </w:pPr>
      <w:r>
        <w:rPr>
          <w:color w:val="BE0003"/>
          <w:lang w:eastAsia="zh-CN"/>
        </w:rPr>
        <w:t>A.</w:t>
      </w:r>
      <w:r>
        <w:rPr>
          <w:color w:val="BE0003"/>
          <w:lang w:eastAsia="zh-CN"/>
        </w:rPr>
        <w:t>爱国救亡运动</w:t>
      </w:r>
    </w:p>
    <w:p w14:paraId="5E9B6E31" w14:textId="77777777" w:rsidR="00796FB8" w:rsidRDefault="00F5081B">
      <w:pPr>
        <w:rPr>
          <w:lang w:eastAsia="zh-CN"/>
        </w:rPr>
      </w:pPr>
      <w:r>
        <w:rPr>
          <w:color w:val="BE0003"/>
          <w:lang w:eastAsia="zh-CN"/>
        </w:rPr>
        <w:t>B.</w:t>
      </w:r>
      <w:r>
        <w:rPr>
          <w:color w:val="BE0003"/>
          <w:lang w:eastAsia="zh-CN"/>
        </w:rPr>
        <w:t>思想启蒙运动</w:t>
      </w:r>
    </w:p>
    <w:p w14:paraId="0BDF3A9A" w14:textId="77777777" w:rsidR="00796FB8" w:rsidRDefault="00F5081B">
      <w:pPr>
        <w:rPr>
          <w:lang w:eastAsia="zh-CN"/>
        </w:rPr>
      </w:pPr>
      <w:r>
        <w:rPr>
          <w:color w:val="BE0003"/>
          <w:lang w:eastAsia="zh-CN"/>
        </w:rPr>
        <w:t>C.</w:t>
      </w:r>
      <w:r>
        <w:rPr>
          <w:color w:val="BE0003"/>
          <w:lang w:eastAsia="zh-CN"/>
        </w:rPr>
        <w:t>资产阶级性质政治改良运动</w:t>
      </w:r>
    </w:p>
    <w:p w14:paraId="0DD7CF89" w14:textId="77777777" w:rsidR="00796FB8" w:rsidRDefault="00F5081B">
      <w:pPr>
        <w:rPr>
          <w:lang w:eastAsia="zh-CN"/>
        </w:rPr>
      </w:pPr>
      <w:r>
        <w:rPr>
          <w:lang w:eastAsia="zh-CN"/>
        </w:rPr>
        <w:t>131</w:t>
      </w:r>
      <w:r>
        <w:rPr>
          <w:lang w:eastAsia="zh-CN"/>
        </w:rPr>
        <w:t>、近代以来对国家出路的早期探索有（）。</w:t>
      </w:r>
    </w:p>
    <w:p w14:paraId="2B4166FB" w14:textId="77777777" w:rsidR="00796FB8" w:rsidRDefault="00F5081B">
      <w:pPr>
        <w:rPr>
          <w:lang w:eastAsia="zh-CN"/>
        </w:rPr>
      </w:pPr>
      <w:r>
        <w:rPr>
          <w:color w:val="BE0003"/>
          <w:lang w:eastAsia="zh-CN"/>
        </w:rPr>
        <w:t>A.</w:t>
      </w:r>
      <w:r>
        <w:rPr>
          <w:color w:val="BE0003"/>
          <w:lang w:eastAsia="zh-CN"/>
        </w:rPr>
        <w:t>太平天国农民战争</w:t>
      </w:r>
    </w:p>
    <w:p w14:paraId="0718651B" w14:textId="77777777" w:rsidR="00796FB8" w:rsidRDefault="00F5081B">
      <w:pPr>
        <w:rPr>
          <w:lang w:eastAsia="zh-CN"/>
        </w:rPr>
      </w:pPr>
      <w:r>
        <w:rPr>
          <w:color w:val="BE0003"/>
          <w:lang w:eastAsia="zh-CN"/>
        </w:rPr>
        <w:t>C.</w:t>
      </w:r>
      <w:r>
        <w:rPr>
          <w:color w:val="BE0003"/>
          <w:lang w:eastAsia="zh-CN"/>
        </w:rPr>
        <w:t>维新运动</w:t>
      </w:r>
    </w:p>
    <w:p w14:paraId="4DEB7FF2" w14:textId="77777777" w:rsidR="00796FB8" w:rsidRDefault="00F5081B">
      <w:pPr>
        <w:rPr>
          <w:lang w:eastAsia="zh-CN"/>
        </w:rPr>
      </w:pPr>
      <w:r>
        <w:rPr>
          <w:color w:val="BE0003"/>
          <w:lang w:eastAsia="zh-CN"/>
        </w:rPr>
        <w:t>D.</w:t>
      </w:r>
      <w:r>
        <w:rPr>
          <w:color w:val="BE0003"/>
          <w:lang w:eastAsia="zh-CN"/>
        </w:rPr>
        <w:t>洋务运动</w:t>
      </w:r>
    </w:p>
    <w:p w14:paraId="5E983729" w14:textId="77777777" w:rsidR="00796FB8" w:rsidRDefault="00F5081B">
      <w:pPr>
        <w:rPr>
          <w:lang w:eastAsia="zh-CN"/>
        </w:rPr>
      </w:pPr>
      <w:r>
        <w:rPr>
          <w:lang w:eastAsia="zh-CN"/>
        </w:rPr>
        <w:t>132</w:t>
      </w:r>
      <w:r>
        <w:rPr>
          <w:lang w:eastAsia="zh-CN"/>
        </w:rPr>
        <w:t>、太平天国运动和义和团运动对中国社会发展所起的积极作用是（）。</w:t>
      </w:r>
    </w:p>
    <w:p w14:paraId="10890E58" w14:textId="77777777" w:rsidR="00796FB8" w:rsidRDefault="00F5081B">
      <w:pPr>
        <w:rPr>
          <w:lang w:eastAsia="zh-CN"/>
        </w:rPr>
      </w:pPr>
      <w:r>
        <w:rPr>
          <w:color w:val="BE0003"/>
          <w:lang w:eastAsia="zh-CN"/>
        </w:rPr>
        <w:lastRenderedPageBreak/>
        <w:t>A.</w:t>
      </w:r>
      <w:r>
        <w:rPr>
          <w:color w:val="BE0003"/>
          <w:lang w:eastAsia="zh-CN"/>
        </w:rPr>
        <w:t>沉重地打击了封建统治者</w:t>
      </w:r>
    </w:p>
    <w:p w14:paraId="74F7EF67" w14:textId="77777777" w:rsidR="00796FB8" w:rsidRDefault="00F5081B">
      <w:pPr>
        <w:rPr>
          <w:lang w:eastAsia="zh-CN"/>
        </w:rPr>
      </w:pPr>
      <w:r>
        <w:rPr>
          <w:color w:val="BE0003"/>
          <w:lang w:eastAsia="zh-CN"/>
        </w:rPr>
        <w:t>B.</w:t>
      </w:r>
      <w:r>
        <w:rPr>
          <w:color w:val="BE0003"/>
          <w:lang w:eastAsia="zh-CN"/>
        </w:rPr>
        <w:t>客观上促进了清政府的变化和改革</w:t>
      </w:r>
    </w:p>
    <w:p w14:paraId="66A82D6A" w14:textId="77777777" w:rsidR="00796FB8" w:rsidRDefault="00F5081B">
      <w:pPr>
        <w:rPr>
          <w:lang w:eastAsia="zh-CN"/>
        </w:rPr>
      </w:pPr>
      <w:r>
        <w:rPr>
          <w:color w:val="BE0003"/>
          <w:lang w:eastAsia="zh-CN"/>
        </w:rPr>
        <w:t>D.</w:t>
      </w:r>
      <w:r>
        <w:rPr>
          <w:color w:val="BE0003"/>
          <w:lang w:eastAsia="zh-CN"/>
        </w:rPr>
        <w:t>打击了西方殖民势力</w:t>
      </w:r>
    </w:p>
    <w:p w14:paraId="5CE32408" w14:textId="77777777" w:rsidR="00796FB8" w:rsidRDefault="00F5081B">
      <w:pPr>
        <w:rPr>
          <w:lang w:eastAsia="zh-CN"/>
        </w:rPr>
      </w:pPr>
      <w:r>
        <w:rPr>
          <w:lang w:eastAsia="zh-CN"/>
        </w:rPr>
        <w:t>133</w:t>
      </w:r>
      <w:r>
        <w:rPr>
          <w:lang w:eastAsia="zh-CN"/>
        </w:rPr>
        <w:t>、《天朝田亩制度》确立了平均分配土地的方案（</w:t>
      </w:r>
      <w:r>
        <w:rPr>
          <w:lang w:eastAsia="zh-CN"/>
        </w:rPr>
        <w:t xml:space="preserve"> </w:t>
      </w:r>
      <w:r>
        <w:rPr>
          <w:lang w:eastAsia="zh-CN"/>
        </w:rPr>
        <w:t>）。</w:t>
      </w:r>
    </w:p>
    <w:p w14:paraId="10EA2FA9" w14:textId="77777777" w:rsidR="00796FB8" w:rsidRDefault="00F5081B">
      <w:pPr>
        <w:rPr>
          <w:lang w:eastAsia="zh-CN"/>
        </w:rPr>
      </w:pPr>
      <w:r>
        <w:rPr>
          <w:color w:val="BE0003"/>
          <w:lang w:eastAsia="zh-CN"/>
        </w:rPr>
        <w:t>A.</w:t>
      </w:r>
      <w:r>
        <w:rPr>
          <w:color w:val="BE0003"/>
          <w:lang w:eastAsia="zh-CN"/>
        </w:rPr>
        <w:t>根据</w:t>
      </w:r>
      <w:r>
        <w:rPr>
          <w:color w:val="BE0003"/>
          <w:lang w:eastAsia="zh-CN"/>
        </w:rPr>
        <w:t>“</w:t>
      </w:r>
      <w:r>
        <w:rPr>
          <w:color w:val="BE0003"/>
          <w:lang w:eastAsia="zh-CN"/>
        </w:rPr>
        <w:t>凡天下田，天下人同耕</w:t>
      </w:r>
      <w:r>
        <w:rPr>
          <w:color w:val="BE0003"/>
          <w:lang w:eastAsia="zh-CN"/>
        </w:rPr>
        <w:t>”</w:t>
      </w:r>
      <w:r>
        <w:rPr>
          <w:color w:val="BE0003"/>
          <w:lang w:eastAsia="zh-CN"/>
        </w:rPr>
        <w:t>的原则</w:t>
      </w:r>
    </w:p>
    <w:p w14:paraId="03331754" w14:textId="77777777" w:rsidR="00796FB8" w:rsidRDefault="00F5081B">
      <w:pPr>
        <w:rPr>
          <w:lang w:eastAsia="zh-CN"/>
        </w:rPr>
      </w:pPr>
      <w:r>
        <w:rPr>
          <w:color w:val="BE0003"/>
          <w:lang w:eastAsia="zh-CN"/>
        </w:rPr>
        <w:t>B.</w:t>
      </w:r>
      <w:r>
        <w:rPr>
          <w:color w:val="BE0003"/>
          <w:lang w:eastAsia="zh-CN"/>
        </w:rPr>
        <w:t>土地按亩产高低划分为</w:t>
      </w:r>
      <w:r>
        <w:rPr>
          <w:color w:val="BE0003"/>
          <w:lang w:eastAsia="zh-CN"/>
        </w:rPr>
        <w:t>9</w:t>
      </w:r>
      <w:r>
        <w:rPr>
          <w:color w:val="BE0003"/>
          <w:lang w:eastAsia="zh-CN"/>
        </w:rPr>
        <w:t>等，按人口平均分配</w:t>
      </w:r>
    </w:p>
    <w:p w14:paraId="5A129614" w14:textId="77777777" w:rsidR="00796FB8" w:rsidRDefault="00F5081B">
      <w:pPr>
        <w:rPr>
          <w:lang w:eastAsia="zh-CN"/>
        </w:rPr>
      </w:pPr>
      <w:r>
        <w:rPr>
          <w:color w:val="BE0003"/>
          <w:lang w:eastAsia="zh-CN"/>
        </w:rPr>
        <w:t>C.16</w:t>
      </w:r>
      <w:r>
        <w:rPr>
          <w:color w:val="BE0003"/>
          <w:lang w:eastAsia="zh-CN"/>
        </w:rPr>
        <w:t>岁以上每人分得一份数量相同的土地</w:t>
      </w:r>
    </w:p>
    <w:p w14:paraId="16146FB0" w14:textId="77777777" w:rsidR="00796FB8" w:rsidRDefault="00F5081B">
      <w:pPr>
        <w:rPr>
          <w:lang w:eastAsia="zh-CN"/>
        </w:rPr>
      </w:pPr>
      <w:r>
        <w:rPr>
          <w:color w:val="BE0003"/>
          <w:lang w:eastAsia="zh-CN"/>
        </w:rPr>
        <w:t>D.</w:t>
      </w:r>
      <w:r>
        <w:rPr>
          <w:color w:val="BE0003"/>
          <w:lang w:eastAsia="zh-CN"/>
        </w:rPr>
        <w:t>不满</w:t>
      </w:r>
      <w:r>
        <w:rPr>
          <w:color w:val="BE0003"/>
          <w:lang w:eastAsia="zh-CN"/>
        </w:rPr>
        <w:t>16</w:t>
      </w:r>
      <w:r>
        <w:rPr>
          <w:color w:val="BE0003"/>
          <w:lang w:eastAsia="zh-CN"/>
        </w:rPr>
        <w:t>岁的分配土地减半</w:t>
      </w:r>
    </w:p>
    <w:p w14:paraId="290D6511" w14:textId="77777777" w:rsidR="00796FB8" w:rsidRDefault="00F5081B">
      <w:pPr>
        <w:rPr>
          <w:lang w:eastAsia="zh-CN"/>
        </w:rPr>
      </w:pPr>
      <w:r>
        <w:rPr>
          <w:lang w:eastAsia="zh-CN"/>
        </w:rPr>
        <w:t>134</w:t>
      </w:r>
      <w:r>
        <w:rPr>
          <w:lang w:eastAsia="zh-CN"/>
        </w:rPr>
        <w:t>、在宣传维新主张方面有影响的报纸是（）。</w:t>
      </w:r>
    </w:p>
    <w:p w14:paraId="01EB0483" w14:textId="77777777" w:rsidR="00796FB8" w:rsidRDefault="00F5081B">
      <w:pPr>
        <w:rPr>
          <w:lang w:eastAsia="zh-CN"/>
        </w:rPr>
      </w:pPr>
      <w:r>
        <w:rPr>
          <w:color w:val="BE0003"/>
          <w:lang w:eastAsia="zh-CN"/>
        </w:rPr>
        <w:t>A.</w:t>
      </w:r>
      <w:r>
        <w:rPr>
          <w:color w:val="BE0003"/>
          <w:lang w:eastAsia="zh-CN"/>
        </w:rPr>
        <w:t>时务报</w:t>
      </w:r>
    </w:p>
    <w:p w14:paraId="3018C612" w14:textId="77777777" w:rsidR="00796FB8" w:rsidRDefault="00F5081B">
      <w:pPr>
        <w:rPr>
          <w:lang w:eastAsia="zh-CN"/>
        </w:rPr>
      </w:pPr>
      <w:r>
        <w:rPr>
          <w:color w:val="BE0003"/>
          <w:lang w:eastAsia="zh-CN"/>
        </w:rPr>
        <w:t>C.</w:t>
      </w:r>
      <w:r>
        <w:rPr>
          <w:color w:val="BE0003"/>
          <w:lang w:eastAsia="zh-CN"/>
        </w:rPr>
        <w:t>国闻报</w:t>
      </w:r>
    </w:p>
    <w:p w14:paraId="41736806" w14:textId="77777777" w:rsidR="00796FB8" w:rsidRDefault="00F5081B">
      <w:pPr>
        <w:rPr>
          <w:lang w:eastAsia="zh-CN"/>
        </w:rPr>
      </w:pPr>
      <w:r>
        <w:rPr>
          <w:color w:val="BE0003"/>
          <w:lang w:eastAsia="zh-CN"/>
        </w:rPr>
        <w:t>D.</w:t>
      </w:r>
      <w:r>
        <w:rPr>
          <w:color w:val="BE0003"/>
          <w:lang w:eastAsia="zh-CN"/>
        </w:rPr>
        <w:t>湘报</w:t>
      </w:r>
    </w:p>
    <w:p w14:paraId="036A839A" w14:textId="77777777" w:rsidR="00796FB8" w:rsidRDefault="00F5081B">
      <w:pPr>
        <w:rPr>
          <w:lang w:eastAsia="zh-CN"/>
        </w:rPr>
      </w:pPr>
      <w:r>
        <w:rPr>
          <w:lang w:eastAsia="zh-CN"/>
        </w:rPr>
        <w:t>135</w:t>
      </w:r>
      <w:r>
        <w:rPr>
          <w:lang w:eastAsia="zh-CN"/>
        </w:rPr>
        <w:t>、天京事变中发生的事件包括（</w:t>
      </w:r>
      <w:r>
        <w:rPr>
          <w:lang w:eastAsia="zh-CN"/>
        </w:rPr>
        <w:t xml:space="preserve"> </w:t>
      </w:r>
      <w:r>
        <w:rPr>
          <w:lang w:eastAsia="zh-CN"/>
        </w:rPr>
        <w:t>）。</w:t>
      </w:r>
    </w:p>
    <w:p w14:paraId="2847611F" w14:textId="77777777" w:rsidR="00796FB8" w:rsidRDefault="00F5081B">
      <w:pPr>
        <w:rPr>
          <w:lang w:eastAsia="zh-CN"/>
        </w:rPr>
      </w:pPr>
      <w:r>
        <w:rPr>
          <w:color w:val="BE0003"/>
          <w:lang w:eastAsia="zh-CN"/>
        </w:rPr>
        <w:t>A.</w:t>
      </w:r>
      <w:r>
        <w:rPr>
          <w:color w:val="BE0003"/>
          <w:lang w:eastAsia="zh-CN"/>
        </w:rPr>
        <w:t>陈玉成李秀成被提拔</w:t>
      </w:r>
    </w:p>
    <w:p w14:paraId="5565A240" w14:textId="77777777" w:rsidR="00796FB8" w:rsidRDefault="00F5081B">
      <w:pPr>
        <w:rPr>
          <w:lang w:eastAsia="zh-CN"/>
        </w:rPr>
      </w:pPr>
      <w:r>
        <w:rPr>
          <w:color w:val="BE0003"/>
          <w:lang w:eastAsia="zh-CN"/>
        </w:rPr>
        <w:t>B.</w:t>
      </w:r>
      <w:r>
        <w:rPr>
          <w:color w:val="BE0003"/>
          <w:lang w:eastAsia="zh-CN"/>
        </w:rPr>
        <w:t>杨秀清韦昌辉被杀</w:t>
      </w:r>
    </w:p>
    <w:p w14:paraId="370E4FBC" w14:textId="77777777" w:rsidR="00796FB8" w:rsidRDefault="00F5081B">
      <w:pPr>
        <w:rPr>
          <w:lang w:eastAsia="zh-CN"/>
        </w:rPr>
      </w:pPr>
      <w:r>
        <w:rPr>
          <w:color w:val="BE0003"/>
          <w:lang w:eastAsia="zh-CN"/>
        </w:rPr>
        <w:t>C.</w:t>
      </w:r>
      <w:r>
        <w:rPr>
          <w:color w:val="BE0003"/>
          <w:lang w:eastAsia="zh-CN"/>
        </w:rPr>
        <w:t>石达开出走</w:t>
      </w:r>
    </w:p>
    <w:p w14:paraId="3B15BB02" w14:textId="77777777" w:rsidR="00796FB8" w:rsidRDefault="00F5081B">
      <w:pPr>
        <w:rPr>
          <w:lang w:eastAsia="zh-CN"/>
        </w:rPr>
      </w:pPr>
      <w:r>
        <w:rPr>
          <w:lang w:eastAsia="zh-CN"/>
        </w:rPr>
        <w:t>136</w:t>
      </w:r>
      <w:r>
        <w:rPr>
          <w:lang w:eastAsia="zh-CN"/>
        </w:rPr>
        <w:t>、太平天国后期领导集团的腐败问题有（</w:t>
      </w:r>
      <w:r>
        <w:rPr>
          <w:lang w:eastAsia="zh-CN"/>
        </w:rPr>
        <w:t xml:space="preserve"> </w:t>
      </w:r>
      <w:r>
        <w:rPr>
          <w:lang w:eastAsia="zh-CN"/>
        </w:rPr>
        <w:t>）。</w:t>
      </w:r>
    </w:p>
    <w:p w14:paraId="4BB42227" w14:textId="77777777" w:rsidR="00796FB8" w:rsidRDefault="00F5081B">
      <w:pPr>
        <w:rPr>
          <w:lang w:eastAsia="zh-CN"/>
        </w:rPr>
      </w:pPr>
      <w:r>
        <w:rPr>
          <w:color w:val="BE0003"/>
          <w:lang w:eastAsia="zh-CN"/>
        </w:rPr>
        <w:t>A.</w:t>
      </w:r>
      <w:r>
        <w:rPr>
          <w:color w:val="BE0003"/>
          <w:lang w:eastAsia="zh-CN"/>
        </w:rPr>
        <w:t>领导人生活上追求享乐</w:t>
      </w:r>
    </w:p>
    <w:p w14:paraId="588F179F" w14:textId="77777777" w:rsidR="00796FB8" w:rsidRDefault="00F5081B">
      <w:pPr>
        <w:rPr>
          <w:lang w:eastAsia="zh-CN"/>
        </w:rPr>
      </w:pPr>
      <w:r>
        <w:rPr>
          <w:color w:val="BE0003"/>
          <w:lang w:eastAsia="zh-CN"/>
        </w:rPr>
        <w:t>B.</w:t>
      </w:r>
      <w:r>
        <w:rPr>
          <w:color w:val="BE0003"/>
          <w:lang w:eastAsia="zh-CN"/>
        </w:rPr>
        <w:t>政治上争权夺利</w:t>
      </w:r>
    </w:p>
    <w:p w14:paraId="048A065B" w14:textId="77777777" w:rsidR="00796FB8" w:rsidRDefault="00F5081B">
      <w:pPr>
        <w:rPr>
          <w:lang w:eastAsia="zh-CN"/>
        </w:rPr>
      </w:pPr>
      <w:r>
        <w:rPr>
          <w:color w:val="BE0003"/>
          <w:lang w:eastAsia="zh-CN"/>
        </w:rPr>
        <w:t>C.</w:t>
      </w:r>
      <w:r>
        <w:rPr>
          <w:color w:val="BE0003"/>
          <w:lang w:eastAsia="zh-CN"/>
        </w:rPr>
        <w:t>太平诸王奢侈享受</w:t>
      </w:r>
    </w:p>
    <w:p w14:paraId="3E22917F" w14:textId="77777777" w:rsidR="00796FB8" w:rsidRDefault="00F5081B">
      <w:pPr>
        <w:rPr>
          <w:lang w:eastAsia="zh-CN"/>
        </w:rPr>
      </w:pPr>
      <w:r>
        <w:rPr>
          <w:color w:val="BE0003"/>
          <w:lang w:eastAsia="zh-CN"/>
        </w:rPr>
        <w:t>D.</w:t>
      </w:r>
      <w:r>
        <w:rPr>
          <w:color w:val="BE0003"/>
          <w:lang w:eastAsia="zh-CN"/>
        </w:rPr>
        <w:t>太平诸王与部将彼此猜忌</w:t>
      </w:r>
    </w:p>
    <w:p w14:paraId="4F349711" w14:textId="77777777" w:rsidR="00796FB8" w:rsidRDefault="00F5081B">
      <w:pPr>
        <w:rPr>
          <w:lang w:eastAsia="zh-CN"/>
        </w:rPr>
      </w:pPr>
      <w:r>
        <w:rPr>
          <w:lang w:eastAsia="zh-CN"/>
        </w:rPr>
        <w:t>137</w:t>
      </w:r>
      <w:r>
        <w:rPr>
          <w:lang w:eastAsia="zh-CN"/>
        </w:rPr>
        <w:t>、太平天国农民起义失败的原因包括下列（</w:t>
      </w:r>
      <w:r>
        <w:rPr>
          <w:lang w:eastAsia="zh-CN"/>
        </w:rPr>
        <w:t xml:space="preserve"> </w:t>
      </w:r>
      <w:r>
        <w:rPr>
          <w:lang w:eastAsia="zh-CN"/>
        </w:rPr>
        <w:t>）。</w:t>
      </w:r>
    </w:p>
    <w:p w14:paraId="2F945087" w14:textId="77777777" w:rsidR="00796FB8" w:rsidRDefault="00F5081B">
      <w:pPr>
        <w:rPr>
          <w:lang w:eastAsia="zh-CN"/>
        </w:rPr>
      </w:pPr>
      <w:r>
        <w:rPr>
          <w:color w:val="BE0003"/>
          <w:lang w:eastAsia="zh-CN"/>
        </w:rPr>
        <w:t>A.</w:t>
      </w:r>
      <w:r>
        <w:rPr>
          <w:color w:val="BE0003"/>
          <w:lang w:eastAsia="zh-CN"/>
        </w:rPr>
        <w:t>缺乏先进阶级的领导</w:t>
      </w:r>
    </w:p>
    <w:p w14:paraId="67E20D5A" w14:textId="77777777" w:rsidR="00796FB8" w:rsidRDefault="00F5081B">
      <w:pPr>
        <w:rPr>
          <w:lang w:eastAsia="zh-CN"/>
        </w:rPr>
      </w:pPr>
      <w:r>
        <w:rPr>
          <w:color w:val="BE0003"/>
          <w:lang w:eastAsia="zh-CN"/>
        </w:rPr>
        <w:t>B.</w:t>
      </w:r>
      <w:r>
        <w:rPr>
          <w:color w:val="BE0003"/>
          <w:lang w:eastAsia="zh-CN"/>
        </w:rPr>
        <w:t>缺乏科学理论的指导</w:t>
      </w:r>
    </w:p>
    <w:p w14:paraId="66272C61" w14:textId="77777777" w:rsidR="00796FB8" w:rsidRDefault="00F5081B">
      <w:pPr>
        <w:rPr>
          <w:lang w:eastAsia="zh-CN"/>
        </w:rPr>
      </w:pPr>
      <w:r>
        <w:rPr>
          <w:color w:val="BE0003"/>
          <w:lang w:eastAsia="zh-CN"/>
        </w:rPr>
        <w:t>C.</w:t>
      </w:r>
      <w:r>
        <w:rPr>
          <w:color w:val="BE0003"/>
          <w:lang w:eastAsia="zh-CN"/>
        </w:rPr>
        <w:t>缺乏对列强侵华的理性认识</w:t>
      </w:r>
    </w:p>
    <w:p w14:paraId="07DE7AA8" w14:textId="77777777" w:rsidR="00796FB8" w:rsidRDefault="00F5081B">
      <w:pPr>
        <w:rPr>
          <w:lang w:eastAsia="zh-CN"/>
        </w:rPr>
      </w:pPr>
      <w:r>
        <w:rPr>
          <w:color w:val="BE0003"/>
          <w:lang w:eastAsia="zh-CN"/>
        </w:rPr>
        <w:lastRenderedPageBreak/>
        <w:t>D.</w:t>
      </w:r>
      <w:r>
        <w:rPr>
          <w:color w:val="BE0003"/>
          <w:lang w:eastAsia="zh-CN"/>
        </w:rPr>
        <w:t>缺乏对列强野心的足够警惕</w:t>
      </w:r>
    </w:p>
    <w:p w14:paraId="7D142458" w14:textId="77777777" w:rsidR="00796FB8" w:rsidRDefault="00F5081B">
      <w:pPr>
        <w:rPr>
          <w:lang w:eastAsia="zh-CN"/>
        </w:rPr>
      </w:pPr>
      <w:r>
        <w:rPr>
          <w:lang w:eastAsia="zh-CN"/>
        </w:rPr>
        <w:t>138</w:t>
      </w:r>
      <w:r>
        <w:rPr>
          <w:lang w:eastAsia="zh-CN"/>
        </w:rPr>
        <w:t>、天京事变爆发的原因是（</w:t>
      </w:r>
      <w:r>
        <w:rPr>
          <w:lang w:eastAsia="zh-CN"/>
        </w:rPr>
        <w:t xml:space="preserve"> </w:t>
      </w:r>
      <w:r>
        <w:rPr>
          <w:lang w:eastAsia="zh-CN"/>
        </w:rPr>
        <w:t>）。</w:t>
      </w:r>
    </w:p>
    <w:p w14:paraId="08C32F58" w14:textId="77777777" w:rsidR="00796FB8" w:rsidRDefault="00F5081B">
      <w:pPr>
        <w:rPr>
          <w:lang w:eastAsia="zh-CN"/>
        </w:rPr>
      </w:pPr>
      <w:r>
        <w:rPr>
          <w:color w:val="BE0003"/>
          <w:lang w:eastAsia="zh-CN"/>
        </w:rPr>
        <w:t>A.</w:t>
      </w:r>
      <w:r>
        <w:rPr>
          <w:color w:val="BE0003"/>
          <w:lang w:eastAsia="zh-CN"/>
        </w:rPr>
        <w:t>农民阶级无法克服的阶级局限性</w:t>
      </w:r>
    </w:p>
    <w:p w14:paraId="42FC01AF" w14:textId="77777777" w:rsidR="00796FB8" w:rsidRDefault="00F5081B">
      <w:pPr>
        <w:rPr>
          <w:lang w:eastAsia="zh-CN"/>
        </w:rPr>
      </w:pPr>
      <w:r>
        <w:rPr>
          <w:color w:val="BE0003"/>
          <w:lang w:eastAsia="zh-CN"/>
        </w:rPr>
        <w:t>B.</w:t>
      </w:r>
      <w:r>
        <w:rPr>
          <w:color w:val="BE0003"/>
          <w:lang w:eastAsia="zh-CN"/>
        </w:rPr>
        <w:t>无法提出完整的政治纲领</w:t>
      </w:r>
    </w:p>
    <w:p w14:paraId="58D971B0" w14:textId="77777777" w:rsidR="00796FB8" w:rsidRDefault="00F5081B">
      <w:pPr>
        <w:rPr>
          <w:lang w:eastAsia="zh-CN"/>
        </w:rPr>
      </w:pPr>
      <w:r>
        <w:rPr>
          <w:color w:val="BE0003"/>
          <w:lang w:eastAsia="zh-CN"/>
        </w:rPr>
        <w:t>C.</w:t>
      </w:r>
      <w:r>
        <w:rPr>
          <w:color w:val="BE0003"/>
          <w:lang w:eastAsia="zh-CN"/>
        </w:rPr>
        <w:t>领导集体自身腐败现象的滋长</w:t>
      </w:r>
    </w:p>
    <w:p w14:paraId="28EB41FC" w14:textId="77777777" w:rsidR="00796FB8" w:rsidRDefault="00F5081B">
      <w:pPr>
        <w:rPr>
          <w:lang w:eastAsia="zh-CN"/>
        </w:rPr>
      </w:pPr>
      <w:r>
        <w:rPr>
          <w:color w:val="BE0003"/>
          <w:lang w:eastAsia="zh-CN"/>
        </w:rPr>
        <w:t>D.</w:t>
      </w:r>
      <w:r>
        <w:rPr>
          <w:color w:val="BE0003"/>
          <w:lang w:eastAsia="zh-CN"/>
        </w:rPr>
        <w:t>无法保持领导集体的团结</w:t>
      </w:r>
    </w:p>
    <w:p w14:paraId="644F1A3D" w14:textId="77777777" w:rsidR="00796FB8" w:rsidRDefault="00F5081B">
      <w:pPr>
        <w:rPr>
          <w:lang w:eastAsia="zh-CN"/>
        </w:rPr>
      </w:pPr>
      <w:r>
        <w:rPr>
          <w:lang w:eastAsia="zh-CN"/>
        </w:rPr>
        <w:t>139</w:t>
      </w:r>
      <w:r>
        <w:rPr>
          <w:lang w:eastAsia="zh-CN"/>
        </w:rPr>
        <w:t>、太平天国中定都天京后，进行了一系列制度建设，颁布的主要文件有（</w:t>
      </w:r>
      <w:r>
        <w:rPr>
          <w:lang w:eastAsia="zh-CN"/>
        </w:rPr>
        <w:t xml:space="preserve"> </w:t>
      </w:r>
      <w:r>
        <w:rPr>
          <w:lang w:eastAsia="zh-CN"/>
        </w:rPr>
        <w:t>）。</w:t>
      </w:r>
    </w:p>
    <w:p w14:paraId="49AE911E" w14:textId="77777777" w:rsidR="00796FB8" w:rsidRDefault="00F5081B">
      <w:pPr>
        <w:rPr>
          <w:lang w:eastAsia="zh-CN"/>
        </w:rPr>
      </w:pPr>
      <w:r>
        <w:rPr>
          <w:color w:val="BE0003"/>
          <w:lang w:eastAsia="zh-CN"/>
        </w:rPr>
        <w:t>C.</w:t>
      </w:r>
      <w:r>
        <w:rPr>
          <w:color w:val="BE0003"/>
          <w:lang w:eastAsia="zh-CN"/>
        </w:rPr>
        <w:t>天朝田亩制度</w:t>
      </w:r>
    </w:p>
    <w:p w14:paraId="49020882" w14:textId="77777777" w:rsidR="00796FB8" w:rsidRDefault="00F5081B">
      <w:pPr>
        <w:rPr>
          <w:lang w:eastAsia="zh-CN"/>
        </w:rPr>
      </w:pPr>
      <w:r>
        <w:rPr>
          <w:color w:val="BE0003"/>
          <w:lang w:eastAsia="zh-CN"/>
        </w:rPr>
        <w:t>D.</w:t>
      </w:r>
      <w:r>
        <w:rPr>
          <w:color w:val="BE0003"/>
          <w:lang w:eastAsia="zh-CN"/>
        </w:rPr>
        <w:t>资政新篇</w:t>
      </w:r>
    </w:p>
    <w:p w14:paraId="6E0D508B" w14:textId="77777777" w:rsidR="00796FB8" w:rsidRDefault="00F5081B">
      <w:pPr>
        <w:rPr>
          <w:lang w:eastAsia="zh-CN"/>
        </w:rPr>
      </w:pPr>
      <w:r>
        <w:rPr>
          <w:lang w:eastAsia="zh-CN"/>
        </w:rPr>
        <w:t>140</w:t>
      </w:r>
      <w:r>
        <w:rPr>
          <w:lang w:eastAsia="zh-CN"/>
        </w:rPr>
        <w:t>、洋务派创办的新式学堂主要有（）。</w:t>
      </w:r>
    </w:p>
    <w:p w14:paraId="0FD7E53A" w14:textId="77777777" w:rsidR="00796FB8" w:rsidRDefault="00F5081B">
      <w:pPr>
        <w:rPr>
          <w:lang w:eastAsia="zh-CN"/>
        </w:rPr>
      </w:pPr>
      <w:r>
        <w:rPr>
          <w:color w:val="BE0003"/>
          <w:lang w:eastAsia="zh-CN"/>
        </w:rPr>
        <w:t>A.</w:t>
      </w:r>
      <w:r>
        <w:rPr>
          <w:color w:val="BE0003"/>
          <w:lang w:eastAsia="zh-CN"/>
        </w:rPr>
        <w:t>翻译学堂</w:t>
      </w:r>
    </w:p>
    <w:p w14:paraId="688197F1" w14:textId="77777777" w:rsidR="00796FB8" w:rsidRDefault="00F5081B">
      <w:pPr>
        <w:rPr>
          <w:lang w:eastAsia="zh-CN"/>
        </w:rPr>
      </w:pPr>
      <w:r>
        <w:rPr>
          <w:color w:val="BE0003"/>
          <w:lang w:eastAsia="zh-CN"/>
        </w:rPr>
        <w:t>B.</w:t>
      </w:r>
      <w:r>
        <w:rPr>
          <w:color w:val="BE0003"/>
          <w:lang w:eastAsia="zh-CN"/>
        </w:rPr>
        <w:t>工艺学堂</w:t>
      </w:r>
    </w:p>
    <w:p w14:paraId="4EAEE964" w14:textId="77777777" w:rsidR="00796FB8" w:rsidRDefault="00F5081B">
      <w:pPr>
        <w:rPr>
          <w:lang w:eastAsia="zh-CN"/>
        </w:rPr>
      </w:pPr>
      <w:r>
        <w:rPr>
          <w:color w:val="BE0003"/>
          <w:lang w:eastAsia="zh-CN"/>
        </w:rPr>
        <w:t>C.</w:t>
      </w:r>
      <w:r>
        <w:rPr>
          <w:color w:val="BE0003"/>
          <w:lang w:eastAsia="zh-CN"/>
        </w:rPr>
        <w:t>军事学堂</w:t>
      </w:r>
    </w:p>
    <w:p w14:paraId="273C904C" w14:textId="77777777" w:rsidR="00796FB8" w:rsidRDefault="00F5081B">
      <w:pPr>
        <w:rPr>
          <w:lang w:eastAsia="zh-CN"/>
        </w:rPr>
      </w:pPr>
      <w:r>
        <w:rPr>
          <w:lang w:eastAsia="zh-CN"/>
        </w:rPr>
        <w:t>141</w:t>
      </w:r>
      <w:r>
        <w:rPr>
          <w:lang w:eastAsia="zh-CN"/>
        </w:rPr>
        <w:t>、维新派和守旧派论战围绕的焦点问题有（</w:t>
      </w:r>
      <w:r>
        <w:rPr>
          <w:lang w:eastAsia="zh-CN"/>
        </w:rPr>
        <w:t xml:space="preserve"> </w:t>
      </w:r>
      <w:r>
        <w:rPr>
          <w:lang w:eastAsia="zh-CN"/>
        </w:rPr>
        <w:t>）。</w:t>
      </w:r>
    </w:p>
    <w:p w14:paraId="59788DD2" w14:textId="77777777" w:rsidR="00796FB8" w:rsidRDefault="00F5081B">
      <w:pPr>
        <w:rPr>
          <w:lang w:eastAsia="zh-CN"/>
        </w:rPr>
      </w:pPr>
      <w:r>
        <w:rPr>
          <w:color w:val="BE0003"/>
          <w:lang w:eastAsia="zh-CN"/>
        </w:rPr>
        <w:t>A.</w:t>
      </w:r>
      <w:r>
        <w:rPr>
          <w:color w:val="BE0003"/>
          <w:lang w:eastAsia="zh-CN"/>
        </w:rPr>
        <w:t>要不要变法</w:t>
      </w:r>
    </w:p>
    <w:p w14:paraId="00E5A5CF" w14:textId="77777777" w:rsidR="00796FB8" w:rsidRDefault="00F5081B">
      <w:pPr>
        <w:rPr>
          <w:lang w:eastAsia="zh-CN"/>
        </w:rPr>
      </w:pPr>
      <w:r>
        <w:rPr>
          <w:color w:val="BE0003"/>
          <w:lang w:eastAsia="zh-CN"/>
        </w:rPr>
        <w:t>C.</w:t>
      </w:r>
      <w:r>
        <w:rPr>
          <w:color w:val="BE0003"/>
          <w:lang w:eastAsia="zh-CN"/>
        </w:rPr>
        <w:t>要不要实行君主立宪</w:t>
      </w:r>
    </w:p>
    <w:p w14:paraId="051694A0" w14:textId="77777777" w:rsidR="00796FB8" w:rsidRDefault="00F5081B">
      <w:pPr>
        <w:rPr>
          <w:lang w:eastAsia="zh-CN"/>
        </w:rPr>
      </w:pPr>
      <w:r>
        <w:rPr>
          <w:color w:val="BE0003"/>
          <w:lang w:eastAsia="zh-CN"/>
        </w:rPr>
        <w:t>D.</w:t>
      </w:r>
      <w:r>
        <w:rPr>
          <w:color w:val="BE0003"/>
          <w:lang w:eastAsia="zh-CN"/>
        </w:rPr>
        <w:t>要不要废八股改科举</w:t>
      </w:r>
    </w:p>
    <w:p w14:paraId="4E5067DC" w14:textId="77777777" w:rsidR="00796FB8" w:rsidRDefault="00F5081B">
      <w:pPr>
        <w:rPr>
          <w:lang w:eastAsia="zh-CN"/>
        </w:rPr>
      </w:pPr>
      <w:r>
        <w:rPr>
          <w:lang w:eastAsia="zh-CN"/>
        </w:rPr>
        <w:t>142</w:t>
      </w:r>
      <w:r>
        <w:rPr>
          <w:lang w:eastAsia="zh-CN"/>
        </w:rPr>
        <w:t>、金田起义后太平军从广西一直打到江苏，其间经过的省份有（）。</w:t>
      </w:r>
    </w:p>
    <w:p w14:paraId="7DAD4EEC" w14:textId="77777777" w:rsidR="00796FB8" w:rsidRDefault="00F5081B">
      <w:r>
        <w:rPr>
          <w:color w:val="BE0003"/>
        </w:rPr>
        <w:t>A.</w:t>
      </w:r>
      <w:r>
        <w:rPr>
          <w:color w:val="BE0003"/>
        </w:rPr>
        <w:t>湖南</w:t>
      </w:r>
    </w:p>
    <w:p w14:paraId="7CB9B92E" w14:textId="77777777" w:rsidR="00796FB8" w:rsidRDefault="00F5081B">
      <w:r>
        <w:rPr>
          <w:color w:val="BE0003"/>
        </w:rPr>
        <w:t>B.</w:t>
      </w:r>
      <w:r>
        <w:rPr>
          <w:color w:val="BE0003"/>
        </w:rPr>
        <w:t>湖北</w:t>
      </w:r>
    </w:p>
    <w:p w14:paraId="7C0206E1" w14:textId="77777777" w:rsidR="00796FB8" w:rsidRDefault="00F5081B">
      <w:r>
        <w:rPr>
          <w:color w:val="BE0003"/>
        </w:rPr>
        <w:t>C.</w:t>
      </w:r>
      <w:r>
        <w:rPr>
          <w:color w:val="BE0003"/>
        </w:rPr>
        <w:t>江西</w:t>
      </w:r>
    </w:p>
    <w:p w14:paraId="74CED89A" w14:textId="77777777" w:rsidR="00796FB8" w:rsidRDefault="00F5081B">
      <w:r>
        <w:rPr>
          <w:color w:val="BE0003"/>
        </w:rPr>
        <w:t>D.</w:t>
      </w:r>
      <w:r>
        <w:rPr>
          <w:color w:val="BE0003"/>
        </w:rPr>
        <w:t>安徽</w:t>
      </w:r>
    </w:p>
    <w:p w14:paraId="3E587751" w14:textId="77777777" w:rsidR="00796FB8" w:rsidRDefault="00F5081B">
      <w:pPr>
        <w:rPr>
          <w:lang w:eastAsia="zh-CN"/>
        </w:rPr>
      </w:pPr>
      <w:r>
        <w:rPr>
          <w:lang w:eastAsia="zh-CN"/>
        </w:rPr>
        <w:t>143</w:t>
      </w:r>
      <w:r>
        <w:rPr>
          <w:lang w:eastAsia="zh-CN"/>
        </w:rPr>
        <w:t>、下列关于《天朝田亩制度》叙述正确的是（</w:t>
      </w:r>
      <w:r>
        <w:rPr>
          <w:lang w:eastAsia="zh-CN"/>
        </w:rPr>
        <w:t xml:space="preserve"> </w:t>
      </w:r>
      <w:r>
        <w:rPr>
          <w:lang w:eastAsia="zh-CN"/>
        </w:rPr>
        <w:t>）。</w:t>
      </w:r>
    </w:p>
    <w:p w14:paraId="62E64381" w14:textId="77777777" w:rsidR="00796FB8" w:rsidRDefault="00F5081B">
      <w:r>
        <w:rPr>
          <w:color w:val="BE0003"/>
        </w:rPr>
        <w:t>A.</w:t>
      </w:r>
      <w:r>
        <w:rPr>
          <w:color w:val="BE0003"/>
        </w:rPr>
        <w:t>确定了平均分配土地的方案</w:t>
      </w:r>
    </w:p>
    <w:p w14:paraId="36B886FA" w14:textId="77777777" w:rsidR="00796FB8" w:rsidRDefault="00F5081B">
      <w:pPr>
        <w:rPr>
          <w:lang w:eastAsia="zh-CN"/>
        </w:rPr>
      </w:pPr>
      <w:r>
        <w:rPr>
          <w:color w:val="BE0003"/>
          <w:lang w:eastAsia="zh-CN"/>
        </w:rPr>
        <w:t>B.</w:t>
      </w:r>
      <w:r>
        <w:rPr>
          <w:color w:val="BE0003"/>
          <w:lang w:eastAsia="zh-CN"/>
        </w:rPr>
        <w:t>是以解决土地问题为中心的比较完整的社会改革方案</w:t>
      </w:r>
    </w:p>
    <w:p w14:paraId="601EF9DD" w14:textId="77777777" w:rsidR="00796FB8" w:rsidRDefault="00F5081B">
      <w:pPr>
        <w:rPr>
          <w:lang w:eastAsia="zh-CN"/>
        </w:rPr>
      </w:pPr>
      <w:r>
        <w:rPr>
          <w:color w:val="BE0003"/>
          <w:lang w:eastAsia="zh-CN"/>
        </w:rPr>
        <w:lastRenderedPageBreak/>
        <w:t>C.</w:t>
      </w:r>
      <w:r>
        <w:rPr>
          <w:color w:val="BE0003"/>
          <w:lang w:eastAsia="zh-CN"/>
        </w:rPr>
        <w:t>具有空想性质，不可能实现</w:t>
      </w:r>
    </w:p>
    <w:p w14:paraId="1F647358" w14:textId="77777777" w:rsidR="00796FB8" w:rsidRDefault="00F5081B">
      <w:pPr>
        <w:rPr>
          <w:lang w:eastAsia="zh-CN"/>
        </w:rPr>
      </w:pPr>
      <w:r>
        <w:rPr>
          <w:color w:val="BE0003"/>
          <w:lang w:eastAsia="zh-CN"/>
        </w:rPr>
        <w:t>D.</w:t>
      </w:r>
      <w:r>
        <w:rPr>
          <w:color w:val="BE0003"/>
          <w:lang w:eastAsia="zh-CN"/>
        </w:rPr>
        <w:t>它的主张从根本上否定了封建社会的基础</w:t>
      </w:r>
      <w:r>
        <w:rPr>
          <w:color w:val="BE0003"/>
          <w:lang w:eastAsia="zh-CN"/>
        </w:rPr>
        <w:t>——</w:t>
      </w:r>
      <w:r>
        <w:rPr>
          <w:color w:val="BE0003"/>
          <w:lang w:eastAsia="zh-CN"/>
        </w:rPr>
        <w:t>地主的土地所有制</w:t>
      </w:r>
    </w:p>
    <w:p w14:paraId="6BA9CB8F" w14:textId="77777777" w:rsidR="00796FB8" w:rsidRDefault="00F5081B">
      <w:pPr>
        <w:rPr>
          <w:lang w:eastAsia="zh-CN"/>
        </w:rPr>
      </w:pPr>
      <w:r>
        <w:rPr>
          <w:lang w:eastAsia="zh-CN"/>
        </w:rPr>
        <w:t>144</w:t>
      </w:r>
      <w:r>
        <w:rPr>
          <w:lang w:eastAsia="zh-CN"/>
        </w:rPr>
        <w:t>、洋务运动的历史作用是（</w:t>
      </w:r>
      <w:r>
        <w:rPr>
          <w:lang w:eastAsia="zh-CN"/>
        </w:rPr>
        <w:t xml:space="preserve"> </w:t>
      </w:r>
      <w:r>
        <w:rPr>
          <w:lang w:eastAsia="zh-CN"/>
        </w:rPr>
        <w:t>）。</w:t>
      </w:r>
    </w:p>
    <w:p w14:paraId="6BF32FEC" w14:textId="77777777" w:rsidR="00796FB8" w:rsidRDefault="00F5081B">
      <w:pPr>
        <w:rPr>
          <w:lang w:eastAsia="zh-CN"/>
        </w:rPr>
      </w:pPr>
      <w:r>
        <w:rPr>
          <w:color w:val="BE0003"/>
          <w:lang w:eastAsia="zh-CN"/>
        </w:rPr>
        <w:t>A.</w:t>
      </w:r>
      <w:r>
        <w:rPr>
          <w:color w:val="BE0003"/>
          <w:lang w:eastAsia="zh-CN"/>
        </w:rPr>
        <w:t>成为中国近代教育的</w:t>
      </w:r>
      <w:r>
        <w:rPr>
          <w:color w:val="BE0003"/>
          <w:lang w:eastAsia="zh-CN"/>
        </w:rPr>
        <w:t>开端</w:t>
      </w:r>
    </w:p>
    <w:p w14:paraId="6B825E0D" w14:textId="77777777" w:rsidR="00796FB8" w:rsidRDefault="00F5081B">
      <w:pPr>
        <w:rPr>
          <w:lang w:eastAsia="zh-CN"/>
        </w:rPr>
      </w:pPr>
      <w:r>
        <w:rPr>
          <w:color w:val="BE0003"/>
          <w:lang w:eastAsia="zh-CN"/>
        </w:rPr>
        <w:t>B.</w:t>
      </w:r>
      <w:r>
        <w:rPr>
          <w:color w:val="BE0003"/>
          <w:lang w:eastAsia="zh-CN"/>
        </w:rPr>
        <w:t>传播知识开阔视野</w:t>
      </w:r>
    </w:p>
    <w:p w14:paraId="035F1987" w14:textId="77777777" w:rsidR="00796FB8" w:rsidRDefault="00F5081B">
      <w:pPr>
        <w:rPr>
          <w:lang w:eastAsia="zh-CN"/>
        </w:rPr>
      </w:pPr>
      <w:r>
        <w:rPr>
          <w:color w:val="BE0003"/>
          <w:lang w:eastAsia="zh-CN"/>
        </w:rPr>
        <w:t>C.</w:t>
      </w:r>
      <w:r>
        <w:rPr>
          <w:color w:val="BE0003"/>
          <w:lang w:eastAsia="zh-CN"/>
        </w:rPr>
        <w:t>引起社会风气变化</w:t>
      </w:r>
    </w:p>
    <w:p w14:paraId="72630CCF" w14:textId="77777777" w:rsidR="00796FB8" w:rsidRDefault="00F5081B">
      <w:pPr>
        <w:rPr>
          <w:lang w:eastAsia="zh-CN"/>
        </w:rPr>
      </w:pPr>
      <w:r>
        <w:rPr>
          <w:color w:val="BE0003"/>
          <w:lang w:eastAsia="zh-CN"/>
        </w:rPr>
        <w:t>D.</w:t>
      </w:r>
      <w:r>
        <w:rPr>
          <w:color w:val="BE0003"/>
          <w:lang w:eastAsia="zh-CN"/>
        </w:rPr>
        <w:t>客观上促进了中国早期工业的发展</w:t>
      </w:r>
    </w:p>
    <w:p w14:paraId="5CEF46F3" w14:textId="77777777" w:rsidR="00796FB8" w:rsidRDefault="00F5081B">
      <w:pPr>
        <w:rPr>
          <w:lang w:eastAsia="zh-CN"/>
        </w:rPr>
      </w:pPr>
      <w:r>
        <w:rPr>
          <w:lang w:eastAsia="zh-CN"/>
        </w:rPr>
        <w:t>145</w:t>
      </w:r>
      <w:r>
        <w:rPr>
          <w:lang w:eastAsia="zh-CN"/>
        </w:rPr>
        <w:t>、资产阶级宣传维新主张的主要活动是（）。</w:t>
      </w:r>
    </w:p>
    <w:p w14:paraId="6281CBE4" w14:textId="77777777" w:rsidR="00796FB8" w:rsidRDefault="00F5081B">
      <w:pPr>
        <w:rPr>
          <w:lang w:eastAsia="zh-CN"/>
        </w:rPr>
      </w:pPr>
      <w:r>
        <w:rPr>
          <w:color w:val="BE0003"/>
          <w:lang w:eastAsia="zh-CN"/>
        </w:rPr>
        <w:t>A.</w:t>
      </w:r>
      <w:r>
        <w:rPr>
          <w:color w:val="BE0003"/>
          <w:lang w:eastAsia="zh-CN"/>
        </w:rPr>
        <w:t>向皇帝上书</w:t>
      </w:r>
    </w:p>
    <w:p w14:paraId="2877CE15" w14:textId="77777777" w:rsidR="00796FB8" w:rsidRDefault="00F5081B">
      <w:pPr>
        <w:rPr>
          <w:lang w:eastAsia="zh-CN"/>
        </w:rPr>
      </w:pPr>
      <w:r>
        <w:rPr>
          <w:color w:val="BE0003"/>
          <w:lang w:eastAsia="zh-CN"/>
        </w:rPr>
        <w:t>B.</w:t>
      </w:r>
      <w:r>
        <w:rPr>
          <w:color w:val="BE0003"/>
          <w:lang w:eastAsia="zh-CN"/>
        </w:rPr>
        <w:t>著书立说</w:t>
      </w:r>
    </w:p>
    <w:p w14:paraId="1729D6D2" w14:textId="77777777" w:rsidR="00796FB8" w:rsidRDefault="00F5081B">
      <w:pPr>
        <w:rPr>
          <w:lang w:eastAsia="zh-CN"/>
        </w:rPr>
      </w:pPr>
      <w:r>
        <w:rPr>
          <w:color w:val="BE0003"/>
          <w:lang w:eastAsia="zh-CN"/>
        </w:rPr>
        <w:t>C.</w:t>
      </w:r>
      <w:r>
        <w:rPr>
          <w:color w:val="BE0003"/>
          <w:lang w:eastAsia="zh-CN"/>
        </w:rPr>
        <w:t>介绍外国的变法</w:t>
      </w:r>
    </w:p>
    <w:p w14:paraId="3B22EBF0" w14:textId="77777777" w:rsidR="00796FB8" w:rsidRDefault="00F5081B">
      <w:pPr>
        <w:rPr>
          <w:lang w:eastAsia="zh-CN"/>
        </w:rPr>
      </w:pPr>
      <w:r>
        <w:rPr>
          <w:color w:val="BE0003"/>
          <w:lang w:eastAsia="zh-CN"/>
        </w:rPr>
        <w:t>D.</w:t>
      </w:r>
      <w:r>
        <w:rPr>
          <w:color w:val="BE0003"/>
          <w:lang w:eastAsia="zh-CN"/>
        </w:rPr>
        <w:t>办报纸设学堂</w:t>
      </w:r>
    </w:p>
    <w:p w14:paraId="45C23220" w14:textId="77777777" w:rsidR="00796FB8" w:rsidRDefault="00F5081B">
      <w:pPr>
        <w:rPr>
          <w:lang w:eastAsia="zh-CN"/>
        </w:rPr>
      </w:pPr>
      <w:r>
        <w:rPr>
          <w:lang w:eastAsia="zh-CN"/>
        </w:rPr>
        <w:t>146</w:t>
      </w:r>
      <w:r>
        <w:rPr>
          <w:lang w:eastAsia="zh-CN"/>
        </w:rPr>
        <w:t>、太平天国起义及其失败表明（</w:t>
      </w:r>
      <w:r>
        <w:rPr>
          <w:lang w:eastAsia="zh-CN"/>
        </w:rPr>
        <w:t xml:space="preserve"> </w:t>
      </w:r>
      <w:r>
        <w:rPr>
          <w:lang w:eastAsia="zh-CN"/>
        </w:rPr>
        <w:t>）。</w:t>
      </w:r>
    </w:p>
    <w:p w14:paraId="4609CA98" w14:textId="77777777" w:rsidR="00796FB8" w:rsidRDefault="00F5081B">
      <w:pPr>
        <w:rPr>
          <w:lang w:eastAsia="zh-CN"/>
        </w:rPr>
      </w:pPr>
      <w:r>
        <w:rPr>
          <w:color w:val="BE0003"/>
          <w:lang w:eastAsia="zh-CN"/>
        </w:rPr>
        <w:t>A.</w:t>
      </w:r>
      <w:r>
        <w:rPr>
          <w:color w:val="BE0003"/>
          <w:lang w:eastAsia="zh-CN"/>
        </w:rPr>
        <w:t>农民具有伟大的革命潜力</w:t>
      </w:r>
    </w:p>
    <w:p w14:paraId="00AE0250" w14:textId="77777777" w:rsidR="00796FB8" w:rsidRDefault="00F5081B">
      <w:pPr>
        <w:rPr>
          <w:lang w:eastAsia="zh-CN"/>
        </w:rPr>
      </w:pPr>
      <w:r>
        <w:rPr>
          <w:color w:val="BE0003"/>
          <w:lang w:eastAsia="zh-CN"/>
        </w:rPr>
        <w:t>B.</w:t>
      </w:r>
      <w:r>
        <w:rPr>
          <w:color w:val="BE0003"/>
          <w:lang w:eastAsia="zh-CN"/>
        </w:rPr>
        <w:t>农民不能担负起革命的领导权</w:t>
      </w:r>
    </w:p>
    <w:p w14:paraId="2E9B696A" w14:textId="77777777" w:rsidR="00796FB8" w:rsidRDefault="00F5081B">
      <w:pPr>
        <w:rPr>
          <w:lang w:eastAsia="zh-CN"/>
        </w:rPr>
      </w:pPr>
      <w:r>
        <w:rPr>
          <w:color w:val="BE0003"/>
          <w:lang w:eastAsia="zh-CN"/>
        </w:rPr>
        <w:t>C.</w:t>
      </w:r>
      <w:r>
        <w:rPr>
          <w:color w:val="BE0003"/>
          <w:lang w:eastAsia="zh-CN"/>
        </w:rPr>
        <w:t>单纯的农民不能完成两大历史任务</w:t>
      </w:r>
    </w:p>
    <w:p w14:paraId="1B27E3C0" w14:textId="77777777" w:rsidR="00796FB8" w:rsidRDefault="00F5081B">
      <w:pPr>
        <w:rPr>
          <w:lang w:eastAsia="zh-CN"/>
        </w:rPr>
      </w:pPr>
      <w:r>
        <w:rPr>
          <w:lang w:eastAsia="zh-CN"/>
        </w:rPr>
        <w:t>147</w:t>
      </w:r>
      <w:r>
        <w:rPr>
          <w:lang w:eastAsia="zh-CN"/>
        </w:rPr>
        <w:t>、下列对太平天国评价正确的是（</w:t>
      </w:r>
      <w:r>
        <w:rPr>
          <w:lang w:eastAsia="zh-CN"/>
        </w:rPr>
        <w:t xml:space="preserve"> </w:t>
      </w:r>
      <w:r>
        <w:rPr>
          <w:lang w:eastAsia="zh-CN"/>
        </w:rPr>
        <w:t>）。</w:t>
      </w:r>
    </w:p>
    <w:p w14:paraId="6458EC5D" w14:textId="77777777" w:rsidR="00796FB8" w:rsidRDefault="00F5081B">
      <w:pPr>
        <w:rPr>
          <w:lang w:eastAsia="zh-CN"/>
        </w:rPr>
      </w:pPr>
      <w:r>
        <w:rPr>
          <w:color w:val="BE0003"/>
          <w:lang w:eastAsia="zh-CN"/>
        </w:rPr>
        <w:t>A.</w:t>
      </w:r>
      <w:r>
        <w:rPr>
          <w:color w:val="BE0003"/>
          <w:lang w:eastAsia="zh-CN"/>
        </w:rPr>
        <w:t>是伟大的反帝反封建的农民革命</w:t>
      </w:r>
    </w:p>
    <w:p w14:paraId="4270A967" w14:textId="77777777" w:rsidR="00796FB8" w:rsidRDefault="00F5081B">
      <w:pPr>
        <w:rPr>
          <w:lang w:eastAsia="zh-CN"/>
        </w:rPr>
      </w:pPr>
      <w:r>
        <w:rPr>
          <w:color w:val="BE0003"/>
          <w:lang w:eastAsia="zh-CN"/>
        </w:rPr>
        <w:t>B.</w:t>
      </w:r>
      <w:r>
        <w:rPr>
          <w:color w:val="BE0003"/>
          <w:lang w:eastAsia="zh-CN"/>
        </w:rPr>
        <w:t>代表了中国农民战争的最高水平</w:t>
      </w:r>
    </w:p>
    <w:p w14:paraId="771FAF14" w14:textId="77777777" w:rsidR="00796FB8" w:rsidRDefault="00F5081B">
      <w:pPr>
        <w:rPr>
          <w:lang w:eastAsia="zh-CN"/>
        </w:rPr>
      </w:pPr>
      <w:r>
        <w:rPr>
          <w:color w:val="BE0003"/>
          <w:lang w:eastAsia="zh-CN"/>
        </w:rPr>
        <w:t>C.</w:t>
      </w:r>
      <w:r>
        <w:rPr>
          <w:color w:val="BE0003"/>
          <w:lang w:eastAsia="zh-CN"/>
        </w:rPr>
        <w:t>沉重打击了中外反动势力</w:t>
      </w:r>
    </w:p>
    <w:p w14:paraId="158C8A3B" w14:textId="77777777" w:rsidR="00796FB8" w:rsidRDefault="00F5081B">
      <w:pPr>
        <w:rPr>
          <w:lang w:eastAsia="zh-CN"/>
        </w:rPr>
      </w:pPr>
      <w:r>
        <w:rPr>
          <w:color w:val="BE0003"/>
          <w:lang w:eastAsia="zh-CN"/>
        </w:rPr>
        <w:t>D.</w:t>
      </w:r>
      <w:r>
        <w:rPr>
          <w:color w:val="BE0003"/>
          <w:lang w:eastAsia="zh-CN"/>
        </w:rPr>
        <w:t>提出了学习西方发展资本主义的方案</w:t>
      </w:r>
    </w:p>
    <w:p w14:paraId="4B9FA591" w14:textId="77777777" w:rsidR="00796FB8" w:rsidRDefault="00F5081B">
      <w:pPr>
        <w:rPr>
          <w:lang w:eastAsia="zh-CN"/>
        </w:rPr>
      </w:pPr>
      <w:r>
        <w:rPr>
          <w:lang w:eastAsia="zh-CN"/>
        </w:rPr>
        <w:t>148</w:t>
      </w:r>
      <w:r>
        <w:rPr>
          <w:lang w:eastAsia="zh-CN"/>
        </w:rPr>
        <w:t>、下面对太平天国评价正确的是（）。</w:t>
      </w:r>
    </w:p>
    <w:p w14:paraId="469F84FD" w14:textId="77777777" w:rsidR="00796FB8" w:rsidRDefault="00F5081B">
      <w:pPr>
        <w:rPr>
          <w:lang w:eastAsia="zh-CN"/>
        </w:rPr>
      </w:pPr>
      <w:r>
        <w:rPr>
          <w:color w:val="BE0003"/>
          <w:lang w:eastAsia="zh-CN"/>
        </w:rPr>
        <w:t>A.</w:t>
      </w:r>
      <w:r>
        <w:rPr>
          <w:color w:val="BE0003"/>
          <w:lang w:eastAsia="zh-CN"/>
        </w:rPr>
        <w:t>中国旧式农民运动的最高峰</w:t>
      </w:r>
    </w:p>
    <w:p w14:paraId="70BDCB87" w14:textId="77777777" w:rsidR="00796FB8" w:rsidRDefault="00F5081B">
      <w:pPr>
        <w:rPr>
          <w:lang w:eastAsia="zh-CN"/>
        </w:rPr>
      </w:pPr>
      <w:r>
        <w:rPr>
          <w:color w:val="BE0003"/>
          <w:lang w:eastAsia="zh-CN"/>
        </w:rPr>
        <w:t>B.</w:t>
      </w:r>
      <w:r>
        <w:rPr>
          <w:color w:val="BE0003"/>
          <w:lang w:eastAsia="zh-CN"/>
        </w:rPr>
        <w:t>沉重打击了封建统治阶级</w:t>
      </w:r>
    </w:p>
    <w:p w14:paraId="3C35F048" w14:textId="77777777" w:rsidR="00796FB8" w:rsidRDefault="00F5081B">
      <w:pPr>
        <w:rPr>
          <w:lang w:eastAsia="zh-CN"/>
        </w:rPr>
      </w:pPr>
      <w:r>
        <w:rPr>
          <w:color w:val="BE0003"/>
          <w:lang w:eastAsia="zh-CN"/>
        </w:rPr>
        <w:t>C.</w:t>
      </w:r>
      <w:r>
        <w:rPr>
          <w:color w:val="BE0003"/>
          <w:lang w:eastAsia="zh-CN"/>
        </w:rPr>
        <w:t>冲击了孔子和儒家经典的正统权威</w:t>
      </w:r>
    </w:p>
    <w:p w14:paraId="7C4FC5E8" w14:textId="77777777" w:rsidR="00796FB8" w:rsidRDefault="00F5081B">
      <w:pPr>
        <w:rPr>
          <w:lang w:eastAsia="zh-CN"/>
        </w:rPr>
      </w:pPr>
      <w:r>
        <w:rPr>
          <w:color w:val="BE0003"/>
          <w:lang w:eastAsia="zh-CN"/>
        </w:rPr>
        <w:lastRenderedPageBreak/>
        <w:t>D.</w:t>
      </w:r>
      <w:r>
        <w:rPr>
          <w:color w:val="BE0003"/>
          <w:lang w:eastAsia="zh-CN"/>
        </w:rPr>
        <w:t>有力地打击了外国侵略势力</w:t>
      </w:r>
    </w:p>
    <w:p w14:paraId="1B6847A0" w14:textId="77777777" w:rsidR="00796FB8" w:rsidRDefault="00F5081B">
      <w:pPr>
        <w:rPr>
          <w:lang w:eastAsia="zh-CN"/>
        </w:rPr>
      </w:pPr>
      <w:r>
        <w:rPr>
          <w:lang w:eastAsia="zh-CN"/>
        </w:rPr>
        <w:t>149</w:t>
      </w:r>
      <w:r>
        <w:rPr>
          <w:lang w:eastAsia="zh-CN"/>
        </w:rPr>
        <w:t>、洋务派兴办的规模较大的军事工业有（）。</w:t>
      </w:r>
    </w:p>
    <w:p w14:paraId="0A907FCC" w14:textId="77777777" w:rsidR="00796FB8" w:rsidRDefault="00F5081B">
      <w:r>
        <w:rPr>
          <w:color w:val="BE0003"/>
        </w:rPr>
        <w:t>A.</w:t>
      </w:r>
      <w:r>
        <w:rPr>
          <w:color w:val="BE0003"/>
        </w:rPr>
        <w:t>福州船政局</w:t>
      </w:r>
    </w:p>
    <w:p w14:paraId="64837133" w14:textId="77777777" w:rsidR="00796FB8" w:rsidRDefault="00F5081B">
      <w:r>
        <w:rPr>
          <w:color w:val="BE0003"/>
        </w:rPr>
        <w:t>B.</w:t>
      </w:r>
      <w:r>
        <w:rPr>
          <w:color w:val="BE0003"/>
        </w:rPr>
        <w:t>金陵机器局</w:t>
      </w:r>
    </w:p>
    <w:p w14:paraId="219AA54B" w14:textId="77777777" w:rsidR="00796FB8" w:rsidRDefault="00F5081B">
      <w:pPr>
        <w:rPr>
          <w:lang w:eastAsia="zh-CN"/>
        </w:rPr>
      </w:pPr>
      <w:r>
        <w:rPr>
          <w:color w:val="BE0003"/>
          <w:lang w:eastAsia="zh-CN"/>
        </w:rPr>
        <w:t>C.</w:t>
      </w:r>
      <w:r>
        <w:rPr>
          <w:color w:val="BE0003"/>
          <w:lang w:eastAsia="zh-CN"/>
        </w:rPr>
        <w:t>天津机器局</w:t>
      </w:r>
    </w:p>
    <w:p w14:paraId="44C3FA13" w14:textId="77777777" w:rsidR="00796FB8" w:rsidRDefault="00F5081B">
      <w:pPr>
        <w:rPr>
          <w:lang w:eastAsia="zh-CN"/>
        </w:rPr>
      </w:pPr>
      <w:r>
        <w:rPr>
          <w:color w:val="BE0003"/>
          <w:lang w:eastAsia="zh-CN"/>
        </w:rPr>
        <w:t>D.</w:t>
      </w:r>
      <w:r>
        <w:rPr>
          <w:color w:val="BE0003"/>
          <w:lang w:eastAsia="zh-CN"/>
        </w:rPr>
        <w:t>江南制造总局</w:t>
      </w:r>
    </w:p>
    <w:p w14:paraId="2D5D7DD9" w14:textId="77777777" w:rsidR="00796FB8" w:rsidRDefault="00F5081B">
      <w:pPr>
        <w:rPr>
          <w:lang w:eastAsia="zh-CN"/>
        </w:rPr>
      </w:pPr>
      <w:r>
        <w:rPr>
          <w:lang w:eastAsia="zh-CN"/>
        </w:rPr>
        <w:t>150</w:t>
      </w:r>
      <w:r>
        <w:rPr>
          <w:lang w:eastAsia="zh-CN"/>
        </w:rPr>
        <w:t>、与以往的农民战争相比，太平天国运动新的特点表现在（）。</w:t>
      </w:r>
    </w:p>
    <w:p w14:paraId="76B1CA97" w14:textId="77777777" w:rsidR="00796FB8" w:rsidRDefault="00F5081B">
      <w:pPr>
        <w:rPr>
          <w:lang w:eastAsia="zh-CN"/>
        </w:rPr>
      </w:pPr>
      <w:r>
        <w:rPr>
          <w:color w:val="BE0003"/>
          <w:lang w:eastAsia="zh-CN"/>
        </w:rPr>
        <w:t>B.</w:t>
      </w:r>
      <w:r>
        <w:rPr>
          <w:color w:val="BE0003"/>
          <w:lang w:eastAsia="zh-CN"/>
        </w:rPr>
        <w:t>反封建同时反侵略</w:t>
      </w:r>
    </w:p>
    <w:p w14:paraId="1DB5FE1D" w14:textId="77777777" w:rsidR="00796FB8" w:rsidRDefault="00F5081B">
      <w:pPr>
        <w:rPr>
          <w:lang w:eastAsia="zh-CN"/>
        </w:rPr>
      </w:pPr>
      <w:r>
        <w:rPr>
          <w:color w:val="BE0003"/>
          <w:lang w:eastAsia="zh-CN"/>
        </w:rPr>
        <w:t>D.</w:t>
      </w:r>
      <w:r>
        <w:rPr>
          <w:color w:val="BE0003"/>
          <w:lang w:eastAsia="zh-CN"/>
        </w:rPr>
        <w:t>《资政新篇》的资本主义色彩</w:t>
      </w:r>
    </w:p>
    <w:p w14:paraId="69E270BB" w14:textId="77777777" w:rsidR="00796FB8" w:rsidRDefault="00F5081B">
      <w:pPr>
        <w:rPr>
          <w:lang w:eastAsia="zh-CN"/>
        </w:rPr>
      </w:pPr>
      <w:r>
        <w:rPr>
          <w:lang w:eastAsia="zh-CN"/>
        </w:rPr>
        <w:t>151</w:t>
      </w:r>
      <w:r>
        <w:rPr>
          <w:lang w:eastAsia="zh-CN"/>
        </w:rPr>
        <w:t>、卷入天京事变的太平天国领导人有（</w:t>
      </w:r>
      <w:r>
        <w:rPr>
          <w:lang w:eastAsia="zh-CN"/>
        </w:rPr>
        <w:t xml:space="preserve"> </w:t>
      </w:r>
      <w:r>
        <w:rPr>
          <w:lang w:eastAsia="zh-CN"/>
        </w:rPr>
        <w:t>）。</w:t>
      </w:r>
    </w:p>
    <w:p w14:paraId="2F0B99BD" w14:textId="77777777" w:rsidR="00796FB8" w:rsidRDefault="00F5081B">
      <w:pPr>
        <w:rPr>
          <w:lang w:eastAsia="zh-CN"/>
        </w:rPr>
      </w:pPr>
      <w:r>
        <w:rPr>
          <w:color w:val="BE0003"/>
          <w:lang w:eastAsia="zh-CN"/>
        </w:rPr>
        <w:t>A.</w:t>
      </w:r>
      <w:r>
        <w:rPr>
          <w:color w:val="BE0003"/>
          <w:lang w:eastAsia="zh-CN"/>
        </w:rPr>
        <w:t>东王杨秀清</w:t>
      </w:r>
    </w:p>
    <w:p w14:paraId="6B15BF66" w14:textId="77777777" w:rsidR="00796FB8" w:rsidRDefault="00F5081B">
      <w:pPr>
        <w:rPr>
          <w:lang w:eastAsia="zh-CN"/>
        </w:rPr>
      </w:pPr>
      <w:r>
        <w:rPr>
          <w:color w:val="BE0003"/>
          <w:lang w:eastAsia="zh-CN"/>
        </w:rPr>
        <w:t>B.</w:t>
      </w:r>
      <w:r>
        <w:rPr>
          <w:color w:val="BE0003"/>
          <w:lang w:eastAsia="zh-CN"/>
        </w:rPr>
        <w:t>北王韦昌</w:t>
      </w:r>
      <w:r>
        <w:rPr>
          <w:color w:val="BE0003"/>
          <w:lang w:eastAsia="zh-CN"/>
        </w:rPr>
        <w:t>辉</w:t>
      </w:r>
    </w:p>
    <w:p w14:paraId="3C5CA0CB" w14:textId="77777777" w:rsidR="00796FB8" w:rsidRDefault="00F5081B">
      <w:pPr>
        <w:rPr>
          <w:lang w:eastAsia="zh-CN"/>
        </w:rPr>
      </w:pPr>
      <w:r>
        <w:rPr>
          <w:color w:val="BE0003"/>
          <w:lang w:eastAsia="zh-CN"/>
        </w:rPr>
        <w:t>D.</w:t>
      </w:r>
      <w:r>
        <w:rPr>
          <w:color w:val="BE0003"/>
          <w:lang w:eastAsia="zh-CN"/>
        </w:rPr>
        <w:t>翼王石达开</w:t>
      </w:r>
    </w:p>
    <w:p w14:paraId="48916596" w14:textId="77777777" w:rsidR="00796FB8" w:rsidRDefault="00F5081B">
      <w:pPr>
        <w:rPr>
          <w:lang w:eastAsia="zh-CN"/>
        </w:rPr>
      </w:pPr>
      <w:r>
        <w:rPr>
          <w:lang w:eastAsia="zh-CN"/>
        </w:rPr>
        <w:t>152</w:t>
      </w:r>
      <w:r>
        <w:rPr>
          <w:lang w:eastAsia="zh-CN"/>
        </w:rPr>
        <w:t>、下列人物属于洋务派地方代表官员的有（）。</w:t>
      </w:r>
    </w:p>
    <w:p w14:paraId="0CF2FD2B" w14:textId="77777777" w:rsidR="00796FB8" w:rsidRDefault="00F5081B">
      <w:pPr>
        <w:rPr>
          <w:lang w:eastAsia="zh-CN"/>
        </w:rPr>
      </w:pPr>
      <w:r>
        <w:rPr>
          <w:color w:val="BE0003"/>
          <w:lang w:eastAsia="zh-CN"/>
        </w:rPr>
        <w:t>A.</w:t>
      </w:r>
      <w:r>
        <w:rPr>
          <w:color w:val="BE0003"/>
          <w:lang w:eastAsia="zh-CN"/>
        </w:rPr>
        <w:t>李鸿章</w:t>
      </w:r>
    </w:p>
    <w:p w14:paraId="60E70DA5" w14:textId="77777777" w:rsidR="00796FB8" w:rsidRDefault="00F5081B">
      <w:pPr>
        <w:rPr>
          <w:lang w:eastAsia="zh-CN"/>
        </w:rPr>
      </w:pPr>
      <w:r>
        <w:rPr>
          <w:color w:val="BE0003"/>
          <w:lang w:eastAsia="zh-CN"/>
        </w:rPr>
        <w:t>B.</w:t>
      </w:r>
      <w:r>
        <w:rPr>
          <w:color w:val="BE0003"/>
          <w:lang w:eastAsia="zh-CN"/>
        </w:rPr>
        <w:t>左宗棠</w:t>
      </w:r>
    </w:p>
    <w:p w14:paraId="1B036788" w14:textId="77777777" w:rsidR="00796FB8" w:rsidRDefault="00F5081B">
      <w:pPr>
        <w:rPr>
          <w:lang w:eastAsia="zh-CN"/>
        </w:rPr>
      </w:pPr>
      <w:r>
        <w:rPr>
          <w:lang w:eastAsia="zh-CN"/>
        </w:rPr>
        <w:t>153</w:t>
      </w:r>
      <w:r>
        <w:rPr>
          <w:lang w:eastAsia="zh-CN"/>
        </w:rPr>
        <w:t>、太平天国后期支撑危局的重要将领是（</w:t>
      </w:r>
      <w:r>
        <w:rPr>
          <w:lang w:eastAsia="zh-CN"/>
        </w:rPr>
        <w:t xml:space="preserve"> </w:t>
      </w:r>
      <w:r>
        <w:rPr>
          <w:lang w:eastAsia="zh-CN"/>
        </w:rPr>
        <w:t>）。</w:t>
      </w:r>
    </w:p>
    <w:p w14:paraId="6CA79828" w14:textId="77777777" w:rsidR="00796FB8" w:rsidRDefault="00F5081B">
      <w:pPr>
        <w:rPr>
          <w:lang w:eastAsia="zh-CN"/>
        </w:rPr>
      </w:pPr>
      <w:r>
        <w:rPr>
          <w:color w:val="BE0003"/>
          <w:lang w:eastAsia="zh-CN"/>
        </w:rPr>
        <w:t>A.</w:t>
      </w:r>
      <w:r>
        <w:rPr>
          <w:color w:val="BE0003"/>
          <w:lang w:eastAsia="zh-CN"/>
        </w:rPr>
        <w:t>李秀成</w:t>
      </w:r>
    </w:p>
    <w:p w14:paraId="748528DE" w14:textId="77777777" w:rsidR="00796FB8" w:rsidRDefault="00F5081B">
      <w:pPr>
        <w:rPr>
          <w:lang w:eastAsia="zh-CN"/>
        </w:rPr>
      </w:pPr>
      <w:r>
        <w:rPr>
          <w:color w:val="BE0003"/>
          <w:lang w:eastAsia="zh-CN"/>
        </w:rPr>
        <w:t>D.</w:t>
      </w:r>
      <w:r>
        <w:rPr>
          <w:color w:val="BE0003"/>
          <w:lang w:eastAsia="zh-CN"/>
        </w:rPr>
        <w:t>陈玉成</w:t>
      </w:r>
    </w:p>
    <w:p w14:paraId="337DD40C" w14:textId="77777777" w:rsidR="00796FB8" w:rsidRDefault="00F5081B">
      <w:pPr>
        <w:rPr>
          <w:lang w:eastAsia="zh-CN"/>
        </w:rPr>
      </w:pPr>
      <w:r>
        <w:rPr>
          <w:lang w:eastAsia="zh-CN"/>
        </w:rPr>
        <w:t>154</w:t>
      </w:r>
      <w:r>
        <w:rPr>
          <w:lang w:eastAsia="zh-CN"/>
        </w:rPr>
        <w:t>、以下属于《资政新篇》主要内容的是（）。</w:t>
      </w:r>
    </w:p>
    <w:p w14:paraId="7D3C8C86" w14:textId="77777777" w:rsidR="00796FB8" w:rsidRDefault="00F5081B">
      <w:pPr>
        <w:rPr>
          <w:lang w:eastAsia="zh-CN"/>
        </w:rPr>
      </w:pPr>
      <w:r>
        <w:rPr>
          <w:color w:val="BE0003"/>
          <w:lang w:eastAsia="zh-CN"/>
        </w:rPr>
        <w:t>A.</w:t>
      </w:r>
      <w:r>
        <w:rPr>
          <w:color w:val="BE0003"/>
          <w:lang w:eastAsia="zh-CN"/>
        </w:rPr>
        <w:t>学习西方，制定法律</w:t>
      </w:r>
    </w:p>
    <w:p w14:paraId="16E7EB6A" w14:textId="77777777" w:rsidR="00796FB8" w:rsidRDefault="00F5081B">
      <w:pPr>
        <w:rPr>
          <w:lang w:eastAsia="zh-CN"/>
        </w:rPr>
      </w:pPr>
      <w:r>
        <w:rPr>
          <w:color w:val="BE0003"/>
          <w:lang w:eastAsia="zh-CN"/>
        </w:rPr>
        <w:t>B.</w:t>
      </w:r>
      <w:r>
        <w:rPr>
          <w:color w:val="BE0003"/>
          <w:lang w:eastAsia="zh-CN"/>
        </w:rPr>
        <w:t>创办新式学堂</w:t>
      </w:r>
    </w:p>
    <w:p w14:paraId="5A3F095D" w14:textId="77777777" w:rsidR="00796FB8" w:rsidRDefault="00F5081B">
      <w:pPr>
        <w:rPr>
          <w:lang w:eastAsia="zh-CN"/>
        </w:rPr>
      </w:pPr>
      <w:r>
        <w:rPr>
          <w:color w:val="BE0003"/>
          <w:lang w:eastAsia="zh-CN"/>
        </w:rPr>
        <w:t>C.</w:t>
      </w:r>
      <w:r>
        <w:rPr>
          <w:color w:val="BE0003"/>
          <w:lang w:eastAsia="zh-CN"/>
        </w:rPr>
        <w:t>设立新闻官</w:t>
      </w:r>
    </w:p>
    <w:p w14:paraId="3F57160B" w14:textId="77777777" w:rsidR="00796FB8" w:rsidRDefault="00F5081B">
      <w:pPr>
        <w:rPr>
          <w:lang w:eastAsia="zh-CN"/>
        </w:rPr>
      </w:pPr>
      <w:r>
        <w:rPr>
          <w:lang w:eastAsia="zh-CN"/>
        </w:rPr>
        <w:t>155</w:t>
      </w:r>
      <w:r>
        <w:rPr>
          <w:lang w:eastAsia="zh-CN"/>
        </w:rPr>
        <w:t>、资产阶级维新派本身的局限性表现在（）。</w:t>
      </w:r>
    </w:p>
    <w:p w14:paraId="0AF574FF" w14:textId="77777777" w:rsidR="00796FB8" w:rsidRDefault="00F5081B">
      <w:pPr>
        <w:rPr>
          <w:lang w:eastAsia="zh-CN"/>
        </w:rPr>
      </w:pPr>
      <w:r>
        <w:rPr>
          <w:color w:val="BE0003"/>
          <w:lang w:eastAsia="zh-CN"/>
        </w:rPr>
        <w:t>A.</w:t>
      </w:r>
      <w:r>
        <w:rPr>
          <w:color w:val="BE0003"/>
          <w:lang w:eastAsia="zh-CN"/>
        </w:rPr>
        <w:t>惧怕人民群众</w:t>
      </w:r>
    </w:p>
    <w:p w14:paraId="05961BAE" w14:textId="77777777" w:rsidR="00796FB8" w:rsidRDefault="00F5081B">
      <w:pPr>
        <w:rPr>
          <w:lang w:eastAsia="zh-CN"/>
        </w:rPr>
      </w:pPr>
      <w:r>
        <w:rPr>
          <w:color w:val="BE0003"/>
          <w:lang w:eastAsia="zh-CN"/>
        </w:rPr>
        <w:lastRenderedPageBreak/>
        <w:t>B.</w:t>
      </w:r>
      <w:r>
        <w:rPr>
          <w:color w:val="BE0003"/>
          <w:lang w:eastAsia="zh-CN"/>
        </w:rPr>
        <w:t>不敢否定封建主义</w:t>
      </w:r>
    </w:p>
    <w:p w14:paraId="6AB088CC" w14:textId="77777777" w:rsidR="00796FB8" w:rsidRDefault="00F5081B">
      <w:pPr>
        <w:rPr>
          <w:lang w:eastAsia="zh-CN"/>
        </w:rPr>
      </w:pPr>
      <w:r>
        <w:rPr>
          <w:color w:val="BE0003"/>
          <w:lang w:eastAsia="zh-CN"/>
        </w:rPr>
        <w:t>C.</w:t>
      </w:r>
      <w:r>
        <w:rPr>
          <w:color w:val="BE0003"/>
          <w:lang w:eastAsia="zh-CN"/>
        </w:rPr>
        <w:t>对帝国主义抱有幻想</w:t>
      </w:r>
    </w:p>
    <w:p w14:paraId="117CE8DB" w14:textId="77777777" w:rsidR="00796FB8" w:rsidRDefault="00F5081B">
      <w:pPr>
        <w:rPr>
          <w:lang w:eastAsia="zh-CN"/>
        </w:rPr>
      </w:pPr>
      <w:r>
        <w:rPr>
          <w:lang w:eastAsia="zh-CN"/>
        </w:rPr>
        <w:t>156</w:t>
      </w:r>
      <w:r>
        <w:rPr>
          <w:lang w:eastAsia="zh-CN"/>
        </w:rPr>
        <w:t>、太平天国的领导者们希望通过《天朝田亩制度》建立的理想社会是（</w:t>
      </w:r>
      <w:r>
        <w:rPr>
          <w:lang w:eastAsia="zh-CN"/>
        </w:rPr>
        <w:t xml:space="preserve"> </w:t>
      </w:r>
      <w:r>
        <w:rPr>
          <w:lang w:eastAsia="zh-CN"/>
        </w:rPr>
        <w:t>）。</w:t>
      </w:r>
    </w:p>
    <w:p w14:paraId="7FFDDEDD" w14:textId="77777777" w:rsidR="00796FB8" w:rsidRDefault="00F5081B">
      <w:pPr>
        <w:rPr>
          <w:lang w:eastAsia="zh-CN"/>
        </w:rPr>
      </w:pPr>
      <w:r>
        <w:rPr>
          <w:color w:val="BE0003"/>
          <w:lang w:eastAsia="zh-CN"/>
        </w:rPr>
        <w:t>A.</w:t>
      </w:r>
      <w:r>
        <w:rPr>
          <w:color w:val="BE0003"/>
          <w:lang w:eastAsia="zh-CN"/>
        </w:rPr>
        <w:t>有田同耕有饭同食</w:t>
      </w:r>
    </w:p>
    <w:p w14:paraId="495BC529" w14:textId="77777777" w:rsidR="00796FB8" w:rsidRDefault="00F5081B">
      <w:pPr>
        <w:rPr>
          <w:lang w:eastAsia="zh-CN"/>
        </w:rPr>
      </w:pPr>
      <w:r>
        <w:rPr>
          <w:color w:val="BE0003"/>
          <w:lang w:eastAsia="zh-CN"/>
        </w:rPr>
        <w:t>B.</w:t>
      </w:r>
      <w:r>
        <w:rPr>
          <w:color w:val="BE0003"/>
          <w:lang w:eastAsia="zh-CN"/>
        </w:rPr>
        <w:t>有衣同穿有钱同使</w:t>
      </w:r>
    </w:p>
    <w:p w14:paraId="60A79FEB" w14:textId="77777777" w:rsidR="00796FB8" w:rsidRDefault="00F5081B">
      <w:pPr>
        <w:rPr>
          <w:lang w:eastAsia="zh-CN"/>
        </w:rPr>
      </w:pPr>
      <w:r>
        <w:rPr>
          <w:color w:val="BE0003"/>
          <w:lang w:eastAsia="zh-CN"/>
        </w:rPr>
        <w:t>C.</w:t>
      </w:r>
      <w:r>
        <w:rPr>
          <w:color w:val="BE0003"/>
          <w:lang w:eastAsia="zh-CN"/>
        </w:rPr>
        <w:t>无处不均匀无人不饱暖</w:t>
      </w:r>
    </w:p>
    <w:p w14:paraId="19AED509" w14:textId="77777777" w:rsidR="00796FB8" w:rsidRDefault="00F5081B">
      <w:pPr>
        <w:rPr>
          <w:lang w:eastAsia="zh-CN"/>
        </w:rPr>
      </w:pPr>
      <w:r>
        <w:rPr>
          <w:lang w:eastAsia="zh-CN"/>
        </w:rPr>
        <w:t>157</w:t>
      </w:r>
      <w:r>
        <w:rPr>
          <w:lang w:eastAsia="zh-CN"/>
        </w:rPr>
        <w:t>、</w:t>
      </w:r>
      <w:r>
        <w:rPr>
          <w:lang w:eastAsia="zh-CN"/>
        </w:rPr>
        <w:t>19</w:t>
      </w:r>
      <w:r>
        <w:rPr>
          <w:lang w:eastAsia="zh-CN"/>
        </w:rPr>
        <w:t>世纪</w:t>
      </w:r>
      <w:r>
        <w:rPr>
          <w:lang w:eastAsia="zh-CN"/>
        </w:rPr>
        <w:t>60</w:t>
      </w:r>
      <w:r>
        <w:rPr>
          <w:lang w:eastAsia="zh-CN"/>
        </w:rPr>
        <w:t>年代初洋务派的主要代表官员有（）。</w:t>
      </w:r>
    </w:p>
    <w:p w14:paraId="632F8BDD" w14:textId="77777777" w:rsidR="00796FB8" w:rsidRDefault="00F5081B">
      <w:pPr>
        <w:rPr>
          <w:lang w:eastAsia="zh-CN"/>
        </w:rPr>
      </w:pPr>
      <w:r>
        <w:rPr>
          <w:color w:val="BE0003"/>
          <w:lang w:eastAsia="zh-CN"/>
        </w:rPr>
        <w:t>A.</w:t>
      </w:r>
      <w:r>
        <w:rPr>
          <w:color w:val="BE0003"/>
          <w:lang w:eastAsia="zh-CN"/>
        </w:rPr>
        <w:t>奕䜣</w:t>
      </w:r>
    </w:p>
    <w:p w14:paraId="32159612" w14:textId="77777777" w:rsidR="00796FB8" w:rsidRDefault="00F5081B">
      <w:pPr>
        <w:rPr>
          <w:lang w:eastAsia="zh-CN"/>
        </w:rPr>
      </w:pPr>
      <w:r>
        <w:rPr>
          <w:color w:val="BE0003"/>
          <w:lang w:eastAsia="zh-CN"/>
        </w:rPr>
        <w:t>B.</w:t>
      </w:r>
      <w:r>
        <w:rPr>
          <w:color w:val="BE0003"/>
          <w:lang w:eastAsia="zh-CN"/>
        </w:rPr>
        <w:t>曾国藩</w:t>
      </w:r>
    </w:p>
    <w:p w14:paraId="012B02E4" w14:textId="77777777" w:rsidR="00796FB8" w:rsidRDefault="00F5081B">
      <w:pPr>
        <w:rPr>
          <w:lang w:eastAsia="zh-CN"/>
        </w:rPr>
      </w:pPr>
      <w:r>
        <w:rPr>
          <w:color w:val="BE0003"/>
          <w:lang w:eastAsia="zh-CN"/>
        </w:rPr>
        <w:t>C.</w:t>
      </w:r>
      <w:r>
        <w:rPr>
          <w:color w:val="BE0003"/>
          <w:lang w:eastAsia="zh-CN"/>
        </w:rPr>
        <w:t>左宗棠</w:t>
      </w:r>
    </w:p>
    <w:p w14:paraId="6A1A89D7" w14:textId="77777777" w:rsidR="00796FB8" w:rsidRDefault="00F5081B">
      <w:pPr>
        <w:rPr>
          <w:lang w:eastAsia="zh-CN"/>
        </w:rPr>
      </w:pPr>
      <w:r>
        <w:rPr>
          <w:color w:val="BE0003"/>
          <w:lang w:eastAsia="zh-CN"/>
        </w:rPr>
        <w:t>D.</w:t>
      </w:r>
      <w:r>
        <w:rPr>
          <w:color w:val="BE0003"/>
          <w:lang w:eastAsia="zh-CN"/>
        </w:rPr>
        <w:t>李鸿章</w:t>
      </w:r>
    </w:p>
    <w:p w14:paraId="1726F2F9" w14:textId="77777777" w:rsidR="00796FB8" w:rsidRDefault="00F5081B">
      <w:pPr>
        <w:rPr>
          <w:lang w:eastAsia="zh-CN"/>
        </w:rPr>
      </w:pPr>
      <w:r>
        <w:rPr>
          <w:lang w:eastAsia="zh-CN"/>
        </w:rPr>
        <w:t>158</w:t>
      </w:r>
      <w:r>
        <w:rPr>
          <w:lang w:eastAsia="zh-CN"/>
        </w:rPr>
        <w:t>、洋务运动失败原因是（</w:t>
      </w:r>
      <w:r>
        <w:rPr>
          <w:lang w:eastAsia="zh-CN"/>
        </w:rPr>
        <w:t xml:space="preserve"> </w:t>
      </w:r>
      <w:r>
        <w:rPr>
          <w:lang w:eastAsia="zh-CN"/>
        </w:rPr>
        <w:t>）。</w:t>
      </w:r>
    </w:p>
    <w:p w14:paraId="4C43EEAE" w14:textId="77777777" w:rsidR="00796FB8" w:rsidRDefault="00F5081B">
      <w:pPr>
        <w:rPr>
          <w:lang w:eastAsia="zh-CN"/>
        </w:rPr>
      </w:pPr>
      <w:r>
        <w:rPr>
          <w:color w:val="BE0003"/>
          <w:lang w:eastAsia="zh-CN"/>
        </w:rPr>
        <w:t>A.</w:t>
      </w:r>
      <w:r>
        <w:rPr>
          <w:color w:val="BE0003"/>
          <w:lang w:eastAsia="zh-CN"/>
        </w:rPr>
        <w:t>封建性</w:t>
      </w:r>
    </w:p>
    <w:p w14:paraId="65287A33" w14:textId="77777777" w:rsidR="00796FB8" w:rsidRDefault="00F5081B">
      <w:pPr>
        <w:rPr>
          <w:lang w:eastAsia="zh-CN"/>
        </w:rPr>
      </w:pPr>
      <w:r>
        <w:rPr>
          <w:color w:val="BE0003"/>
          <w:lang w:eastAsia="zh-CN"/>
        </w:rPr>
        <w:t>B.</w:t>
      </w:r>
      <w:r>
        <w:rPr>
          <w:color w:val="BE0003"/>
          <w:lang w:eastAsia="zh-CN"/>
        </w:rPr>
        <w:t>腐朽性</w:t>
      </w:r>
    </w:p>
    <w:p w14:paraId="5CE4F36E" w14:textId="77777777" w:rsidR="00796FB8" w:rsidRDefault="00F5081B">
      <w:pPr>
        <w:rPr>
          <w:lang w:eastAsia="zh-CN"/>
        </w:rPr>
      </w:pPr>
      <w:r>
        <w:rPr>
          <w:color w:val="BE0003"/>
          <w:lang w:eastAsia="zh-CN"/>
        </w:rPr>
        <w:t>C.</w:t>
      </w:r>
      <w:r>
        <w:rPr>
          <w:color w:val="BE0003"/>
          <w:lang w:eastAsia="zh-CN"/>
        </w:rPr>
        <w:t>依赖性</w:t>
      </w:r>
    </w:p>
    <w:p w14:paraId="565BBB4B" w14:textId="77777777" w:rsidR="00796FB8" w:rsidRDefault="00F5081B">
      <w:pPr>
        <w:rPr>
          <w:lang w:eastAsia="zh-CN"/>
        </w:rPr>
      </w:pPr>
      <w:r>
        <w:rPr>
          <w:lang w:eastAsia="zh-CN"/>
        </w:rPr>
        <w:t>159</w:t>
      </w:r>
      <w:r>
        <w:rPr>
          <w:lang w:eastAsia="zh-CN"/>
        </w:rPr>
        <w:t>、</w:t>
      </w:r>
      <w:r>
        <w:rPr>
          <w:lang w:eastAsia="zh-CN"/>
        </w:rPr>
        <w:t>19</w:t>
      </w:r>
      <w:r>
        <w:rPr>
          <w:lang w:eastAsia="zh-CN"/>
        </w:rPr>
        <w:t>世纪</w:t>
      </w:r>
      <w:r>
        <w:rPr>
          <w:lang w:eastAsia="zh-CN"/>
        </w:rPr>
        <w:t>90</w:t>
      </w:r>
      <w:r>
        <w:rPr>
          <w:lang w:eastAsia="zh-CN"/>
        </w:rPr>
        <w:t>年代，资产阶级维新派与封建守旧派论战的主要问题是（</w:t>
      </w:r>
      <w:r>
        <w:rPr>
          <w:lang w:eastAsia="zh-CN"/>
        </w:rPr>
        <w:t xml:space="preserve"> </w:t>
      </w:r>
      <w:r>
        <w:rPr>
          <w:lang w:eastAsia="zh-CN"/>
        </w:rPr>
        <w:t>）。</w:t>
      </w:r>
    </w:p>
    <w:p w14:paraId="182D2183" w14:textId="77777777" w:rsidR="00796FB8" w:rsidRDefault="00F5081B">
      <w:pPr>
        <w:rPr>
          <w:lang w:eastAsia="zh-CN"/>
        </w:rPr>
      </w:pPr>
      <w:r>
        <w:rPr>
          <w:color w:val="BE0003"/>
          <w:lang w:eastAsia="zh-CN"/>
        </w:rPr>
        <w:t>A.</w:t>
      </w:r>
      <w:r>
        <w:rPr>
          <w:color w:val="BE0003"/>
          <w:lang w:eastAsia="zh-CN"/>
        </w:rPr>
        <w:t>要不要变法</w:t>
      </w:r>
    </w:p>
    <w:p w14:paraId="166B5C55" w14:textId="77777777" w:rsidR="00796FB8" w:rsidRDefault="00F5081B">
      <w:pPr>
        <w:rPr>
          <w:lang w:eastAsia="zh-CN"/>
        </w:rPr>
      </w:pPr>
      <w:r>
        <w:rPr>
          <w:color w:val="BE0003"/>
          <w:lang w:eastAsia="zh-CN"/>
        </w:rPr>
        <w:t>C.</w:t>
      </w:r>
      <w:r>
        <w:rPr>
          <w:color w:val="BE0003"/>
          <w:lang w:eastAsia="zh-CN"/>
        </w:rPr>
        <w:t>要不要实行君主立宪</w:t>
      </w:r>
    </w:p>
    <w:p w14:paraId="2FC1F622" w14:textId="77777777" w:rsidR="00796FB8" w:rsidRDefault="00F5081B">
      <w:pPr>
        <w:rPr>
          <w:lang w:eastAsia="zh-CN"/>
        </w:rPr>
      </w:pPr>
      <w:r>
        <w:rPr>
          <w:color w:val="BE0003"/>
          <w:lang w:eastAsia="zh-CN"/>
        </w:rPr>
        <w:t>D.</w:t>
      </w:r>
      <w:r>
        <w:rPr>
          <w:color w:val="BE0003"/>
          <w:lang w:eastAsia="zh-CN"/>
        </w:rPr>
        <w:t>要不要废八股、改科举和兴西学</w:t>
      </w:r>
    </w:p>
    <w:p w14:paraId="3F0C343E" w14:textId="77777777" w:rsidR="00796FB8" w:rsidRDefault="00F5081B">
      <w:pPr>
        <w:rPr>
          <w:lang w:eastAsia="zh-CN"/>
        </w:rPr>
      </w:pPr>
      <w:r>
        <w:rPr>
          <w:lang w:eastAsia="zh-CN"/>
        </w:rPr>
        <w:t>160</w:t>
      </w:r>
      <w:r>
        <w:rPr>
          <w:lang w:eastAsia="zh-CN"/>
        </w:rPr>
        <w:t>、洋务运动和外商企业对中国民族资本主义的产生所起的客观刺激作用包括（</w:t>
      </w:r>
      <w:r>
        <w:rPr>
          <w:lang w:eastAsia="zh-CN"/>
        </w:rPr>
        <w:t xml:space="preserve"> </w:t>
      </w:r>
      <w:r>
        <w:rPr>
          <w:lang w:eastAsia="zh-CN"/>
        </w:rPr>
        <w:t>）</w:t>
      </w:r>
    </w:p>
    <w:p w14:paraId="523D09B6" w14:textId="77777777" w:rsidR="00796FB8" w:rsidRDefault="00F5081B">
      <w:pPr>
        <w:rPr>
          <w:lang w:eastAsia="zh-CN"/>
        </w:rPr>
      </w:pPr>
      <w:r>
        <w:rPr>
          <w:color w:val="BE0003"/>
          <w:lang w:eastAsia="zh-CN"/>
        </w:rPr>
        <w:t>A.A.</w:t>
      </w:r>
      <w:r>
        <w:rPr>
          <w:color w:val="BE0003"/>
          <w:lang w:eastAsia="zh-CN"/>
        </w:rPr>
        <w:t>进一步促进自然经济的解体</w:t>
      </w:r>
    </w:p>
    <w:p w14:paraId="0AAA6722" w14:textId="77777777" w:rsidR="00796FB8" w:rsidRDefault="00F5081B">
      <w:pPr>
        <w:rPr>
          <w:lang w:eastAsia="zh-CN"/>
        </w:rPr>
      </w:pPr>
      <w:r>
        <w:rPr>
          <w:color w:val="BE0003"/>
          <w:lang w:eastAsia="zh-CN"/>
        </w:rPr>
        <w:t>B.B.</w:t>
      </w:r>
      <w:r>
        <w:rPr>
          <w:color w:val="BE0003"/>
          <w:lang w:eastAsia="zh-CN"/>
        </w:rPr>
        <w:t>引进先进技术，培养技术人才</w:t>
      </w:r>
    </w:p>
    <w:p w14:paraId="464338ED" w14:textId="77777777" w:rsidR="00796FB8" w:rsidRDefault="00F5081B">
      <w:pPr>
        <w:rPr>
          <w:lang w:eastAsia="zh-CN"/>
        </w:rPr>
      </w:pPr>
      <w:r>
        <w:rPr>
          <w:lang w:eastAsia="zh-CN"/>
        </w:rPr>
        <w:t>161</w:t>
      </w:r>
      <w:r>
        <w:rPr>
          <w:lang w:eastAsia="zh-CN"/>
        </w:rPr>
        <w:t>、《资政新篇》的主要内容是（）。</w:t>
      </w:r>
    </w:p>
    <w:p w14:paraId="1BEBB112" w14:textId="77777777" w:rsidR="00796FB8" w:rsidRDefault="00F5081B">
      <w:pPr>
        <w:rPr>
          <w:lang w:eastAsia="zh-CN"/>
        </w:rPr>
      </w:pPr>
      <w:r>
        <w:rPr>
          <w:color w:val="BE0003"/>
          <w:lang w:eastAsia="zh-CN"/>
        </w:rPr>
        <w:t>A.</w:t>
      </w:r>
      <w:r>
        <w:rPr>
          <w:color w:val="BE0003"/>
          <w:lang w:eastAsia="zh-CN"/>
        </w:rPr>
        <w:t>政治方面，主张</w:t>
      </w:r>
      <w:r>
        <w:rPr>
          <w:color w:val="BE0003"/>
          <w:lang w:eastAsia="zh-CN"/>
        </w:rPr>
        <w:t>“</w:t>
      </w:r>
      <w:r>
        <w:rPr>
          <w:color w:val="BE0003"/>
          <w:lang w:eastAsia="zh-CN"/>
        </w:rPr>
        <w:t>禁朋党之弊</w:t>
      </w:r>
      <w:r>
        <w:rPr>
          <w:color w:val="BE0003"/>
          <w:lang w:eastAsia="zh-CN"/>
        </w:rPr>
        <w:t>”</w:t>
      </w:r>
    </w:p>
    <w:p w14:paraId="3BF4B244" w14:textId="77777777" w:rsidR="00796FB8" w:rsidRDefault="00F5081B">
      <w:pPr>
        <w:rPr>
          <w:lang w:eastAsia="zh-CN"/>
        </w:rPr>
      </w:pPr>
      <w:r>
        <w:rPr>
          <w:color w:val="BE0003"/>
          <w:lang w:eastAsia="zh-CN"/>
        </w:rPr>
        <w:t>B.</w:t>
      </w:r>
      <w:r>
        <w:rPr>
          <w:color w:val="BE0003"/>
          <w:lang w:eastAsia="zh-CN"/>
        </w:rPr>
        <w:t>经济方面，主张发展近代工矿、交通、邮政、银行等事业</w:t>
      </w:r>
    </w:p>
    <w:p w14:paraId="3567B36B" w14:textId="77777777" w:rsidR="00796FB8" w:rsidRDefault="00F5081B">
      <w:pPr>
        <w:rPr>
          <w:lang w:eastAsia="zh-CN"/>
        </w:rPr>
      </w:pPr>
      <w:r>
        <w:rPr>
          <w:color w:val="BE0003"/>
          <w:lang w:eastAsia="zh-CN"/>
        </w:rPr>
        <w:lastRenderedPageBreak/>
        <w:t>C.</w:t>
      </w:r>
      <w:r>
        <w:rPr>
          <w:color w:val="BE0003"/>
          <w:lang w:eastAsia="zh-CN"/>
        </w:rPr>
        <w:t>文化方面，建议设立新闻馆</w:t>
      </w:r>
    </w:p>
    <w:p w14:paraId="665AEC1B" w14:textId="77777777" w:rsidR="00796FB8" w:rsidRDefault="00F5081B">
      <w:pPr>
        <w:rPr>
          <w:lang w:eastAsia="zh-CN"/>
        </w:rPr>
      </w:pPr>
      <w:r>
        <w:rPr>
          <w:color w:val="BE0003"/>
          <w:lang w:eastAsia="zh-CN"/>
        </w:rPr>
        <w:t>D.</w:t>
      </w:r>
      <w:r>
        <w:rPr>
          <w:color w:val="BE0003"/>
          <w:lang w:eastAsia="zh-CN"/>
        </w:rPr>
        <w:t>外交方面，主张同外国人平等交往</w:t>
      </w:r>
    </w:p>
    <w:p w14:paraId="4920B8A6" w14:textId="77777777" w:rsidR="00796FB8" w:rsidRDefault="00F5081B">
      <w:pPr>
        <w:rPr>
          <w:lang w:eastAsia="zh-CN"/>
        </w:rPr>
      </w:pPr>
      <w:r>
        <w:rPr>
          <w:lang w:eastAsia="zh-CN"/>
        </w:rPr>
        <w:t>162</w:t>
      </w:r>
      <w:r>
        <w:rPr>
          <w:lang w:eastAsia="zh-CN"/>
        </w:rPr>
        <w:t>、下列哪些是维新派的主张？（</w:t>
      </w:r>
      <w:r>
        <w:rPr>
          <w:lang w:eastAsia="zh-CN"/>
        </w:rPr>
        <w:t xml:space="preserve"> </w:t>
      </w:r>
      <w:r>
        <w:rPr>
          <w:lang w:eastAsia="zh-CN"/>
        </w:rPr>
        <w:t>）</w:t>
      </w:r>
    </w:p>
    <w:p w14:paraId="0758A747" w14:textId="77777777" w:rsidR="00796FB8" w:rsidRDefault="00F5081B">
      <w:pPr>
        <w:rPr>
          <w:lang w:eastAsia="zh-CN"/>
        </w:rPr>
      </w:pPr>
      <w:r>
        <w:rPr>
          <w:color w:val="BE0003"/>
          <w:lang w:eastAsia="zh-CN"/>
        </w:rPr>
        <w:t>A.</w:t>
      </w:r>
      <w:r>
        <w:rPr>
          <w:color w:val="BE0003"/>
          <w:lang w:eastAsia="zh-CN"/>
        </w:rPr>
        <w:t>积极要求变法</w:t>
      </w:r>
    </w:p>
    <w:p w14:paraId="6F1602A4" w14:textId="77777777" w:rsidR="00796FB8" w:rsidRDefault="00F5081B">
      <w:pPr>
        <w:rPr>
          <w:lang w:eastAsia="zh-CN"/>
        </w:rPr>
      </w:pPr>
      <w:r>
        <w:rPr>
          <w:color w:val="BE0003"/>
          <w:lang w:eastAsia="zh-CN"/>
        </w:rPr>
        <w:t>B.</w:t>
      </w:r>
      <w:r>
        <w:rPr>
          <w:color w:val="BE0003"/>
          <w:lang w:eastAsia="zh-CN"/>
        </w:rPr>
        <w:t>主张实行君主立宪制</w:t>
      </w:r>
    </w:p>
    <w:p w14:paraId="3A704218" w14:textId="77777777" w:rsidR="00796FB8" w:rsidRDefault="00F5081B">
      <w:pPr>
        <w:rPr>
          <w:lang w:eastAsia="zh-CN"/>
        </w:rPr>
      </w:pPr>
      <w:r>
        <w:rPr>
          <w:color w:val="BE0003"/>
          <w:lang w:eastAsia="zh-CN"/>
        </w:rPr>
        <w:t>C.</w:t>
      </w:r>
      <w:r>
        <w:rPr>
          <w:color w:val="BE0003"/>
          <w:lang w:eastAsia="zh-CN"/>
        </w:rPr>
        <w:t>主张废除八股</w:t>
      </w:r>
    </w:p>
    <w:p w14:paraId="7FA45793" w14:textId="77777777" w:rsidR="00796FB8" w:rsidRDefault="00F5081B">
      <w:pPr>
        <w:rPr>
          <w:lang w:eastAsia="zh-CN"/>
        </w:rPr>
      </w:pPr>
      <w:r>
        <w:rPr>
          <w:lang w:eastAsia="zh-CN"/>
        </w:rPr>
        <w:t>163</w:t>
      </w:r>
      <w:r>
        <w:rPr>
          <w:lang w:eastAsia="zh-CN"/>
        </w:rPr>
        <w:t>、在中国近代史上，资产阶级维新派自身的弱点和局限主要有（）。</w:t>
      </w:r>
    </w:p>
    <w:p w14:paraId="5EC09FD5" w14:textId="77777777" w:rsidR="00796FB8" w:rsidRDefault="00F5081B">
      <w:pPr>
        <w:rPr>
          <w:lang w:eastAsia="zh-CN"/>
        </w:rPr>
      </w:pPr>
      <w:r>
        <w:rPr>
          <w:color w:val="BE0003"/>
          <w:lang w:eastAsia="zh-CN"/>
        </w:rPr>
        <w:t>A.</w:t>
      </w:r>
      <w:r>
        <w:rPr>
          <w:color w:val="BE0003"/>
          <w:lang w:eastAsia="zh-CN"/>
        </w:rPr>
        <w:t>社会基础狭窄，势力弱小，自身还保留着封建士大夫的痕迹</w:t>
      </w:r>
    </w:p>
    <w:p w14:paraId="1EC08AEB" w14:textId="77777777" w:rsidR="00796FB8" w:rsidRDefault="00F5081B">
      <w:pPr>
        <w:rPr>
          <w:lang w:eastAsia="zh-CN"/>
        </w:rPr>
      </w:pPr>
      <w:r>
        <w:rPr>
          <w:color w:val="BE0003"/>
          <w:lang w:eastAsia="zh-CN"/>
        </w:rPr>
        <w:t>B.</w:t>
      </w:r>
      <w:r>
        <w:rPr>
          <w:color w:val="BE0003"/>
          <w:lang w:eastAsia="zh-CN"/>
        </w:rPr>
        <w:t>不敢根本否定封建君主专制制度</w:t>
      </w:r>
    </w:p>
    <w:p w14:paraId="5B9E195C" w14:textId="77777777" w:rsidR="00796FB8" w:rsidRDefault="00F5081B">
      <w:pPr>
        <w:rPr>
          <w:lang w:eastAsia="zh-CN"/>
        </w:rPr>
      </w:pPr>
      <w:r>
        <w:rPr>
          <w:color w:val="BE0003"/>
          <w:lang w:eastAsia="zh-CN"/>
        </w:rPr>
        <w:t>C.</w:t>
      </w:r>
      <w:r>
        <w:rPr>
          <w:color w:val="BE0003"/>
          <w:lang w:eastAsia="zh-CN"/>
        </w:rPr>
        <w:t>对帝国主义抱有幻想</w:t>
      </w:r>
    </w:p>
    <w:p w14:paraId="5B3FBCE8" w14:textId="77777777" w:rsidR="00796FB8" w:rsidRDefault="00F5081B">
      <w:pPr>
        <w:rPr>
          <w:lang w:eastAsia="zh-CN"/>
        </w:rPr>
      </w:pPr>
      <w:r>
        <w:rPr>
          <w:color w:val="BE0003"/>
          <w:lang w:eastAsia="zh-CN"/>
        </w:rPr>
        <w:t>D.</w:t>
      </w:r>
      <w:r>
        <w:rPr>
          <w:color w:val="BE0003"/>
          <w:lang w:eastAsia="zh-CN"/>
        </w:rPr>
        <w:t>惧怕人民群众</w:t>
      </w:r>
    </w:p>
    <w:p w14:paraId="373EEBFF" w14:textId="77777777" w:rsidR="00796FB8" w:rsidRDefault="00F5081B">
      <w:pPr>
        <w:rPr>
          <w:lang w:eastAsia="zh-CN"/>
        </w:rPr>
      </w:pPr>
      <w:r>
        <w:rPr>
          <w:lang w:eastAsia="zh-CN"/>
        </w:rPr>
        <w:t>164</w:t>
      </w:r>
      <w:r>
        <w:rPr>
          <w:lang w:eastAsia="zh-CN"/>
        </w:rPr>
        <w:t>、洋务派举办的洋务事业包括（</w:t>
      </w:r>
      <w:r>
        <w:rPr>
          <w:lang w:eastAsia="zh-CN"/>
        </w:rPr>
        <w:t xml:space="preserve"> </w:t>
      </w:r>
      <w:r>
        <w:rPr>
          <w:lang w:eastAsia="zh-CN"/>
        </w:rPr>
        <w:t>）。</w:t>
      </w:r>
    </w:p>
    <w:p w14:paraId="03F055B4" w14:textId="77777777" w:rsidR="00796FB8" w:rsidRDefault="00F5081B">
      <w:pPr>
        <w:rPr>
          <w:lang w:eastAsia="zh-CN"/>
        </w:rPr>
      </w:pPr>
      <w:r>
        <w:rPr>
          <w:color w:val="BE0003"/>
          <w:lang w:eastAsia="zh-CN"/>
        </w:rPr>
        <w:t>A.</w:t>
      </w:r>
      <w:r>
        <w:rPr>
          <w:color w:val="BE0003"/>
          <w:lang w:eastAsia="zh-CN"/>
        </w:rPr>
        <w:t>派遣留学生</w:t>
      </w:r>
    </w:p>
    <w:p w14:paraId="3614997B" w14:textId="77777777" w:rsidR="00796FB8" w:rsidRDefault="00F5081B">
      <w:pPr>
        <w:rPr>
          <w:lang w:eastAsia="zh-CN"/>
        </w:rPr>
      </w:pPr>
      <w:r>
        <w:rPr>
          <w:color w:val="BE0003"/>
          <w:lang w:eastAsia="zh-CN"/>
        </w:rPr>
        <w:t>B.</w:t>
      </w:r>
      <w:r>
        <w:rPr>
          <w:color w:val="BE0003"/>
          <w:lang w:eastAsia="zh-CN"/>
        </w:rPr>
        <w:t>兴办近代工业</w:t>
      </w:r>
    </w:p>
    <w:p w14:paraId="4F50DB46" w14:textId="77777777" w:rsidR="00796FB8" w:rsidRDefault="00F5081B">
      <w:pPr>
        <w:rPr>
          <w:lang w:eastAsia="zh-CN"/>
        </w:rPr>
      </w:pPr>
      <w:r>
        <w:rPr>
          <w:color w:val="BE0003"/>
          <w:lang w:eastAsia="zh-CN"/>
        </w:rPr>
        <w:t>C.</w:t>
      </w:r>
      <w:r>
        <w:rPr>
          <w:color w:val="BE0003"/>
          <w:lang w:eastAsia="zh-CN"/>
        </w:rPr>
        <w:t>创办新式学堂</w:t>
      </w:r>
    </w:p>
    <w:p w14:paraId="6BF8F33B" w14:textId="77777777" w:rsidR="00796FB8" w:rsidRDefault="00F5081B">
      <w:pPr>
        <w:rPr>
          <w:lang w:eastAsia="zh-CN"/>
        </w:rPr>
      </w:pPr>
      <w:r>
        <w:rPr>
          <w:color w:val="BE0003"/>
          <w:lang w:eastAsia="zh-CN"/>
        </w:rPr>
        <w:t>D.</w:t>
      </w:r>
      <w:r>
        <w:rPr>
          <w:color w:val="BE0003"/>
          <w:lang w:eastAsia="zh-CN"/>
        </w:rPr>
        <w:t>建立新建海陆军</w:t>
      </w:r>
    </w:p>
    <w:p w14:paraId="4898005D" w14:textId="77777777" w:rsidR="00796FB8" w:rsidRDefault="00F5081B">
      <w:pPr>
        <w:rPr>
          <w:lang w:eastAsia="zh-CN"/>
        </w:rPr>
      </w:pPr>
      <w:r>
        <w:rPr>
          <w:lang w:eastAsia="zh-CN"/>
        </w:rPr>
        <w:t>165</w:t>
      </w:r>
      <w:r>
        <w:rPr>
          <w:lang w:eastAsia="zh-CN"/>
        </w:rPr>
        <w:t>、洋务派建成的新式海军有（）。</w:t>
      </w:r>
    </w:p>
    <w:p w14:paraId="0A52D936" w14:textId="77777777" w:rsidR="00796FB8" w:rsidRDefault="00F5081B">
      <w:pPr>
        <w:rPr>
          <w:lang w:eastAsia="zh-CN"/>
        </w:rPr>
      </w:pPr>
      <w:r>
        <w:rPr>
          <w:color w:val="BE0003"/>
          <w:lang w:eastAsia="zh-CN"/>
        </w:rPr>
        <w:t>A.</w:t>
      </w:r>
      <w:r>
        <w:rPr>
          <w:color w:val="BE0003"/>
          <w:lang w:eastAsia="zh-CN"/>
        </w:rPr>
        <w:t>福建水师</w:t>
      </w:r>
    </w:p>
    <w:p w14:paraId="2763B5E6" w14:textId="77777777" w:rsidR="00796FB8" w:rsidRDefault="00F5081B">
      <w:pPr>
        <w:rPr>
          <w:lang w:eastAsia="zh-CN"/>
        </w:rPr>
      </w:pPr>
      <w:r>
        <w:rPr>
          <w:color w:val="BE0003"/>
          <w:lang w:eastAsia="zh-CN"/>
        </w:rPr>
        <w:t>B.</w:t>
      </w:r>
      <w:r>
        <w:rPr>
          <w:color w:val="BE0003"/>
          <w:lang w:eastAsia="zh-CN"/>
        </w:rPr>
        <w:t>广东水师</w:t>
      </w:r>
    </w:p>
    <w:p w14:paraId="374604C2" w14:textId="77777777" w:rsidR="00796FB8" w:rsidRDefault="00F5081B">
      <w:pPr>
        <w:rPr>
          <w:lang w:eastAsia="zh-CN"/>
        </w:rPr>
      </w:pPr>
      <w:r>
        <w:rPr>
          <w:color w:val="BE0003"/>
          <w:lang w:eastAsia="zh-CN"/>
        </w:rPr>
        <w:t>C.</w:t>
      </w:r>
      <w:r>
        <w:rPr>
          <w:color w:val="BE0003"/>
          <w:lang w:eastAsia="zh-CN"/>
        </w:rPr>
        <w:t>南洋水师</w:t>
      </w:r>
    </w:p>
    <w:p w14:paraId="143155E7" w14:textId="77777777" w:rsidR="00796FB8" w:rsidRDefault="00F5081B">
      <w:pPr>
        <w:rPr>
          <w:lang w:eastAsia="zh-CN"/>
        </w:rPr>
      </w:pPr>
      <w:r>
        <w:rPr>
          <w:color w:val="BE0003"/>
          <w:lang w:eastAsia="zh-CN"/>
        </w:rPr>
        <w:t>D.</w:t>
      </w:r>
      <w:r>
        <w:rPr>
          <w:color w:val="BE0003"/>
          <w:lang w:eastAsia="zh-CN"/>
        </w:rPr>
        <w:t>北洋水师</w:t>
      </w:r>
    </w:p>
    <w:p w14:paraId="43B94713" w14:textId="77777777" w:rsidR="00796FB8" w:rsidRDefault="00F5081B">
      <w:pPr>
        <w:rPr>
          <w:lang w:eastAsia="zh-CN"/>
        </w:rPr>
      </w:pPr>
      <w:r>
        <w:rPr>
          <w:lang w:eastAsia="zh-CN"/>
        </w:rPr>
        <w:t>166</w:t>
      </w:r>
      <w:r>
        <w:rPr>
          <w:lang w:eastAsia="zh-CN"/>
        </w:rPr>
        <w:t>、百日维新失败被迫流亡海外的代表人物有（）。</w:t>
      </w:r>
    </w:p>
    <w:p w14:paraId="35E87AAC" w14:textId="77777777" w:rsidR="00796FB8" w:rsidRDefault="00F5081B">
      <w:pPr>
        <w:rPr>
          <w:lang w:eastAsia="zh-CN"/>
        </w:rPr>
      </w:pPr>
      <w:r>
        <w:rPr>
          <w:color w:val="BE0003"/>
          <w:lang w:eastAsia="zh-CN"/>
        </w:rPr>
        <w:t>B.</w:t>
      </w:r>
      <w:r>
        <w:rPr>
          <w:color w:val="BE0003"/>
          <w:lang w:eastAsia="zh-CN"/>
        </w:rPr>
        <w:t>康有为</w:t>
      </w:r>
    </w:p>
    <w:p w14:paraId="32B6D900" w14:textId="77777777" w:rsidR="00796FB8" w:rsidRDefault="00F5081B">
      <w:pPr>
        <w:rPr>
          <w:lang w:eastAsia="zh-CN"/>
        </w:rPr>
      </w:pPr>
      <w:r>
        <w:rPr>
          <w:color w:val="BE0003"/>
          <w:lang w:eastAsia="zh-CN"/>
        </w:rPr>
        <w:t>C.</w:t>
      </w:r>
      <w:r>
        <w:rPr>
          <w:color w:val="BE0003"/>
          <w:lang w:eastAsia="zh-CN"/>
        </w:rPr>
        <w:t>梁启超</w:t>
      </w:r>
    </w:p>
    <w:p w14:paraId="2BAF978A" w14:textId="77777777" w:rsidR="00796FB8" w:rsidRDefault="00F5081B">
      <w:pPr>
        <w:rPr>
          <w:lang w:eastAsia="zh-CN"/>
        </w:rPr>
      </w:pPr>
      <w:r>
        <w:rPr>
          <w:lang w:eastAsia="zh-CN"/>
        </w:rPr>
        <w:t>167</w:t>
      </w:r>
      <w:r>
        <w:rPr>
          <w:lang w:eastAsia="zh-CN"/>
        </w:rPr>
        <w:t>、中国近代历史上第一</w:t>
      </w:r>
      <w:r>
        <w:rPr>
          <w:lang w:eastAsia="zh-CN"/>
        </w:rPr>
        <w:t>个比较系统的发展资本的方案是《资政新篇》。</w:t>
      </w:r>
    </w:p>
    <w:p w14:paraId="0A554800" w14:textId="77777777" w:rsidR="00796FB8" w:rsidRDefault="00F5081B">
      <w:pPr>
        <w:rPr>
          <w:lang w:eastAsia="zh-CN"/>
        </w:rPr>
      </w:pPr>
      <w:r>
        <w:rPr>
          <w:color w:val="BE0003"/>
          <w:lang w:eastAsia="zh-CN"/>
        </w:rPr>
        <w:lastRenderedPageBreak/>
        <w:t>对</w:t>
      </w:r>
    </w:p>
    <w:p w14:paraId="04B7EAB1" w14:textId="77777777" w:rsidR="00796FB8" w:rsidRDefault="00F5081B">
      <w:pPr>
        <w:rPr>
          <w:lang w:eastAsia="zh-CN"/>
        </w:rPr>
      </w:pPr>
      <w:r>
        <w:rPr>
          <w:lang w:eastAsia="zh-CN"/>
        </w:rPr>
        <w:t>168</w:t>
      </w:r>
      <w:r>
        <w:rPr>
          <w:lang w:eastAsia="zh-CN"/>
        </w:rPr>
        <w:t>、洋务运动的目标就是为了中华民族的独立富强。</w:t>
      </w:r>
    </w:p>
    <w:p w14:paraId="1EB32EBE" w14:textId="77777777" w:rsidR="00796FB8" w:rsidRDefault="00F5081B">
      <w:pPr>
        <w:rPr>
          <w:lang w:eastAsia="zh-CN"/>
        </w:rPr>
      </w:pPr>
      <w:r>
        <w:rPr>
          <w:color w:val="BE0003"/>
          <w:lang w:eastAsia="zh-CN"/>
        </w:rPr>
        <w:t>错</w:t>
      </w:r>
    </w:p>
    <w:p w14:paraId="5B14E977" w14:textId="77777777" w:rsidR="00796FB8" w:rsidRDefault="00F5081B">
      <w:pPr>
        <w:rPr>
          <w:lang w:eastAsia="zh-CN"/>
        </w:rPr>
      </w:pPr>
      <w:r>
        <w:rPr>
          <w:lang w:eastAsia="zh-CN"/>
        </w:rPr>
        <w:t>169</w:t>
      </w:r>
      <w:r>
        <w:rPr>
          <w:lang w:eastAsia="zh-CN"/>
        </w:rPr>
        <w:t>、最能体现太平天国社会理想的纲领性文件是《天朝田亩制度》。</w:t>
      </w:r>
    </w:p>
    <w:p w14:paraId="4C4D6E25" w14:textId="77777777" w:rsidR="00796FB8" w:rsidRDefault="00F5081B">
      <w:pPr>
        <w:rPr>
          <w:lang w:eastAsia="zh-CN"/>
        </w:rPr>
      </w:pPr>
      <w:r>
        <w:rPr>
          <w:color w:val="BE0003"/>
          <w:lang w:eastAsia="zh-CN"/>
        </w:rPr>
        <w:t>对</w:t>
      </w:r>
    </w:p>
    <w:p w14:paraId="51875B34" w14:textId="77777777" w:rsidR="00796FB8" w:rsidRDefault="00F5081B">
      <w:pPr>
        <w:rPr>
          <w:lang w:eastAsia="zh-CN"/>
        </w:rPr>
      </w:pPr>
      <w:r>
        <w:rPr>
          <w:lang w:eastAsia="zh-CN"/>
        </w:rPr>
        <w:t>170</w:t>
      </w:r>
      <w:r>
        <w:rPr>
          <w:lang w:eastAsia="zh-CN"/>
        </w:rPr>
        <w:t>、戊戌维新运动失败的主观原因是新旧力量对比很悬殊。</w:t>
      </w:r>
    </w:p>
    <w:p w14:paraId="50C2CAF5" w14:textId="77777777" w:rsidR="00796FB8" w:rsidRDefault="00F5081B">
      <w:pPr>
        <w:rPr>
          <w:lang w:eastAsia="zh-CN"/>
        </w:rPr>
      </w:pPr>
      <w:r>
        <w:rPr>
          <w:color w:val="BE0003"/>
          <w:lang w:eastAsia="zh-CN"/>
        </w:rPr>
        <w:t>错</w:t>
      </w:r>
    </w:p>
    <w:p w14:paraId="5BF0F683" w14:textId="77777777" w:rsidR="00796FB8" w:rsidRDefault="00F5081B">
      <w:pPr>
        <w:rPr>
          <w:lang w:eastAsia="zh-CN"/>
        </w:rPr>
      </w:pPr>
      <w:r>
        <w:rPr>
          <w:lang w:eastAsia="zh-CN"/>
        </w:rPr>
        <w:t>171</w:t>
      </w:r>
      <w:r>
        <w:rPr>
          <w:lang w:eastAsia="zh-CN"/>
        </w:rPr>
        <w:t>、最能体现太平天国社会理想的纲领性文件是《资政新篇》。</w:t>
      </w:r>
    </w:p>
    <w:p w14:paraId="462DF3CE" w14:textId="77777777" w:rsidR="00796FB8" w:rsidRDefault="00F5081B">
      <w:pPr>
        <w:rPr>
          <w:lang w:eastAsia="zh-CN"/>
        </w:rPr>
      </w:pPr>
      <w:r>
        <w:rPr>
          <w:color w:val="BE0003"/>
          <w:lang w:eastAsia="zh-CN"/>
        </w:rPr>
        <w:t>错</w:t>
      </w:r>
    </w:p>
    <w:p w14:paraId="6BEEF51C" w14:textId="77777777" w:rsidR="00796FB8" w:rsidRDefault="00F5081B">
      <w:pPr>
        <w:rPr>
          <w:lang w:eastAsia="zh-CN"/>
        </w:rPr>
      </w:pPr>
      <w:r>
        <w:rPr>
          <w:lang w:eastAsia="zh-CN"/>
        </w:rPr>
        <w:t>172</w:t>
      </w:r>
      <w:r>
        <w:rPr>
          <w:lang w:eastAsia="zh-CN"/>
        </w:rPr>
        <w:t>、太平天国后期基本克服了领导自身腐败问题。</w:t>
      </w:r>
    </w:p>
    <w:p w14:paraId="493E13C1" w14:textId="77777777" w:rsidR="00796FB8" w:rsidRDefault="00F5081B">
      <w:pPr>
        <w:rPr>
          <w:lang w:eastAsia="zh-CN"/>
        </w:rPr>
      </w:pPr>
      <w:r>
        <w:rPr>
          <w:color w:val="BE0003"/>
          <w:lang w:eastAsia="zh-CN"/>
        </w:rPr>
        <w:t>错</w:t>
      </w:r>
    </w:p>
    <w:p w14:paraId="6D88B232" w14:textId="77777777" w:rsidR="00796FB8" w:rsidRDefault="00F5081B">
      <w:pPr>
        <w:rPr>
          <w:lang w:eastAsia="zh-CN"/>
        </w:rPr>
      </w:pPr>
      <w:r>
        <w:rPr>
          <w:lang w:eastAsia="zh-CN"/>
        </w:rPr>
        <w:t>173</w:t>
      </w:r>
      <w:r>
        <w:rPr>
          <w:lang w:eastAsia="zh-CN"/>
        </w:rPr>
        <w:t>、戊戌维新运动的目标是在中国建立民主共和制的资本主义制度。</w:t>
      </w:r>
    </w:p>
    <w:p w14:paraId="30291543" w14:textId="77777777" w:rsidR="00796FB8" w:rsidRDefault="00F5081B">
      <w:pPr>
        <w:rPr>
          <w:lang w:eastAsia="zh-CN"/>
        </w:rPr>
      </w:pPr>
      <w:r>
        <w:rPr>
          <w:color w:val="BE0003"/>
          <w:lang w:eastAsia="zh-CN"/>
        </w:rPr>
        <w:t>错</w:t>
      </w:r>
    </w:p>
    <w:p w14:paraId="332170CD" w14:textId="77777777" w:rsidR="00796FB8" w:rsidRDefault="00F5081B">
      <w:pPr>
        <w:rPr>
          <w:lang w:eastAsia="zh-CN"/>
        </w:rPr>
      </w:pPr>
      <w:r>
        <w:rPr>
          <w:lang w:eastAsia="zh-CN"/>
        </w:rPr>
        <w:t>174</w:t>
      </w:r>
      <w:r>
        <w:rPr>
          <w:lang w:eastAsia="zh-CN"/>
        </w:rPr>
        <w:t>、戊戌维新运动是一场资产阶级性质的政治改良运动。</w:t>
      </w:r>
    </w:p>
    <w:p w14:paraId="24F12A90" w14:textId="77777777" w:rsidR="00796FB8" w:rsidRDefault="00F5081B">
      <w:pPr>
        <w:rPr>
          <w:lang w:eastAsia="zh-CN"/>
        </w:rPr>
      </w:pPr>
      <w:r>
        <w:rPr>
          <w:color w:val="BE0003"/>
          <w:lang w:eastAsia="zh-CN"/>
        </w:rPr>
        <w:t>对</w:t>
      </w:r>
    </w:p>
    <w:p w14:paraId="52FA91BB" w14:textId="77777777" w:rsidR="00796FB8" w:rsidRDefault="00F5081B">
      <w:pPr>
        <w:rPr>
          <w:lang w:eastAsia="zh-CN"/>
        </w:rPr>
      </w:pPr>
      <w:r>
        <w:rPr>
          <w:lang w:eastAsia="zh-CN"/>
        </w:rPr>
        <w:t>175</w:t>
      </w:r>
      <w:r>
        <w:rPr>
          <w:lang w:eastAsia="zh-CN"/>
        </w:rPr>
        <w:t>、戊戌维新运动是一次资产阶级性质的政治改革运动。</w:t>
      </w:r>
    </w:p>
    <w:p w14:paraId="71B58E58" w14:textId="77777777" w:rsidR="00796FB8" w:rsidRDefault="00F5081B">
      <w:pPr>
        <w:rPr>
          <w:lang w:eastAsia="zh-CN"/>
        </w:rPr>
      </w:pPr>
      <w:r>
        <w:rPr>
          <w:color w:val="BE0003"/>
          <w:lang w:eastAsia="zh-CN"/>
        </w:rPr>
        <w:t>对</w:t>
      </w:r>
    </w:p>
    <w:p w14:paraId="5D22B6E2" w14:textId="77777777" w:rsidR="00796FB8" w:rsidRDefault="00F5081B">
      <w:pPr>
        <w:rPr>
          <w:lang w:eastAsia="zh-CN"/>
        </w:rPr>
      </w:pPr>
      <w:r>
        <w:rPr>
          <w:lang w:eastAsia="zh-CN"/>
        </w:rPr>
        <w:t>176</w:t>
      </w:r>
      <w:r>
        <w:rPr>
          <w:lang w:eastAsia="zh-CN"/>
        </w:rPr>
        <w:t>、维新派和守旧派的论战，主要围绕要不要变法，要不要实行君主立宪，要不要废八股等问题展开。</w:t>
      </w:r>
    </w:p>
    <w:p w14:paraId="17CEF21E" w14:textId="77777777" w:rsidR="00796FB8" w:rsidRDefault="00F5081B">
      <w:pPr>
        <w:rPr>
          <w:lang w:eastAsia="zh-CN"/>
        </w:rPr>
      </w:pPr>
      <w:r>
        <w:rPr>
          <w:color w:val="BE0003"/>
          <w:lang w:eastAsia="zh-CN"/>
        </w:rPr>
        <w:t>对</w:t>
      </w:r>
    </w:p>
    <w:p w14:paraId="792B1F98" w14:textId="77777777" w:rsidR="00796FB8" w:rsidRDefault="00F5081B">
      <w:pPr>
        <w:rPr>
          <w:lang w:eastAsia="zh-CN"/>
        </w:rPr>
      </w:pPr>
      <w:r>
        <w:rPr>
          <w:lang w:eastAsia="zh-CN"/>
        </w:rPr>
        <w:t>177</w:t>
      </w:r>
      <w:r>
        <w:rPr>
          <w:lang w:eastAsia="zh-CN"/>
        </w:rPr>
        <w:t>、洋务运动失败的标志是甲午海战北洋水师全军覆没。</w:t>
      </w:r>
    </w:p>
    <w:p w14:paraId="0667FAFD" w14:textId="77777777" w:rsidR="00796FB8" w:rsidRDefault="00F5081B">
      <w:pPr>
        <w:rPr>
          <w:lang w:eastAsia="zh-CN"/>
        </w:rPr>
      </w:pPr>
      <w:r>
        <w:rPr>
          <w:color w:val="BE0003"/>
          <w:lang w:eastAsia="zh-CN"/>
        </w:rPr>
        <w:t>对</w:t>
      </w:r>
    </w:p>
    <w:p w14:paraId="5E147D9F" w14:textId="77777777" w:rsidR="00796FB8" w:rsidRDefault="00F5081B">
      <w:pPr>
        <w:rPr>
          <w:lang w:eastAsia="zh-CN"/>
        </w:rPr>
      </w:pPr>
      <w:r>
        <w:rPr>
          <w:lang w:eastAsia="zh-CN"/>
        </w:rPr>
        <w:t>178</w:t>
      </w:r>
      <w:r>
        <w:rPr>
          <w:lang w:eastAsia="zh-CN"/>
        </w:rPr>
        <w:t>、洋务运动不是中国近代化的发展方向。</w:t>
      </w:r>
    </w:p>
    <w:p w14:paraId="53242210" w14:textId="77777777" w:rsidR="00796FB8" w:rsidRDefault="00F5081B">
      <w:pPr>
        <w:rPr>
          <w:lang w:eastAsia="zh-CN"/>
        </w:rPr>
      </w:pPr>
      <w:r>
        <w:rPr>
          <w:color w:val="BE0003"/>
          <w:lang w:eastAsia="zh-CN"/>
        </w:rPr>
        <w:t>对</w:t>
      </w:r>
    </w:p>
    <w:p w14:paraId="2C3BAFD5" w14:textId="77777777" w:rsidR="00796FB8" w:rsidRDefault="00F5081B">
      <w:pPr>
        <w:rPr>
          <w:lang w:eastAsia="zh-CN"/>
        </w:rPr>
      </w:pPr>
      <w:r>
        <w:rPr>
          <w:lang w:eastAsia="zh-CN"/>
        </w:rPr>
        <w:t>179</w:t>
      </w:r>
      <w:r>
        <w:rPr>
          <w:lang w:eastAsia="zh-CN"/>
        </w:rPr>
        <w:t>、太平天国起义在一定程度上削弱了封建统治的精神支柱。</w:t>
      </w:r>
    </w:p>
    <w:p w14:paraId="08D54710" w14:textId="77777777" w:rsidR="00796FB8" w:rsidRDefault="00F5081B">
      <w:pPr>
        <w:rPr>
          <w:lang w:eastAsia="zh-CN"/>
        </w:rPr>
      </w:pPr>
      <w:r>
        <w:rPr>
          <w:color w:val="BE0003"/>
          <w:lang w:eastAsia="zh-CN"/>
        </w:rPr>
        <w:lastRenderedPageBreak/>
        <w:t>对</w:t>
      </w:r>
    </w:p>
    <w:p w14:paraId="7913EBA1" w14:textId="77777777" w:rsidR="00796FB8" w:rsidRDefault="00F5081B">
      <w:pPr>
        <w:rPr>
          <w:lang w:eastAsia="zh-CN"/>
        </w:rPr>
      </w:pPr>
      <w:r>
        <w:rPr>
          <w:lang w:eastAsia="zh-CN"/>
        </w:rPr>
        <w:t>180</w:t>
      </w:r>
      <w:r>
        <w:rPr>
          <w:lang w:eastAsia="zh-CN"/>
        </w:rPr>
        <w:t>、戊戌维新运动是一次思想启蒙运动。</w:t>
      </w:r>
    </w:p>
    <w:p w14:paraId="0C436FE2" w14:textId="77777777" w:rsidR="00796FB8" w:rsidRDefault="00F5081B">
      <w:pPr>
        <w:rPr>
          <w:lang w:eastAsia="zh-CN"/>
        </w:rPr>
      </w:pPr>
      <w:r>
        <w:rPr>
          <w:color w:val="BE0003"/>
          <w:lang w:eastAsia="zh-CN"/>
        </w:rPr>
        <w:t>对</w:t>
      </w:r>
    </w:p>
    <w:p w14:paraId="1227F643" w14:textId="77777777" w:rsidR="00796FB8" w:rsidRDefault="00F5081B">
      <w:pPr>
        <w:rPr>
          <w:lang w:eastAsia="zh-CN"/>
        </w:rPr>
      </w:pPr>
      <w:r>
        <w:rPr>
          <w:lang w:eastAsia="zh-CN"/>
        </w:rPr>
        <w:t>181</w:t>
      </w:r>
      <w:r>
        <w:rPr>
          <w:lang w:eastAsia="zh-CN"/>
        </w:rPr>
        <w:t>、太平天国农民运动是中国旧式农民战争的高峰。</w:t>
      </w:r>
    </w:p>
    <w:p w14:paraId="221F34EB" w14:textId="77777777" w:rsidR="00796FB8" w:rsidRDefault="00F5081B">
      <w:pPr>
        <w:rPr>
          <w:lang w:eastAsia="zh-CN"/>
        </w:rPr>
      </w:pPr>
      <w:r>
        <w:rPr>
          <w:color w:val="BE0003"/>
          <w:lang w:eastAsia="zh-CN"/>
        </w:rPr>
        <w:t>对</w:t>
      </w:r>
    </w:p>
    <w:p w14:paraId="223DE747" w14:textId="77777777" w:rsidR="00796FB8" w:rsidRDefault="00F5081B">
      <w:pPr>
        <w:rPr>
          <w:lang w:eastAsia="zh-CN"/>
        </w:rPr>
      </w:pPr>
      <w:r>
        <w:rPr>
          <w:lang w:eastAsia="zh-CN"/>
        </w:rPr>
        <w:t>182</w:t>
      </w:r>
      <w:r>
        <w:rPr>
          <w:lang w:eastAsia="zh-CN"/>
        </w:rPr>
        <w:t>、中国民族资</w:t>
      </w:r>
      <w:r>
        <w:rPr>
          <w:lang w:eastAsia="zh-CN"/>
        </w:rPr>
        <w:t>产阶级作为新的政治力量首次登上历史舞台是在</w:t>
      </w:r>
      <w:r>
        <w:rPr>
          <w:lang w:eastAsia="zh-CN"/>
        </w:rPr>
        <w:t>19</w:t>
      </w:r>
      <w:r>
        <w:rPr>
          <w:lang w:eastAsia="zh-CN"/>
        </w:rPr>
        <w:t>世纪</w:t>
      </w:r>
      <w:r>
        <w:rPr>
          <w:lang w:eastAsia="zh-CN"/>
        </w:rPr>
        <w:t>90</w:t>
      </w:r>
      <w:r>
        <w:rPr>
          <w:lang w:eastAsia="zh-CN"/>
        </w:rPr>
        <w:t>年代。</w:t>
      </w:r>
    </w:p>
    <w:p w14:paraId="3BDE4258" w14:textId="77777777" w:rsidR="00796FB8" w:rsidRDefault="00F5081B">
      <w:pPr>
        <w:rPr>
          <w:lang w:eastAsia="zh-CN"/>
        </w:rPr>
      </w:pPr>
      <w:r>
        <w:rPr>
          <w:color w:val="BE0003"/>
          <w:lang w:eastAsia="zh-CN"/>
        </w:rPr>
        <w:t>对</w:t>
      </w:r>
    </w:p>
    <w:p w14:paraId="58A4029C" w14:textId="77777777" w:rsidR="00796FB8" w:rsidRDefault="00F5081B">
      <w:pPr>
        <w:rPr>
          <w:lang w:eastAsia="zh-CN"/>
        </w:rPr>
      </w:pPr>
      <w:r>
        <w:rPr>
          <w:lang w:eastAsia="zh-CN"/>
        </w:rPr>
        <w:t>183</w:t>
      </w:r>
      <w:r>
        <w:rPr>
          <w:lang w:eastAsia="zh-CN"/>
        </w:rPr>
        <w:t>、维新运动的指导思想是建立君主立宪制。</w:t>
      </w:r>
    </w:p>
    <w:p w14:paraId="2704EFF1" w14:textId="77777777" w:rsidR="00796FB8" w:rsidRDefault="00F5081B">
      <w:pPr>
        <w:rPr>
          <w:lang w:eastAsia="zh-CN"/>
        </w:rPr>
      </w:pPr>
      <w:r>
        <w:rPr>
          <w:color w:val="BE0003"/>
          <w:lang w:eastAsia="zh-CN"/>
        </w:rPr>
        <w:t>对</w:t>
      </w:r>
    </w:p>
    <w:p w14:paraId="0375BF28" w14:textId="77777777" w:rsidR="00796FB8" w:rsidRDefault="00F5081B">
      <w:pPr>
        <w:rPr>
          <w:lang w:eastAsia="zh-CN"/>
        </w:rPr>
      </w:pPr>
      <w:r>
        <w:rPr>
          <w:lang w:eastAsia="zh-CN"/>
        </w:rPr>
        <w:t>184</w:t>
      </w:r>
      <w:r>
        <w:rPr>
          <w:lang w:eastAsia="zh-CN"/>
        </w:rPr>
        <w:t>、洋务派主张改变封建科举制度，以培养洋务人才。</w:t>
      </w:r>
    </w:p>
    <w:p w14:paraId="57330366" w14:textId="77777777" w:rsidR="00796FB8" w:rsidRDefault="00F5081B">
      <w:pPr>
        <w:rPr>
          <w:lang w:eastAsia="zh-CN"/>
        </w:rPr>
      </w:pPr>
      <w:r>
        <w:rPr>
          <w:color w:val="BE0003"/>
          <w:lang w:eastAsia="zh-CN"/>
        </w:rPr>
        <w:t>错</w:t>
      </w:r>
    </w:p>
    <w:p w14:paraId="5B163DCA" w14:textId="77777777" w:rsidR="00796FB8" w:rsidRDefault="00F5081B">
      <w:pPr>
        <w:rPr>
          <w:lang w:eastAsia="zh-CN"/>
        </w:rPr>
      </w:pPr>
      <w:r>
        <w:rPr>
          <w:lang w:eastAsia="zh-CN"/>
        </w:rPr>
        <w:t>185</w:t>
      </w:r>
      <w:r>
        <w:rPr>
          <w:lang w:eastAsia="zh-CN"/>
        </w:rPr>
        <w:t>、戊戌维新运动是一次救亡图存的爱国运动。</w:t>
      </w:r>
    </w:p>
    <w:p w14:paraId="7F4D5122" w14:textId="77777777" w:rsidR="00796FB8" w:rsidRDefault="00F5081B">
      <w:pPr>
        <w:rPr>
          <w:lang w:eastAsia="zh-CN"/>
        </w:rPr>
      </w:pPr>
      <w:r>
        <w:rPr>
          <w:color w:val="BE0003"/>
          <w:lang w:eastAsia="zh-CN"/>
        </w:rPr>
        <w:t>对</w:t>
      </w:r>
    </w:p>
    <w:p w14:paraId="542E94FD" w14:textId="77777777" w:rsidR="00796FB8" w:rsidRDefault="00F5081B">
      <w:pPr>
        <w:rPr>
          <w:lang w:eastAsia="zh-CN"/>
        </w:rPr>
      </w:pPr>
      <w:r>
        <w:rPr>
          <w:lang w:eastAsia="zh-CN"/>
        </w:rPr>
        <w:t>186</w:t>
      </w:r>
      <w:r>
        <w:rPr>
          <w:lang w:eastAsia="zh-CN"/>
        </w:rPr>
        <w:t>、洋务运动客观上促进了中国早期工业化和民族资本主义的发展。</w:t>
      </w:r>
    </w:p>
    <w:p w14:paraId="1A168FB2" w14:textId="77777777" w:rsidR="00796FB8" w:rsidRDefault="00F5081B">
      <w:pPr>
        <w:rPr>
          <w:lang w:eastAsia="zh-CN"/>
        </w:rPr>
      </w:pPr>
      <w:r>
        <w:rPr>
          <w:color w:val="BE0003"/>
          <w:lang w:eastAsia="zh-CN"/>
        </w:rPr>
        <w:t>对</w:t>
      </w:r>
    </w:p>
    <w:p w14:paraId="6E9354B6" w14:textId="77777777" w:rsidR="00796FB8" w:rsidRDefault="00F5081B">
      <w:pPr>
        <w:rPr>
          <w:lang w:eastAsia="zh-CN"/>
        </w:rPr>
      </w:pPr>
      <w:r>
        <w:rPr>
          <w:lang w:eastAsia="zh-CN"/>
        </w:rPr>
        <w:t>187</w:t>
      </w:r>
      <w:r>
        <w:rPr>
          <w:lang w:eastAsia="zh-CN"/>
        </w:rPr>
        <w:t>、洋务运动是一次失败的封建统治者的自救运动。</w:t>
      </w:r>
    </w:p>
    <w:p w14:paraId="2525BB09" w14:textId="77777777" w:rsidR="00796FB8" w:rsidRDefault="00F5081B">
      <w:pPr>
        <w:rPr>
          <w:lang w:eastAsia="zh-CN"/>
        </w:rPr>
      </w:pPr>
      <w:r>
        <w:rPr>
          <w:color w:val="BE0003"/>
          <w:lang w:eastAsia="zh-CN"/>
        </w:rPr>
        <w:t>对</w:t>
      </w:r>
    </w:p>
    <w:p w14:paraId="338517EB" w14:textId="77777777" w:rsidR="00796FB8" w:rsidRDefault="00F5081B">
      <w:pPr>
        <w:rPr>
          <w:lang w:eastAsia="zh-CN"/>
        </w:rPr>
      </w:pPr>
      <w:r>
        <w:rPr>
          <w:lang w:eastAsia="zh-CN"/>
        </w:rPr>
        <w:t>188</w:t>
      </w:r>
      <w:r>
        <w:rPr>
          <w:lang w:eastAsia="zh-CN"/>
        </w:rPr>
        <w:t>、洋务运动适应了中国近代化的历史趋势。</w:t>
      </w:r>
    </w:p>
    <w:p w14:paraId="13F36F6F" w14:textId="77777777" w:rsidR="00796FB8" w:rsidRDefault="00F5081B">
      <w:pPr>
        <w:rPr>
          <w:lang w:eastAsia="zh-CN"/>
        </w:rPr>
      </w:pPr>
      <w:r>
        <w:rPr>
          <w:color w:val="BE0003"/>
          <w:lang w:eastAsia="zh-CN"/>
        </w:rPr>
        <w:t>对</w:t>
      </w:r>
    </w:p>
    <w:p w14:paraId="7D06BFBA" w14:textId="77777777" w:rsidR="00796FB8" w:rsidRDefault="00F5081B">
      <w:pPr>
        <w:rPr>
          <w:lang w:eastAsia="zh-CN"/>
        </w:rPr>
      </w:pPr>
      <w:r>
        <w:rPr>
          <w:lang w:eastAsia="zh-CN"/>
        </w:rPr>
        <w:t>189</w:t>
      </w:r>
      <w:r>
        <w:rPr>
          <w:lang w:eastAsia="zh-CN"/>
        </w:rPr>
        <w:t>、太平天国农民起义失败的根本原因是领导集团的内讧。</w:t>
      </w:r>
    </w:p>
    <w:p w14:paraId="06F62A93" w14:textId="77777777" w:rsidR="00796FB8" w:rsidRDefault="00F5081B">
      <w:pPr>
        <w:rPr>
          <w:lang w:eastAsia="zh-CN"/>
        </w:rPr>
      </w:pPr>
      <w:r>
        <w:rPr>
          <w:color w:val="BE0003"/>
          <w:lang w:eastAsia="zh-CN"/>
        </w:rPr>
        <w:t>错</w:t>
      </w:r>
    </w:p>
    <w:p w14:paraId="2CCC0160" w14:textId="77777777" w:rsidR="00796FB8" w:rsidRDefault="00F5081B">
      <w:pPr>
        <w:rPr>
          <w:lang w:eastAsia="zh-CN"/>
        </w:rPr>
      </w:pPr>
      <w:r>
        <w:rPr>
          <w:lang w:eastAsia="zh-CN"/>
        </w:rPr>
        <w:t>190</w:t>
      </w:r>
      <w:r>
        <w:rPr>
          <w:lang w:eastAsia="zh-CN"/>
        </w:rPr>
        <w:t>、维新运动的指导思想是</w:t>
      </w:r>
      <w:r>
        <w:rPr>
          <w:lang w:eastAsia="zh-CN"/>
        </w:rPr>
        <w:t>“</w:t>
      </w:r>
      <w:r>
        <w:rPr>
          <w:lang w:eastAsia="zh-CN"/>
        </w:rPr>
        <w:t>中学为体西学为用</w:t>
      </w:r>
      <w:r>
        <w:rPr>
          <w:lang w:eastAsia="zh-CN"/>
        </w:rPr>
        <w:t>”</w:t>
      </w:r>
      <w:r>
        <w:rPr>
          <w:lang w:eastAsia="zh-CN"/>
        </w:rPr>
        <w:t>。</w:t>
      </w:r>
    </w:p>
    <w:p w14:paraId="295D8DA7" w14:textId="77777777" w:rsidR="00796FB8" w:rsidRDefault="00F5081B">
      <w:pPr>
        <w:rPr>
          <w:lang w:eastAsia="zh-CN"/>
        </w:rPr>
      </w:pPr>
      <w:r>
        <w:rPr>
          <w:color w:val="BE0003"/>
          <w:lang w:eastAsia="zh-CN"/>
        </w:rPr>
        <w:t>错</w:t>
      </w:r>
    </w:p>
    <w:p w14:paraId="051007FA" w14:textId="77777777" w:rsidR="00796FB8" w:rsidRDefault="00F5081B">
      <w:pPr>
        <w:rPr>
          <w:lang w:eastAsia="zh-CN"/>
        </w:rPr>
      </w:pPr>
      <w:r>
        <w:rPr>
          <w:lang w:eastAsia="zh-CN"/>
        </w:rPr>
        <w:t>191</w:t>
      </w:r>
      <w:r>
        <w:rPr>
          <w:lang w:eastAsia="zh-CN"/>
        </w:rPr>
        <w:t>、近代中国第一个发展资本的方案是最先由资产阶级的代表人物提出来的。</w:t>
      </w:r>
    </w:p>
    <w:p w14:paraId="530EC029" w14:textId="77777777" w:rsidR="00796FB8" w:rsidRDefault="00F5081B">
      <w:pPr>
        <w:rPr>
          <w:lang w:eastAsia="zh-CN"/>
        </w:rPr>
      </w:pPr>
      <w:r>
        <w:rPr>
          <w:color w:val="BE0003"/>
          <w:lang w:eastAsia="zh-CN"/>
        </w:rPr>
        <w:t>错</w:t>
      </w:r>
    </w:p>
    <w:p w14:paraId="77EEC387" w14:textId="77777777" w:rsidR="00796FB8" w:rsidRDefault="00F5081B">
      <w:pPr>
        <w:rPr>
          <w:lang w:eastAsia="zh-CN"/>
        </w:rPr>
      </w:pPr>
      <w:r>
        <w:rPr>
          <w:lang w:eastAsia="zh-CN"/>
        </w:rPr>
        <w:lastRenderedPageBreak/>
        <w:t>192</w:t>
      </w:r>
      <w:r>
        <w:rPr>
          <w:lang w:eastAsia="zh-CN"/>
        </w:rPr>
        <w:t>、资政新篇是一个具有资本主义色彩的方案。</w:t>
      </w:r>
    </w:p>
    <w:p w14:paraId="1DCFFBB2" w14:textId="77777777" w:rsidR="00796FB8" w:rsidRDefault="00F5081B">
      <w:pPr>
        <w:rPr>
          <w:lang w:eastAsia="zh-CN"/>
        </w:rPr>
      </w:pPr>
      <w:r>
        <w:rPr>
          <w:color w:val="BE0003"/>
          <w:lang w:eastAsia="zh-CN"/>
        </w:rPr>
        <w:t>对</w:t>
      </w:r>
    </w:p>
    <w:p w14:paraId="4EF793A3" w14:textId="77777777" w:rsidR="00796FB8" w:rsidRDefault="00796FB8">
      <w:pPr>
        <w:rPr>
          <w:lang w:eastAsia="zh-CN"/>
        </w:rPr>
      </w:pPr>
    </w:p>
    <w:p w14:paraId="0AE7A1FE" w14:textId="77777777" w:rsidR="00796FB8" w:rsidRDefault="00F5081B">
      <w:pPr>
        <w:rPr>
          <w:lang w:eastAsia="zh-CN"/>
        </w:rPr>
      </w:pPr>
      <w:r>
        <w:rPr>
          <w:lang w:eastAsia="zh-CN"/>
        </w:rPr>
        <w:t>第</w:t>
      </w:r>
      <w:r>
        <w:rPr>
          <w:lang w:eastAsia="zh-CN"/>
        </w:rPr>
        <w:t>3</w:t>
      </w:r>
      <w:r>
        <w:rPr>
          <w:lang w:eastAsia="zh-CN"/>
        </w:rPr>
        <w:t>章</w:t>
      </w:r>
    </w:p>
    <w:p w14:paraId="733E5594" w14:textId="77777777" w:rsidR="00796FB8" w:rsidRDefault="00F5081B">
      <w:pPr>
        <w:rPr>
          <w:lang w:eastAsia="zh-CN"/>
        </w:rPr>
      </w:pPr>
      <w:r>
        <w:rPr>
          <w:lang w:eastAsia="zh-CN"/>
        </w:rPr>
        <w:t>1</w:t>
      </w:r>
      <w:r>
        <w:rPr>
          <w:lang w:eastAsia="zh-CN"/>
        </w:rPr>
        <w:t>、</w:t>
      </w:r>
      <w:r>
        <w:rPr>
          <w:lang w:eastAsia="zh-CN"/>
        </w:rPr>
        <w:t>20</w:t>
      </w:r>
      <w:r>
        <w:rPr>
          <w:lang w:eastAsia="zh-CN"/>
        </w:rPr>
        <w:t>世纪中国的第一次历史性巨变是（）。</w:t>
      </w:r>
    </w:p>
    <w:p w14:paraId="3965F378" w14:textId="77777777" w:rsidR="00796FB8" w:rsidRDefault="00F5081B">
      <w:pPr>
        <w:rPr>
          <w:lang w:eastAsia="zh-CN"/>
        </w:rPr>
      </w:pPr>
      <w:r>
        <w:rPr>
          <w:color w:val="BE0003"/>
          <w:lang w:eastAsia="zh-CN"/>
        </w:rPr>
        <w:t>D.</w:t>
      </w:r>
      <w:r>
        <w:rPr>
          <w:color w:val="BE0003"/>
          <w:lang w:eastAsia="zh-CN"/>
        </w:rPr>
        <w:t>辛亥革命</w:t>
      </w:r>
    </w:p>
    <w:p w14:paraId="173A213B" w14:textId="77777777" w:rsidR="00796FB8" w:rsidRDefault="00F5081B">
      <w:pPr>
        <w:rPr>
          <w:lang w:eastAsia="zh-CN"/>
        </w:rPr>
      </w:pPr>
      <w:r>
        <w:rPr>
          <w:lang w:eastAsia="zh-CN"/>
        </w:rPr>
        <w:t>2</w:t>
      </w:r>
      <w:r>
        <w:rPr>
          <w:lang w:eastAsia="zh-CN"/>
        </w:rPr>
        <w:t>、戊戌变法、辛亥革命的共同点不包括（</w:t>
      </w:r>
      <w:r>
        <w:rPr>
          <w:lang w:eastAsia="zh-CN"/>
        </w:rPr>
        <w:t xml:space="preserve"> </w:t>
      </w:r>
      <w:r>
        <w:rPr>
          <w:lang w:eastAsia="zh-CN"/>
        </w:rPr>
        <w:t>）。</w:t>
      </w:r>
    </w:p>
    <w:p w14:paraId="2C1997B9" w14:textId="77777777" w:rsidR="00796FB8" w:rsidRDefault="00F5081B">
      <w:pPr>
        <w:rPr>
          <w:lang w:eastAsia="zh-CN"/>
        </w:rPr>
      </w:pPr>
      <w:r>
        <w:rPr>
          <w:color w:val="BE0003"/>
          <w:lang w:eastAsia="zh-CN"/>
        </w:rPr>
        <w:t>A.</w:t>
      </w:r>
      <w:r>
        <w:rPr>
          <w:color w:val="BE0003"/>
          <w:lang w:eastAsia="zh-CN"/>
        </w:rPr>
        <w:t>都主张维护封建专制统治</w:t>
      </w:r>
    </w:p>
    <w:p w14:paraId="6CDE4C07" w14:textId="77777777" w:rsidR="00796FB8" w:rsidRDefault="00F5081B">
      <w:pPr>
        <w:rPr>
          <w:lang w:eastAsia="zh-CN"/>
        </w:rPr>
      </w:pPr>
      <w:r>
        <w:rPr>
          <w:lang w:eastAsia="zh-CN"/>
        </w:rPr>
        <w:t>3</w:t>
      </w:r>
      <w:r>
        <w:rPr>
          <w:lang w:eastAsia="zh-CN"/>
        </w:rPr>
        <w:t>、辛亥革命后，英美列强积极扶植袁世凯的主要原因是（）。</w:t>
      </w:r>
    </w:p>
    <w:p w14:paraId="27178EBF" w14:textId="77777777" w:rsidR="00796FB8" w:rsidRDefault="00F5081B">
      <w:pPr>
        <w:rPr>
          <w:lang w:eastAsia="zh-CN"/>
        </w:rPr>
      </w:pPr>
      <w:r>
        <w:rPr>
          <w:color w:val="BE0003"/>
          <w:lang w:eastAsia="zh-CN"/>
        </w:rPr>
        <w:t>D. </w:t>
      </w:r>
      <w:r>
        <w:rPr>
          <w:color w:val="BE0003"/>
          <w:lang w:eastAsia="zh-CN"/>
        </w:rPr>
        <w:t>认为袁世凯有能力维持中国</w:t>
      </w:r>
      <w:r>
        <w:rPr>
          <w:color w:val="BE0003"/>
          <w:lang w:eastAsia="zh-CN"/>
        </w:rPr>
        <w:t>"</w:t>
      </w:r>
      <w:r>
        <w:rPr>
          <w:color w:val="BE0003"/>
          <w:lang w:eastAsia="zh-CN"/>
        </w:rPr>
        <w:t>国内秩序</w:t>
      </w:r>
      <w:r>
        <w:rPr>
          <w:color w:val="BE0003"/>
          <w:lang w:eastAsia="zh-CN"/>
        </w:rPr>
        <w:t>"</w:t>
      </w:r>
    </w:p>
    <w:p w14:paraId="4DCC05EF" w14:textId="77777777" w:rsidR="00796FB8" w:rsidRDefault="00F5081B">
      <w:pPr>
        <w:rPr>
          <w:lang w:eastAsia="zh-CN"/>
        </w:rPr>
      </w:pPr>
      <w:r>
        <w:rPr>
          <w:lang w:eastAsia="zh-CN"/>
        </w:rPr>
        <w:t>4</w:t>
      </w:r>
      <w:r>
        <w:rPr>
          <w:lang w:eastAsia="zh-CN"/>
        </w:rPr>
        <w:t>、在中国近代史上，共和政体确立的标志是（</w:t>
      </w:r>
      <w:r>
        <w:rPr>
          <w:lang w:eastAsia="zh-CN"/>
        </w:rPr>
        <w:t xml:space="preserve"> </w:t>
      </w:r>
      <w:r>
        <w:rPr>
          <w:lang w:eastAsia="zh-CN"/>
        </w:rPr>
        <w:t>）。</w:t>
      </w:r>
    </w:p>
    <w:p w14:paraId="270C85C8" w14:textId="77777777" w:rsidR="00796FB8" w:rsidRDefault="00F5081B">
      <w:pPr>
        <w:rPr>
          <w:lang w:eastAsia="zh-CN"/>
        </w:rPr>
      </w:pPr>
      <w:r>
        <w:rPr>
          <w:color w:val="BE0003"/>
          <w:lang w:eastAsia="zh-CN"/>
        </w:rPr>
        <w:t>B.</w:t>
      </w:r>
      <w:r>
        <w:rPr>
          <w:color w:val="BE0003"/>
          <w:lang w:eastAsia="zh-CN"/>
        </w:rPr>
        <w:t>南京临时政府成立</w:t>
      </w:r>
    </w:p>
    <w:p w14:paraId="267508F9" w14:textId="77777777" w:rsidR="00796FB8" w:rsidRDefault="00F5081B">
      <w:pPr>
        <w:rPr>
          <w:lang w:eastAsia="zh-CN"/>
        </w:rPr>
      </w:pPr>
      <w:r>
        <w:rPr>
          <w:lang w:eastAsia="zh-CN"/>
        </w:rPr>
        <w:t>5</w:t>
      </w:r>
      <w:r>
        <w:rPr>
          <w:lang w:eastAsia="zh-CN"/>
        </w:rPr>
        <w:t>、孙中山在领导中国民主革命的斗争中愈挫愈奋，直到临终前还在遗嘱中告诫革命党人：</w:t>
      </w:r>
      <w:r>
        <w:rPr>
          <w:lang w:eastAsia="zh-CN"/>
        </w:rPr>
        <w:t>“</w:t>
      </w:r>
      <w:r>
        <w:rPr>
          <w:lang w:eastAsia="zh-CN"/>
        </w:rPr>
        <w:t>革命尚未成功，同志仍须努力。</w:t>
      </w:r>
      <w:r>
        <w:rPr>
          <w:lang w:eastAsia="zh-CN"/>
        </w:rPr>
        <w:t>”</w:t>
      </w:r>
      <w:r>
        <w:rPr>
          <w:lang w:eastAsia="zh-CN"/>
        </w:rPr>
        <w:t>这里</w:t>
      </w:r>
      <w:r>
        <w:rPr>
          <w:lang w:eastAsia="zh-CN"/>
        </w:rPr>
        <w:t>“</w:t>
      </w:r>
      <w:r>
        <w:rPr>
          <w:lang w:eastAsia="zh-CN"/>
        </w:rPr>
        <w:t>革命尚未成功</w:t>
      </w:r>
      <w:r>
        <w:rPr>
          <w:lang w:eastAsia="zh-CN"/>
        </w:rPr>
        <w:t>”</w:t>
      </w:r>
      <w:r>
        <w:rPr>
          <w:lang w:eastAsia="zh-CN"/>
        </w:rPr>
        <w:t>主要是指（）。</w:t>
      </w:r>
    </w:p>
    <w:p w14:paraId="72E5FE96" w14:textId="77777777" w:rsidR="00796FB8" w:rsidRDefault="00F5081B">
      <w:pPr>
        <w:rPr>
          <w:lang w:eastAsia="zh-CN"/>
        </w:rPr>
      </w:pPr>
      <w:r>
        <w:rPr>
          <w:color w:val="BE0003"/>
          <w:lang w:eastAsia="zh-CN"/>
        </w:rPr>
        <w:t>C.</w:t>
      </w:r>
      <w:r>
        <w:rPr>
          <w:color w:val="BE0003"/>
          <w:lang w:eastAsia="zh-CN"/>
        </w:rPr>
        <w:t>没有完成反帝反封建的革命任务</w:t>
      </w:r>
    </w:p>
    <w:p w14:paraId="7C64C14A" w14:textId="77777777" w:rsidR="00796FB8" w:rsidRDefault="00F5081B">
      <w:pPr>
        <w:rPr>
          <w:lang w:eastAsia="zh-CN"/>
        </w:rPr>
      </w:pPr>
      <w:r>
        <w:rPr>
          <w:lang w:eastAsia="zh-CN"/>
        </w:rPr>
        <w:t>6</w:t>
      </w:r>
      <w:r>
        <w:rPr>
          <w:lang w:eastAsia="zh-CN"/>
        </w:rPr>
        <w:t>、</w:t>
      </w:r>
      <w:r>
        <w:rPr>
          <w:lang w:eastAsia="zh-CN"/>
        </w:rPr>
        <w:t>“</w:t>
      </w:r>
      <w:r>
        <w:rPr>
          <w:lang w:eastAsia="zh-CN"/>
        </w:rPr>
        <w:t>皇帝倒了，辫子割了</w:t>
      </w:r>
      <w:r>
        <w:rPr>
          <w:lang w:eastAsia="zh-CN"/>
        </w:rPr>
        <w:t>”</w:t>
      </w:r>
      <w:r>
        <w:rPr>
          <w:lang w:eastAsia="zh-CN"/>
        </w:rPr>
        <w:t>八个字是少年瞿秋白对一事件历史功绩的概括。此事件应是（</w:t>
      </w:r>
      <w:r>
        <w:rPr>
          <w:lang w:eastAsia="zh-CN"/>
        </w:rPr>
        <w:t xml:space="preserve"> </w:t>
      </w:r>
      <w:r>
        <w:rPr>
          <w:lang w:eastAsia="zh-CN"/>
        </w:rPr>
        <w:t>）。</w:t>
      </w:r>
    </w:p>
    <w:p w14:paraId="40583D60" w14:textId="77777777" w:rsidR="00796FB8" w:rsidRDefault="00F5081B">
      <w:pPr>
        <w:rPr>
          <w:lang w:eastAsia="zh-CN"/>
        </w:rPr>
      </w:pPr>
      <w:r>
        <w:rPr>
          <w:color w:val="BE0003"/>
          <w:lang w:eastAsia="zh-CN"/>
        </w:rPr>
        <w:t>C.</w:t>
      </w:r>
      <w:r>
        <w:rPr>
          <w:color w:val="BE0003"/>
          <w:lang w:eastAsia="zh-CN"/>
        </w:rPr>
        <w:t>辛亥革命</w:t>
      </w:r>
    </w:p>
    <w:p w14:paraId="143771B5" w14:textId="77777777" w:rsidR="00796FB8" w:rsidRDefault="00F5081B">
      <w:pPr>
        <w:rPr>
          <w:lang w:eastAsia="zh-CN"/>
        </w:rPr>
      </w:pPr>
      <w:r>
        <w:rPr>
          <w:lang w:eastAsia="zh-CN"/>
        </w:rPr>
        <w:t>7</w:t>
      </w:r>
      <w:r>
        <w:rPr>
          <w:lang w:eastAsia="zh-CN"/>
        </w:rPr>
        <w:t>、孙中山颁布的《中华民国临时约法》规定，中华民国的主权属于（）。</w:t>
      </w:r>
    </w:p>
    <w:p w14:paraId="2E11DA76" w14:textId="77777777" w:rsidR="00796FB8" w:rsidRDefault="00F5081B">
      <w:pPr>
        <w:rPr>
          <w:lang w:eastAsia="zh-CN"/>
        </w:rPr>
      </w:pPr>
      <w:r>
        <w:rPr>
          <w:color w:val="BE0003"/>
          <w:lang w:eastAsia="zh-CN"/>
        </w:rPr>
        <w:t>D.</w:t>
      </w:r>
      <w:r>
        <w:rPr>
          <w:color w:val="BE0003"/>
          <w:lang w:eastAsia="zh-CN"/>
        </w:rPr>
        <w:t>全体国民</w:t>
      </w:r>
    </w:p>
    <w:p w14:paraId="7DF6B30F" w14:textId="77777777" w:rsidR="00796FB8" w:rsidRDefault="00F5081B">
      <w:pPr>
        <w:rPr>
          <w:lang w:eastAsia="zh-CN"/>
        </w:rPr>
      </w:pPr>
      <w:r>
        <w:rPr>
          <w:lang w:eastAsia="zh-CN"/>
        </w:rPr>
        <w:t>8</w:t>
      </w:r>
      <w:r>
        <w:rPr>
          <w:lang w:eastAsia="zh-CN"/>
        </w:rPr>
        <w:t>、对</w:t>
      </w:r>
      <w:r>
        <w:rPr>
          <w:lang w:eastAsia="zh-CN"/>
        </w:rPr>
        <w:t>“</w:t>
      </w:r>
      <w:r>
        <w:rPr>
          <w:lang w:eastAsia="zh-CN"/>
        </w:rPr>
        <w:t>民权主义</w:t>
      </w:r>
      <w:r>
        <w:rPr>
          <w:lang w:eastAsia="zh-CN"/>
        </w:rPr>
        <w:t>”</w:t>
      </w:r>
      <w:r>
        <w:rPr>
          <w:lang w:eastAsia="zh-CN"/>
        </w:rPr>
        <w:t>理解正确的是（</w:t>
      </w:r>
      <w:r>
        <w:rPr>
          <w:lang w:eastAsia="zh-CN"/>
        </w:rPr>
        <w:t xml:space="preserve"> </w:t>
      </w:r>
      <w:r>
        <w:rPr>
          <w:lang w:eastAsia="zh-CN"/>
        </w:rPr>
        <w:t>）。</w:t>
      </w:r>
    </w:p>
    <w:p w14:paraId="7C40509D" w14:textId="77777777" w:rsidR="00796FB8" w:rsidRDefault="00F5081B">
      <w:pPr>
        <w:rPr>
          <w:lang w:eastAsia="zh-CN"/>
        </w:rPr>
      </w:pPr>
      <w:r>
        <w:rPr>
          <w:color w:val="BE0003"/>
          <w:lang w:eastAsia="zh-CN"/>
        </w:rPr>
        <w:t>B.</w:t>
      </w:r>
      <w:r>
        <w:rPr>
          <w:color w:val="BE0003"/>
          <w:lang w:eastAsia="zh-CN"/>
        </w:rPr>
        <w:t>进行政治革命，推翻封建帝制，建立资产阶级共和国</w:t>
      </w:r>
    </w:p>
    <w:p w14:paraId="4A619524" w14:textId="77777777" w:rsidR="00796FB8" w:rsidRDefault="00F5081B">
      <w:pPr>
        <w:rPr>
          <w:lang w:eastAsia="zh-CN"/>
        </w:rPr>
      </w:pPr>
      <w:r>
        <w:rPr>
          <w:lang w:eastAsia="zh-CN"/>
        </w:rPr>
        <w:t>9</w:t>
      </w:r>
      <w:r>
        <w:rPr>
          <w:lang w:eastAsia="zh-CN"/>
        </w:rPr>
        <w:t>、以孙中山为代表的资产阶级革命派创立的中华民国，在政治体制方面仿效的西方国家是（</w:t>
      </w:r>
      <w:r>
        <w:rPr>
          <w:lang w:eastAsia="zh-CN"/>
        </w:rPr>
        <w:t xml:space="preserve"> </w:t>
      </w:r>
      <w:r>
        <w:rPr>
          <w:lang w:eastAsia="zh-CN"/>
        </w:rPr>
        <w:t>）。</w:t>
      </w:r>
    </w:p>
    <w:p w14:paraId="1CA35488" w14:textId="77777777" w:rsidR="00796FB8" w:rsidRDefault="00F5081B">
      <w:pPr>
        <w:rPr>
          <w:lang w:eastAsia="zh-CN"/>
        </w:rPr>
      </w:pPr>
      <w:r>
        <w:rPr>
          <w:color w:val="BE0003"/>
          <w:lang w:eastAsia="zh-CN"/>
        </w:rPr>
        <w:t>A.</w:t>
      </w:r>
      <w:r>
        <w:rPr>
          <w:color w:val="BE0003"/>
          <w:lang w:eastAsia="zh-CN"/>
        </w:rPr>
        <w:t>美国</w:t>
      </w:r>
    </w:p>
    <w:p w14:paraId="40EE9FB3" w14:textId="77777777" w:rsidR="00796FB8" w:rsidRDefault="00F5081B">
      <w:pPr>
        <w:rPr>
          <w:lang w:eastAsia="zh-CN"/>
        </w:rPr>
      </w:pPr>
      <w:r>
        <w:rPr>
          <w:lang w:eastAsia="zh-CN"/>
        </w:rPr>
        <w:t>10</w:t>
      </w:r>
      <w:r>
        <w:rPr>
          <w:lang w:eastAsia="zh-CN"/>
        </w:rPr>
        <w:t>、中国历史上第一部具有资产阶级共和国宪法性质的法典是（）。</w:t>
      </w:r>
    </w:p>
    <w:p w14:paraId="1D717C02" w14:textId="77777777" w:rsidR="00796FB8" w:rsidRDefault="00F5081B">
      <w:pPr>
        <w:rPr>
          <w:lang w:eastAsia="zh-CN"/>
        </w:rPr>
      </w:pPr>
      <w:r>
        <w:rPr>
          <w:color w:val="BE0003"/>
          <w:lang w:eastAsia="zh-CN"/>
        </w:rPr>
        <w:lastRenderedPageBreak/>
        <w:t>D.</w:t>
      </w:r>
      <w:r>
        <w:rPr>
          <w:color w:val="BE0003"/>
          <w:lang w:eastAsia="zh-CN"/>
        </w:rPr>
        <w:t>《中华民国临时约法》</w:t>
      </w:r>
    </w:p>
    <w:p w14:paraId="25AF145F" w14:textId="77777777" w:rsidR="00796FB8" w:rsidRDefault="00F5081B">
      <w:pPr>
        <w:rPr>
          <w:lang w:eastAsia="zh-CN"/>
        </w:rPr>
      </w:pPr>
      <w:r>
        <w:rPr>
          <w:lang w:eastAsia="zh-CN"/>
        </w:rPr>
        <w:t>11</w:t>
      </w:r>
      <w:r>
        <w:rPr>
          <w:lang w:eastAsia="zh-CN"/>
        </w:rPr>
        <w:t>、近代中国首先提出</w:t>
      </w:r>
      <w:r>
        <w:rPr>
          <w:lang w:eastAsia="zh-CN"/>
        </w:rPr>
        <w:t>“</w:t>
      </w:r>
      <w:r>
        <w:rPr>
          <w:lang w:eastAsia="zh-CN"/>
        </w:rPr>
        <w:t>振兴中华</w:t>
      </w:r>
      <w:r>
        <w:rPr>
          <w:lang w:eastAsia="zh-CN"/>
        </w:rPr>
        <w:t>”</w:t>
      </w:r>
      <w:r>
        <w:rPr>
          <w:lang w:eastAsia="zh-CN"/>
        </w:rPr>
        <w:t>口号的是（）。</w:t>
      </w:r>
    </w:p>
    <w:p w14:paraId="48AD4A77" w14:textId="77777777" w:rsidR="00796FB8" w:rsidRDefault="00F5081B">
      <w:pPr>
        <w:rPr>
          <w:lang w:eastAsia="zh-CN"/>
        </w:rPr>
      </w:pPr>
      <w:r>
        <w:rPr>
          <w:color w:val="BE0003"/>
          <w:lang w:eastAsia="zh-CN"/>
        </w:rPr>
        <w:t>D.</w:t>
      </w:r>
      <w:r>
        <w:rPr>
          <w:color w:val="BE0003"/>
          <w:lang w:eastAsia="zh-CN"/>
        </w:rPr>
        <w:t>孙中山</w:t>
      </w:r>
    </w:p>
    <w:p w14:paraId="3B0E9BC9" w14:textId="77777777" w:rsidR="00796FB8" w:rsidRDefault="00F5081B">
      <w:pPr>
        <w:rPr>
          <w:lang w:eastAsia="zh-CN"/>
        </w:rPr>
      </w:pPr>
      <w:r>
        <w:rPr>
          <w:lang w:eastAsia="zh-CN"/>
        </w:rPr>
        <w:t>12</w:t>
      </w:r>
      <w:r>
        <w:rPr>
          <w:lang w:eastAsia="zh-CN"/>
        </w:rPr>
        <w:t>、发表《革命军》热情讴歌革命的作者是（）。</w:t>
      </w:r>
    </w:p>
    <w:p w14:paraId="3A7B3EB8" w14:textId="77777777" w:rsidR="00796FB8" w:rsidRDefault="00F5081B">
      <w:pPr>
        <w:rPr>
          <w:lang w:eastAsia="zh-CN"/>
        </w:rPr>
      </w:pPr>
      <w:r>
        <w:rPr>
          <w:color w:val="BE0003"/>
          <w:lang w:eastAsia="zh-CN"/>
        </w:rPr>
        <w:t>D.</w:t>
      </w:r>
      <w:r>
        <w:rPr>
          <w:color w:val="BE0003"/>
          <w:lang w:eastAsia="zh-CN"/>
        </w:rPr>
        <w:t>邹容</w:t>
      </w:r>
    </w:p>
    <w:p w14:paraId="2521E460" w14:textId="77777777" w:rsidR="00796FB8" w:rsidRDefault="00F5081B">
      <w:pPr>
        <w:rPr>
          <w:lang w:eastAsia="zh-CN"/>
        </w:rPr>
      </w:pPr>
      <w:r>
        <w:rPr>
          <w:lang w:eastAsia="zh-CN"/>
        </w:rPr>
        <w:t>13</w:t>
      </w:r>
      <w:r>
        <w:rPr>
          <w:lang w:eastAsia="zh-CN"/>
        </w:rPr>
        <w:t>、武昌起义前夕，在保路运动中规模最大、斗争最激烈的省份是（）。</w:t>
      </w:r>
    </w:p>
    <w:p w14:paraId="2042EDF3" w14:textId="77777777" w:rsidR="00796FB8" w:rsidRDefault="00F5081B">
      <w:pPr>
        <w:rPr>
          <w:lang w:eastAsia="zh-CN"/>
        </w:rPr>
      </w:pPr>
      <w:r>
        <w:rPr>
          <w:color w:val="BE0003"/>
          <w:lang w:eastAsia="zh-CN"/>
        </w:rPr>
        <w:t>D. </w:t>
      </w:r>
      <w:r>
        <w:rPr>
          <w:color w:val="BE0003"/>
          <w:lang w:eastAsia="zh-CN"/>
        </w:rPr>
        <w:t>四川</w:t>
      </w:r>
    </w:p>
    <w:p w14:paraId="42AF4A29" w14:textId="77777777" w:rsidR="00796FB8" w:rsidRDefault="00F5081B">
      <w:pPr>
        <w:rPr>
          <w:lang w:eastAsia="zh-CN"/>
        </w:rPr>
      </w:pPr>
      <w:r>
        <w:rPr>
          <w:lang w:eastAsia="zh-CN"/>
        </w:rPr>
        <w:t>14</w:t>
      </w:r>
      <w:r>
        <w:rPr>
          <w:lang w:eastAsia="zh-CN"/>
        </w:rPr>
        <w:t>、同盟会发动的起义中，影响最大的是（</w:t>
      </w:r>
      <w:r>
        <w:rPr>
          <w:lang w:eastAsia="zh-CN"/>
        </w:rPr>
        <w:t xml:space="preserve"> </w:t>
      </w:r>
      <w:r>
        <w:rPr>
          <w:lang w:eastAsia="zh-CN"/>
        </w:rPr>
        <w:t>）。</w:t>
      </w:r>
    </w:p>
    <w:p w14:paraId="59BCDA4A" w14:textId="77777777" w:rsidR="00796FB8" w:rsidRDefault="00F5081B">
      <w:pPr>
        <w:rPr>
          <w:lang w:eastAsia="zh-CN"/>
        </w:rPr>
      </w:pPr>
      <w:r>
        <w:rPr>
          <w:color w:val="BE0003"/>
          <w:lang w:eastAsia="zh-CN"/>
        </w:rPr>
        <w:t>D.</w:t>
      </w:r>
      <w:r>
        <w:rPr>
          <w:color w:val="BE0003"/>
          <w:lang w:eastAsia="zh-CN"/>
        </w:rPr>
        <w:t>孙中山、黄兴领导的</w:t>
      </w:r>
      <w:r>
        <w:rPr>
          <w:color w:val="BE0003"/>
          <w:lang w:eastAsia="zh-CN"/>
        </w:rPr>
        <w:t>广州黄花岗起义</w:t>
      </w:r>
    </w:p>
    <w:p w14:paraId="3D0F2917" w14:textId="77777777" w:rsidR="00796FB8" w:rsidRDefault="00F5081B">
      <w:pPr>
        <w:rPr>
          <w:lang w:eastAsia="zh-CN"/>
        </w:rPr>
      </w:pPr>
      <w:r>
        <w:rPr>
          <w:lang w:eastAsia="zh-CN"/>
        </w:rPr>
        <w:t>15</w:t>
      </w:r>
      <w:r>
        <w:rPr>
          <w:lang w:eastAsia="zh-CN"/>
        </w:rPr>
        <w:t>、清末</w:t>
      </w:r>
      <w:r>
        <w:rPr>
          <w:lang w:eastAsia="zh-CN"/>
        </w:rPr>
        <w:t>“</w:t>
      </w:r>
      <w:r>
        <w:rPr>
          <w:lang w:eastAsia="zh-CN"/>
        </w:rPr>
        <w:t>新政</w:t>
      </w:r>
      <w:r>
        <w:rPr>
          <w:lang w:eastAsia="zh-CN"/>
        </w:rPr>
        <w:t>”</w:t>
      </w:r>
      <w:r>
        <w:rPr>
          <w:lang w:eastAsia="zh-CN"/>
        </w:rPr>
        <w:t>未能挽救清朝灭亡命运的根本原因是（</w:t>
      </w:r>
      <w:r>
        <w:rPr>
          <w:lang w:eastAsia="zh-CN"/>
        </w:rPr>
        <w:t xml:space="preserve"> </w:t>
      </w:r>
      <w:r>
        <w:rPr>
          <w:lang w:eastAsia="zh-CN"/>
        </w:rPr>
        <w:t>）。</w:t>
      </w:r>
    </w:p>
    <w:p w14:paraId="09A839E4" w14:textId="77777777" w:rsidR="00796FB8" w:rsidRDefault="00F5081B">
      <w:pPr>
        <w:rPr>
          <w:lang w:eastAsia="zh-CN"/>
        </w:rPr>
      </w:pPr>
      <w:r>
        <w:rPr>
          <w:color w:val="BE0003"/>
          <w:lang w:eastAsia="zh-CN"/>
        </w:rPr>
        <w:t>D.“</w:t>
      </w:r>
      <w:r>
        <w:rPr>
          <w:color w:val="BE0003"/>
          <w:lang w:eastAsia="zh-CN"/>
        </w:rPr>
        <w:t>新政</w:t>
      </w:r>
      <w:r>
        <w:rPr>
          <w:color w:val="BE0003"/>
          <w:lang w:eastAsia="zh-CN"/>
        </w:rPr>
        <w:t>”</w:t>
      </w:r>
      <w:r>
        <w:rPr>
          <w:color w:val="BE0003"/>
          <w:lang w:eastAsia="zh-CN"/>
        </w:rPr>
        <w:t>不能解决当时的各种社会矛盾</w:t>
      </w:r>
    </w:p>
    <w:p w14:paraId="15C18DD6" w14:textId="77777777" w:rsidR="00796FB8" w:rsidRDefault="00F5081B">
      <w:pPr>
        <w:rPr>
          <w:lang w:eastAsia="zh-CN"/>
        </w:rPr>
      </w:pPr>
      <w:r>
        <w:rPr>
          <w:lang w:eastAsia="zh-CN"/>
        </w:rPr>
        <w:t>16</w:t>
      </w:r>
      <w:r>
        <w:rPr>
          <w:lang w:eastAsia="zh-CN"/>
        </w:rPr>
        <w:t>、有人认为，从洋务运动到戊戌变法是革新道路上的</w:t>
      </w:r>
      <w:r>
        <w:rPr>
          <w:lang w:eastAsia="zh-CN"/>
        </w:rPr>
        <w:t>“</w:t>
      </w:r>
      <w:r>
        <w:rPr>
          <w:lang w:eastAsia="zh-CN"/>
        </w:rPr>
        <w:t>量变</w:t>
      </w:r>
      <w:r>
        <w:rPr>
          <w:lang w:eastAsia="zh-CN"/>
        </w:rPr>
        <w:t>”</w:t>
      </w:r>
      <w:r>
        <w:rPr>
          <w:lang w:eastAsia="zh-CN"/>
        </w:rPr>
        <w:t>，辛亥革命是个</w:t>
      </w:r>
      <w:r>
        <w:rPr>
          <w:lang w:eastAsia="zh-CN"/>
        </w:rPr>
        <w:t>“</w:t>
      </w:r>
      <w:r>
        <w:rPr>
          <w:lang w:eastAsia="zh-CN"/>
        </w:rPr>
        <w:t>飞跃</w:t>
      </w:r>
      <w:r>
        <w:rPr>
          <w:lang w:eastAsia="zh-CN"/>
        </w:rPr>
        <w:t>”</w:t>
      </w:r>
      <w:r>
        <w:rPr>
          <w:lang w:eastAsia="zh-CN"/>
        </w:rPr>
        <w:t>。这里的</w:t>
      </w:r>
      <w:r>
        <w:rPr>
          <w:lang w:eastAsia="zh-CN"/>
        </w:rPr>
        <w:t>“</w:t>
      </w:r>
      <w:r>
        <w:rPr>
          <w:lang w:eastAsia="zh-CN"/>
        </w:rPr>
        <w:t>飞跃</w:t>
      </w:r>
      <w:r>
        <w:rPr>
          <w:lang w:eastAsia="zh-CN"/>
        </w:rPr>
        <w:t>”</w:t>
      </w:r>
      <w:r>
        <w:rPr>
          <w:lang w:eastAsia="zh-CN"/>
        </w:rPr>
        <w:t>指的是辛亥革命（</w:t>
      </w:r>
      <w:r>
        <w:rPr>
          <w:lang w:eastAsia="zh-CN"/>
        </w:rPr>
        <w:t xml:space="preserve"> </w:t>
      </w:r>
      <w:r>
        <w:rPr>
          <w:lang w:eastAsia="zh-CN"/>
        </w:rPr>
        <w:t>）。</w:t>
      </w:r>
    </w:p>
    <w:p w14:paraId="3D6B1273" w14:textId="77777777" w:rsidR="00796FB8" w:rsidRDefault="00F5081B">
      <w:pPr>
        <w:rPr>
          <w:lang w:eastAsia="zh-CN"/>
        </w:rPr>
      </w:pPr>
      <w:r>
        <w:rPr>
          <w:color w:val="BE0003"/>
          <w:lang w:eastAsia="zh-CN"/>
        </w:rPr>
        <w:t>C.</w:t>
      </w:r>
      <w:r>
        <w:rPr>
          <w:color w:val="BE0003"/>
          <w:lang w:eastAsia="zh-CN"/>
        </w:rPr>
        <w:t>结束了两千多年的封建帝制</w:t>
      </w:r>
    </w:p>
    <w:p w14:paraId="4FAF9919" w14:textId="77777777" w:rsidR="00796FB8" w:rsidRDefault="00F5081B">
      <w:pPr>
        <w:rPr>
          <w:lang w:eastAsia="zh-CN"/>
        </w:rPr>
      </w:pPr>
      <w:r>
        <w:rPr>
          <w:lang w:eastAsia="zh-CN"/>
        </w:rPr>
        <w:t>17</w:t>
      </w:r>
      <w:r>
        <w:rPr>
          <w:lang w:eastAsia="zh-CN"/>
        </w:rPr>
        <w:t>、民国二年，某地农村百姓家的春联是：</w:t>
      </w:r>
      <w:r>
        <w:rPr>
          <w:lang w:eastAsia="zh-CN"/>
        </w:rPr>
        <w:t>“</w:t>
      </w:r>
      <w:r>
        <w:rPr>
          <w:lang w:eastAsia="zh-CN"/>
        </w:rPr>
        <w:t>帝德乾坤大，皇恩雨露深。</w:t>
      </w:r>
      <w:r>
        <w:rPr>
          <w:lang w:eastAsia="zh-CN"/>
        </w:rPr>
        <w:t>”</w:t>
      </w:r>
      <w:r>
        <w:rPr>
          <w:lang w:eastAsia="zh-CN"/>
        </w:rPr>
        <w:t>该春联反映的历史问题是（</w:t>
      </w:r>
      <w:r>
        <w:rPr>
          <w:lang w:eastAsia="zh-CN"/>
        </w:rPr>
        <w:t xml:space="preserve"> </w:t>
      </w:r>
      <w:r>
        <w:rPr>
          <w:lang w:eastAsia="zh-CN"/>
        </w:rPr>
        <w:t>）。</w:t>
      </w:r>
    </w:p>
    <w:p w14:paraId="1E912D53" w14:textId="77777777" w:rsidR="00796FB8" w:rsidRDefault="00F5081B">
      <w:pPr>
        <w:rPr>
          <w:lang w:eastAsia="zh-CN"/>
        </w:rPr>
      </w:pPr>
      <w:r>
        <w:rPr>
          <w:color w:val="BE0003"/>
          <w:lang w:eastAsia="zh-CN"/>
        </w:rPr>
        <w:t>C.</w:t>
      </w:r>
      <w:r>
        <w:rPr>
          <w:color w:val="BE0003"/>
          <w:lang w:eastAsia="zh-CN"/>
        </w:rPr>
        <w:t>辛亥革命反封建不彻底，封建思想依然存在</w:t>
      </w:r>
    </w:p>
    <w:p w14:paraId="42848971" w14:textId="77777777" w:rsidR="00796FB8" w:rsidRDefault="00F5081B">
      <w:pPr>
        <w:rPr>
          <w:lang w:eastAsia="zh-CN"/>
        </w:rPr>
      </w:pPr>
      <w:r>
        <w:rPr>
          <w:lang w:eastAsia="zh-CN"/>
        </w:rPr>
        <w:t>18</w:t>
      </w:r>
      <w:r>
        <w:rPr>
          <w:lang w:eastAsia="zh-CN"/>
        </w:rPr>
        <w:t>、下列关于南京临时政府成立时国内政局的表述，正确的是（</w:t>
      </w:r>
      <w:r>
        <w:rPr>
          <w:lang w:eastAsia="zh-CN"/>
        </w:rPr>
        <w:t xml:space="preserve"> </w:t>
      </w:r>
      <w:r>
        <w:rPr>
          <w:lang w:eastAsia="zh-CN"/>
        </w:rPr>
        <w:t>）。</w:t>
      </w:r>
    </w:p>
    <w:p w14:paraId="7199880B" w14:textId="77777777" w:rsidR="00796FB8" w:rsidRDefault="00F5081B">
      <w:pPr>
        <w:rPr>
          <w:lang w:eastAsia="zh-CN"/>
        </w:rPr>
      </w:pPr>
      <w:r>
        <w:rPr>
          <w:color w:val="BE0003"/>
          <w:lang w:eastAsia="zh-CN"/>
        </w:rPr>
        <w:t>D.</w:t>
      </w:r>
      <w:r>
        <w:rPr>
          <w:color w:val="BE0003"/>
          <w:lang w:eastAsia="zh-CN"/>
        </w:rPr>
        <w:t>袁世凯已掌握了清政府的实权</w:t>
      </w:r>
    </w:p>
    <w:p w14:paraId="2A04FF97" w14:textId="77777777" w:rsidR="00796FB8" w:rsidRDefault="00F5081B">
      <w:pPr>
        <w:rPr>
          <w:lang w:eastAsia="zh-CN"/>
        </w:rPr>
      </w:pPr>
      <w:r>
        <w:rPr>
          <w:lang w:eastAsia="zh-CN"/>
        </w:rPr>
        <w:t>19</w:t>
      </w:r>
      <w:r>
        <w:rPr>
          <w:lang w:eastAsia="zh-CN"/>
        </w:rPr>
        <w:t>、清末的</w:t>
      </w:r>
      <w:r>
        <w:rPr>
          <w:lang w:eastAsia="zh-CN"/>
        </w:rPr>
        <w:t>"</w:t>
      </w:r>
      <w:r>
        <w:rPr>
          <w:lang w:eastAsia="zh-CN"/>
        </w:rPr>
        <w:t>预备立宪</w:t>
      </w:r>
      <w:r>
        <w:rPr>
          <w:lang w:eastAsia="zh-CN"/>
        </w:rPr>
        <w:t>"</w:t>
      </w:r>
      <w:r>
        <w:rPr>
          <w:lang w:eastAsia="zh-CN"/>
        </w:rPr>
        <w:t>与维新派主张的君主立宪的主要区别是（</w:t>
      </w:r>
      <w:r>
        <w:rPr>
          <w:lang w:eastAsia="zh-CN"/>
        </w:rPr>
        <w:t xml:space="preserve"> </w:t>
      </w:r>
      <w:r>
        <w:rPr>
          <w:lang w:eastAsia="zh-CN"/>
        </w:rPr>
        <w:t>）。</w:t>
      </w:r>
    </w:p>
    <w:p w14:paraId="1CCE056C" w14:textId="77777777" w:rsidR="00796FB8" w:rsidRDefault="00F5081B">
      <w:pPr>
        <w:rPr>
          <w:lang w:eastAsia="zh-CN"/>
        </w:rPr>
      </w:pPr>
      <w:r>
        <w:rPr>
          <w:color w:val="BE0003"/>
          <w:lang w:eastAsia="zh-CN"/>
        </w:rPr>
        <w:t>B.</w:t>
      </w:r>
      <w:r>
        <w:rPr>
          <w:color w:val="BE0003"/>
          <w:lang w:eastAsia="zh-CN"/>
        </w:rPr>
        <w:t>维护君主专制</w:t>
      </w:r>
    </w:p>
    <w:p w14:paraId="26B2B13D" w14:textId="77777777" w:rsidR="00796FB8" w:rsidRDefault="00F5081B">
      <w:pPr>
        <w:rPr>
          <w:lang w:eastAsia="zh-CN"/>
        </w:rPr>
      </w:pPr>
      <w:r>
        <w:rPr>
          <w:lang w:eastAsia="zh-CN"/>
        </w:rPr>
        <w:t>20</w:t>
      </w:r>
      <w:r>
        <w:rPr>
          <w:lang w:eastAsia="zh-CN"/>
        </w:rPr>
        <w:t>、</w:t>
      </w:r>
      <w:r>
        <w:rPr>
          <w:lang w:eastAsia="zh-CN"/>
        </w:rPr>
        <w:t>1912</w:t>
      </w:r>
      <w:r>
        <w:rPr>
          <w:lang w:eastAsia="zh-CN"/>
        </w:rPr>
        <w:t>年成立的国民党，其实际主持人是（）。</w:t>
      </w:r>
    </w:p>
    <w:p w14:paraId="3046430F" w14:textId="77777777" w:rsidR="00796FB8" w:rsidRDefault="00F5081B">
      <w:pPr>
        <w:rPr>
          <w:lang w:eastAsia="zh-CN"/>
        </w:rPr>
      </w:pPr>
      <w:r>
        <w:rPr>
          <w:color w:val="BE0003"/>
          <w:lang w:eastAsia="zh-CN"/>
        </w:rPr>
        <w:t>D.</w:t>
      </w:r>
      <w:r>
        <w:rPr>
          <w:color w:val="BE0003"/>
          <w:lang w:eastAsia="zh-CN"/>
        </w:rPr>
        <w:t>宋教仁</w:t>
      </w:r>
    </w:p>
    <w:p w14:paraId="12875E62" w14:textId="77777777" w:rsidR="00796FB8" w:rsidRDefault="00F5081B">
      <w:pPr>
        <w:rPr>
          <w:lang w:eastAsia="zh-CN"/>
        </w:rPr>
      </w:pPr>
      <w:r>
        <w:rPr>
          <w:lang w:eastAsia="zh-CN"/>
        </w:rPr>
        <w:t>21</w:t>
      </w:r>
      <w:r>
        <w:rPr>
          <w:lang w:eastAsia="zh-CN"/>
        </w:rPr>
        <w:t>、</w:t>
      </w:r>
      <w:r>
        <w:rPr>
          <w:lang w:eastAsia="zh-CN"/>
        </w:rPr>
        <w:t>1913</w:t>
      </w:r>
      <w:r>
        <w:rPr>
          <w:lang w:eastAsia="zh-CN"/>
        </w:rPr>
        <w:t>年，孙中山领导革命党人发动的反对袁世凯的斗争是（）。</w:t>
      </w:r>
    </w:p>
    <w:p w14:paraId="6E3C9776" w14:textId="77777777" w:rsidR="00796FB8" w:rsidRDefault="00F5081B">
      <w:pPr>
        <w:rPr>
          <w:lang w:eastAsia="zh-CN"/>
        </w:rPr>
      </w:pPr>
      <w:r>
        <w:rPr>
          <w:color w:val="BE0003"/>
          <w:lang w:eastAsia="zh-CN"/>
        </w:rPr>
        <w:t>A.“</w:t>
      </w:r>
      <w:r>
        <w:rPr>
          <w:color w:val="BE0003"/>
          <w:lang w:eastAsia="zh-CN"/>
        </w:rPr>
        <w:t>二次革命</w:t>
      </w:r>
      <w:r>
        <w:rPr>
          <w:color w:val="BE0003"/>
          <w:lang w:eastAsia="zh-CN"/>
        </w:rPr>
        <w:t>”</w:t>
      </w:r>
    </w:p>
    <w:p w14:paraId="258B7D1C" w14:textId="77777777" w:rsidR="00796FB8" w:rsidRDefault="00F5081B">
      <w:pPr>
        <w:rPr>
          <w:lang w:eastAsia="zh-CN"/>
        </w:rPr>
      </w:pPr>
      <w:r>
        <w:rPr>
          <w:lang w:eastAsia="zh-CN"/>
        </w:rPr>
        <w:lastRenderedPageBreak/>
        <w:t>22</w:t>
      </w:r>
      <w:r>
        <w:rPr>
          <w:lang w:eastAsia="zh-CN"/>
        </w:rPr>
        <w:t>、南京临时政府成立后，承认清政府与列强签订的一些不平等条约，其目的是（</w:t>
      </w:r>
      <w:r>
        <w:rPr>
          <w:lang w:eastAsia="zh-CN"/>
        </w:rPr>
        <w:t xml:space="preserve"> </w:t>
      </w:r>
      <w:r>
        <w:rPr>
          <w:lang w:eastAsia="zh-CN"/>
        </w:rPr>
        <w:t>）。</w:t>
      </w:r>
    </w:p>
    <w:p w14:paraId="734B5CBB" w14:textId="77777777" w:rsidR="00796FB8" w:rsidRDefault="00F5081B">
      <w:pPr>
        <w:rPr>
          <w:lang w:eastAsia="zh-CN"/>
        </w:rPr>
      </w:pPr>
      <w:r>
        <w:rPr>
          <w:color w:val="BE0003"/>
          <w:lang w:eastAsia="zh-CN"/>
        </w:rPr>
        <w:t>B.</w:t>
      </w:r>
      <w:r>
        <w:rPr>
          <w:color w:val="BE0003"/>
          <w:lang w:eastAsia="zh-CN"/>
        </w:rPr>
        <w:t>换取列强的支持</w:t>
      </w:r>
    </w:p>
    <w:p w14:paraId="2D316FAA" w14:textId="77777777" w:rsidR="00796FB8" w:rsidRDefault="00F5081B">
      <w:pPr>
        <w:rPr>
          <w:lang w:eastAsia="zh-CN"/>
        </w:rPr>
      </w:pPr>
      <w:r>
        <w:rPr>
          <w:lang w:eastAsia="zh-CN"/>
        </w:rPr>
        <w:t>23</w:t>
      </w:r>
      <w:r>
        <w:rPr>
          <w:lang w:eastAsia="zh-CN"/>
        </w:rPr>
        <w:t>、辛亥革命是中国近代史上一次政治上，思想上的大解放。这里</w:t>
      </w:r>
      <w:r>
        <w:rPr>
          <w:lang w:eastAsia="zh-CN"/>
        </w:rPr>
        <w:t>"</w:t>
      </w:r>
      <w:r>
        <w:rPr>
          <w:lang w:eastAsia="zh-CN"/>
        </w:rPr>
        <w:t>思想上的大解放</w:t>
      </w:r>
      <w:r>
        <w:rPr>
          <w:lang w:eastAsia="zh-CN"/>
        </w:rPr>
        <w:t>"</w:t>
      </w:r>
      <w:r>
        <w:rPr>
          <w:lang w:eastAsia="zh-CN"/>
        </w:rPr>
        <w:t>是指（）。</w:t>
      </w:r>
    </w:p>
    <w:p w14:paraId="5C959ECE" w14:textId="77777777" w:rsidR="00796FB8" w:rsidRDefault="00F5081B">
      <w:pPr>
        <w:rPr>
          <w:lang w:eastAsia="zh-CN"/>
        </w:rPr>
      </w:pPr>
      <w:r>
        <w:rPr>
          <w:color w:val="BE0003"/>
          <w:lang w:eastAsia="zh-CN"/>
        </w:rPr>
        <w:t>C.</w:t>
      </w:r>
      <w:r>
        <w:rPr>
          <w:color w:val="BE0003"/>
          <w:lang w:eastAsia="zh-CN"/>
        </w:rPr>
        <w:t>使民主共和的观念深入人心</w:t>
      </w:r>
    </w:p>
    <w:p w14:paraId="72FA1AB3" w14:textId="77777777" w:rsidR="00796FB8" w:rsidRDefault="00F5081B">
      <w:pPr>
        <w:rPr>
          <w:lang w:eastAsia="zh-CN"/>
        </w:rPr>
      </w:pPr>
      <w:r>
        <w:rPr>
          <w:lang w:eastAsia="zh-CN"/>
        </w:rPr>
        <w:t>24</w:t>
      </w:r>
      <w:r>
        <w:rPr>
          <w:lang w:eastAsia="zh-CN"/>
        </w:rPr>
        <w:t>、辛亥革命的失败是</w:t>
      </w:r>
      <w:r>
        <w:rPr>
          <w:lang w:eastAsia="zh-CN"/>
        </w:rPr>
        <w:t>指（）。</w:t>
      </w:r>
    </w:p>
    <w:p w14:paraId="7FDF4B5F" w14:textId="77777777" w:rsidR="00796FB8" w:rsidRDefault="00F5081B">
      <w:pPr>
        <w:rPr>
          <w:lang w:eastAsia="zh-CN"/>
        </w:rPr>
      </w:pPr>
      <w:r>
        <w:rPr>
          <w:color w:val="BE0003"/>
          <w:lang w:eastAsia="zh-CN"/>
        </w:rPr>
        <w:t>A.</w:t>
      </w:r>
      <w:r>
        <w:rPr>
          <w:color w:val="BE0003"/>
          <w:lang w:eastAsia="zh-CN"/>
        </w:rPr>
        <w:t>没有完成反帝反封建的任务</w:t>
      </w:r>
    </w:p>
    <w:p w14:paraId="345B6F94" w14:textId="77777777" w:rsidR="00796FB8" w:rsidRDefault="00F5081B">
      <w:pPr>
        <w:rPr>
          <w:lang w:eastAsia="zh-CN"/>
        </w:rPr>
      </w:pPr>
      <w:r>
        <w:rPr>
          <w:lang w:eastAsia="zh-CN"/>
        </w:rPr>
        <w:t>25</w:t>
      </w:r>
      <w:r>
        <w:rPr>
          <w:lang w:eastAsia="zh-CN"/>
        </w:rPr>
        <w:t>、为了让对方支持他复辟帝制，袁世凯与哪个国家签定严重丧权辱国的</w:t>
      </w:r>
      <w:r>
        <w:rPr>
          <w:lang w:eastAsia="zh-CN"/>
        </w:rPr>
        <w:t>“</w:t>
      </w:r>
      <w:r>
        <w:rPr>
          <w:lang w:eastAsia="zh-CN"/>
        </w:rPr>
        <w:t>二十一条</w:t>
      </w:r>
      <w:r>
        <w:rPr>
          <w:lang w:eastAsia="zh-CN"/>
        </w:rPr>
        <w:t>”</w:t>
      </w:r>
      <w:r>
        <w:rPr>
          <w:lang w:eastAsia="zh-CN"/>
        </w:rPr>
        <w:t>？（）</w:t>
      </w:r>
    </w:p>
    <w:p w14:paraId="32D4422E" w14:textId="77777777" w:rsidR="00796FB8" w:rsidRDefault="00F5081B">
      <w:pPr>
        <w:rPr>
          <w:lang w:eastAsia="zh-CN"/>
        </w:rPr>
      </w:pPr>
      <w:r>
        <w:rPr>
          <w:color w:val="BE0003"/>
          <w:lang w:eastAsia="zh-CN"/>
        </w:rPr>
        <w:t>D.</w:t>
      </w:r>
      <w:r>
        <w:rPr>
          <w:color w:val="BE0003"/>
          <w:lang w:eastAsia="zh-CN"/>
        </w:rPr>
        <w:t>日本</w:t>
      </w:r>
    </w:p>
    <w:p w14:paraId="13FBA825" w14:textId="77777777" w:rsidR="00796FB8" w:rsidRDefault="00F5081B">
      <w:pPr>
        <w:rPr>
          <w:lang w:eastAsia="zh-CN"/>
        </w:rPr>
      </w:pPr>
      <w:r>
        <w:rPr>
          <w:lang w:eastAsia="zh-CN"/>
        </w:rPr>
        <w:t>26</w:t>
      </w:r>
      <w:r>
        <w:rPr>
          <w:lang w:eastAsia="zh-CN"/>
        </w:rPr>
        <w:t>、组织</w:t>
      </w:r>
      <w:r>
        <w:rPr>
          <w:lang w:eastAsia="zh-CN"/>
        </w:rPr>
        <w:t>“</w:t>
      </w:r>
      <w:r>
        <w:rPr>
          <w:lang w:eastAsia="zh-CN"/>
        </w:rPr>
        <w:t>护国军</w:t>
      </w:r>
      <w:r>
        <w:rPr>
          <w:lang w:eastAsia="zh-CN"/>
        </w:rPr>
        <w:t>”</w:t>
      </w:r>
      <w:r>
        <w:rPr>
          <w:lang w:eastAsia="zh-CN"/>
        </w:rPr>
        <w:t>，发起护国运动的人是（）。</w:t>
      </w:r>
    </w:p>
    <w:p w14:paraId="386E4738" w14:textId="77777777" w:rsidR="00796FB8" w:rsidRDefault="00F5081B">
      <w:pPr>
        <w:rPr>
          <w:lang w:eastAsia="zh-CN"/>
        </w:rPr>
      </w:pPr>
      <w:r>
        <w:rPr>
          <w:color w:val="BE0003"/>
          <w:lang w:eastAsia="zh-CN"/>
        </w:rPr>
        <w:t>C.</w:t>
      </w:r>
      <w:r>
        <w:rPr>
          <w:color w:val="BE0003"/>
          <w:lang w:eastAsia="zh-CN"/>
        </w:rPr>
        <w:t>蔡锷</w:t>
      </w:r>
    </w:p>
    <w:p w14:paraId="79AEF686" w14:textId="77777777" w:rsidR="00796FB8" w:rsidRDefault="00F5081B">
      <w:pPr>
        <w:rPr>
          <w:lang w:eastAsia="zh-CN"/>
        </w:rPr>
      </w:pPr>
      <w:r>
        <w:rPr>
          <w:lang w:eastAsia="zh-CN"/>
        </w:rPr>
        <w:t>27</w:t>
      </w:r>
      <w:r>
        <w:rPr>
          <w:lang w:eastAsia="zh-CN"/>
        </w:rPr>
        <w:t>、中国第一个资产阶级革命团体是（）。</w:t>
      </w:r>
    </w:p>
    <w:p w14:paraId="483461F3" w14:textId="77777777" w:rsidR="00796FB8" w:rsidRDefault="00F5081B">
      <w:pPr>
        <w:rPr>
          <w:lang w:eastAsia="zh-CN"/>
        </w:rPr>
      </w:pPr>
      <w:r>
        <w:rPr>
          <w:color w:val="BE0003"/>
          <w:lang w:eastAsia="zh-CN"/>
        </w:rPr>
        <w:t>A.</w:t>
      </w:r>
      <w:r>
        <w:rPr>
          <w:color w:val="BE0003"/>
          <w:lang w:eastAsia="zh-CN"/>
        </w:rPr>
        <w:t>兴中会</w:t>
      </w:r>
    </w:p>
    <w:p w14:paraId="1C9E7714" w14:textId="77777777" w:rsidR="00796FB8" w:rsidRDefault="00F5081B">
      <w:pPr>
        <w:rPr>
          <w:lang w:eastAsia="zh-CN"/>
        </w:rPr>
      </w:pPr>
      <w:r>
        <w:rPr>
          <w:lang w:eastAsia="zh-CN"/>
        </w:rPr>
        <w:t>28</w:t>
      </w:r>
      <w:r>
        <w:rPr>
          <w:lang w:eastAsia="zh-CN"/>
        </w:rPr>
        <w:t>、孙中山领导的辛亥革命实现了</w:t>
      </w:r>
      <w:r>
        <w:rPr>
          <w:lang w:eastAsia="zh-CN"/>
        </w:rPr>
        <w:t>20</w:t>
      </w:r>
      <w:r>
        <w:rPr>
          <w:lang w:eastAsia="zh-CN"/>
        </w:rPr>
        <w:t>世纪中国第一次历史性巨变，因为这次革命（）。</w:t>
      </w:r>
    </w:p>
    <w:p w14:paraId="064AFEE7" w14:textId="77777777" w:rsidR="00796FB8" w:rsidRDefault="00F5081B">
      <w:pPr>
        <w:rPr>
          <w:lang w:eastAsia="zh-CN"/>
        </w:rPr>
      </w:pPr>
      <w:r>
        <w:rPr>
          <w:color w:val="BE0003"/>
          <w:lang w:eastAsia="zh-CN"/>
        </w:rPr>
        <w:t>A.</w:t>
      </w:r>
      <w:r>
        <w:rPr>
          <w:color w:val="BE0003"/>
          <w:lang w:eastAsia="zh-CN"/>
        </w:rPr>
        <w:t>推翻了统治中国二千多年的君主专制制度</w:t>
      </w:r>
    </w:p>
    <w:p w14:paraId="0621A615" w14:textId="77777777" w:rsidR="00796FB8" w:rsidRDefault="00F5081B">
      <w:pPr>
        <w:rPr>
          <w:lang w:eastAsia="zh-CN"/>
        </w:rPr>
      </w:pPr>
      <w:r>
        <w:rPr>
          <w:lang w:eastAsia="zh-CN"/>
        </w:rPr>
        <w:t>29</w:t>
      </w:r>
      <w:r>
        <w:rPr>
          <w:lang w:eastAsia="zh-CN"/>
        </w:rPr>
        <w:t>、中国历史上第一次从法律层面对人民权利和自由进行保护的是（）。</w:t>
      </w:r>
    </w:p>
    <w:p w14:paraId="53ED3604" w14:textId="77777777" w:rsidR="00796FB8" w:rsidRDefault="00F5081B">
      <w:pPr>
        <w:rPr>
          <w:lang w:eastAsia="zh-CN"/>
        </w:rPr>
      </w:pPr>
      <w:r>
        <w:rPr>
          <w:color w:val="BE0003"/>
          <w:lang w:eastAsia="zh-CN"/>
        </w:rPr>
        <w:t>B.</w:t>
      </w:r>
      <w:r>
        <w:rPr>
          <w:color w:val="BE0003"/>
          <w:lang w:eastAsia="zh-CN"/>
        </w:rPr>
        <w:t>《中华民国临时约法》</w:t>
      </w:r>
    </w:p>
    <w:p w14:paraId="4E3E0EBE" w14:textId="77777777" w:rsidR="00796FB8" w:rsidRDefault="00F5081B">
      <w:pPr>
        <w:rPr>
          <w:lang w:eastAsia="zh-CN"/>
        </w:rPr>
      </w:pPr>
      <w:r>
        <w:rPr>
          <w:lang w:eastAsia="zh-CN"/>
        </w:rPr>
        <w:t>30</w:t>
      </w:r>
      <w:r>
        <w:rPr>
          <w:lang w:eastAsia="zh-CN"/>
        </w:rPr>
        <w:t>、</w:t>
      </w:r>
      <w:r>
        <w:rPr>
          <w:lang w:eastAsia="zh-CN"/>
        </w:rPr>
        <w:t>1912</w:t>
      </w:r>
      <w:r>
        <w:rPr>
          <w:lang w:eastAsia="zh-CN"/>
        </w:rPr>
        <w:t>年春，南京临时政府颁布的《中华民</w:t>
      </w:r>
      <w:r>
        <w:rPr>
          <w:lang w:eastAsia="zh-CN"/>
        </w:rPr>
        <w:t>国临时约法》（</w:t>
      </w:r>
      <w:r>
        <w:rPr>
          <w:lang w:eastAsia="zh-CN"/>
        </w:rPr>
        <w:t xml:space="preserve"> </w:t>
      </w:r>
      <w:r>
        <w:rPr>
          <w:lang w:eastAsia="zh-CN"/>
        </w:rPr>
        <w:t>）。</w:t>
      </w:r>
    </w:p>
    <w:p w14:paraId="3DC88051" w14:textId="77777777" w:rsidR="00796FB8" w:rsidRDefault="00F5081B">
      <w:pPr>
        <w:rPr>
          <w:lang w:eastAsia="zh-CN"/>
        </w:rPr>
      </w:pPr>
      <w:r>
        <w:rPr>
          <w:color w:val="BE0003"/>
          <w:lang w:eastAsia="zh-CN"/>
        </w:rPr>
        <w:t>D.</w:t>
      </w:r>
      <w:r>
        <w:rPr>
          <w:color w:val="BE0003"/>
          <w:lang w:eastAsia="zh-CN"/>
        </w:rPr>
        <w:t>标志中国第一部资产阶级民主宪法的诞生</w:t>
      </w:r>
    </w:p>
    <w:p w14:paraId="4FEF6F7A" w14:textId="77777777" w:rsidR="00796FB8" w:rsidRDefault="00F5081B">
      <w:pPr>
        <w:rPr>
          <w:lang w:eastAsia="zh-CN"/>
        </w:rPr>
      </w:pPr>
      <w:r>
        <w:rPr>
          <w:lang w:eastAsia="zh-CN"/>
        </w:rPr>
        <w:t>31</w:t>
      </w:r>
      <w:r>
        <w:rPr>
          <w:lang w:eastAsia="zh-CN"/>
        </w:rPr>
        <w:t>、标志着以慈禧太后为首的清政府彻底放弃抵抗外国侵略者的事件是（</w:t>
      </w:r>
      <w:r>
        <w:rPr>
          <w:lang w:eastAsia="zh-CN"/>
        </w:rPr>
        <w:t xml:space="preserve"> </w:t>
      </w:r>
      <w:r>
        <w:rPr>
          <w:lang w:eastAsia="zh-CN"/>
        </w:rPr>
        <w:t>）。</w:t>
      </w:r>
    </w:p>
    <w:p w14:paraId="2F94832C" w14:textId="77777777" w:rsidR="00796FB8" w:rsidRDefault="00F5081B">
      <w:pPr>
        <w:rPr>
          <w:lang w:eastAsia="zh-CN"/>
        </w:rPr>
      </w:pPr>
      <w:r>
        <w:rPr>
          <w:color w:val="BE0003"/>
          <w:lang w:eastAsia="zh-CN"/>
        </w:rPr>
        <w:t>D.</w:t>
      </w:r>
      <w:r>
        <w:rPr>
          <w:color w:val="BE0003"/>
          <w:lang w:eastAsia="zh-CN"/>
        </w:rPr>
        <w:t>《辛丑条约》的签订</w:t>
      </w:r>
    </w:p>
    <w:p w14:paraId="6F78FF61" w14:textId="77777777" w:rsidR="00796FB8" w:rsidRDefault="00F5081B">
      <w:pPr>
        <w:rPr>
          <w:lang w:eastAsia="zh-CN"/>
        </w:rPr>
      </w:pPr>
      <w:r>
        <w:rPr>
          <w:lang w:eastAsia="zh-CN"/>
        </w:rPr>
        <w:t>32</w:t>
      </w:r>
      <w:r>
        <w:rPr>
          <w:lang w:eastAsia="zh-CN"/>
        </w:rPr>
        <w:t>、</w:t>
      </w:r>
      <w:r>
        <w:rPr>
          <w:lang w:eastAsia="zh-CN"/>
        </w:rPr>
        <w:t>20</w:t>
      </w:r>
      <w:r>
        <w:rPr>
          <w:lang w:eastAsia="zh-CN"/>
        </w:rPr>
        <w:t>世纪初，在资产阶级民主革命思想传播中发表《驳康有为论革命书》的是</w:t>
      </w:r>
      <w:r>
        <w:rPr>
          <w:lang w:eastAsia="zh-CN"/>
        </w:rPr>
        <w:t>( )</w:t>
      </w:r>
      <w:r>
        <w:rPr>
          <w:lang w:eastAsia="zh-CN"/>
        </w:rPr>
        <w:t>。</w:t>
      </w:r>
    </w:p>
    <w:p w14:paraId="0FEA289F" w14:textId="77777777" w:rsidR="00796FB8" w:rsidRDefault="00F5081B">
      <w:pPr>
        <w:rPr>
          <w:lang w:eastAsia="zh-CN"/>
        </w:rPr>
      </w:pPr>
      <w:r>
        <w:rPr>
          <w:color w:val="BE0003"/>
          <w:lang w:eastAsia="zh-CN"/>
        </w:rPr>
        <w:t>C.</w:t>
      </w:r>
      <w:r>
        <w:rPr>
          <w:color w:val="BE0003"/>
          <w:lang w:eastAsia="zh-CN"/>
        </w:rPr>
        <w:t>章炳麟</w:t>
      </w:r>
    </w:p>
    <w:p w14:paraId="25252352" w14:textId="77777777" w:rsidR="00796FB8" w:rsidRDefault="00F5081B">
      <w:pPr>
        <w:rPr>
          <w:lang w:eastAsia="zh-CN"/>
        </w:rPr>
      </w:pPr>
      <w:r>
        <w:rPr>
          <w:lang w:eastAsia="zh-CN"/>
        </w:rPr>
        <w:t>33</w:t>
      </w:r>
      <w:r>
        <w:rPr>
          <w:lang w:eastAsia="zh-CN"/>
        </w:rPr>
        <w:t>、</w:t>
      </w:r>
      <w:r>
        <w:rPr>
          <w:lang w:eastAsia="zh-CN"/>
        </w:rPr>
        <w:t>1917</w:t>
      </w:r>
      <w:r>
        <w:rPr>
          <w:lang w:eastAsia="zh-CN"/>
        </w:rPr>
        <w:t>年悍然拥立废帝溥仪，复辟清朝的封建军阀是（）。</w:t>
      </w:r>
    </w:p>
    <w:p w14:paraId="1CC8C62D" w14:textId="77777777" w:rsidR="00796FB8" w:rsidRDefault="00F5081B">
      <w:pPr>
        <w:rPr>
          <w:lang w:eastAsia="zh-CN"/>
        </w:rPr>
      </w:pPr>
      <w:r>
        <w:rPr>
          <w:color w:val="BE0003"/>
          <w:lang w:eastAsia="zh-CN"/>
        </w:rPr>
        <w:lastRenderedPageBreak/>
        <w:t>B.</w:t>
      </w:r>
      <w:r>
        <w:rPr>
          <w:color w:val="BE0003"/>
          <w:lang w:eastAsia="zh-CN"/>
        </w:rPr>
        <w:t>张勋</w:t>
      </w:r>
    </w:p>
    <w:p w14:paraId="5D676777" w14:textId="77777777" w:rsidR="00796FB8" w:rsidRDefault="00F5081B">
      <w:pPr>
        <w:rPr>
          <w:lang w:eastAsia="zh-CN"/>
        </w:rPr>
      </w:pPr>
      <w:r>
        <w:rPr>
          <w:lang w:eastAsia="zh-CN"/>
        </w:rPr>
        <w:t>34</w:t>
      </w:r>
      <w:r>
        <w:rPr>
          <w:lang w:eastAsia="zh-CN"/>
        </w:rPr>
        <w:t>、</w:t>
      </w:r>
      <w:r>
        <w:rPr>
          <w:lang w:eastAsia="zh-CN"/>
        </w:rPr>
        <w:t>1911</w:t>
      </w:r>
      <w:r>
        <w:rPr>
          <w:lang w:eastAsia="zh-CN"/>
        </w:rPr>
        <w:t>年</w:t>
      </w:r>
      <w:r>
        <w:rPr>
          <w:lang w:eastAsia="zh-CN"/>
        </w:rPr>
        <w:t>4</w:t>
      </w:r>
      <w:r>
        <w:rPr>
          <w:lang w:eastAsia="zh-CN"/>
        </w:rPr>
        <w:t>月，资产阶级革命派在黄兴带领下举行了（</w:t>
      </w:r>
      <w:r>
        <w:rPr>
          <w:lang w:eastAsia="zh-CN"/>
        </w:rPr>
        <w:t xml:space="preserve"> </w:t>
      </w:r>
      <w:r>
        <w:rPr>
          <w:lang w:eastAsia="zh-CN"/>
        </w:rPr>
        <w:t>）。</w:t>
      </w:r>
    </w:p>
    <w:p w14:paraId="62F92622" w14:textId="77777777" w:rsidR="00796FB8" w:rsidRDefault="00F5081B">
      <w:pPr>
        <w:rPr>
          <w:lang w:eastAsia="zh-CN"/>
        </w:rPr>
      </w:pPr>
      <w:r>
        <w:rPr>
          <w:color w:val="BE0003"/>
          <w:lang w:eastAsia="zh-CN"/>
        </w:rPr>
        <w:t>B.</w:t>
      </w:r>
      <w:r>
        <w:rPr>
          <w:color w:val="BE0003"/>
          <w:lang w:eastAsia="zh-CN"/>
        </w:rPr>
        <w:t>黄花岗起义</w:t>
      </w:r>
    </w:p>
    <w:p w14:paraId="0B38C165" w14:textId="77777777" w:rsidR="00796FB8" w:rsidRDefault="00F5081B">
      <w:pPr>
        <w:rPr>
          <w:lang w:eastAsia="zh-CN"/>
        </w:rPr>
      </w:pPr>
      <w:r>
        <w:rPr>
          <w:lang w:eastAsia="zh-CN"/>
        </w:rPr>
        <w:t>35</w:t>
      </w:r>
      <w:r>
        <w:rPr>
          <w:lang w:eastAsia="zh-CN"/>
        </w:rPr>
        <w:t>、</w:t>
      </w:r>
      <w:r>
        <w:rPr>
          <w:lang w:eastAsia="zh-CN"/>
        </w:rPr>
        <w:t>1914</w:t>
      </w:r>
      <w:r>
        <w:rPr>
          <w:lang w:eastAsia="zh-CN"/>
        </w:rPr>
        <w:t>年</w:t>
      </w:r>
      <w:r>
        <w:rPr>
          <w:lang w:eastAsia="zh-CN"/>
        </w:rPr>
        <w:t>7</w:t>
      </w:r>
      <w:r>
        <w:rPr>
          <w:lang w:eastAsia="zh-CN"/>
        </w:rPr>
        <w:t>月，孙中山在东京正式成立了（）。</w:t>
      </w:r>
    </w:p>
    <w:p w14:paraId="1B5FE768" w14:textId="77777777" w:rsidR="00796FB8" w:rsidRDefault="00F5081B">
      <w:pPr>
        <w:rPr>
          <w:lang w:eastAsia="zh-CN"/>
        </w:rPr>
      </w:pPr>
      <w:r>
        <w:rPr>
          <w:color w:val="BE0003"/>
          <w:lang w:eastAsia="zh-CN"/>
        </w:rPr>
        <w:t>C.</w:t>
      </w:r>
      <w:r>
        <w:rPr>
          <w:color w:val="BE0003"/>
          <w:lang w:eastAsia="zh-CN"/>
        </w:rPr>
        <w:t>中华革命党</w:t>
      </w:r>
    </w:p>
    <w:p w14:paraId="493D3E99" w14:textId="77777777" w:rsidR="00796FB8" w:rsidRDefault="00F5081B">
      <w:pPr>
        <w:rPr>
          <w:lang w:eastAsia="zh-CN"/>
        </w:rPr>
      </w:pPr>
      <w:r>
        <w:rPr>
          <w:lang w:eastAsia="zh-CN"/>
        </w:rPr>
        <w:t>36</w:t>
      </w:r>
      <w:r>
        <w:rPr>
          <w:lang w:eastAsia="zh-CN"/>
        </w:rPr>
        <w:t>、章炳麟的《驳康有为论革命书》一文，在当时的积极影响主要是（）。</w:t>
      </w:r>
    </w:p>
    <w:p w14:paraId="4D9747CD" w14:textId="77777777" w:rsidR="00796FB8" w:rsidRDefault="00F5081B">
      <w:pPr>
        <w:rPr>
          <w:lang w:eastAsia="zh-CN"/>
        </w:rPr>
      </w:pPr>
      <w:r>
        <w:rPr>
          <w:color w:val="BE0003"/>
          <w:lang w:eastAsia="zh-CN"/>
        </w:rPr>
        <w:t>B.</w:t>
      </w:r>
      <w:r>
        <w:rPr>
          <w:color w:val="BE0003"/>
          <w:lang w:eastAsia="zh-CN"/>
        </w:rPr>
        <w:t>批判了改良主义，宣传革命</w:t>
      </w:r>
    </w:p>
    <w:p w14:paraId="3FAA639B" w14:textId="77777777" w:rsidR="00796FB8" w:rsidRDefault="00F5081B">
      <w:pPr>
        <w:rPr>
          <w:lang w:eastAsia="zh-CN"/>
        </w:rPr>
      </w:pPr>
      <w:r>
        <w:rPr>
          <w:lang w:eastAsia="zh-CN"/>
        </w:rPr>
        <w:t>37</w:t>
      </w:r>
      <w:r>
        <w:rPr>
          <w:lang w:eastAsia="zh-CN"/>
        </w:rPr>
        <w:t>、孙中山先生的三民主义是（</w:t>
      </w:r>
      <w:r>
        <w:rPr>
          <w:lang w:eastAsia="zh-CN"/>
        </w:rPr>
        <w:t xml:space="preserve"> </w:t>
      </w:r>
      <w:r>
        <w:rPr>
          <w:lang w:eastAsia="zh-CN"/>
        </w:rPr>
        <w:t>）。</w:t>
      </w:r>
      <w:r>
        <w:rPr>
          <w:lang w:eastAsia="zh-CN"/>
        </w:rPr>
        <w:t xml:space="preserve"> ①</w:t>
      </w:r>
      <w:r>
        <w:rPr>
          <w:lang w:eastAsia="zh-CN"/>
        </w:rPr>
        <w:t>民主</w:t>
      </w:r>
      <w:r>
        <w:rPr>
          <w:lang w:eastAsia="zh-CN"/>
        </w:rPr>
        <w:t xml:space="preserve"> ②</w:t>
      </w:r>
      <w:r>
        <w:rPr>
          <w:lang w:eastAsia="zh-CN"/>
        </w:rPr>
        <w:t>民生</w:t>
      </w:r>
      <w:r>
        <w:rPr>
          <w:lang w:eastAsia="zh-CN"/>
        </w:rPr>
        <w:t xml:space="preserve"> ③</w:t>
      </w:r>
      <w:r>
        <w:rPr>
          <w:lang w:eastAsia="zh-CN"/>
        </w:rPr>
        <w:t>民族</w:t>
      </w:r>
      <w:r>
        <w:rPr>
          <w:lang w:eastAsia="zh-CN"/>
        </w:rPr>
        <w:t xml:space="preserve"> ④</w:t>
      </w:r>
      <w:r>
        <w:rPr>
          <w:lang w:eastAsia="zh-CN"/>
        </w:rPr>
        <w:t>民权</w:t>
      </w:r>
    </w:p>
    <w:p w14:paraId="06BC0CE0" w14:textId="77777777" w:rsidR="00796FB8" w:rsidRDefault="00F5081B">
      <w:pPr>
        <w:rPr>
          <w:lang w:eastAsia="zh-CN"/>
        </w:rPr>
      </w:pPr>
      <w:r>
        <w:rPr>
          <w:color w:val="BE0003"/>
          <w:lang w:eastAsia="zh-CN"/>
        </w:rPr>
        <w:t>B.②③④</w:t>
      </w:r>
    </w:p>
    <w:p w14:paraId="77469F80" w14:textId="77777777" w:rsidR="00796FB8" w:rsidRDefault="00F5081B">
      <w:pPr>
        <w:rPr>
          <w:lang w:eastAsia="zh-CN"/>
        </w:rPr>
      </w:pPr>
      <w:r>
        <w:rPr>
          <w:lang w:eastAsia="zh-CN"/>
        </w:rPr>
        <w:t>38</w:t>
      </w:r>
      <w:r>
        <w:rPr>
          <w:lang w:eastAsia="zh-CN"/>
        </w:rPr>
        <w:t>、武昌起义的主力是（）。</w:t>
      </w:r>
    </w:p>
    <w:p w14:paraId="6B61DF31" w14:textId="77777777" w:rsidR="00796FB8" w:rsidRDefault="00F5081B">
      <w:pPr>
        <w:rPr>
          <w:lang w:eastAsia="zh-CN"/>
        </w:rPr>
      </w:pPr>
      <w:r>
        <w:rPr>
          <w:color w:val="BE0003"/>
          <w:lang w:eastAsia="zh-CN"/>
        </w:rPr>
        <w:t>C.</w:t>
      </w:r>
      <w:r>
        <w:rPr>
          <w:color w:val="BE0003"/>
          <w:lang w:eastAsia="zh-CN"/>
        </w:rPr>
        <w:t>新军</w:t>
      </w:r>
    </w:p>
    <w:p w14:paraId="24BC5802" w14:textId="77777777" w:rsidR="00796FB8" w:rsidRDefault="00F5081B">
      <w:pPr>
        <w:rPr>
          <w:lang w:eastAsia="zh-CN"/>
        </w:rPr>
      </w:pPr>
      <w:r>
        <w:rPr>
          <w:lang w:eastAsia="zh-CN"/>
        </w:rPr>
        <w:t>39</w:t>
      </w:r>
      <w:r>
        <w:rPr>
          <w:lang w:eastAsia="zh-CN"/>
        </w:rPr>
        <w:t>、</w:t>
      </w:r>
      <w:r>
        <w:rPr>
          <w:lang w:eastAsia="zh-CN"/>
        </w:rPr>
        <w:t>1912</w:t>
      </w:r>
      <w:r>
        <w:rPr>
          <w:lang w:eastAsia="zh-CN"/>
        </w:rPr>
        <w:t>年</w:t>
      </w:r>
      <w:r>
        <w:rPr>
          <w:lang w:eastAsia="zh-CN"/>
        </w:rPr>
        <w:t>4</w:t>
      </w:r>
      <w:r>
        <w:rPr>
          <w:lang w:eastAsia="zh-CN"/>
        </w:rPr>
        <w:t>月孙中山访察武汉后说：</w:t>
      </w:r>
      <w:r>
        <w:rPr>
          <w:lang w:eastAsia="zh-CN"/>
        </w:rPr>
        <w:t>“</w:t>
      </w:r>
      <w:r>
        <w:rPr>
          <w:lang w:eastAsia="zh-CN"/>
        </w:rPr>
        <w:t>以南皮</w:t>
      </w:r>
      <w:r>
        <w:rPr>
          <w:lang w:eastAsia="zh-CN"/>
        </w:rPr>
        <w:t>(</w:t>
      </w:r>
      <w:r>
        <w:rPr>
          <w:lang w:eastAsia="zh-CN"/>
        </w:rPr>
        <w:t>张之洞</w:t>
      </w:r>
      <w:r>
        <w:rPr>
          <w:lang w:eastAsia="zh-CN"/>
        </w:rPr>
        <w:t>)</w:t>
      </w:r>
      <w:r>
        <w:rPr>
          <w:lang w:eastAsia="zh-CN"/>
        </w:rPr>
        <w:t>造成楚材，颠覆满祚，可谓为不言革命之大革命家。</w:t>
      </w:r>
      <w:r>
        <w:rPr>
          <w:lang w:eastAsia="zh-CN"/>
        </w:rPr>
        <w:t>”</w:t>
      </w:r>
      <w:r>
        <w:rPr>
          <w:lang w:eastAsia="zh-CN"/>
        </w:rPr>
        <w:t>这表明当时孙中山已经认识到（</w:t>
      </w:r>
      <w:r>
        <w:rPr>
          <w:lang w:eastAsia="zh-CN"/>
        </w:rPr>
        <w:t xml:space="preserve"> </w:t>
      </w:r>
      <w:r>
        <w:rPr>
          <w:lang w:eastAsia="zh-CN"/>
        </w:rPr>
        <w:t>）。</w:t>
      </w:r>
    </w:p>
    <w:p w14:paraId="68890C48" w14:textId="77777777" w:rsidR="00796FB8" w:rsidRDefault="00F5081B">
      <w:pPr>
        <w:rPr>
          <w:lang w:eastAsia="zh-CN"/>
        </w:rPr>
      </w:pPr>
      <w:r>
        <w:rPr>
          <w:color w:val="BE0003"/>
          <w:lang w:eastAsia="zh-CN"/>
        </w:rPr>
        <w:t>C.</w:t>
      </w:r>
      <w:r>
        <w:rPr>
          <w:color w:val="BE0003"/>
          <w:lang w:eastAsia="zh-CN"/>
        </w:rPr>
        <w:t>长期社会变革推动了武昌起义爆发</w:t>
      </w:r>
    </w:p>
    <w:p w14:paraId="6CA911E7" w14:textId="77777777" w:rsidR="00796FB8" w:rsidRDefault="00F5081B">
      <w:pPr>
        <w:rPr>
          <w:lang w:eastAsia="zh-CN"/>
        </w:rPr>
      </w:pPr>
      <w:r>
        <w:rPr>
          <w:lang w:eastAsia="zh-CN"/>
        </w:rPr>
        <w:t>40</w:t>
      </w:r>
      <w:r>
        <w:rPr>
          <w:lang w:eastAsia="zh-CN"/>
        </w:rPr>
        <w:t>、</w:t>
      </w:r>
      <w:r>
        <w:rPr>
          <w:lang w:eastAsia="zh-CN"/>
        </w:rPr>
        <w:t>“</w:t>
      </w:r>
      <w:r>
        <w:rPr>
          <w:lang w:eastAsia="zh-CN"/>
        </w:rPr>
        <w:t>从此敢有帝制自为者，天下共击之。</w:t>
      </w:r>
      <w:r>
        <w:rPr>
          <w:lang w:eastAsia="zh-CN"/>
        </w:rPr>
        <w:t>”</w:t>
      </w:r>
      <w:r>
        <w:rPr>
          <w:lang w:eastAsia="zh-CN"/>
        </w:rPr>
        <w:t>这一现象说明辛亥革命（</w:t>
      </w:r>
      <w:r>
        <w:rPr>
          <w:lang w:eastAsia="zh-CN"/>
        </w:rPr>
        <w:t xml:space="preserve"> </w:t>
      </w:r>
      <w:r>
        <w:rPr>
          <w:lang w:eastAsia="zh-CN"/>
        </w:rPr>
        <w:t>）。</w:t>
      </w:r>
    </w:p>
    <w:p w14:paraId="2D20AC67" w14:textId="77777777" w:rsidR="00796FB8" w:rsidRDefault="00F5081B">
      <w:pPr>
        <w:rPr>
          <w:lang w:eastAsia="zh-CN"/>
        </w:rPr>
      </w:pPr>
      <w:r>
        <w:rPr>
          <w:color w:val="BE0003"/>
          <w:lang w:eastAsia="zh-CN"/>
        </w:rPr>
        <w:t>B.</w:t>
      </w:r>
      <w:r>
        <w:rPr>
          <w:color w:val="BE0003"/>
          <w:lang w:eastAsia="zh-CN"/>
        </w:rPr>
        <w:t>使民主共和观念深入人心</w:t>
      </w:r>
    </w:p>
    <w:p w14:paraId="5982AB08" w14:textId="77777777" w:rsidR="00796FB8" w:rsidRDefault="00F5081B">
      <w:pPr>
        <w:rPr>
          <w:lang w:eastAsia="zh-CN"/>
        </w:rPr>
      </w:pPr>
      <w:r>
        <w:rPr>
          <w:lang w:eastAsia="zh-CN"/>
        </w:rPr>
        <w:t>41</w:t>
      </w:r>
      <w:r>
        <w:rPr>
          <w:lang w:eastAsia="zh-CN"/>
        </w:rPr>
        <w:t>、标志着</w:t>
      </w:r>
      <w:r>
        <w:rPr>
          <w:lang w:eastAsia="zh-CN"/>
        </w:rPr>
        <w:t>以慈禧太后为首的清政府已彻底放弃了抵抗外国侵略者的念头，甘为</w:t>
      </w:r>
      <w:r>
        <w:rPr>
          <w:lang w:eastAsia="zh-CN"/>
        </w:rPr>
        <w:t>“</w:t>
      </w:r>
      <w:r>
        <w:rPr>
          <w:lang w:eastAsia="zh-CN"/>
        </w:rPr>
        <w:t>洋人的朝廷</w:t>
      </w:r>
      <w:r>
        <w:rPr>
          <w:lang w:eastAsia="zh-CN"/>
        </w:rPr>
        <w:t>”</w:t>
      </w:r>
      <w:r>
        <w:rPr>
          <w:lang w:eastAsia="zh-CN"/>
        </w:rPr>
        <w:t>的不平等条约是（</w:t>
      </w:r>
      <w:r>
        <w:rPr>
          <w:lang w:eastAsia="zh-CN"/>
        </w:rPr>
        <w:t xml:space="preserve"> </w:t>
      </w:r>
      <w:r>
        <w:rPr>
          <w:lang w:eastAsia="zh-CN"/>
        </w:rPr>
        <w:t>）。</w:t>
      </w:r>
    </w:p>
    <w:p w14:paraId="04E833EB" w14:textId="77777777" w:rsidR="00796FB8" w:rsidRDefault="00F5081B">
      <w:pPr>
        <w:rPr>
          <w:lang w:eastAsia="zh-CN"/>
        </w:rPr>
      </w:pPr>
      <w:r>
        <w:rPr>
          <w:color w:val="BE0003"/>
          <w:lang w:eastAsia="zh-CN"/>
        </w:rPr>
        <w:t>D.</w:t>
      </w:r>
      <w:r>
        <w:rPr>
          <w:color w:val="BE0003"/>
          <w:lang w:eastAsia="zh-CN"/>
        </w:rPr>
        <w:t>《辛丑条约》</w:t>
      </w:r>
    </w:p>
    <w:p w14:paraId="5B1C61F6" w14:textId="77777777" w:rsidR="00796FB8" w:rsidRDefault="00F5081B">
      <w:pPr>
        <w:rPr>
          <w:lang w:eastAsia="zh-CN"/>
        </w:rPr>
      </w:pPr>
      <w:r>
        <w:rPr>
          <w:lang w:eastAsia="zh-CN"/>
        </w:rPr>
        <w:t>42</w:t>
      </w:r>
      <w:r>
        <w:rPr>
          <w:lang w:eastAsia="zh-CN"/>
        </w:rPr>
        <w:t>、（）标志着资产阶级革命派的初步形成。</w:t>
      </w:r>
    </w:p>
    <w:p w14:paraId="6AE6FEEB" w14:textId="77777777" w:rsidR="00796FB8" w:rsidRDefault="00F5081B">
      <w:pPr>
        <w:rPr>
          <w:lang w:eastAsia="zh-CN"/>
        </w:rPr>
      </w:pPr>
      <w:r>
        <w:rPr>
          <w:color w:val="BE0003"/>
          <w:lang w:eastAsia="zh-CN"/>
        </w:rPr>
        <w:t>A.</w:t>
      </w:r>
      <w:r>
        <w:rPr>
          <w:color w:val="BE0003"/>
          <w:lang w:eastAsia="zh-CN"/>
        </w:rPr>
        <w:t>兴中会成立</w:t>
      </w:r>
    </w:p>
    <w:p w14:paraId="3ACE746F" w14:textId="77777777" w:rsidR="00796FB8" w:rsidRDefault="00F5081B">
      <w:pPr>
        <w:rPr>
          <w:lang w:eastAsia="zh-CN"/>
        </w:rPr>
      </w:pPr>
      <w:r>
        <w:rPr>
          <w:lang w:eastAsia="zh-CN"/>
        </w:rPr>
        <w:t>43</w:t>
      </w:r>
      <w:r>
        <w:rPr>
          <w:lang w:eastAsia="zh-CN"/>
        </w:rPr>
        <w:t>、中国同盟会成立后，发动了一系列的武装起义，其中影响最大的是（</w:t>
      </w:r>
      <w:r>
        <w:rPr>
          <w:lang w:eastAsia="zh-CN"/>
        </w:rPr>
        <w:t xml:space="preserve"> </w:t>
      </w:r>
      <w:r>
        <w:rPr>
          <w:lang w:eastAsia="zh-CN"/>
        </w:rPr>
        <w:t>）。</w:t>
      </w:r>
    </w:p>
    <w:p w14:paraId="1D5591EE" w14:textId="77777777" w:rsidR="00796FB8" w:rsidRDefault="00F5081B">
      <w:pPr>
        <w:rPr>
          <w:lang w:eastAsia="zh-CN"/>
        </w:rPr>
      </w:pPr>
      <w:r>
        <w:rPr>
          <w:color w:val="BE0003"/>
          <w:lang w:eastAsia="zh-CN"/>
        </w:rPr>
        <w:t>D.</w:t>
      </w:r>
      <w:r>
        <w:rPr>
          <w:color w:val="BE0003"/>
          <w:lang w:eastAsia="zh-CN"/>
        </w:rPr>
        <w:t>黄花岗起义</w:t>
      </w:r>
    </w:p>
    <w:p w14:paraId="76CC1580" w14:textId="77777777" w:rsidR="00796FB8" w:rsidRDefault="00F5081B">
      <w:pPr>
        <w:rPr>
          <w:lang w:eastAsia="zh-CN"/>
        </w:rPr>
      </w:pPr>
      <w:r>
        <w:rPr>
          <w:lang w:eastAsia="zh-CN"/>
        </w:rPr>
        <w:t>44</w:t>
      </w:r>
      <w:r>
        <w:rPr>
          <w:lang w:eastAsia="zh-CN"/>
        </w:rPr>
        <w:t>、</w:t>
      </w:r>
      <w:r>
        <w:rPr>
          <w:lang w:eastAsia="zh-CN"/>
        </w:rPr>
        <w:t>“</w:t>
      </w:r>
      <w:r>
        <w:rPr>
          <w:lang w:eastAsia="zh-CN"/>
        </w:rPr>
        <w:t>废两千年帝制，首义归功先行者；积四十载经验，遗言启迪后来人</w:t>
      </w:r>
      <w:r>
        <w:rPr>
          <w:lang w:eastAsia="zh-CN"/>
        </w:rPr>
        <w:t>”</w:t>
      </w:r>
      <w:r>
        <w:rPr>
          <w:lang w:eastAsia="zh-CN"/>
        </w:rPr>
        <w:t>。这副对联歌颂的是（</w:t>
      </w:r>
      <w:r>
        <w:rPr>
          <w:lang w:eastAsia="zh-CN"/>
        </w:rPr>
        <w:t xml:space="preserve"> </w:t>
      </w:r>
      <w:r>
        <w:rPr>
          <w:lang w:eastAsia="zh-CN"/>
        </w:rPr>
        <w:t>）。</w:t>
      </w:r>
    </w:p>
    <w:p w14:paraId="0E61B8A1" w14:textId="77777777" w:rsidR="00796FB8" w:rsidRDefault="00F5081B">
      <w:pPr>
        <w:rPr>
          <w:lang w:eastAsia="zh-CN"/>
        </w:rPr>
      </w:pPr>
      <w:r>
        <w:rPr>
          <w:color w:val="BE0003"/>
          <w:lang w:eastAsia="zh-CN"/>
        </w:rPr>
        <w:t>D.</w:t>
      </w:r>
      <w:r>
        <w:rPr>
          <w:color w:val="BE0003"/>
          <w:lang w:eastAsia="zh-CN"/>
        </w:rPr>
        <w:t>孙中山</w:t>
      </w:r>
    </w:p>
    <w:p w14:paraId="55F4A5F8" w14:textId="77777777" w:rsidR="00796FB8" w:rsidRDefault="00F5081B">
      <w:pPr>
        <w:rPr>
          <w:lang w:eastAsia="zh-CN"/>
        </w:rPr>
      </w:pPr>
      <w:r>
        <w:rPr>
          <w:lang w:eastAsia="zh-CN"/>
        </w:rPr>
        <w:lastRenderedPageBreak/>
        <w:t>45</w:t>
      </w:r>
      <w:r>
        <w:rPr>
          <w:lang w:eastAsia="zh-CN"/>
        </w:rPr>
        <w:t>、中国第一个资产阶级革命团体是由（</w:t>
      </w:r>
      <w:r>
        <w:rPr>
          <w:lang w:eastAsia="zh-CN"/>
        </w:rPr>
        <w:t xml:space="preserve"> </w:t>
      </w:r>
      <w:r>
        <w:rPr>
          <w:lang w:eastAsia="zh-CN"/>
        </w:rPr>
        <w:t>）创立的。</w:t>
      </w:r>
    </w:p>
    <w:p w14:paraId="258FFEC0" w14:textId="77777777" w:rsidR="00796FB8" w:rsidRDefault="00F5081B">
      <w:pPr>
        <w:rPr>
          <w:lang w:eastAsia="zh-CN"/>
        </w:rPr>
      </w:pPr>
      <w:r>
        <w:rPr>
          <w:color w:val="BE0003"/>
          <w:lang w:eastAsia="zh-CN"/>
        </w:rPr>
        <w:t>A.</w:t>
      </w:r>
      <w:r>
        <w:rPr>
          <w:color w:val="BE0003"/>
          <w:lang w:eastAsia="zh-CN"/>
        </w:rPr>
        <w:t>孙中山</w:t>
      </w:r>
    </w:p>
    <w:p w14:paraId="202CD58E" w14:textId="77777777" w:rsidR="00796FB8" w:rsidRDefault="00F5081B">
      <w:pPr>
        <w:rPr>
          <w:lang w:eastAsia="zh-CN"/>
        </w:rPr>
      </w:pPr>
      <w:r>
        <w:rPr>
          <w:lang w:eastAsia="zh-CN"/>
        </w:rPr>
        <w:t>46</w:t>
      </w:r>
      <w:r>
        <w:rPr>
          <w:lang w:eastAsia="zh-CN"/>
        </w:rPr>
        <w:t>、资产阶级革命派形成的阶级基础是（</w:t>
      </w:r>
      <w:r>
        <w:rPr>
          <w:lang w:eastAsia="zh-CN"/>
        </w:rPr>
        <w:t xml:space="preserve"> </w:t>
      </w:r>
      <w:r>
        <w:rPr>
          <w:lang w:eastAsia="zh-CN"/>
        </w:rPr>
        <w:t>）。</w:t>
      </w:r>
    </w:p>
    <w:p w14:paraId="73097F33" w14:textId="77777777" w:rsidR="00796FB8" w:rsidRDefault="00F5081B">
      <w:pPr>
        <w:rPr>
          <w:lang w:eastAsia="zh-CN"/>
        </w:rPr>
      </w:pPr>
      <w:r>
        <w:rPr>
          <w:color w:val="BE0003"/>
          <w:lang w:eastAsia="zh-CN"/>
        </w:rPr>
        <w:t>C.</w:t>
      </w:r>
      <w:r>
        <w:rPr>
          <w:color w:val="BE0003"/>
          <w:lang w:eastAsia="zh-CN"/>
        </w:rPr>
        <w:t>民族资产阶级</w:t>
      </w:r>
    </w:p>
    <w:p w14:paraId="4E61C6D4" w14:textId="77777777" w:rsidR="00796FB8" w:rsidRDefault="00F5081B">
      <w:pPr>
        <w:rPr>
          <w:lang w:eastAsia="zh-CN"/>
        </w:rPr>
      </w:pPr>
      <w:r>
        <w:rPr>
          <w:lang w:eastAsia="zh-CN"/>
        </w:rPr>
        <w:t>47</w:t>
      </w:r>
      <w:r>
        <w:rPr>
          <w:lang w:eastAsia="zh-CN"/>
        </w:rPr>
        <w:t>、</w:t>
      </w:r>
      <w:r>
        <w:rPr>
          <w:lang w:eastAsia="zh-CN"/>
        </w:rPr>
        <w:t>“</w:t>
      </w:r>
      <w:r>
        <w:rPr>
          <w:lang w:eastAsia="zh-CN"/>
        </w:rPr>
        <w:t>在</w:t>
      </w:r>
      <w:r>
        <w:rPr>
          <w:lang w:eastAsia="zh-CN"/>
        </w:rPr>
        <w:t>1912</w:t>
      </w:r>
      <w:r>
        <w:rPr>
          <w:lang w:eastAsia="zh-CN"/>
        </w:rPr>
        <w:t>年和</w:t>
      </w:r>
      <w:r>
        <w:rPr>
          <w:lang w:eastAsia="zh-CN"/>
        </w:rPr>
        <w:t>1913</w:t>
      </w:r>
      <w:r>
        <w:rPr>
          <w:lang w:eastAsia="zh-CN"/>
        </w:rPr>
        <w:t>年，他们凭借技能和勇气争取使民国能够运转，西式的民主制度马上证明太洋化、太新型和太软弱，难以负担他们托付的重任</w:t>
      </w:r>
      <w:r>
        <w:rPr>
          <w:lang w:eastAsia="zh-CN"/>
        </w:rPr>
        <w:t>”</w:t>
      </w:r>
      <w:r>
        <w:rPr>
          <w:lang w:eastAsia="zh-CN"/>
        </w:rPr>
        <w:t>。文中的</w:t>
      </w:r>
      <w:r>
        <w:rPr>
          <w:lang w:eastAsia="zh-CN"/>
        </w:rPr>
        <w:t>“</w:t>
      </w:r>
      <w:r>
        <w:rPr>
          <w:lang w:eastAsia="zh-CN"/>
        </w:rPr>
        <w:t>他们</w:t>
      </w:r>
      <w:r>
        <w:rPr>
          <w:lang w:eastAsia="zh-CN"/>
        </w:rPr>
        <w:t>”</w:t>
      </w:r>
      <w:r>
        <w:rPr>
          <w:lang w:eastAsia="zh-CN"/>
        </w:rPr>
        <w:t>是指（）</w:t>
      </w:r>
    </w:p>
    <w:p w14:paraId="1815A43C" w14:textId="77777777" w:rsidR="00796FB8" w:rsidRDefault="00F5081B">
      <w:pPr>
        <w:rPr>
          <w:lang w:eastAsia="zh-CN"/>
        </w:rPr>
      </w:pPr>
      <w:r>
        <w:rPr>
          <w:color w:val="BE0003"/>
          <w:lang w:eastAsia="zh-CN"/>
        </w:rPr>
        <w:t>B.</w:t>
      </w:r>
      <w:r>
        <w:rPr>
          <w:color w:val="BE0003"/>
          <w:lang w:eastAsia="zh-CN"/>
        </w:rPr>
        <w:t>革命派</w:t>
      </w:r>
    </w:p>
    <w:p w14:paraId="114A56E2" w14:textId="77777777" w:rsidR="00796FB8" w:rsidRDefault="00F5081B">
      <w:pPr>
        <w:rPr>
          <w:lang w:eastAsia="zh-CN"/>
        </w:rPr>
      </w:pPr>
      <w:r>
        <w:rPr>
          <w:lang w:eastAsia="zh-CN"/>
        </w:rPr>
        <w:t>48</w:t>
      </w:r>
      <w:r>
        <w:rPr>
          <w:lang w:eastAsia="zh-CN"/>
        </w:rPr>
        <w:t>、</w:t>
      </w:r>
      <w:r>
        <w:rPr>
          <w:lang w:eastAsia="zh-CN"/>
        </w:rPr>
        <w:t>20</w:t>
      </w:r>
      <w:r>
        <w:rPr>
          <w:lang w:eastAsia="zh-CN"/>
        </w:rPr>
        <w:t>世纪以来，中国人民在前进道路上经历了三次历史性巨变。这三次历史性巨变，指的是（</w:t>
      </w:r>
      <w:r>
        <w:rPr>
          <w:lang w:eastAsia="zh-CN"/>
        </w:rPr>
        <w:t xml:space="preserve"> </w:t>
      </w:r>
      <w:r>
        <w:rPr>
          <w:lang w:eastAsia="zh-CN"/>
        </w:rPr>
        <w:t>）。</w:t>
      </w:r>
      <w:r>
        <w:rPr>
          <w:lang w:eastAsia="zh-CN"/>
        </w:rPr>
        <w:t xml:space="preserve"> ①</w:t>
      </w:r>
      <w:r>
        <w:rPr>
          <w:lang w:eastAsia="zh-CN"/>
        </w:rPr>
        <w:t>辛亥革命</w:t>
      </w:r>
      <w:r>
        <w:rPr>
          <w:lang w:eastAsia="zh-CN"/>
        </w:rPr>
        <w:t xml:space="preserve"> ②</w:t>
      </w:r>
      <w:r>
        <w:rPr>
          <w:lang w:eastAsia="zh-CN"/>
        </w:rPr>
        <w:t>抗战胜利</w:t>
      </w:r>
      <w:r>
        <w:rPr>
          <w:lang w:eastAsia="zh-CN"/>
        </w:rPr>
        <w:t xml:space="preserve"> ③</w:t>
      </w:r>
      <w:r>
        <w:rPr>
          <w:lang w:eastAsia="zh-CN"/>
        </w:rPr>
        <w:t>新中国成立和社会主义制度的建立</w:t>
      </w:r>
      <w:r>
        <w:rPr>
          <w:lang w:eastAsia="zh-CN"/>
        </w:rPr>
        <w:t xml:space="preserve"> ④</w:t>
      </w:r>
      <w:r>
        <w:rPr>
          <w:lang w:eastAsia="zh-CN"/>
        </w:rPr>
        <w:t>改革开放</w:t>
      </w:r>
    </w:p>
    <w:p w14:paraId="6BF3E1B5" w14:textId="77777777" w:rsidR="00796FB8" w:rsidRDefault="00F5081B">
      <w:pPr>
        <w:rPr>
          <w:lang w:eastAsia="zh-CN"/>
        </w:rPr>
      </w:pPr>
      <w:r>
        <w:rPr>
          <w:color w:val="BE0003"/>
          <w:lang w:eastAsia="zh-CN"/>
        </w:rPr>
        <w:t>C.①③④</w:t>
      </w:r>
    </w:p>
    <w:p w14:paraId="0626D325" w14:textId="77777777" w:rsidR="00796FB8" w:rsidRDefault="00F5081B">
      <w:pPr>
        <w:rPr>
          <w:lang w:eastAsia="zh-CN"/>
        </w:rPr>
      </w:pPr>
      <w:r>
        <w:rPr>
          <w:lang w:eastAsia="zh-CN"/>
        </w:rPr>
        <w:t>49</w:t>
      </w:r>
      <w:r>
        <w:rPr>
          <w:lang w:eastAsia="zh-CN"/>
        </w:rPr>
        <w:t>、</w:t>
      </w:r>
      <w:r>
        <w:rPr>
          <w:lang w:eastAsia="zh-CN"/>
        </w:rPr>
        <w:t>“</w:t>
      </w:r>
      <w:r>
        <w:rPr>
          <w:lang w:eastAsia="zh-CN"/>
        </w:rPr>
        <w:t>亚东开发中华早，揖美追欧，旧邦新造。飘扬五色旗，民国荣光，锦绣河山普照。</w:t>
      </w:r>
      <w:r>
        <w:rPr>
          <w:lang w:eastAsia="zh-CN"/>
        </w:rPr>
        <w:t>”</w:t>
      </w:r>
      <w:r>
        <w:rPr>
          <w:lang w:eastAsia="zh-CN"/>
        </w:rPr>
        <w:t>上述歌词反映了二十世纪中国的第一次历史性巨变，这次巨变是指（）。</w:t>
      </w:r>
    </w:p>
    <w:p w14:paraId="1A7EE59F" w14:textId="77777777" w:rsidR="00796FB8" w:rsidRDefault="00F5081B">
      <w:pPr>
        <w:rPr>
          <w:lang w:eastAsia="zh-CN"/>
        </w:rPr>
      </w:pPr>
      <w:r>
        <w:rPr>
          <w:color w:val="BE0003"/>
          <w:lang w:eastAsia="zh-CN"/>
        </w:rPr>
        <w:t>B.</w:t>
      </w:r>
      <w:r>
        <w:rPr>
          <w:color w:val="BE0003"/>
          <w:lang w:eastAsia="zh-CN"/>
        </w:rPr>
        <w:t>辛亥革命</w:t>
      </w:r>
    </w:p>
    <w:p w14:paraId="113BBA90" w14:textId="77777777" w:rsidR="00796FB8" w:rsidRDefault="00F5081B">
      <w:pPr>
        <w:rPr>
          <w:lang w:eastAsia="zh-CN"/>
        </w:rPr>
      </w:pPr>
      <w:r>
        <w:rPr>
          <w:lang w:eastAsia="zh-CN"/>
        </w:rPr>
        <w:t>50</w:t>
      </w:r>
      <w:r>
        <w:rPr>
          <w:lang w:eastAsia="zh-CN"/>
        </w:rPr>
        <w:t>、民生主义在当时指的是</w:t>
      </w:r>
      <w:r>
        <w:rPr>
          <w:lang w:eastAsia="zh-CN"/>
        </w:rPr>
        <w:t>“</w:t>
      </w:r>
      <w:r>
        <w:rPr>
          <w:lang w:eastAsia="zh-CN"/>
        </w:rPr>
        <w:t>平均地权</w:t>
      </w:r>
      <w:r>
        <w:rPr>
          <w:lang w:eastAsia="zh-CN"/>
        </w:rPr>
        <w:t>”</w:t>
      </w:r>
      <w:r>
        <w:rPr>
          <w:lang w:eastAsia="zh-CN"/>
        </w:rPr>
        <w:t>就是孙中山所指的（</w:t>
      </w:r>
      <w:r>
        <w:rPr>
          <w:lang w:eastAsia="zh-CN"/>
        </w:rPr>
        <w:t xml:space="preserve"> </w:t>
      </w:r>
      <w:r>
        <w:rPr>
          <w:lang w:eastAsia="zh-CN"/>
        </w:rPr>
        <w:t>）。</w:t>
      </w:r>
    </w:p>
    <w:p w14:paraId="3B70E9D3" w14:textId="77777777" w:rsidR="00796FB8" w:rsidRDefault="00F5081B">
      <w:pPr>
        <w:rPr>
          <w:lang w:eastAsia="zh-CN"/>
        </w:rPr>
      </w:pPr>
      <w:r>
        <w:rPr>
          <w:color w:val="BE0003"/>
          <w:lang w:eastAsia="zh-CN"/>
        </w:rPr>
        <w:t>C.</w:t>
      </w:r>
      <w:r>
        <w:rPr>
          <w:color w:val="BE0003"/>
          <w:lang w:eastAsia="zh-CN"/>
        </w:rPr>
        <w:t>社会革命</w:t>
      </w:r>
    </w:p>
    <w:p w14:paraId="75C71060" w14:textId="77777777" w:rsidR="00796FB8" w:rsidRDefault="00F5081B">
      <w:pPr>
        <w:rPr>
          <w:lang w:eastAsia="zh-CN"/>
        </w:rPr>
      </w:pPr>
      <w:r>
        <w:rPr>
          <w:lang w:eastAsia="zh-CN"/>
        </w:rPr>
        <w:t>51</w:t>
      </w:r>
      <w:r>
        <w:rPr>
          <w:lang w:eastAsia="zh-CN"/>
        </w:rPr>
        <w:t>、下列关于二次革命、护国运动和护法运动的表达，不正确的是（）。</w:t>
      </w:r>
    </w:p>
    <w:p w14:paraId="70CC3313" w14:textId="77777777" w:rsidR="00796FB8" w:rsidRDefault="00F5081B">
      <w:pPr>
        <w:rPr>
          <w:lang w:eastAsia="zh-CN"/>
        </w:rPr>
      </w:pPr>
      <w:r>
        <w:rPr>
          <w:color w:val="BE0003"/>
          <w:lang w:eastAsia="zh-CN"/>
        </w:rPr>
        <w:t>A.</w:t>
      </w:r>
      <w:r>
        <w:rPr>
          <w:color w:val="BE0003"/>
          <w:lang w:eastAsia="zh-CN"/>
        </w:rPr>
        <w:t>都是国民党直接领导的</w:t>
      </w:r>
    </w:p>
    <w:p w14:paraId="64D05803" w14:textId="77777777" w:rsidR="00796FB8" w:rsidRDefault="00F5081B">
      <w:pPr>
        <w:rPr>
          <w:lang w:eastAsia="zh-CN"/>
        </w:rPr>
      </w:pPr>
      <w:r>
        <w:rPr>
          <w:lang w:eastAsia="zh-CN"/>
        </w:rPr>
        <w:t>52</w:t>
      </w:r>
      <w:r>
        <w:rPr>
          <w:lang w:eastAsia="zh-CN"/>
        </w:rPr>
        <w:t>、孙中山领导的辛亥革命实现了</w:t>
      </w:r>
      <w:r>
        <w:rPr>
          <w:lang w:eastAsia="zh-CN"/>
        </w:rPr>
        <w:t>20</w:t>
      </w:r>
      <w:r>
        <w:rPr>
          <w:lang w:eastAsia="zh-CN"/>
        </w:rPr>
        <w:t>世纪中国第一次历史性巨变，因为这次革命（</w:t>
      </w:r>
      <w:r>
        <w:rPr>
          <w:lang w:eastAsia="zh-CN"/>
        </w:rPr>
        <w:t xml:space="preserve"> </w:t>
      </w:r>
      <w:r>
        <w:rPr>
          <w:lang w:eastAsia="zh-CN"/>
        </w:rPr>
        <w:t>）。</w:t>
      </w:r>
    </w:p>
    <w:p w14:paraId="27CD4B86" w14:textId="77777777" w:rsidR="00796FB8" w:rsidRDefault="00F5081B">
      <w:pPr>
        <w:rPr>
          <w:lang w:eastAsia="zh-CN"/>
        </w:rPr>
      </w:pPr>
      <w:r>
        <w:rPr>
          <w:color w:val="BE0003"/>
          <w:lang w:eastAsia="zh-CN"/>
        </w:rPr>
        <w:t>A.</w:t>
      </w:r>
      <w:r>
        <w:rPr>
          <w:color w:val="BE0003"/>
          <w:lang w:eastAsia="zh-CN"/>
        </w:rPr>
        <w:t>推翻了统治中国</w:t>
      </w:r>
      <w:r>
        <w:rPr>
          <w:color w:val="BE0003"/>
          <w:lang w:eastAsia="zh-CN"/>
        </w:rPr>
        <w:t>2 000</w:t>
      </w:r>
      <w:r>
        <w:rPr>
          <w:color w:val="BE0003"/>
          <w:lang w:eastAsia="zh-CN"/>
        </w:rPr>
        <w:t>多年的君主专制制度</w:t>
      </w:r>
    </w:p>
    <w:p w14:paraId="09D724C1" w14:textId="77777777" w:rsidR="00796FB8" w:rsidRDefault="00F5081B">
      <w:pPr>
        <w:rPr>
          <w:lang w:eastAsia="zh-CN"/>
        </w:rPr>
      </w:pPr>
      <w:r>
        <w:rPr>
          <w:lang w:eastAsia="zh-CN"/>
        </w:rPr>
        <w:t>53</w:t>
      </w:r>
      <w:r>
        <w:rPr>
          <w:lang w:eastAsia="zh-CN"/>
        </w:rPr>
        <w:t>、孙中山将中国同盟会纲领阐释为</w:t>
      </w:r>
      <w:r>
        <w:rPr>
          <w:lang w:eastAsia="zh-CN"/>
        </w:rPr>
        <w:t>“</w:t>
      </w:r>
      <w:r>
        <w:rPr>
          <w:lang w:eastAsia="zh-CN"/>
        </w:rPr>
        <w:t>三民主义</w:t>
      </w:r>
      <w:r>
        <w:rPr>
          <w:lang w:eastAsia="zh-CN"/>
        </w:rPr>
        <w:t>”</w:t>
      </w:r>
      <w:r>
        <w:rPr>
          <w:lang w:eastAsia="zh-CN"/>
        </w:rPr>
        <w:t>，其中民权主义是（）。</w:t>
      </w:r>
    </w:p>
    <w:p w14:paraId="1DA9C81F" w14:textId="77777777" w:rsidR="00796FB8" w:rsidRDefault="00F5081B">
      <w:pPr>
        <w:rPr>
          <w:lang w:eastAsia="zh-CN"/>
        </w:rPr>
      </w:pPr>
      <w:r>
        <w:rPr>
          <w:color w:val="BE0003"/>
          <w:lang w:eastAsia="zh-CN"/>
        </w:rPr>
        <w:t>A.</w:t>
      </w:r>
      <w:r>
        <w:rPr>
          <w:color w:val="BE0003"/>
          <w:lang w:eastAsia="zh-CN"/>
        </w:rPr>
        <w:t>政治革命</w:t>
      </w:r>
    </w:p>
    <w:p w14:paraId="156F1618" w14:textId="77777777" w:rsidR="00796FB8" w:rsidRDefault="00F5081B">
      <w:pPr>
        <w:rPr>
          <w:lang w:eastAsia="zh-CN"/>
        </w:rPr>
      </w:pPr>
      <w:r>
        <w:rPr>
          <w:lang w:eastAsia="zh-CN"/>
        </w:rPr>
        <w:t>54</w:t>
      </w:r>
      <w:r>
        <w:rPr>
          <w:lang w:eastAsia="zh-CN"/>
        </w:rPr>
        <w:t>、当代美国著名学者、历史学家费正清写道：</w:t>
      </w:r>
      <w:r>
        <w:rPr>
          <w:lang w:eastAsia="zh-CN"/>
        </w:rPr>
        <w:t>“</w:t>
      </w:r>
      <w:r>
        <w:rPr>
          <w:lang w:eastAsia="zh-CN"/>
        </w:rPr>
        <w:t>它使传统中国二千余年的皇帝制度彻底崩溃，是中国帝制与共和意识的分水岭，尽管它的结局是悲剧性的。</w:t>
      </w:r>
      <w:r>
        <w:rPr>
          <w:lang w:eastAsia="zh-CN"/>
        </w:rPr>
        <w:t>……”</w:t>
      </w:r>
      <w:r>
        <w:rPr>
          <w:lang w:eastAsia="zh-CN"/>
        </w:rPr>
        <w:t>材料中的</w:t>
      </w:r>
      <w:r>
        <w:rPr>
          <w:lang w:eastAsia="zh-CN"/>
        </w:rPr>
        <w:t>“</w:t>
      </w:r>
      <w:r>
        <w:rPr>
          <w:lang w:eastAsia="zh-CN"/>
        </w:rPr>
        <w:t>它</w:t>
      </w:r>
      <w:r>
        <w:rPr>
          <w:lang w:eastAsia="zh-CN"/>
        </w:rPr>
        <w:t>”</w:t>
      </w:r>
      <w:r>
        <w:rPr>
          <w:lang w:eastAsia="zh-CN"/>
        </w:rPr>
        <w:t>是指（</w:t>
      </w:r>
      <w:r>
        <w:rPr>
          <w:lang w:eastAsia="zh-CN"/>
        </w:rPr>
        <w:t xml:space="preserve"> </w:t>
      </w:r>
      <w:r>
        <w:rPr>
          <w:lang w:eastAsia="zh-CN"/>
        </w:rPr>
        <w:t>）。</w:t>
      </w:r>
    </w:p>
    <w:p w14:paraId="61AF5F79" w14:textId="77777777" w:rsidR="00796FB8" w:rsidRDefault="00F5081B">
      <w:pPr>
        <w:rPr>
          <w:lang w:eastAsia="zh-CN"/>
        </w:rPr>
      </w:pPr>
      <w:r>
        <w:rPr>
          <w:color w:val="BE0003"/>
          <w:lang w:eastAsia="zh-CN"/>
        </w:rPr>
        <w:t>B.</w:t>
      </w:r>
      <w:r>
        <w:rPr>
          <w:color w:val="BE0003"/>
          <w:lang w:eastAsia="zh-CN"/>
        </w:rPr>
        <w:t>辛亥革命</w:t>
      </w:r>
    </w:p>
    <w:p w14:paraId="1FEE8D1C" w14:textId="77777777" w:rsidR="00796FB8" w:rsidRDefault="00F5081B">
      <w:pPr>
        <w:rPr>
          <w:lang w:eastAsia="zh-CN"/>
        </w:rPr>
      </w:pPr>
      <w:r>
        <w:rPr>
          <w:lang w:eastAsia="zh-CN"/>
        </w:rPr>
        <w:lastRenderedPageBreak/>
        <w:t>55</w:t>
      </w:r>
      <w:r>
        <w:rPr>
          <w:lang w:eastAsia="zh-CN"/>
        </w:rPr>
        <w:t>、孙中山曾高度评价某次革命事件：</w:t>
      </w:r>
      <w:r>
        <w:rPr>
          <w:lang w:eastAsia="zh-CN"/>
        </w:rPr>
        <w:t>“</w:t>
      </w:r>
      <w:r>
        <w:rPr>
          <w:lang w:eastAsia="zh-CN"/>
        </w:rPr>
        <w:t>是役也，碧血横飞，浩气四塞，草木为之含悲，风云因而变色。全国久蜇之人心，乃大兴奋。怨愤所积，如怒涛排壑，不可遏抑，不半载而武昌之大革命已成。</w:t>
      </w:r>
      <w:r>
        <w:rPr>
          <w:lang w:eastAsia="zh-CN"/>
        </w:rPr>
        <w:t>”“</w:t>
      </w:r>
      <w:r>
        <w:rPr>
          <w:lang w:eastAsia="zh-CN"/>
        </w:rPr>
        <w:t>是役</w:t>
      </w:r>
      <w:r>
        <w:rPr>
          <w:lang w:eastAsia="zh-CN"/>
        </w:rPr>
        <w:t>”</w:t>
      </w:r>
      <w:r>
        <w:rPr>
          <w:lang w:eastAsia="zh-CN"/>
        </w:rPr>
        <w:t>是指（）</w:t>
      </w:r>
    </w:p>
    <w:p w14:paraId="1DA83115" w14:textId="77777777" w:rsidR="00796FB8" w:rsidRDefault="00F5081B">
      <w:pPr>
        <w:rPr>
          <w:lang w:eastAsia="zh-CN"/>
        </w:rPr>
      </w:pPr>
      <w:r>
        <w:rPr>
          <w:color w:val="BE0003"/>
          <w:lang w:eastAsia="zh-CN"/>
        </w:rPr>
        <w:t>C.</w:t>
      </w:r>
      <w:r>
        <w:rPr>
          <w:color w:val="BE0003"/>
          <w:lang w:eastAsia="zh-CN"/>
        </w:rPr>
        <w:t>黄花岗起义</w:t>
      </w:r>
    </w:p>
    <w:p w14:paraId="586FB829" w14:textId="77777777" w:rsidR="00796FB8" w:rsidRDefault="00F5081B">
      <w:pPr>
        <w:rPr>
          <w:lang w:eastAsia="zh-CN"/>
        </w:rPr>
      </w:pPr>
      <w:r>
        <w:rPr>
          <w:lang w:eastAsia="zh-CN"/>
        </w:rPr>
        <w:t>56</w:t>
      </w:r>
      <w:r>
        <w:rPr>
          <w:lang w:eastAsia="zh-CN"/>
        </w:rPr>
        <w:t>、</w:t>
      </w:r>
      <w:r>
        <w:rPr>
          <w:lang w:eastAsia="zh-CN"/>
        </w:rPr>
        <w:t>“</w:t>
      </w:r>
      <w:r>
        <w:rPr>
          <w:lang w:eastAsia="zh-CN"/>
        </w:rPr>
        <w:t>新礼服兴，翎顶补服灭；剪发兴，辫子灭；爱国帽兴，瓜子帽灭；天足兴，纤足灭；阳历兴，阴历灭；鞠躬礼兴，跪拜礼灭。</w:t>
      </w:r>
      <w:r>
        <w:rPr>
          <w:lang w:eastAsia="zh-CN"/>
        </w:rPr>
        <w:t>”</w:t>
      </w:r>
      <w:r>
        <w:rPr>
          <w:lang w:eastAsia="zh-CN"/>
        </w:rPr>
        <w:t>引起这些习俗变化的最重要的事件是（</w:t>
      </w:r>
      <w:r>
        <w:rPr>
          <w:lang w:eastAsia="zh-CN"/>
        </w:rPr>
        <w:t xml:space="preserve"> </w:t>
      </w:r>
      <w:r>
        <w:rPr>
          <w:lang w:eastAsia="zh-CN"/>
        </w:rPr>
        <w:t>）。</w:t>
      </w:r>
    </w:p>
    <w:p w14:paraId="50F8EC50" w14:textId="77777777" w:rsidR="00796FB8" w:rsidRDefault="00F5081B">
      <w:pPr>
        <w:rPr>
          <w:lang w:eastAsia="zh-CN"/>
        </w:rPr>
      </w:pPr>
      <w:r>
        <w:rPr>
          <w:color w:val="BE0003"/>
          <w:lang w:eastAsia="zh-CN"/>
        </w:rPr>
        <w:t>B.</w:t>
      </w:r>
      <w:r>
        <w:rPr>
          <w:color w:val="BE0003"/>
          <w:lang w:eastAsia="zh-CN"/>
        </w:rPr>
        <w:t>辛亥革命</w:t>
      </w:r>
    </w:p>
    <w:p w14:paraId="788E96B8" w14:textId="77777777" w:rsidR="00796FB8" w:rsidRDefault="00F5081B">
      <w:pPr>
        <w:rPr>
          <w:lang w:eastAsia="zh-CN"/>
        </w:rPr>
      </w:pPr>
      <w:r>
        <w:rPr>
          <w:lang w:eastAsia="zh-CN"/>
        </w:rPr>
        <w:t>57</w:t>
      </w:r>
      <w:r>
        <w:rPr>
          <w:lang w:eastAsia="zh-CN"/>
        </w:rPr>
        <w:t>、被誉为</w:t>
      </w:r>
      <w:r>
        <w:rPr>
          <w:lang w:eastAsia="zh-CN"/>
        </w:rPr>
        <w:t>“</w:t>
      </w:r>
      <w:r>
        <w:rPr>
          <w:lang w:eastAsia="zh-CN"/>
        </w:rPr>
        <w:t>革命军中马前卒</w:t>
      </w:r>
      <w:r>
        <w:rPr>
          <w:lang w:eastAsia="zh-CN"/>
        </w:rPr>
        <w:t>”</w:t>
      </w:r>
      <w:r>
        <w:rPr>
          <w:lang w:eastAsia="zh-CN"/>
        </w:rPr>
        <w:t>的是（</w:t>
      </w:r>
      <w:r>
        <w:rPr>
          <w:lang w:eastAsia="zh-CN"/>
        </w:rPr>
        <w:t xml:space="preserve"> </w:t>
      </w:r>
      <w:r>
        <w:rPr>
          <w:lang w:eastAsia="zh-CN"/>
        </w:rPr>
        <w:t>）</w:t>
      </w:r>
      <w:r>
        <w:rPr>
          <w:lang w:eastAsia="zh-CN"/>
        </w:rPr>
        <w:t>”</w:t>
      </w:r>
      <w:r>
        <w:rPr>
          <w:lang w:eastAsia="zh-CN"/>
        </w:rPr>
        <w:t>。</w:t>
      </w:r>
    </w:p>
    <w:p w14:paraId="113912FF" w14:textId="77777777" w:rsidR="00796FB8" w:rsidRDefault="00F5081B">
      <w:pPr>
        <w:rPr>
          <w:lang w:eastAsia="zh-CN"/>
        </w:rPr>
      </w:pPr>
      <w:r>
        <w:rPr>
          <w:color w:val="BE0003"/>
          <w:lang w:eastAsia="zh-CN"/>
        </w:rPr>
        <w:t>C.</w:t>
      </w:r>
      <w:r>
        <w:rPr>
          <w:color w:val="BE0003"/>
          <w:lang w:eastAsia="zh-CN"/>
        </w:rPr>
        <w:t>邹容</w:t>
      </w:r>
    </w:p>
    <w:p w14:paraId="559A87BE" w14:textId="77777777" w:rsidR="00796FB8" w:rsidRDefault="00F5081B">
      <w:pPr>
        <w:rPr>
          <w:lang w:eastAsia="zh-CN"/>
        </w:rPr>
      </w:pPr>
      <w:r>
        <w:rPr>
          <w:lang w:eastAsia="zh-CN"/>
        </w:rPr>
        <w:t>58</w:t>
      </w:r>
      <w:r>
        <w:rPr>
          <w:lang w:eastAsia="zh-CN"/>
        </w:rPr>
        <w:t>、武昌起义后，袁世凯重新掌握清政府实权的原因有（</w:t>
      </w:r>
      <w:r>
        <w:rPr>
          <w:lang w:eastAsia="zh-CN"/>
        </w:rPr>
        <w:t xml:space="preserve"> </w:t>
      </w:r>
      <w:r>
        <w:rPr>
          <w:lang w:eastAsia="zh-CN"/>
        </w:rPr>
        <w:t>）。</w:t>
      </w:r>
    </w:p>
    <w:p w14:paraId="24566C53" w14:textId="77777777" w:rsidR="00796FB8" w:rsidRDefault="00F5081B">
      <w:pPr>
        <w:rPr>
          <w:lang w:eastAsia="zh-CN"/>
        </w:rPr>
      </w:pPr>
      <w:r>
        <w:rPr>
          <w:color w:val="BE0003"/>
          <w:lang w:eastAsia="zh-CN"/>
        </w:rPr>
        <w:t>C.</w:t>
      </w:r>
      <w:r>
        <w:rPr>
          <w:color w:val="BE0003"/>
          <w:lang w:eastAsia="zh-CN"/>
        </w:rPr>
        <w:t>帝国主义的扶植</w:t>
      </w:r>
    </w:p>
    <w:p w14:paraId="22868000" w14:textId="77777777" w:rsidR="00796FB8" w:rsidRDefault="00F5081B">
      <w:pPr>
        <w:rPr>
          <w:lang w:eastAsia="zh-CN"/>
        </w:rPr>
      </w:pPr>
      <w:r>
        <w:rPr>
          <w:lang w:eastAsia="zh-CN"/>
        </w:rPr>
        <w:t>59</w:t>
      </w:r>
      <w:r>
        <w:rPr>
          <w:lang w:eastAsia="zh-CN"/>
        </w:rPr>
        <w:t>、清政府的</w:t>
      </w:r>
      <w:r>
        <w:rPr>
          <w:lang w:eastAsia="zh-CN"/>
        </w:rPr>
        <w:t>“</w:t>
      </w:r>
      <w:r>
        <w:rPr>
          <w:lang w:eastAsia="zh-CN"/>
        </w:rPr>
        <w:t>预备立宪</w:t>
      </w:r>
      <w:r>
        <w:rPr>
          <w:lang w:eastAsia="zh-CN"/>
        </w:rPr>
        <w:t>”</w:t>
      </w:r>
      <w:r>
        <w:rPr>
          <w:lang w:eastAsia="zh-CN"/>
        </w:rPr>
        <w:t>之所以是一场骗局，主要是因为（</w:t>
      </w:r>
      <w:r>
        <w:rPr>
          <w:lang w:eastAsia="zh-CN"/>
        </w:rPr>
        <w:t xml:space="preserve"> </w:t>
      </w:r>
      <w:r>
        <w:rPr>
          <w:lang w:eastAsia="zh-CN"/>
        </w:rPr>
        <w:t>）。</w:t>
      </w:r>
    </w:p>
    <w:p w14:paraId="1CE93D4B" w14:textId="77777777" w:rsidR="00796FB8" w:rsidRDefault="00F5081B">
      <w:pPr>
        <w:rPr>
          <w:lang w:eastAsia="zh-CN"/>
        </w:rPr>
      </w:pPr>
      <w:r>
        <w:rPr>
          <w:color w:val="BE0003"/>
          <w:lang w:eastAsia="zh-CN"/>
        </w:rPr>
        <w:t>D.</w:t>
      </w:r>
      <w:r>
        <w:rPr>
          <w:color w:val="BE0003"/>
          <w:lang w:eastAsia="zh-CN"/>
        </w:rPr>
        <w:t>极力维护君主专制权力</w:t>
      </w:r>
    </w:p>
    <w:p w14:paraId="3AE1300D" w14:textId="77777777" w:rsidR="00796FB8" w:rsidRDefault="00F5081B">
      <w:pPr>
        <w:rPr>
          <w:lang w:eastAsia="zh-CN"/>
        </w:rPr>
      </w:pPr>
      <w:r>
        <w:rPr>
          <w:lang w:eastAsia="zh-CN"/>
        </w:rPr>
        <w:t>60</w:t>
      </w:r>
      <w:r>
        <w:rPr>
          <w:lang w:eastAsia="zh-CN"/>
        </w:rPr>
        <w:t>、近代中国第一个领导资产阶级革命的全国性政党是（）。</w:t>
      </w:r>
    </w:p>
    <w:p w14:paraId="6BFD3956" w14:textId="77777777" w:rsidR="00796FB8" w:rsidRDefault="00F5081B">
      <w:pPr>
        <w:rPr>
          <w:lang w:eastAsia="zh-CN"/>
        </w:rPr>
      </w:pPr>
      <w:r>
        <w:rPr>
          <w:color w:val="BE0003"/>
          <w:lang w:eastAsia="zh-CN"/>
        </w:rPr>
        <w:t>D.</w:t>
      </w:r>
      <w:r>
        <w:rPr>
          <w:color w:val="BE0003"/>
          <w:lang w:eastAsia="zh-CN"/>
        </w:rPr>
        <w:t>中国同盟会</w:t>
      </w:r>
    </w:p>
    <w:p w14:paraId="6C8D978B" w14:textId="77777777" w:rsidR="00796FB8" w:rsidRDefault="00F5081B">
      <w:pPr>
        <w:rPr>
          <w:lang w:eastAsia="zh-CN"/>
        </w:rPr>
      </w:pPr>
      <w:r>
        <w:rPr>
          <w:lang w:eastAsia="zh-CN"/>
        </w:rPr>
        <w:t>61</w:t>
      </w:r>
      <w:r>
        <w:rPr>
          <w:lang w:eastAsia="zh-CN"/>
        </w:rPr>
        <w:t>、在</w:t>
      </w:r>
      <w:r>
        <w:rPr>
          <w:lang w:eastAsia="zh-CN"/>
        </w:rPr>
        <w:t>20</w:t>
      </w:r>
      <w:r>
        <w:rPr>
          <w:lang w:eastAsia="zh-CN"/>
        </w:rPr>
        <w:t>世纪初出现的资产阶级革命</w:t>
      </w:r>
      <w:r>
        <w:rPr>
          <w:lang w:eastAsia="zh-CN"/>
        </w:rPr>
        <w:t>组织中，孙中山领导的中国同盟会是第一个资产阶级政党，因为它（</w:t>
      </w:r>
      <w:r>
        <w:rPr>
          <w:lang w:eastAsia="zh-CN"/>
        </w:rPr>
        <w:t xml:space="preserve"> </w:t>
      </w:r>
      <w:r>
        <w:rPr>
          <w:lang w:eastAsia="zh-CN"/>
        </w:rPr>
        <w:t>）。</w:t>
      </w:r>
    </w:p>
    <w:p w14:paraId="0EFBA0B7" w14:textId="77777777" w:rsidR="00796FB8" w:rsidRDefault="00F5081B">
      <w:pPr>
        <w:rPr>
          <w:lang w:eastAsia="zh-CN"/>
        </w:rPr>
      </w:pPr>
      <w:r>
        <w:rPr>
          <w:color w:val="BE0003"/>
          <w:lang w:eastAsia="zh-CN"/>
        </w:rPr>
        <w:t>D. </w:t>
      </w:r>
      <w:r>
        <w:rPr>
          <w:color w:val="BE0003"/>
          <w:lang w:eastAsia="zh-CN"/>
        </w:rPr>
        <w:t>明确的纲领、公认的领袖和全国性的组织系统</w:t>
      </w:r>
    </w:p>
    <w:p w14:paraId="665151A3" w14:textId="77777777" w:rsidR="00796FB8" w:rsidRDefault="00F5081B">
      <w:pPr>
        <w:rPr>
          <w:lang w:eastAsia="zh-CN"/>
        </w:rPr>
      </w:pPr>
      <w:r>
        <w:rPr>
          <w:lang w:eastAsia="zh-CN"/>
        </w:rPr>
        <w:t>62</w:t>
      </w:r>
      <w:r>
        <w:rPr>
          <w:lang w:eastAsia="zh-CN"/>
        </w:rPr>
        <w:t>、</w:t>
      </w:r>
      <w:r>
        <w:rPr>
          <w:lang w:eastAsia="zh-CN"/>
        </w:rPr>
        <w:t>1904</w:t>
      </w:r>
      <w:r>
        <w:rPr>
          <w:lang w:eastAsia="zh-CN"/>
        </w:rPr>
        <w:t>年至</w:t>
      </w:r>
      <w:r>
        <w:rPr>
          <w:lang w:eastAsia="zh-CN"/>
        </w:rPr>
        <w:t>1905</w:t>
      </w:r>
      <w:r>
        <w:rPr>
          <w:lang w:eastAsia="zh-CN"/>
        </w:rPr>
        <w:t>年，为争夺侵略权益公然在中国东北进行战争的是</w:t>
      </w:r>
      <w:r>
        <w:rPr>
          <w:lang w:eastAsia="zh-CN"/>
        </w:rPr>
        <w:t>( )</w:t>
      </w:r>
      <w:r>
        <w:rPr>
          <w:lang w:eastAsia="zh-CN"/>
        </w:rPr>
        <w:t>。</w:t>
      </w:r>
    </w:p>
    <w:p w14:paraId="58B5CD27" w14:textId="77777777" w:rsidR="00796FB8" w:rsidRDefault="00F5081B">
      <w:pPr>
        <w:rPr>
          <w:lang w:eastAsia="zh-CN"/>
        </w:rPr>
      </w:pPr>
      <w:r>
        <w:rPr>
          <w:color w:val="BE0003"/>
          <w:lang w:eastAsia="zh-CN"/>
        </w:rPr>
        <w:t>D.</w:t>
      </w:r>
      <w:r>
        <w:rPr>
          <w:color w:val="BE0003"/>
          <w:lang w:eastAsia="zh-CN"/>
        </w:rPr>
        <w:t>日本与俄国</w:t>
      </w:r>
    </w:p>
    <w:p w14:paraId="518C436F" w14:textId="77777777" w:rsidR="00796FB8" w:rsidRDefault="00F5081B">
      <w:pPr>
        <w:rPr>
          <w:lang w:eastAsia="zh-CN"/>
        </w:rPr>
      </w:pPr>
      <w:r>
        <w:rPr>
          <w:lang w:eastAsia="zh-CN"/>
        </w:rPr>
        <w:t>63</w:t>
      </w:r>
      <w:r>
        <w:rPr>
          <w:lang w:eastAsia="zh-CN"/>
        </w:rPr>
        <w:t>、孙中山在《民报》发刊词中提出了三民主义，它（</w:t>
      </w:r>
      <w:r>
        <w:rPr>
          <w:lang w:eastAsia="zh-CN"/>
        </w:rPr>
        <w:t xml:space="preserve"> </w:t>
      </w:r>
      <w:r>
        <w:rPr>
          <w:lang w:eastAsia="zh-CN"/>
        </w:rPr>
        <w:t>）。</w:t>
      </w:r>
    </w:p>
    <w:p w14:paraId="0D03D33E" w14:textId="77777777" w:rsidR="00796FB8" w:rsidRDefault="00F5081B">
      <w:pPr>
        <w:rPr>
          <w:lang w:eastAsia="zh-CN"/>
        </w:rPr>
      </w:pPr>
      <w:r>
        <w:rPr>
          <w:color w:val="BE0003"/>
          <w:lang w:eastAsia="zh-CN"/>
        </w:rPr>
        <w:t>C.</w:t>
      </w:r>
      <w:r>
        <w:rPr>
          <w:color w:val="BE0003"/>
          <w:lang w:eastAsia="zh-CN"/>
        </w:rPr>
        <w:t>是比较完整的中国民主革命的纲领</w:t>
      </w:r>
    </w:p>
    <w:p w14:paraId="66CBA3CC" w14:textId="77777777" w:rsidR="00796FB8" w:rsidRDefault="00F5081B">
      <w:pPr>
        <w:rPr>
          <w:lang w:eastAsia="zh-CN"/>
        </w:rPr>
      </w:pPr>
      <w:r>
        <w:rPr>
          <w:lang w:eastAsia="zh-CN"/>
        </w:rPr>
        <w:t>64</w:t>
      </w:r>
      <w:r>
        <w:rPr>
          <w:lang w:eastAsia="zh-CN"/>
        </w:rPr>
        <w:t>、以下对三民主义说法不对的是（</w:t>
      </w:r>
      <w:r>
        <w:rPr>
          <w:lang w:eastAsia="zh-CN"/>
        </w:rPr>
        <w:t xml:space="preserve"> </w:t>
      </w:r>
      <w:r>
        <w:rPr>
          <w:lang w:eastAsia="zh-CN"/>
        </w:rPr>
        <w:t>）。</w:t>
      </w:r>
    </w:p>
    <w:p w14:paraId="2D57C4BE" w14:textId="77777777" w:rsidR="00796FB8" w:rsidRDefault="00F5081B">
      <w:pPr>
        <w:rPr>
          <w:lang w:eastAsia="zh-CN"/>
        </w:rPr>
      </w:pPr>
      <w:r>
        <w:rPr>
          <w:color w:val="BE0003"/>
          <w:lang w:eastAsia="zh-CN"/>
        </w:rPr>
        <w:t>C.</w:t>
      </w:r>
      <w:r>
        <w:rPr>
          <w:color w:val="BE0003"/>
          <w:lang w:eastAsia="zh-CN"/>
        </w:rPr>
        <w:t>民生主义是要变地主的土地所有制为农民的土地所有制</w:t>
      </w:r>
    </w:p>
    <w:p w14:paraId="1B237BA0" w14:textId="77777777" w:rsidR="00796FB8" w:rsidRDefault="00F5081B">
      <w:pPr>
        <w:rPr>
          <w:lang w:eastAsia="zh-CN"/>
        </w:rPr>
      </w:pPr>
      <w:r>
        <w:rPr>
          <w:lang w:eastAsia="zh-CN"/>
        </w:rPr>
        <w:t>65</w:t>
      </w:r>
      <w:r>
        <w:rPr>
          <w:lang w:eastAsia="zh-CN"/>
        </w:rPr>
        <w:t>、武昌起义后，列强由准备武装干涉转为</w:t>
      </w:r>
      <w:r>
        <w:rPr>
          <w:lang w:eastAsia="zh-CN"/>
        </w:rPr>
        <w:t>“</w:t>
      </w:r>
      <w:r>
        <w:rPr>
          <w:lang w:eastAsia="zh-CN"/>
        </w:rPr>
        <w:t>严守中立</w:t>
      </w:r>
      <w:r>
        <w:rPr>
          <w:lang w:eastAsia="zh-CN"/>
        </w:rPr>
        <w:t>”</w:t>
      </w:r>
      <w:r>
        <w:rPr>
          <w:lang w:eastAsia="zh-CN"/>
        </w:rPr>
        <w:t>，导致这一变化的决定性因素是（</w:t>
      </w:r>
      <w:r>
        <w:rPr>
          <w:lang w:eastAsia="zh-CN"/>
        </w:rPr>
        <w:t xml:space="preserve"> </w:t>
      </w:r>
      <w:r>
        <w:rPr>
          <w:lang w:eastAsia="zh-CN"/>
        </w:rPr>
        <w:t>）。</w:t>
      </w:r>
    </w:p>
    <w:p w14:paraId="3B4A715B" w14:textId="77777777" w:rsidR="00796FB8" w:rsidRDefault="00F5081B">
      <w:pPr>
        <w:rPr>
          <w:lang w:eastAsia="zh-CN"/>
        </w:rPr>
      </w:pPr>
      <w:r>
        <w:rPr>
          <w:color w:val="BE0003"/>
          <w:lang w:eastAsia="zh-CN"/>
        </w:rPr>
        <w:lastRenderedPageBreak/>
        <w:t>C.</w:t>
      </w:r>
      <w:r>
        <w:rPr>
          <w:color w:val="BE0003"/>
          <w:lang w:eastAsia="zh-CN"/>
        </w:rPr>
        <w:t>革命形势的发展超出列强的预料</w:t>
      </w:r>
    </w:p>
    <w:p w14:paraId="31EB8DCC" w14:textId="77777777" w:rsidR="00796FB8" w:rsidRDefault="00F5081B">
      <w:pPr>
        <w:rPr>
          <w:lang w:eastAsia="zh-CN"/>
        </w:rPr>
      </w:pPr>
      <w:r>
        <w:rPr>
          <w:lang w:eastAsia="zh-CN"/>
        </w:rPr>
        <w:t>66</w:t>
      </w:r>
      <w:r>
        <w:rPr>
          <w:lang w:eastAsia="zh-CN"/>
        </w:rPr>
        <w:t>、下列民国初期的重要历史事件，按时间顺序排列正确的是（</w:t>
      </w:r>
      <w:r>
        <w:rPr>
          <w:lang w:eastAsia="zh-CN"/>
        </w:rPr>
        <w:t xml:space="preserve"> </w:t>
      </w:r>
      <w:r>
        <w:rPr>
          <w:lang w:eastAsia="zh-CN"/>
        </w:rPr>
        <w:t>）。</w:t>
      </w:r>
      <w:r>
        <w:rPr>
          <w:lang w:eastAsia="zh-CN"/>
        </w:rPr>
        <w:t xml:space="preserve"> ①</w:t>
      </w:r>
      <w:r>
        <w:rPr>
          <w:lang w:eastAsia="zh-CN"/>
        </w:rPr>
        <w:t>护国运动</w:t>
      </w:r>
      <w:r>
        <w:rPr>
          <w:lang w:eastAsia="zh-CN"/>
        </w:rPr>
        <w:t xml:space="preserve"> ②“</w:t>
      </w:r>
      <w:r>
        <w:rPr>
          <w:lang w:eastAsia="zh-CN"/>
        </w:rPr>
        <w:t>二次革命</w:t>
      </w:r>
      <w:r>
        <w:rPr>
          <w:lang w:eastAsia="zh-CN"/>
        </w:rPr>
        <w:t>” ③</w:t>
      </w:r>
      <w:r>
        <w:rPr>
          <w:lang w:eastAsia="zh-CN"/>
        </w:rPr>
        <w:t>袁世凯称帝</w:t>
      </w:r>
      <w:r>
        <w:rPr>
          <w:lang w:eastAsia="zh-CN"/>
        </w:rPr>
        <w:t xml:space="preserve"> ④</w:t>
      </w:r>
      <w:r>
        <w:rPr>
          <w:lang w:eastAsia="zh-CN"/>
        </w:rPr>
        <w:t>宋教仁遇刺</w:t>
      </w:r>
    </w:p>
    <w:p w14:paraId="34AB8781" w14:textId="77777777" w:rsidR="00796FB8" w:rsidRDefault="00F5081B">
      <w:pPr>
        <w:rPr>
          <w:lang w:eastAsia="zh-CN"/>
        </w:rPr>
      </w:pPr>
      <w:r>
        <w:rPr>
          <w:color w:val="BE0003"/>
          <w:lang w:eastAsia="zh-CN"/>
        </w:rPr>
        <w:t>B.④②③①</w:t>
      </w:r>
    </w:p>
    <w:p w14:paraId="337A22C6" w14:textId="77777777" w:rsidR="00796FB8" w:rsidRDefault="00F5081B">
      <w:pPr>
        <w:rPr>
          <w:lang w:eastAsia="zh-CN"/>
        </w:rPr>
      </w:pPr>
      <w:r>
        <w:rPr>
          <w:lang w:eastAsia="zh-CN"/>
        </w:rPr>
        <w:t>67</w:t>
      </w:r>
      <w:r>
        <w:rPr>
          <w:lang w:eastAsia="zh-CN"/>
        </w:rPr>
        <w:t>、南京参议院选举袁世凯为临时大总统，资产阶级革命派大多数人认为</w:t>
      </w:r>
      <w:r>
        <w:rPr>
          <w:lang w:eastAsia="zh-CN"/>
        </w:rPr>
        <w:t>“</w:t>
      </w:r>
      <w:r>
        <w:rPr>
          <w:lang w:eastAsia="zh-CN"/>
        </w:rPr>
        <w:t>袁世凯尽管不好，我们希望他好，要用诚恳的劝告，严密的监视，感动他，鼓励他，使他不能不好。</w:t>
      </w:r>
      <w:r>
        <w:rPr>
          <w:lang w:eastAsia="zh-CN"/>
        </w:rPr>
        <w:t>”</w:t>
      </w:r>
      <w:r>
        <w:rPr>
          <w:lang w:eastAsia="zh-CN"/>
        </w:rPr>
        <w:t>为此，资产阶级革命派（）</w:t>
      </w:r>
    </w:p>
    <w:p w14:paraId="6F94E7A2" w14:textId="77777777" w:rsidR="00796FB8" w:rsidRDefault="00F5081B">
      <w:pPr>
        <w:rPr>
          <w:lang w:eastAsia="zh-CN"/>
        </w:rPr>
      </w:pPr>
      <w:r>
        <w:rPr>
          <w:color w:val="BE0003"/>
          <w:lang w:eastAsia="zh-CN"/>
        </w:rPr>
        <w:t>A.</w:t>
      </w:r>
      <w:r>
        <w:rPr>
          <w:color w:val="BE0003"/>
          <w:lang w:eastAsia="zh-CN"/>
        </w:rPr>
        <w:t>颁布《中华民国临时约法》</w:t>
      </w:r>
    </w:p>
    <w:p w14:paraId="3E872CA9" w14:textId="77777777" w:rsidR="00796FB8" w:rsidRDefault="00F5081B">
      <w:pPr>
        <w:rPr>
          <w:lang w:eastAsia="zh-CN"/>
        </w:rPr>
      </w:pPr>
      <w:r>
        <w:rPr>
          <w:lang w:eastAsia="zh-CN"/>
        </w:rPr>
        <w:t>68</w:t>
      </w:r>
      <w:r>
        <w:rPr>
          <w:lang w:eastAsia="zh-CN"/>
        </w:rPr>
        <w:t>、在革命和改良的辩论中双方争论的焦</w:t>
      </w:r>
      <w:r>
        <w:rPr>
          <w:lang w:eastAsia="zh-CN"/>
        </w:rPr>
        <w:t>点是（</w:t>
      </w:r>
      <w:r>
        <w:rPr>
          <w:lang w:eastAsia="zh-CN"/>
        </w:rPr>
        <w:t xml:space="preserve"> </w:t>
      </w:r>
      <w:r>
        <w:rPr>
          <w:lang w:eastAsia="zh-CN"/>
        </w:rPr>
        <w:t>）。</w:t>
      </w:r>
    </w:p>
    <w:p w14:paraId="62C91E24" w14:textId="77777777" w:rsidR="00796FB8" w:rsidRDefault="00F5081B">
      <w:r>
        <w:rPr>
          <w:color w:val="BE0003"/>
        </w:rPr>
        <w:t>A.</w:t>
      </w:r>
      <w:r>
        <w:rPr>
          <w:color w:val="BE0003"/>
        </w:rPr>
        <w:t>要不要以革命手段推翻清政府</w:t>
      </w:r>
    </w:p>
    <w:p w14:paraId="5896479C" w14:textId="77777777" w:rsidR="00796FB8" w:rsidRDefault="00F5081B">
      <w:pPr>
        <w:rPr>
          <w:lang w:eastAsia="zh-CN"/>
        </w:rPr>
      </w:pPr>
      <w:r>
        <w:rPr>
          <w:lang w:eastAsia="zh-CN"/>
        </w:rPr>
        <w:t>69</w:t>
      </w:r>
      <w:r>
        <w:rPr>
          <w:lang w:eastAsia="zh-CN"/>
        </w:rPr>
        <w:t>、南京临时政府中占领导和主体地位的派别是（）。</w:t>
      </w:r>
    </w:p>
    <w:p w14:paraId="1846012B" w14:textId="77777777" w:rsidR="00796FB8" w:rsidRDefault="00F5081B">
      <w:pPr>
        <w:rPr>
          <w:lang w:eastAsia="zh-CN"/>
        </w:rPr>
      </w:pPr>
      <w:r>
        <w:rPr>
          <w:color w:val="BE0003"/>
          <w:lang w:eastAsia="zh-CN"/>
        </w:rPr>
        <w:t>D.</w:t>
      </w:r>
      <w:r>
        <w:rPr>
          <w:color w:val="BE0003"/>
          <w:lang w:eastAsia="zh-CN"/>
        </w:rPr>
        <w:t>资产阶级革命派</w:t>
      </w:r>
    </w:p>
    <w:p w14:paraId="50A78BC3" w14:textId="77777777" w:rsidR="00796FB8" w:rsidRDefault="00F5081B">
      <w:pPr>
        <w:rPr>
          <w:lang w:eastAsia="zh-CN"/>
        </w:rPr>
      </w:pPr>
      <w:r>
        <w:rPr>
          <w:lang w:eastAsia="zh-CN"/>
        </w:rPr>
        <w:t>70</w:t>
      </w:r>
      <w:r>
        <w:rPr>
          <w:lang w:eastAsia="zh-CN"/>
        </w:rPr>
        <w:t>、南京临时政府颁布了《临时约法》的目的之一是限制袁世凯的权力，体现这一目的的规定是（）。</w:t>
      </w:r>
    </w:p>
    <w:p w14:paraId="46A99A12" w14:textId="77777777" w:rsidR="00796FB8" w:rsidRDefault="00F5081B">
      <w:pPr>
        <w:rPr>
          <w:lang w:eastAsia="zh-CN"/>
        </w:rPr>
      </w:pPr>
      <w:r>
        <w:rPr>
          <w:color w:val="BE0003"/>
          <w:lang w:eastAsia="zh-CN"/>
        </w:rPr>
        <w:t>D.</w:t>
      </w:r>
      <w:r>
        <w:rPr>
          <w:color w:val="BE0003"/>
          <w:lang w:eastAsia="zh-CN"/>
        </w:rPr>
        <w:t>实行责任内阁制</w:t>
      </w:r>
    </w:p>
    <w:p w14:paraId="73888365" w14:textId="77777777" w:rsidR="00796FB8" w:rsidRDefault="00F5081B">
      <w:pPr>
        <w:rPr>
          <w:lang w:eastAsia="zh-CN"/>
        </w:rPr>
      </w:pPr>
      <w:r>
        <w:rPr>
          <w:lang w:eastAsia="zh-CN"/>
        </w:rPr>
        <w:t>71</w:t>
      </w:r>
      <w:r>
        <w:rPr>
          <w:lang w:eastAsia="zh-CN"/>
        </w:rPr>
        <w:t>、毛泽东称赞《中华民国临时约法》：</w:t>
      </w:r>
      <w:r>
        <w:rPr>
          <w:lang w:eastAsia="zh-CN"/>
        </w:rPr>
        <w:t>“</w:t>
      </w:r>
      <w:r>
        <w:rPr>
          <w:lang w:eastAsia="zh-CN"/>
        </w:rPr>
        <w:t>在那个时期是一个比较好的东西</w:t>
      </w:r>
      <w:r>
        <w:rPr>
          <w:lang w:eastAsia="zh-CN"/>
        </w:rPr>
        <w:t>……</w:t>
      </w:r>
      <w:r>
        <w:rPr>
          <w:lang w:eastAsia="zh-CN"/>
        </w:rPr>
        <w:t>它带有革命性、民主性。</w:t>
      </w:r>
      <w:r>
        <w:rPr>
          <w:lang w:eastAsia="zh-CN"/>
        </w:rPr>
        <w:t>”</w:t>
      </w:r>
      <w:r>
        <w:rPr>
          <w:lang w:eastAsia="zh-CN"/>
        </w:rPr>
        <w:t>其中</w:t>
      </w:r>
      <w:r>
        <w:rPr>
          <w:lang w:eastAsia="zh-CN"/>
        </w:rPr>
        <w:t>“</w:t>
      </w:r>
      <w:r>
        <w:rPr>
          <w:lang w:eastAsia="zh-CN"/>
        </w:rPr>
        <w:t>革命性、民主性</w:t>
      </w:r>
      <w:r>
        <w:rPr>
          <w:lang w:eastAsia="zh-CN"/>
        </w:rPr>
        <w:t>”</w:t>
      </w:r>
      <w:r>
        <w:rPr>
          <w:lang w:eastAsia="zh-CN"/>
        </w:rPr>
        <w:t>主要是指《中华民国临时约法》（）。</w:t>
      </w:r>
    </w:p>
    <w:p w14:paraId="5725B83F" w14:textId="77777777" w:rsidR="00796FB8" w:rsidRDefault="00F5081B">
      <w:pPr>
        <w:rPr>
          <w:lang w:eastAsia="zh-CN"/>
        </w:rPr>
      </w:pPr>
      <w:r>
        <w:rPr>
          <w:color w:val="BE0003"/>
          <w:lang w:eastAsia="zh-CN"/>
        </w:rPr>
        <w:t>B.</w:t>
      </w:r>
      <w:r>
        <w:rPr>
          <w:color w:val="BE0003"/>
          <w:lang w:eastAsia="zh-CN"/>
        </w:rPr>
        <w:t>从根本上否定了君主专制制度</w:t>
      </w:r>
    </w:p>
    <w:p w14:paraId="5D1A1AC8" w14:textId="77777777" w:rsidR="00796FB8" w:rsidRDefault="00F5081B">
      <w:pPr>
        <w:rPr>
          <w:lang w:eastAsia="zh-CN"/>
        </w:rPr>
      </w:pPr>
      <w:r>
        <w:rPr>
          <w:lang w:eastAsia="zh-CN"/>
        </w:rPr>
        <w:t>72</w:t>
      </w:r>
      <w:r>
        <w:rPr>
          <w:lang w:eastAsia="zh-CN"/>
        </w:rPr>
        <w:t>、袁世凯同五国银行团签订的《善后借款合同》主要是为了（）。</w:t>
      </w:r>
    </w:p>
    <w:p w14:paraId="4D8258F3" w14:textId="77777777" w:rsidR="00796FB8" w:rsidRDefault="00F5081B">
      <w:pPr>
        <w:rPr>
          <w:lang w:eastAsia="zh-CN"/>
        </w:rPr>
      </w:pPr>
      <w:r>
        <w:rPr>
          <w:color w:val="BE0003"/>
          <w:lang w:eastAsia="zh-CN"/>
        </w:rPr>
        <w:t>C.</w:t>
      </w:r>
      <w:r>
        <w:rPr>
          <w:color w:val="BE0003"/>
          <w:lang w:eastAsia="zh-CN"/>
        </w:rPr>
        <w:t>镇压国民党</w:t>
      </w:r>
    </w:p>
    <w:p w14:paraId="1C9B4A81" w14:textId="77777777" w:rsidR="00796FB8" w:rsidRDefault="00F5081B">
      <w:pPr>
        <w:rPr>
          <w:lang w:eastAsia="zh-CN"/>
        </w:rPr>
      </w:pPr>
      <w:r>
        <w:rPr>
          <w:lang w:eastAsia="zh-CN"/>
        </w:rPr>
        <w:t>73</w:t>
      </w:r>
      <w:r>
        <w:rPr>
          <w:lang w:eastAsia="zh-CN"/>
        </w:rPr>
        <w:t>、辛亥革命</w:t>
      </w:r>
      <w:r>
        <w:rPr>
          <w:lang w:eastAsia="zh-CN"/>
        </w:rPr>
        <w:t>是</w:t>
      </w:r>
      <w:r>
        <w:rPr>
          <w:lang w:eastAsia="zh-CN"/>
        </w:rPr>
        <w:t>20</w:t>
      </w:r>
      <w:r>
        <w:rPr>
          <w:lang w:eastAsia="zh-CN"/>
        </w:rPr>
        <w:t>世纪中国历史上第一次巨变。因为它（）。</w:t>
      </w:r>
    </w:p>
    <w:p w14:paraId="0C8603BE" w14:textId="77777777" w:rsidR="00796FB8" w:rsidRDefault="00F5081B">
      <w:pPr>
        <w:rPr>
          <w:lang w:eastAsia="zh-CN"/>
        </w:rPr>
      </w:pPr>
      <w:r>
        <w:rPr>
          <w:color w:val="BE0003"/>
          <w:lang w:eastAsia="zh-CN"/>
        </w:rPr>
        <w:t>C.</w:t>
      </w:r>
      <w:r>
        <w:rPr>
          <w:color w:val="BE0003"/>
          <w:lang w:eastAsia="zh-CN"/>
        </w:rPr>
        <w:t>推翻了两千多年的帝制</w:t>
      </w:r>
    </w:p>
    <w:p w14:paraId="0C4A5170" w14:textId="77777777" w:rsidR="00796FB8" w:rsidRDefault="00F5081B">
      <w:pPr>
        <w:rPr>
          <w:lang w:eastAsia="zh-CN"/>
        </w:rPr>
      </w:pPr>
      <w:r>
        <w:rPr>
          <w:lang w:eastAsia="zh-CN"/>
        </w:rPr>
        <w:t>74</w:t>
      </w:r>
      <w:r>
        <w:rPr>
          <w:lang w:eastAsia="zh-CN"/>
        </w:rPr>
        <w:t>、在武昌起义中打响革命第一枪的是（</w:t>
      </w:r>
      <w:r>
        <w:rPr>
          <w:lang w:eastAsia="zh-CN"/>
        </w:rPr>
        <w:t xml:space="preserve"> </w:t>
      </w:r>
      <w:r>
        <w:rPr>
          <w:lang w:eastAsia="zh-CN"/>
        </w:rPr>
        <w:t>）。</w:t>
      </w:r>
    </w:p>
    <w:p w14:paraId="1A22FF1F" w14:textId="77777777" w:rsidR="00796FB8" w:rsidRDefault="00F5081B">
      <w:pPr>
        <w:rPr>
          <w:lang w:eastAsia="zh-CN"/>
        </w:rPr>
      </w:pPr>
      <w:r>
        <w:rPr>
          <w:color w:val="BE0003"/>
          <w:lang w:eastAsia="zh-CN"/>
        </w:rPr>
        <w:t>A.</w:t>
      </w:r>
      <w:r>
        <w:rPr>
          <w:color w:val="BE0003"/>
          <w:lang w:eastAsia="zh-CN"/>
        </w:rPr>
        <w:t>熊秉坤</w:t>
      </w:r>
    </w:p>
    <w:p w14:paraId="4BA1FC09" w14:textId="77777777" w:rsidR="00796FB8" w:rsidRDefault="00F5081B">
      <w:pPr>
        <w:rPr>
          <w:lang w:eastAsia="zh-CN"/>
        </w:rPr>
      </w:pPr>
      <w:r>
        <w:rPr>
          <w:lang w:eastAsia="zh-CN"/>
        </w:rPr>
        <w:t>75</w:t>
      </w:r>
      <w:r>
        <w:rPr>
          <w:lang w:eastAsia="zh-CN"/>
        </w:rPr>
        <w:t>、孙中山在中国近代最早关注并提出</w:t>
      </w:r>
      <w:r>
        <w:rPr>
          <w:lang w:eastAsia="zh-CN"/>
        </w:rPr>
        <w:t>“</w:t>
      </w:r>
      <w:r>
        <w:rPr>
          <w:lang w:eastAsia="zh-CN"/>
        </w:rPr>
        <w:t>民生</w:t>
      </w:r>
      <w:r>
        <w:rPr>
          <w:lang w:eastAsia="zh-CN"/>
        </w:rPr>
        <w:t>”</w:t>
      </w:r>
      <w:r>
        <w:rPr>
          <w:lang w:eastAsia="zh-CN"/>
        </w:rPr>
        <w:t>，他的这一主张是（</w:t>
      </w:r>
      <w:r>
        <w:rPr>
          <w:lang w:eastAsia="zh-CN"/>
        </w:rPr>
        <w:t xml:space="preserve"> </w:t>
      </w:r>
      <w:r>
        <w:rPr>
          <w:lang w:eastAsia="zh-CN"/>
        </w:rPr>
        <w:t>）。</w:t>
      </w:r>
    </w:p>
    <w:p w14:paraId="204ED2D1" w14:textId="77777777" w:rsidR="00796FB8" w:rsidRDefault="00F5081B">
      <w:pPr>
        <w:rPr>
          <w:lang w:eastAsia="zh-CN"/>
        </w:rPr>
      </w:pPr>
      <w:r>
        <w:rPr>
          <w:color w:val="BE0003"/>
          <w:lang w:eastAsia="zh-CN"/>
        </w:rPr>
        <w:t>D.</w:t>
      </w:r>
      <w:r>
        <w:rPr>
          <w:color w:val="BE0003"/>
          <w:lang w:eastAsia="zh-CN"/>
        </w:rPr>
        <w:t>平均地权</w:t>
      </w:r>
    </w:p>
    <w:p w14:paraId="0AFA64D6" w14:textId="77777777" w:rsidR="00796FB8" w:rsidRDefault="00F5081B">
      <w:pPr>
        <w:rPr>
          <w:lang w:eastAsia="zh-CN"/>
        </w:rPr>
      </w:pPr>
      <w:r>
        <w:rPr>
          <w:lang w:eastAsia="zh-CN"/>
        </w:rPr>
        <w:lastRenderedPageBreak/>
        <w:t>76</w:t>
      </w:r>
      <w:r>
        <w:rPr>
          <w:lang w:eastAsia="zh-CN"/>
        </w:rPr>
        <w:t>、辛亥革命爆发后，英美列强积极扶植袁世凯的主要原因是（）。</w:t>
      </w:r>
    </w:p>
    <w:p w14:paraId="42FB0F1A" w14:textId="77777777" w:rsidR="00796FB8" w:rsidRDefault="00F5081B">
      <w:pPr>
        <w:rPr>
          <w:lang w:eastAsia="zh-CN"/>
        </w:rPr>
      </w:pPr>
      <w:r>
        <w:rPr>
          <w:color w:val="BE0003"/>
          <w:lang w:eastAsia="zh-CN"/>
        </w:rPr>
        <w:t>D.</w:t>
      </w:r>
      <w:r>
        <w:rPr>
          <w:color w:val="BE0003"/>
          <w:lang w:eastAsia="zh-CN"/>
        </w:rPr>
        <w:t>认为袁世凯有能力维持中国</w:t>
      </w:r>
      <w:r>
        <w:rPr>
          <w:color w:val="BE0003"/>
          <w:lang w:eastAsia="zh-CN"/>
        </w:rPr>
        <w:t>“</w:t>
      </w:r>
      <w:r>
        <w:rPr>
          <w:color w:val="BE0003"/>
          <w:lang w:eastAsia="zh-CN"/>
        </w:rPr>
        <w:t>国内秩序</w:t>
      </w:r>
      <w:r>
        <w:rPr>
          <w:color w:val="BE0003"/>
          <w:lang w:eastAsia="zh-CN"/>
        </w:rPr>
        <w:t xml:space="preserve"> ”</w:t>
      </w:r>
    </w:p>
    <w:p w14:paraId="347F3C7A" w14:textId="77777777" w:rsidR="00796FB8" w:rsidRDefault="00F5081B">
      <w:r>
        <w:t>77</w:t>
      </w:r>
      <w:r>
        <w:t>、辛亥革命取得的最大成就是（）。</w:t>
      </w:r>
    </w:p>
    <w:p w14:paraId="103FDA9B" w14:textId="77777777" w:rsidR="00796FB8" w:rsidRDefault="00F5081B">
      <w:pPr>
        <w:rPr>
          <w:lang w:eastAsia="zh-CN"/>
        </w:rPr>
      </w:pPr>
      <w:r>
        <w:rPr>
          <w:color w:val="BE0003"/>
          <w:lang w:eastAsia="zh-CN"/>
        </w:rPr>
        <w:t>A.</w:t>
      </w:r>
      <w:r>
        <w:rPr>
          <w:color w:val="BE0003"/>
          <w:lang w:eastAsia="zh-CN"/>
        </w:rPr>
        <w:t>推翻了封建帝制</w:t>
      </w:r>
    </w:p>
    <w:p w14:paraId="7CB22E51" w14:textId="77777777" w:rsidR="00796FB8" w:rsidRDefault="00F5081B">
      <w:pPr>
        <w:rPr>
          <w:lang w:eastAsia="zh-CN"/>
        </w:rPr>
      </w:pPr>
      <w:r>
        <w:rPr>
          <w:lang w:eastAsia="zh-CN"/>
        </w:rPr>
        <w:t>78</w:t>
      </w:r>
      <w:r>
        <w:rPr>
          <w:lang w:eastAsia="zh-CN"/>
        </w:rPr>
        <w:t>、</w:t>
      </w:r>
      <w:r>
        <w:rPr>
          <w:lang w:eastAsia="zh-CN"/>
        </w:rPr>
        <w:t>1906</w:t>
      </w:r>
      <w:r>
        <w:rPr>
          <w:lang w:eastAsia="zh-CN"/>
        </w:rPr>
        <w:t>年至</w:t>
      </w:r>
      <w:r>
        <w:rPr>
          <w:lang w:eastAsia="zh-CN"/>
        </w:rPr>
        <w:t>1907</w:t>
      </w:r>
      <w:r>
        <w:rPr>
          <w:lang w:eastAsia="zh-CN"/>
        </w:rPr>
        <w:t>年，革命派与改良派在思想领域内展开了一场激烈论战。其中，改良派的主要代表人物是（</w:t>
      </w:r>
      <w:r>
        <w:rPr>
          <w:lang w:eastAsia="zh-CN"/>
        </w:rPr>
        <w:t xml:space="preserve"> </w:t>
      </w:r>
      <w:r>
        <w:rPr>
          <w:lang w:eastAsia="zh-CN"/>
        </w:rPr>
        <w:t>）。</w:t>
      </w:r>
    </w:p>
    <w:p w14:paraId="5AA7DA9A" w14:textId="77777777" w:rsidR="00796FB8" w:rsidRDefault="00F5081B">
      <w:pPr>
        <w:rPr>
          <w:lang w:eastAsia="zh-CN"/>
        </w:rPr>
      </w:pPr>
      <w:r>
        <w:rPr>
          <w:color w:val="BE0003"/>
          <w:lang w:eastAsia="zh-CN"/>
        </w:rPr>
        <w:t>C.</w:t>
      </w:r>
      <w:r>
        <w:rPr>
          <w:color w:val="BE0003"/>
          <w:lang w:eastAsia="zh-CN"/>
        </w:rPr>
        <w:t>康有为</w:t>
      </w:r>
    </w:p>
    <w:p w14:paraId="747A257A" w14:textId="77777777" w:rsidR="00796FB8" w:rsidRDefault="00F5081B">
      <w:pPr>
        <w:rPr>
          <w:lang w:eastAsia="zh-CN"/>
        </w:rPr>
      </w:pPr>
      <w:r>
        <w:rPr>
          <w:lang w:eastAsia="zh-CN"/>
        </w:rPr>
        <w:t>79</w:t>
      </w:r>
      <w:r>
        <w:rPr>
          <w:lang w:eastAsia="zh-CN"/>
        </w:rPr>
        <w:t>、</w:t>
      </w:r>
      <w:r>
        <w:rPr>
          <w:lang w:eastAsia="zh-CN"/>
        </w:rPr>
        <w:t>“</w:t>
      </w:r>
      <w:r>
        <w:rPr>
          <w:lang w:eastAsia="zh-CN"/>
        </w:rPr>
        <w:t>群众争修铁路权，志同道合会全川，排山倒海人民力，引起中华革命先。</w:t>
      </w:r>
      <w:r>
        <w:rPr>
          <w:lang w:eastAsia="zh-CN"/>
        </w:rPr>
        <w:t>”</w:t>
      </w:r>
      <w:r>
        <w:rPr>
          <w:lang w:eastAsia="zh-CN"/>
        </w:rPr>
        <w:t>朱德所作的《辛亥革命杂诗》所赞颂的历史事件是（）。</w:t>
      </w:r>
    </w:p>
    <w:p w14:paraId="0CFCA9DE" w14:textId="77777777" w:rsidR="00796FB8" w:rsidRDefault="00F5081B">
      <w:pPr>
        <w:rPr>
          <w:lang w:eastAsia="zh-CN"/>
        </w:rPr>
      </w:pPr>
      <w:r>
        <w:rPr>
          <w:color w:val="BE0003"/>
          <w:lang w:eastAsia="zh-CN"/>
        </w:rPr>
        <w:t>C.</w:t>
      </w:r>
      <w:r>
        <w:rPr>
          <w:color w:val="BE0003"/>
          <w:lang w:eastAsia="zh-CN"/>
        </w:rPr>
        <w:t>保路运动</w:t>
      </w:r>
    </w:p>
    <w:p w14:paraId="540D5688" w14:textId="77777777" w:rsidR="00796FB8" w:rsidRDefault="00F5081B">
      <w:pPr>
        <w:rPr>
          <w:lang w:eastAsia="zh-CN"/>
        </w:rPr>
      </w:pPr>
      <w:r>
        <w:rPr>
          <w:lang w:eastAsia="zh-CN"/>
        </w:rPr>
        <w:t>80</w:t>
      </w:r>
      <w:r>
        <w:rPr>
          <w:lang w:eastAsia="zh-CN"/>
        </w:rPr>
        <w:t>、三民主义要解决的主要问题是（</w:t>
      </w:r>
      <w:r>
        <w:rPr>
          <w:lang w:eastAsia="zh-CN"/>
        </w:rPr>
        <w:t xml:space="preserve"> </w:t>
      </w:r>
      <w:r>
        <w:rPr>
          <w:lang w:eastAsia="zh-CN"/>
        </w:rPr>
        <w:t>）。</w:t>
      </w:r>
    </w:p>
    <w:p w14:paraId="1EBD71AE" w14:textId="77777777" w:rsidR="00796FB8" w:rsidRDefault="00F5081B">
      <w:pPr>
        <w:rPr>
          <w:lang w:eastAsia="zh-CN"/>
        </w:rPr>
      </w:pPr>
      <w:r>
        <w:rPr>
          <w:color w:val="BE0003"/>
          <w:lang w:eastAsia="zh-CN"/>
        </w:rPr>
        <w:t>B.</w:t>
      </w:r>
      <w:r>
        <w:rPr>
          <w:color w:val="BE0003"/>
          <w:lang w:eastAsia="zh-CN"/>
        </w:rPr>
        <w:t>封建主义和人民大众的矛盾</w:t>
      </w:r>
    </w:p>
    <w:p w14:paraId="64BEE49E" w14:textId="77777777" w:rsidR="00796FB8" w:rsidRDefault="00F5081B">
      <w:pPr>
        <w:rPr>
          <w:lang w:eastAsia="zh-CN"/>
        </w:rPr>
      </w:pPr>
      <w:r>
        <w:rPr>
          <w:lang w:eastAsia="zh-CN"/>
        </w:rPr>
        <w:t>81</w:t>
      </w:r>
      <w:r>
        <w:rPr>
          <w:lang w:eastAsia="zh-CN"/>
        </w:rPr>
        <w:t>、第一个资产阶级政党是（）。</w:t>
      </w:r>
    </w:p>
    <w:p w14:paraId="0A557B63" w14:textId="77777777" w:rsidR="00796FB8" w:rsidRDefault="00F5081B">
      <w:pPr>
        <w:rPr>
          <w:lang w:eastAsia="zh-CN"/>
        </w:rPr>
      </w:pPr>
      <w:r>
        <w:rPr>
          <w:color w:val="BE0003"/>
          <w:lang w:eastAsia="zh-CN"/>
        </w:rPr>
        <w:t>C.</w:t>
      </w:r>
      <w:r>
        <w:rPr>
          <w:color w:val="BE0003"/>
          <w:lang w:eastAsia="zh-CN"/>
        </w:rPr>
        <w:t>同盟会</w:t>
      </w:r>
    </w:p>
    <w:p w14:paraId="0C6B2D5B" w14:textId="77777777" w:rsidR="00796FB8" w:rsidRDefault="00F5081B">
      <w:pPr>
        <w:rPr>
          <w:lang w:eastAsia="zh-CN"/>
        </w:rPr>
      </w:pPr>
      <w:r>
        <w:rPr>
          <w:lang w:eastAsia="zh-CN"/>
        </w:rPr>
        <w:t>82</w:t>
      </w:r>
      <w:r>
        <w:rPr>
          <w:lang w:eastAsia="zh-CN"/>
        </w:rPr>
        <w:t>、在中国历史上规定立法、行政、司法三权分立政治体制的第一个文件是（</w:t>
      </w:r>
      <w:r>
        <w:rPr>
          <w:lang w:eastAsia="zh-CN"/>
        </w:rPr>
        <w:t xml:space="preserve"> </w:t>
      </w:r>
      <w:r>
        <w:rPr>
          <w:lang w:eastAsia="zh-CN"/>
        </w:rPr>
        <w:t>）。</w:t>
      </w:r>
    </w:p>
    <w:p w14:paraId="06B7ABDE" w14:textId="77777777" w:rsidR="00796FB8" w:rsidRDefault="00F5081B">
      <w:pPr>
        <w:rPr>
          <w:lang w:eastAsia="zh-CN"/>
        </w:rPr>
      </w:pPr>
      <w:r>
        <w:rPr>
          <w:color w:val="BE0003"/>
          <w:lang w:eastAsia="zh-CN"/>
        </w:rPr>
        <w:t>A.</w:t>
      </w:r>
      <w:r>
        <w:rPr>
          <w:color w:val="BE0003"/>
          <w:lang w:eastAsia="zh-CN"/>
        </w:rPr>
        <w:t>《中华民国临时约法》</w:t>
      </w:r>
    </w:p>
    <w:p w14:paraId="4F4912C7" w14:textId="77777777" w:rsidR="00796FB8" w:rsidRDefault="00F5081B">
      <w:pPr>
        <w:rPr>
          <w:lang w:eastAsia="zh-CN"/>
        </w:rPr>
      </w:pPr>
      <w:r>
        <w:rPr>
          <w:lang w:eastAsia="zh-CN"/>
        </w:rPr>
        <w:t>83</w:t>
      </w:r>
      <w:r>
        <w:rPr>
          <w:lang w:eastAsia="zh-CN"/>
        </w:rPr>
        <w:t>、清末</w:t>
      </w:r>
      <w:r>
        <w:rPr>
          <w:lang w:eastAsia="zh-CN"/>
        </w:rPr>
        <w:t>“</w:t>
      </w:r>
      <w:r>
        <w:rPr>
          <w:lang w:eastAsia="zh-CN"/>
        </w:rPr>
        <w:t>预备立宪</w:t>
      </w:r>
      <w:r>
        <w:rPr>
          <w:lang w:eastAsia="zh-CN"/>
        </w:rPr>
        <w:t>”</w:t>
      </w:r>
      <w:r>
        <w:rPr>
          <w:lang w:eastAsia="zh-CN"/>
        </w:rPr>
        <w:t>的根本目的在于（）。</w:t>
      </w:r>
    </w:p>
    <w:p w14:paraId="41623FCC" w14:textId="77777777" w:rsidR="00796FB8" w:rsidRDefault="00F5081B">
      <w:pPr>
        <w:rPr>
          <w:lang w:eastAsia="zh-CN"/>
        </w:rPr>
      </w:pPr>
      <w:r>
        <w:rPr>
          <w:color w:val="BE0003"/>
          <w:lang w:eastAsia="zh-CN"/>
        </w:rPr>
        <w:t>C.</w:t>
      </w:r>
      <w:r>
        <w:rPr>
          <w:color w:val="BE0003"/>
          <w:lang w:eastAsia="zh-CN"/>
        </w:rPr>
        <w:t>延续清政府的统治</w:t>
      </w:r>
    </w:p>
    <w:p w14:paraId="71365756" w14:textId="77777777" w:rsidR="00796FB8" w:rsidRDefault="00F5081B">
      <w:pPr>
        <w:rPr>
          <w:lang w:eastAsia="zh-CN"/>
        </w:rPr>
      </w:pPr>
      <w:r>
        <w:rPr>
          <w:lang w:eastAsia="zh-CN"/>
        </w:rPr>
        <w:t>84</w:t>
      </w:r>
      <w:r>
        <w:rPr>
          <w:lang w:eastAsia="zh-CN"/>
        </w:rPr>
        <w:t>、武昌起义成功后</w:t>
      </w:r>
      <w:r>
        <w:rPr>
          <w:lang w:eastAsia="zh-CN"/>
        </w:rPr>
        <w:t>,</w:t>
      </w:r>
      <w:r>
        <w:rPr>
          <w:lang w:eastAsia="zh-CN"/>
        </w:rPr>
        <w:t>建立的政权是（）。</w:t>
      </w:r>
    </w:p>
    <w:p w14:paraId="4CC18377" w14:textId="77777777" w:rsidR="00796FB8" w:rsidRDefault="00F5081B">
      <w:pPr>
        <w:rPr>
          <w:lang w:eastAsia="zh-CN"/>
        </w:rPr>
      </w:pPr>
      <w:r>
        <w:rPr>
          <w:color w:val="BE0003"/>
          <w:lang w:eastAsia="zh-CN"/>
        </w:rPr>
        <w:t>A.</w:t>
      </w:r>
      <w:r>
        <w:rPr>
          <w:color w:val="BE0003"/>
          <w:lang w:eastAsia="zh-CN"/>
        </w:rPr>
        <w:t>湖北军政府</w:t>
      </w:r>
    </w:p>
    <w:p w14:paraId="36DD4492" w14:textId="77777777" w:rsidR="00796FB8" w:rsidRDefault="00F5081B">
      <w:pPr>
        <w:rPr>
          <w:lang w:eastAsia="zh-CN"/>
        </w:rPr>
      </w:pPr>
      <w:r>
        <w:rPr>
          <w:lang w:eastAsia="zh-CN"/>
        </w:rPr>
        <w:t>85</w:t>
      </w:r>
      <w:r>
        <w:rPr>
          <w:lang w:eastAsia="zh-CN"/>
        </w:rPr>
        <w:t>、孙中山三民主义思想的核心是（</w:t>
      </w:r>
      <w:r>
        <w:rPr>
          <w:lang w:eastAsia="zh-CN"/>
        </w:rPr>
        <w:t xml:space="preserve"> </w:t>
      </w:r>
      <w:r>
        <w:rPr>
          <w:lang w:eastAsia="zh-CN"/>
        </w:rPr>
        <w:t>）。</w:t>
      </w:r>
    </w:p>
    <w:p w14:paraId="619C74CC" w14:textId="77777777" w:rsidR="00796FB8" w:rsidRDefault="00F5081B">
      <w:pPr>
        <w:rPr>
          <w:lang w:eastAsia="zh-CN"/>
        </w:rPr>
      </w:pPr>
      <w:r>
        <w:rPr>
          <w:color w:val="BE0003"/>
          <w:lang w:eastAsia="zh-CN"/>
        </w:rPr>
        <w:t>C.</w:t>
      </w:r>
      <w:r>
        <w:rPr>
          <w:color w:val="BE0003"/>
          <w:lang w:eastAsia="zh-CN"/>
        </w:rPr>
        <w:t>民权主义</w:t>
      </w:r>
    </w:p>
    <w:p w14:paraId="4A399531" w14:textId="77777777" w:rsidR="00796FB8" w:rsidRDefault="00F5081B">
      <w:pPr>
        <w:rPr>
          <w:lang w:eastAsia="zh-CN"/>
        </w:rPr>
      </w:pPr>
      <w:r>
        <w:rPr>
          <w:lang w:eastAsia="zh-CN"/>
        </w:rPr>
        <w:t>86</w:t>
      </w:r>
      <w:r>
        <w:rPr>
          <w:lang w:eastAsia="zh-CN"/>
        </w:rPr>
        <w:t>、辛亥革命是矗立在中华民族历史上的一座不朽的丰碑。这里</w:t>
      </w:r>
      <w:r>
        <w:rPr>
          <w:lang w:eastAsia="zh-CN"/>
        </w:rPr>
        <w:t>“</w:t>
      </w:r>
      <w:r>
        <w:rPr>
          <w:lang w:eastAsia="zh-CN"/>
        </w:rPr>
        <w:t>丰碑</w:t>
      </w:r>
      <w:r>
        <w:rPr>
          <w:lang w:eastAsia="zh-CN"/>
        </w:rPr>
        <w:t>”</w:t>
      </w:r>
      <w:r>
        <w:rPr>
          <w:lang w:eastAsia="zh-CN"/>
        </w:rPr>
        <w:t>的含义是指（</w:t>
      </w:r>
      <w:r>
        <w:rPr>
          <w:lang w:eastAsia="zh-CN"/>
        </w:rPr>
        <w:t xml:space="preserve"> </w:t>
      </w:r>
      <w:r>
        <w:rPr>
          <w:lang w:eastAsia="zh-CN"/>
        </w:rPr>
        <w:t>）。</w:t>
      </w:r>
    </w:p>
    <w:p w14:paraId="1E1D65E6" w14:textId="77777777" w:rsidR="00796FB8" w:rsidRDefault="00F5081B">
      <w:pPr>
        <w:rPr>
          <w:lang w:eastAsia="zh-CN"/>
        </w:rPr>
      </w:pPr>
      <w:r>
        <w:rPr>
          <w:color w:val="BE0003"/>
          <w:lang w:eastAsia="zh-CN"/>
        </w:rPr>
        <w:t>B.</w:t>
      </w:r>
      <w:r>
        <w:rPr>
          <w:color w:val="BE0003"/>
          <w:lang w:eastAsia="zh-CN"/>
        </w:rPr>
        <w:t>结束了两千多年的封建帝制</w:t>
      </w:r>
    </w:p>
    <w:p w14:paraId="68DAEE03" w14:textId="77777777" w:rsidR="00796FB8" w:rsidRDefault="00F5081B">
      <w:pPr>
        <w:rPr>
          <w:lang w:eastAsia="zh-CN"/>
        </w:rPr>
      </w:pPr>
      <w:r>
        <w:rPr>
          <w:lang w:eastAsia="zh-CN"/>
        </w:rPr>
        <w:lastRenderedPageBreak/>
        <w:t>87</w:t>
      </w:r>
      <w:r>
        <w:rPr>
          <w:lang w:eastAsia="zh-CN"/>
        </w:rPr>
        <w:t>、</w:t>
      </w:r>
      <w:r>
        <w:rPr>
          <w:lang w:eastAsia="zh-CN"/>
        </w:rPr>
        <w:t>“</w:t>
      </w:r>
      <w:r>
        <w:rPr>
          <w:lang w:eastAsia="zh-CN"/>
        </w:rPr>
        <w:t>我们革命的目的，是为中国谋幸福，因为不愿少数满洲人专制，故要民族革命；不愿君主一人专制，故要政治革命；不</w:t>
      </w:r>
      <w:r>
        <w:rPr>
          <w:lang w:eastAsia="zh-CN"/>
        </w:rPr>
        <w:t>愿少数富人专制，故要社会革命。</w:t>
      </w:r>
      <w:r>
        <w:rPr>
          <w:lang w:eastAsia="zh-CN"/>
        </w:rPr>
        <w:t>”</w:t>
      </w:r>
      <w:r>
        <w:rPr>
          <w:lang w:eastAsia="zh-CN"/>
        </w:rPr>
        <w:t>孙中山先生把</w:t>
      </w:r>
      <w:r>
        <w:rPr>
          <w:lang w:eastAsia="zh-CN"/>
        </w:rPr>
        <w:t>“</w:t>
      </w:r>
      <w:r>
        <w:rPr>
          <w:lang w:eastAsia="zh-CN"/>
        </w:rPr>
        <w:t>社会革命</w:t>
      </w:r>
      <w:r>
        <w:rPr>
          <w:lang w:eastAsia="zh-CN"/>
        </w:rPr>
        <w:t>”</w:t>
      </w:r>
      <w:r>
        <w:rPr>
          <w:lang w:eastAsia="zh-CN"/>
        </w:rPr>
        <w:t>概括为（</w:t>
      </w:r>
      <w:r>
        <w:rPr>
          <w:lang w:eastAsia="zh-CN"/>
        </w:rPr>
        <w:t xml:space="preserve"> </w:t>
      </w:r>
      <w:r>
        <w:rPr>
          <w:lang w:eastAsia="zh-CN"/>
        </w:rPr>
        <w:t>）。</w:t>
      </w:r>
    </w:p>
    <w:p w14:paraId="31E9D18B" w14:textId="77777777" w:rsidR="00796FB8" w:rsidRDefault="00F5081B">
      <w:pPr>
        <w:rPr>
          <w:lang w:eastAsia="zh-CN"/>
        </w:rPr>
      </w:pPr>
      <w:r>
        <w:rPr>
          <w:color w:val="BE0003"/>
          <w:lang w:eastAsia="zh-CN"/>
        </w:rPr>
        <w:t>C.</w:t>
      </w:r>
      <w:r>
        <w:rPr>
          <w:color w:val="BE0003"/>
          <w:lang w:eastAsia="zh-CN"/>
        </w:rPr>
        <w:t>民生主义</w:t>
      </w:r>
    </w:p>
    <w:p w14:paraId="72187CE9" w14:textId="77777777" w:rsidR="00796FB8" w:rsidRDefault="00F5081B">
      <w:pPr>
        <w:rPr>
          <w:lang w:eastAsia="zh-CN"/>
        </w:rPr>
      </w:pPr>
      <w:r>
        <w:rPr>
          <w:lang w:eastAsia="zh-CN"/>
        </w:rPr>
        <w:t>88</w:t>
      </w:r>
      <w:r>
        <w:rPr>
          <w:lang w:eastAsia="zh-CN"/>
        </w:rPr>
        <w:t>、民生问题是一个重要的社会问题。孙中山在中国近代最早关注并提出</w:t>
      </w:r>
      <w:r>
        <w:rPr>
          <w:lang w:eastAsia="zh-CN"/>
        </w:rPr>
        <w:t>“</w:t>
      </w:r>
      <w:r>
        <w:rPr>
          <w:lang w:eastAsia="zh-CN"/>
        </w:rPr>
        <w:t>民生</w:t>
      </w:r>
      <w:r>
        <w:rPr>
          <w:lang w:eastAsia="zh-CN"/>
        </w:rPr>
        <w:t>”</w:t>
      </w:r>
      <w:r>
        <w:rPr>
          <w:lang w:eastAsia="zh-CN"/>
        </w:rPr>
        <w:t>，他主张（</w:t>
      </w:r>
      <w:r>
        <w:rPr>
          <w:lang w:eastAsia="zh-CN"/>
        </w:rPr>
        <w:t xml:space="preserve"> </w:t>
      </w:r>
      <w:r>
        <w:rPr>
          <w:lang w:eastAsia="zh-CN"/>
        </w:rPr>
        <w:t>）。</w:t>
      </w:r>
    </w:p>
    <w:p w14:paraId="307CF86C" w14:textId="77777777" w:rsidR="00796FB8" w:rsidRDefault="00F5081B">
      <w:pPr>
        <w:rPr>
          <w:lang w:eastAsia="zh-CN"/>
        </w:rPr>
      </w:pPr>
      <w:r>
        <w:rPr>
          <w:color w:val="BE0003"/>
          <w:lang w:eastAsia="zh-CN"/>
        </w:rPr>
        <w:t>D.</w:t>
      </w:r>
      <w:r>
        <w:rPr>
          <w:color w:val="BE0003"/>
          <w:lang w:eastAsia="zh-CN"/>
        </w:rPr>
        <w:t>平均地权</w:t>
      </w:r>
    </w:p>
    <w:p w14:paraId="455311CA" w14:textId="77777777" w:rsidR="00796FB8" w:rsidRDefault="00F5081B">
      <w:pPr>
        <w:rPr>
          <w:lang w:eastAsia="zh-CN"/>
        </w:rPr>
      </w:pPr>
      <w:r>
        <w:rPr>
          <w:lang w:eastAsia="zh-CN"/>
        </w:rPr>
        <w:t>89</w:t>
      </w:r>
      <w:r>
        <w:rPr>
          <w:lang w:eastAsia="zh-CN"/>
        </w:rPr>
        <w:t>、下列关于辛亥革命的表述错误的是（</w:t>
      </w:r>
      <w:r>
        <w:rPr>
          <w:lang w:eastAsia="zh-CN"/>
        </w:rPr>
        <w:t xml:space="preserve"> </w:t>
      </w:r>
      <w:r>
        <w:rPr>
          <w:lang w:eastAsia="zh-CN"/>
        </w:rPr>
        <w:t>）。</w:t>
      </w:r>
    </w:p>
    <w:p w14:paraId="1EDE41F6" w14:textId="77777777" w:rsidR="00796FB8" w:rsidRDefault="00F5081B">
      <w:pPr>
        <w:rPr>
          <w:lang w:eastAsia="zh-CN"/>
        </w:rPr>
      </w:pPr>
      <w:r>
        <w:rPr>
          <w:color w:val="BE0003"/>
          <w:lang w:eastAsia="zh-CN"/>
        </w:rPr>
        <w:t>C.</w:t>
      </w:r>
      <w:r>
        <w:rPr>
          <w:color w:val="BE0003"/>
          <w:lang w:eastAsia="zh-CN"/>
        </w:rPr>
        <w:t>辛亥革命结束了我国两千多年的封建制度</w:t>
      </w:r>
    </w:p>
    <w:p w14:paraId="4F952A19" w14:textId="77777777" w:rsidR="00796FB8" w:rsidRDefault="00F5081B">
      <w:pPr>
        <w:rPr>
          <w:lang w:eastAsia="zh-CN"/>
        </w:rPr>
      </w:pPr>
      <w:r>
        <w:rPr>
          <w:lang w:eastAsia="zh-CN"/>
        </w:rPr>
        <w:t>90</w:t>
      </w:r>
      <w:r>
        <w:rPr>
          <w:lang w:eastAsia="zh-CN"/>
        </w:rPr>
        <w:t>、</w:t>
      </w:r>
      <w:r>
        <w:rPr>
          <w:lang w:eastAsia="zh-CN"/>
        </w:rPr>
        <w:t>1912</w:t>
      </w:r>
      <w:r>
        <w:rPr>
          <w:lang w:eastAsia="zh-CN"/>
        </w:rPr>
        <w:t>年</w:t>
      </w:r>
      <w:r>
        <w:rPr>
          <w:lang w:eastAsia="zh-CN"/>
        </w:rPr>
        <w:t>1</w:t>
      </w:r>
      <w:r>
        <w:rPr>
          <w:lang w:eastAsia="zh-CN"/>
        </w:rPr>
        <w:t>月，孙中山自豪地说：</w:t>
      </w:r>
      <w:r>
        <w:rPr>
          <w:lang w:eastAsia="zh-CN"/>
        </w:rPr>
        <w:t>“</w:t>
      </w:r>
      <w:r>
        <w:rPr>
          <w:lang w:eastAsia="zh-CN"/>
        </w:rPr>
        <w:t>这是中国有史以来未有之变局，吾民破天荒之创举也。</w:t>
      </w:r>
      <w:r>
        <w:rPr>
          <w:lang w:eastAsia="zh-CN"/>
        </w:rPr>
        <w:t>”</w:t>
      </w:r>
      <w:r>
        <w:rPr>
          <w:lang w:eastAsia="zh-CN"/>
        </w:rPr>
        <w:t>孙中山所说的</w:t>
      </w:r>
      <w:r>
        <w:rPr>
          <w:lang w:eastAsia="zh-CN"/>
        </w:rPr>
        <w:t>“</w:t>
      </w:r>
      <w:r>
        <w:rPr>
          <w:lang w:eastAsia="zh-CN"/>
        </w:rPr>
        <w:t>变局</w:t>
      </w:r>
      <w:r>
        <w:rPr>
          <w:lang w:eastAsia="zh-CN"/>
        </w:rPr>
        <w:t>”</w:t>
      </w:r>
      <w:r>
        <w:rPr>
          <w:lang w:eastAsia="zh-CN"/>
        </w:rPr>
        <w:t>和</w:t>
      </w:r>
      <w:r>
        <w:rPr>
          <w:lang w:eastAsia="zh-CN"/>
        </w:rPr>
        <w:t>“</w:t>
      </w:r>
      <w:r>
        <w:rPr>
          <w:lang w:eastAsia="zh-CN"/>
        </w:rPr>
        <w:t>创举</w:t>
      </w:r>
      <w:r>
        <w:rPr>
          <w:lang w:eastAsia="zh-CN"/>
        </w:rPr>
        <w:t>”</w:t>
      </w:r>
      <w:r>
        <w:rPr>
          <w:lang w:eastAsia="zh-CN"/>
        </w:rPr>
        <w:t>是指（）。</w:t>
      </w:r>
    </w:p>
    <w:p w14:paraId="287CCF9C" w14:textId="77777777" w:rsidR="00796FB8" w:rsidRDefault="00F5081B">
      <w:pPr>
        <w:rPr>
          <w:lang w:eastAsia="zh-CN"/>
        </w:rPr>
      </w:pPr>
      <w:r>
        <w:rPr>
          <w:color w:val="BE0003"/>
          <w:lang w:eastAsia="zh-CN"/>
        </w:rPr>
        <w:t>C.</w:t>
      </w:r>
      <w:r>
        <w:rPr>
          <w:color w:val="BE0003"/>
          <w:lang w:eastAsia="zh-CN"/>
        </w:rPr>
        <w:t>中华民国成立</w:t>
      </w:r>
    </w:p>
    <w:p w14:paraId="573554EF" w14:textId="77777777" w:rsidR="00796FB8" w:rsidRDefault="00F5081B">
      <w:pPr>
        <w:rPr>
          <w:lang w:eastAsia="zh-CN"/>
        </w:rPr>
      </w:pPr>
      <w:r>
        <w:rPr>
          <w:lang w:eastAsia="zh-CN"/>
        </w:rPr>
        <w:t>91</w:t>
      </w:r>
      <w:r>
        <w:rPr>
          <w:lang w:eastAsia="zh-CN"/>
        </w:rPr>
        <w:t>、辛亥革命是在胜利的</w:t>
      </w:r>
      <w:r>
        <w:rPr>
          <w:lang w:eastAsia="zh-CN"/>
        </w:rPr>
        <w:t>“</w:t>
      </w:r>
      <w:r>
        <w:rPr>
          <w:lang w:eastAsia="zh-CN"/>
        </w:rPr>
        <w:t>欢呼</w:t>
      </w:r>
      <w:r>
        <w:rPr>
          <w:lang w:eastAsia="zh-CN"/>
        </w:rPr>
        <w:t>”</w:t>
      </w:r>
      <w:r>
        <w:rPr>
          <w:lang w:eastAsia="zh-CN"/>
        </w:rPr>
        <w:t>声中失败的。这里的</w:t>
      </w:r>
      <w:r>
        <w:rPr>
          <w:lang w:eastAsia="zh-CN"/>
        </w:rPr>
        <w:t>“</w:t>
      </w:r>
      <w:r>
        <w:rPr>
          <w:lang w:eastAsia="zh-CN"/>
        </w:rPr>
        <w:t>胜利</w:t>
      </w:r>
      <w:r>
        <w:rPr>
          <w:lang w:eastAsia="zh-CN"/>
        </w:rPr>
        <w:t>”</w:t>
      </w:r>
      <w:r>
        <w:rPr>
          <w:lang w:eastAsia="zh-CN"/>
        </w:rPr>
        <w:t>是指（</w:t>
      </w:r>
      <w:r>
        <w:rPr>
          <w:lang w:eastAsia="zh-CN"/>
        </w:rPr>
        <w:t xml:space="preserve"> </w:t>
      </w:r>
      <w:r>
        <w:rPr>
          <w:lang w:eastAsia="zh-CN"/>
        </w:rPr>
        <w:t>）。</w:t>
      </w:r>
    </w:p>
    <w:p w14:paraId="340836AE" w14:textId="77777777" w:rsidR="00796FB8" w:rsidRDefault="00F5081B">
      <w:pPr>
        <w:rPr>
          <w:lang w:eastAsia="zh-CN"/>
        </w:rPr>
      </w:pPr>
      <w:r>
        <w:rPr>
          <w:color w:val="BE0003"/>
          <w:lang w:eastAsia="zh-CN"/>
        </w:rPr>
        <w:t>B.</w:t>
      </w:r>
      <w:r>
        <w:rPr>
          <w:color w:val="BE0003"/>
          <w:lang w:eastAsia="zh-CN"/>
        </w:rPr>
        <w:t>成立了中华民国</w:t>
      </w:r>
    </w:p>
    <w:p w14:paraId="3A269398" w14:textId="77777777" w:rsidR="00796FB8" w:rsidRDefault="00F5081B">
      <w:pPr>
        <w:rPr>
          <w:lang w:eastAsia="zh-CN"/>
        </w:rPr>
      </w:pPr>
      <w:r>
        <w:rPr>
          <w:lang w:eastAsia="zh-CN"/>
        </w:rPr>
        <w:t>92</w:t>
      </w:r>
      <w:r>
        <w:rPr>
          <w:lang w:eastAsia="zh-CN"/>
        </w:rPr>
        <w:t>、近代以来，中国人民为了实现民主政治，不断地同封建君主专制作斗争。最早以国家根本大法的形式来否定封建君主专制、确立民权的是（</w:t>
      </w:r>
      <w:r>
        <w:rPr>
          <w:lang w:eastAsia="zh-CN"/>
        </w:rPr>
        <w:t xml:space="preserve"> </w:t>
      </w:r>
      <w:r>
        <w:rPr>
          <w:lang w:eastAsia="zh-CN"/>
        </w:rPr>
        <w:t>）。</w:t>
      </w:r>
    </w:p>
    <w:p w14:paraId="74F8F4A6" w14:textId="77777777" w:rsidR="00796FB8" w:rsidRDefault="00F5081B">
      <w:pPr>
        <w:rPr>
          <w:lang w:eastAsia="zh-CN"/>
        </w:rPr>
      </w:pPr>
      <w:r>
        <w:rPr>
          <w:color w:val="BE0003"/>
          <w:lang w:eastAsia="zh-CN"/>
        </w:rPr>
        <w:t>B.</w:t>
      </w:r>
      <w:r>
        <w:rPr>
          <w:color w:val="BE0003"/>
          <w:lang w:eastAsia="zh-CN"/>
        </w:rPr>
        <w:t>《中华民国临时约法》</w:t>
      </w:r>
    </w:p>
    <w:p w14:paraId="0DCE7A9F" w14:textId="77777777" w:rsidR="00796FB8" w:rsidRDefault="00F5081B">
      <w:pPr>
        <w:rPr>
          <w:lang w:eastAsia="zh-CN"/>
        </w:rPr>
      </w:pPr>
      <w:r>
        <w:rPr>
          <w:lang w:eastAsia="zh-CN"/>
        </w:rPr>
        <w:t>93</w:t>
      </w:r>
      <w:r>
        <w:rPr>
          <w:lang w:eastAsia="zh-CN"/>
        </w:rPr>
        <w:t>、</w:t>
      </w:r>
      <w:r>
        <w:rPr>
          <w:lang w:eastAsia="zh-CN"/>
        </w:rPr>
        <w:t>1911</w:t>
      </w:r>
      <w:r>
        <w:rPr>
          <w:lang w:eastAsia="zh-CN"/>
        </w:rPr>
        <w:t>年</w:t>
      </w:r>
      <w:r>
        <w:rPr>
          <w:lang w:eastAsia="zh-CN"/>
        </w:rPr>
        <w:t>4</w:t>
      </w:r>
      <w:r>
        <w:rPr>
          <w:lang w:eastAsia="zh-CN"/>
        </w:rPr>
        <w:t>月，在广州发生的起义被称为</w:t>
      </w:r>
      <w:r>
        <w:rPr>
          <w:lang w:eastAsia="zh-CN"/>
        </w:rPr>
        <w:t>“</w:t>
      </w:r>
      <w:r>
        <w:rPr>
          <w:lang w:eastAsia="zh-CN"/>
        </w:rPr>
        <w:t>黄花岗起义</w:t>
      </w:r>
      <w:r>
        <w:rPr>
          <w:lang w:eastAsia="zh-CN"/>
        </w:rPr>
        <w:t>”</w:t>
      </w:r>
      <w:r>
        <w:rPr>
          <w:lang w:eastAsia="zh-CN"/>
        </w:rPr>
        <w:t>，是因为（</w:t>
      </w:r>
      <w:r>
        <w:rPr>
          <w:lang w:eastAsia="zh-CN"/>
        </w:rPr>
        <w:t xml:space="preserve"> </w:t>
      </w:r>
      <w:r>
        <w:rPr>
          <w:lang w:eastAsia="zh-CN"/>
        </w:rPr>
        <w:t>）。</w:t>
      </w:r>
    </w:p>
    <w:p w14:paraId="4542D20B" w14:textId="77777777" w:rsidR="00796FB8" w:rsidRDefault="00F5081B">
      <w:pPr>
        <w:rPr>
          <w:lang w:eastAsia="zh-CN"/>
        </w:rPr>
      </w:pPr>
      <w:r>
        <w:rPr>
          <w:color w:val="BE0003"/>
          <w:lang w:eastAsia="zh-CN"/>
        </w:rPr>
        <w:t>C.</w:t>
      </w:r>
      <w:r>
        <w:rPr>
          <w:color w:val="BE0003"/>
          <w:lang w:eastAsia="zh-CN"/>
        </w:rPr>
        <w:t>起义中牺牲的烈士后被葬在黄花岗</w:t>
      </w:r>
    </w:p>
    <w:p w14:paraId="2F80D740" w14:textId="77777777" w:rsidR="00796FB8" w:rsidRDefault="00F5081B">
      <w:pPr>
        <w:rPr>
          <w:lang w:eastAsia="zh-CN"/>
        </w:rPr>
      </w:pPr>
      <w:r>
        <w:rPr>
          <w:lang w:eastAsia="zh-CN"/>
        </w:rPr>
        <w:t>94</w:t>
      </w:r>
      <w:r>
        <w:rPr>
          <w:lang w:eastAsia="zh-CN"/>
        </w:rPr>
        <w:t>、梁启超曾撰文写道：</w:t>
      </w:r>
      <w:r>
        <w:rPr>
          <w:lang w:eastAsia="zh-CN"/>
        </w:rPr>
        <w:t>“</w:t>
      </w:r>
      <w:r>
        <w:rPr>
          <w:lang w:eastAsia="zh-CN"/>
        </w:rPr>
        <w:t>辛亥革命有什么意义呢？简单说：第一觉得凡不是中国人都没有权来管中国人的事；第二，觉得凡事中国人都有权来管中国人的事。</w:t>
      </w:r>
      <w:r>
        <w:rPr>
          <w:lang w:eastAsia="zh-CN"/>
        </w:rPr>
        <w:t>”</w:t>
      </w:r>
      <w:r>
        <w:rPr>
          <w:lang w:eastAsia="zh-CN"/>
        </w:rPr>
        <w:t>他</w:t>
      </w:r>
      <w:r>
        <w:rPr>
          <w:lang w:eastAsia="zh-CN"/>
        </w:rPr>
        <w:t>主要肯定了辛亥革命（）</w:t>
      </w:r>
    </w:p>
    <w:p w14:paraId="7CCE7143" w14:textId="77777777" w:rsidR="00796FB8" w:rsidRDefault="00F5081B">
      <w:pPr>
        <w:rPr>
          <w:lang w:eastAsia="zh-CN"/>
        </w:rPr>
      </w:pPr>
      <w:r>
        <w:rPr>
          <w:color w:val="BE0003"/>
          <w:lang w:eastAsia="zh-CN"/>
        </w:rPr>
        <w:t>A.</w:t>
      </w:r>
      <w:r>
        <w:rPr>
          <w:color w:val="BE0003"/>
          <w:lang w:eastAsia="zh-CN"/>
        </w:rPr>
        <w:t>增强了民族民主意识</w:t>
      </w:r>
    </w:p>
    <w:p w14:paraId="16DC0E54" w14:textId="77777777" w:rsidR="00796FB8" w:rsidRDefault="00F5081B">
      <w:pPr>
        <w:rPr>
          <w:lang w:eastAsia="zh-CN"/>
        </w:rPr>
      </w:pPr>
      <w:r>
        <w:rPr>
          <w:lang w:eastAsia="zh-CN"/>
        </w:rPr>
        <w:t>95</w:t>
      </w:r>
      <w:r>
        <w:rPr>
          <w:lang w:eastAsia="zh-CN"/>
        </w:rPr>
        <w:t>、中国的资产阶级民主革命是由（</w:t>
      </w:r>
      <w:r>
        <w:rPr>
          <w:lang w:eastAsia="zh-CN"/>
        </w:rPr>
        <w:t xml:space="preserve"> </w:t>
      </w:r>
      <w:r>
        <w:rPr>
          <w:lang w:eastAsia="zh-CN"/>
        </w:rPr>
        <w:t>）首先发动的。</w:t>
      </w:r>
    </w:p>
    <w:p w14:paraId="131E7114" w14:textId="77777777" w:rsidR="00796FB8" w:rsidRDefault="00F5081B">
      <w:pPr>
        <w:rPr>
          <w:lang w:eastAsia="zh-CN"/>
        </w:rPr>
      </w:pPr>
      <w:r>
        <w:rPr>
          <w:color w:val="BE0003"/>
          <w:lang w:eastAsia="zh-CN"/>
        </w:rPr>
        <w:t>D.</w:t>
      </w:r>
      <w:r>
        <w:rPr>
          <w:color w:val="BE0003"/>
          <w:lang w:eastAsia="zh-CN"/>
        </w:rPr>
        <w:t>革命派</w:t>
      </w:r>
    </w:p>
    <w:p w14:paraId="11E4C776" w14:textId="77777777" w:rsidR="00796FB8" w:rsidRDefault="00F5081B">
      <w:pPr>
        <w:rPr>
          <w:lang w:eastAsia="zh-CN"/>
        </w:rPr>
      </w:pPr>
      <w:r>
        <w:rPr>
          <w:lang w:eastAsia="zh-CN"/>
        </w:rPr>
        <w:t>96</w:t>
      </w:r>
      <w:r>
        <w:rPr>
          <w:lang w:eastAsia="zh-CN"/>
        </w:rPr>
        <w:t>、为反对袁世凯刺杀宋教仁和</w:t>
      </w:r>
      <w:r>
        <w:rPr>
          <w:lang w:eastAsia="zh-CN"/>
        </w:rPr>
        <w:t>“</w:t>
      </w:r>
      <w:r>
        <w:rPr>
          <w:lang w:eastAsia="zh-CN"/>
        </w:rPr>
        <w:t>善后大借款</w:t>
      </w:r>
      <w:r>
        <w:rPr>
          <w:lang w:eastAsia="zh-CN"/>
        </w:rPr>
        <w:t>”</w:t>
      </w:r>
      <w:r>
        <w:rPr>
          <w:lang w:eastAsia="zh-CN"/>
        </w:rPr>
        <w:t>，孙中山在</w:t>
      </w:r>
      <w:r>
        <w:rPr>
          <w:lang w:eastAsia="zh-CN"/>
        </w:rPr>
        <w:t>1913</w:t>
      </w:r>
      <w:r>
        <w:rPr>
          <w:lang w:eastAsia="zh-CN"/>
        </w:rPr>
        <w:t>年领导革命党人发动了（）。</w:t>
      </w:r>
    </w:p>
    <w:p w14:paraId="10C4C061" w14:textId="77777777" w:rsidR="00796FB8" w:rsidRDefault="00F5081B">
      <w:pPr>
        <w:rPr>
          <w:lang w:eastAsia="zh-CN"/>
        </w:rPr>
      </w:pPr>
      <w:r>
        <w:rPr>
          <w:color w:val="BE0003"/>
          <w:lang w:eastAsia="zh-CN"/>
        </w:rPr>
        <w:t>A.</w:t>
      </w:r>
      <w:r>
        <w:rPr>
          <w:color w:val="BE0003"/>
          <w:lang w:eastAsia="zh-CN"/>
        </w:rPr>
        <w:t>二次革命</w:t>
      </w:r>
    </w:p>
    <w:p w14:paraId="6714F9CA" w14:textId="77777777" w:rsidR="00796FB8" w:rsidRDefault="00F5081B">
      <w:pPr>
        <w:rPr>
          <w:lang w:eastAsia="zh-CN"/>
        </w:rPr>
      </w:pPr>
      <w:r>
        <w:rPr>
          <w:lang w:eastAsia="zh-CN"/>
        </w:rPr>
        <w:lastRenderedPageBreak/>
        <w:t>97</w:t>
      </w:r>
      <w:r>
        <w:rPr>
          <w:lang w:eastAsia="zh-CN"/>
        </w:rPr>
        <w:t>、辛亥革命失败的根本原因是（）。</w:t>
      </w:r>
    </w:p>
    <w:p w14:paraId="2ABFAF33" w14:textId="77777777" w:rsidR="00796FB8" w:rsidRDefault="00F5081B">
      <w:pPr>
        <w:rPr>
          <w:lang w:eastAsia="zh-CN"/>
        </w:rPr>
      </w:pPr>
      <w:r>
        <w:rPr>
          <w:color w:val="BE0003"/>
          <w:lang w:eastAsia="zh-CN"/>
        </w:rPr>
        <w:t>D.</w:t>
      </w:r>
      <w:r>
        <w:rPr>
          <w:color w:val="BE0003"/>
          <w:lang w:eastAsia="zh-CN"/>
        </w:rPr>
        <w:t>资产阶级的软弱性和妥协性</w:t>
      </w:r>
    </w:p>
    <w:p w14:paraId="16B0F1D3" w14:textId="77777777" w:rsidR="00796FB8" w:rsidRDefault="00F5081B">
      <w:pPr>
        <w:rPr>
          <w:lang w:eastAsia="zh-CN"/>
        </w:rPr>
      </w:pPr>
      <w:r>
        <w:rPr>
          <w:lang w:eastAsia="zh-CN"/>
        </w:rPr>
        <w:t>98</w:t>
      </w:r>
      <w:r>
        <w:rPr>
          <w:lang w:eastAsia="zh-CN"/>
        </w:rPr>
        <w:t>、发表《驳康有为论革命书》，反对康有为保皇观点的作者是（）。</w:t>
      </w:r>
    </w:p>
    <w:p w14:paraId="1D39EB45" w14:textId="77777777" w:rsidR="00796FB8" w:rsidRDefault="00F5081B">
      <w:pPr>
        <w:rPr>
          <w:lang w:eastAsia="zh-CN"/>
        </w:rPr>
      </w:pPr>
      <w:r>
        <w:rPr>
          <w:color w:val="BE0003"/>
          <w:lang w:eastAsia="zh-CN"/>
        </w:rPr>
        <w:t>A.</w:t>
      </w:r>
      <w:r>
        <w:rPr>
          <w:color w:val="BE0003"/>
          <w:lang w:eastAsia="zh-CN"/>
        </w:rPr>
        <w:t>章炳麟</w:t>
      </w:r>
    </w:p>
    <w:p w14:paraId="520371B5" w14:textId="77777777" w:rsidR="00796FB8" w:rsidRDefault="00F5081B">
      <w:pPr>
        <w:rPr>
          <w:lang w:eastAsia="zh-CN"/>
        </w:rPr>
      </w:pPr>
      <w:r>
        <w:rPr>
          <w:lang w:eastAsia="zh-CN"/>
        </w:rPr>
        <w:t>99</w:t>
      </w:r>
      <w:r>
        <w:rPr>
          <w:lang w:eastAsia="zh-CN"/>
        </w:rPr>
        <w:t>、科举制是清政府在下列哪次活动中废除的？（</w:t>
      </w:r>
      <w:r>
        <w:rPr>
          <w:lang w:eastAsia="zh-CN"/>
        </w:rPr>
        <w:t xml:space="preserve"> </w:t>
      </w:r>
      <w:r>
        <w:rPr>
          <w:lang w:eastAsia="zh-CN"/>
        </w:rPr>
        <w:t>）</w:t>
      </w:r>
    </w:p>
    <w:p w14:paraId="692E1D12" w14:textId="77777777" w:rsidR="00796FB8" w:rsidRDefault="00F5081B">
      <w:pPr>
        <w:rPr>
          <w:lang w:eastAsia="zh-CN"/>
        </w:rPr>
      </w:pPr>
      <w:r>
        <w:rPr>
          <w:color w:val="BE0003"/>
          <w:lang w:eastAsia="zh-CN"/>
        </w:rPr>
        <w:t>C.</w:t>
      </w:r>
      <w:r>
        <w:rPr>
          <w:color w:val="BE0003"/>
          <w:lang w:eastAsia="zh-CN"/>
        </w:rPr>
        <w:t>清末</w:t>
      </w:r>
      <w:r>
        <w:rPr>
          <w:color w:val="BE0003"/>
          <w:lang w:eastAsia="zh-CN"/>
        </w:rPr>
        <w:t>“</w:t>
      </w:r>
      <w:r>
        <w:rPr>
          <w:color w:val="BE0003"/>
          <w:lang w:eastAsia="zh-CN"/>
        </w:rPr>
        <w:t>新政</w:t>
      </w:r>
      <w:r>
        <w:rPr>
          <w:color w:val="BE0003"/>
          <w:lang w:eastAsia="zh-CN"/>
        </w:rPr>
        <w:t>”</w:t>
      </w:r>
    </w:p>
    <w:p w14:paraId="291E2018" w14:textId="77777777" w:rsidR="00796FB8" w:rsidRDefault="00F5081B">
      <w:pPr>
        <w:rPr>
          <w:lang w:eastAsia="zh-CN"/>
        </w:rPr>
      </w:pPr>
      <w:r>
        <w:rPr>
          <w:lang w:eastAsia="zh-CN"/>
        </w:rPr>
        <w:t>100</w:t>
      </w:r>
      <w:r>
        <w:rPr>
          <w:lang w:eastAsia="zh-CN"/>
        </w:rPr>
        <w:t>、</w:t>
      </w:r>
      <w:r>
        <w:rPr>
          <w:lang w:eastAsia="zh-CN"/>
        </w:rPr>
        <w:t> </w:t>
      </w:r>
      <w:r>
        <w:rPr>
          <w:lang w:eastAsia="zh-CN"/>
        </w:rPr>
        <w:t>辛亥革命的中坚力量是（</w:t>
      </w:r>
      <w:r>
        <w:rPr>
          <w:lang w:eastAsia="zh-CN"/>
        </w:rPr>
        <w:t xml:space="preserve"> </w:t>
      </w:r>
      <w:r>
        <w:rPr>
          <w:lang w:eastAsia="zh-CN"/>
        </w:rPr>
        <w:t>）。</w:t>
      </w:r>
    </w:p>
    <w:p w14:paraId="03C2096C" w14:textId="77777777" w:rsidR="00796FB8" w:rsidRDefault="00F5081B">
      <w:pPr>
        <w:rPr>
          <w:lang w:eastAsia="zh-CN"/>
        </w:rPr>
      </w:pPr>
      <w:r>
        <w:rPr>
          <w:color w:val="BE0003"/>
          <w:lang w:eastAsia="zh-CN"/>
        </w:rPr>
        <w:t>D.</w:t>
      </w:r>
      <w:r>
        <w:rPr>
          <w:color w:val="BE0003"/>
          <w:lang w:eastAsia="zh-CN"/>
        </w:rPr>
        <w:t>留学生为骨干的青年知识分子</w:t>
      </w:r>
    </w:p>
    <w:p w14:paraId="45F01966" w14:textId="77777777" w:rsidR="00796FB8" w:rsidRDefault="00F5081B">
      <w:pPr>
        <w:rPr>
          <w:lang w:eastAsia="zh-CN"/>
        </w:rPr>
      </w:pPr>
      <w:r>
        <w:rPr>
          <w:lang w:eastAsia="zh-CN"/>
        </w:rPr>
        <w:t>101</w:t>
      </w:r>
      <w:r>
        <w:rPr>
          <w:lang w:eastAsia="zh-CN"/>
        </w:rPr>
        <w:t>、</w:t>
      </w:r>
      <w:r>
        <w:rPr>
          <w:lang w:eastAsia="zh-CN"/>
        </w:rPr>
        <w:t>袁世凯和张勋复辟活动很快失败的根本原因是（）。</w:t>
      </w:r>
    </w:p>
    <w:p w14:paraId="270B3B7E" w14:textId="77777777" w:rsidR="00796FB8" w:rsidRDefault="00F5081B">
      <w:pPr>
        <w:rPr>
          <w:lang w:eastAsia="zh-CN"/>
        </w:rPr>
      </w:pPr>
      <w:r>
        <w:rPr>
          <w:color w:val="BE0003"/>
          <w:lang w:eastAsia="zh-CN"/>
        </w:rPr>
        <w:t>C.</w:t>
      </w:r>
      <w:r>
        <w:rPr>
          <w:color w:val="BE0003"/>
          <w:lang w:eastAsia="zh-CN"/>
        </w:rPr>
        <w:t>民主共和观念深入人心</w:t>
      </w:r>
    </w:p>
    <w:p w14:paraId="74F617A7" w14:textId="77777777" w:rsidR="00796FB8" w:rsidRDefault="00F5081B">
      <w:pPr>
        <w:rPr>
          <w:lang w:eastAsia="zh-CN"/>
        </w:rPr>
      </w:pPr>
      <w:r>
        <w:rPr>
          <w:lang w:eastAsia="zh-CN"/>
        </w:rPr>
        <w:t>102</w:t>
      </w:r>
      <w:r>
        <w:rPr>
          <w:lang w:eastAsia="zh-CN"/>
        </w:rPr>
        <w:t>、毛泽东在谈到辛亥革命时指出，辛亥革命有它胜利的地方，也有它失败的地方，</w:t>
      </w:r>
      <w:r>
        <w:rPr>
          <w:lang w:eastAsia="zh-CN"/>
        </w:rPr>
        <w:t>”</w:t>
      </w:r>
      <w:r>
        <w:rPr>
          <w:lang w:eastAsia="zh-CN"/>
        </w:rPr>
        <w:t>辛亥革命把皇帝赶跑，这不是胜利了吗？说它失败，是说辛亥革命只把一个皇帝赶跑。</w:t>
      </w:r>
      <w:r>
        <w:rPr>
          <w:lang w:eastAsia="zh-CN"/>
        </w:rPr>
        <w:t>”</w:t>
      </w:r>
      <w:r>
        <w:rPr>
          <w:lang w:eastAsia="zh-CN"/>
        </w:rPr>
        <w:t>毛泽东这里所说的</w:t>
      </w:r>
      <w:r>
        <w:rPr>
          <w:lang w:eastAsia="zh-CN"/>
        </w:rPr>
        <w:t>”</w:t>
      </w:r>
      <w:r>
        <w:rPr>
          <w:lang w:eastAsia="zh-CN"/>
        </w:rPr>
        <w:t>只把一个皇帝赶跑</w:t>
      </w:r>
      <w:r>
        <w:rPr>
          <w:lang w:eastAsia="zh-CN"/>
        </w:rPr>
        <w:t>”</w:t>
      </w:r>
      <w:r>
        <w:rPr>
          <w:lang w:eastAsia="zh-CN"/>
        </w:rPr>
        <w:t>是指（</w:t>
      </w:r>
      <w:r>
        <w:rPr>
          <w:lang w:eastAsia="zh-CN"/>
        </w:rPr>
        <w:t xml:space="preserve"> </w:t>
      </w:r>
      <w:r>
        <w:rPr>
          <w:lang w:eastAsia="zh-CN"/>
        </w:rPr>
        <w:t>）。</w:t>
      </w:r>
    </w:p>
    <w:p w14:paraId="1FF65B6E" w14:textId="77777777" w:rsidR="00796FB8" w:rsidRDefault="00F5081B">
      <w:pPr>
        <w:rPr>
          <w:lang w:eastAsia="zh-CN"/>
        </w:rPr>
      </w:pPr>
      <w:r>
        <w:rPr>
          <w:color w:val="BE0003"/>
          <w:lang w:eastAsia="zh-CN"/>
        </w:rPr>
        <w:t>B.</w:t>
      </w:r>
      <w:r>
        <w:rPr>
          <w:color w:val="BE0003"/>
          <w:lang w:eastAsia="zh-CN"/>
        </w:rPr>
        <w:t>反帝反封建的革命任务没有完成</w:t>
      </w:r>
    </w:p>
    <w:p w14:paraId="491E44E1" w14:textId="77777777" w:rsidR="00796FB8" w:rsidRDefault="00F5081B">
      <w:pPr>
        <w:rPr>
          <w:lang w:eastAsia="zh-CN"/>
        </w:rPr>
      </w:pPr>
      <w:r>
        <w:rPr>
          <w:lang w:eastAsia="zh-CN"/>
        </w:rPr>
        <w:t>103</w:t>
      </w:r>
      <w:r>
        <w:rPr>
          <w:lang w:eastAsia="zh-CN"/>
        </w:rPr>
        <w:t>、孙中山将同盟会的纲领概括为三大主义，其中民权主义（创立民国）即（）。</w:t>
      </w:r>
    </w:p>
    <w:p w14:paraId="2945553D" w14:textId="77777777" w:rsidR="00796FB8" w:rsidRDefault="00F5081B">
      <w:pPr>
        <w:rPr>
          <w:lang w:eastAsia="zh-CN"/>
        </w:rPr>
      </w:pPr>
      <w:r>
        <w:rPr>
          <w:color w:val="BE0003"/>
          <w:lang w:eastAsia="zh-CN"/>
        </w:rPr>
        <w:t>B.</w:t>
      </w:r>
      <w:r>
        <w:rPr>
          <w:color w:val="BE0003"/>
          <w:lang w:eastAsia="zh-CN"/>
        </w:rPr>
        <w:t>政治革命</w:t>
      </w:r>
    </w:p>
    <w:p w14:paraId="63E3D568" w14:textId="77777777" w:rsidR="00796FB8" w:rsidRDefault="00F5081B">
      <w:pPr>
        <w:rPr>
          <w:lang w:eastAsia="zh-CN"/>
        </w:rPr>
      </w:pPr>
      <w:r>
        <w:rPr>
          <w:lang w:eastAsia="zh-CN"/>
        </w:rPr>
        <w:t>104</w:t>
      </w:r>
      <w:r>
        <w:rPr>
          <w:lang w:eastAsia="zh-CN"/>
        </w:rPr>
        <w:t>、</w:t>
      </w:r>
      <w:r>
        <w:rPr>
          <w:lang w:eastAsia="zh-CN"/>
        </w:rPr>
        <w:t>1905</w:t>
      </w:r>
      <w:r>
        <w:rPr>
          <w:lang w:eastAsia="zh-CN"/>
        </w:rPr>
        <w:t>年夏，孙中山曾指出</w:t>
      </w:r>
      <w:r>
        <w:rPr>
          <w:lang w:eastAsia="zh-CN"/>
        </w:rPr>
        <w:t>“</w:t>
      </w:r>
      <w:r>
        <w:rPr>
          <w:lang w:eastAsia="zh-CN"/>
        </w:rPr>
        <w:t>此一省欲起事，彼一省亦欲起事，不相联络，各自号召，终必成秦末二十余国之争</w:t>
      </w:r>
      <w:r>
        <w:rPr>
          <w:lang w:eastAsia="zh-CN"/>
        </w:rPr>
        <w:t>”</w:t>
      </w:r>
      <w:r>
        <w:rPr>
          <w:lang w:eastAsia="zh-CN"/>
        </w:rPr>
        <w:t>这表明孙中山（）</w:t>
      </w:r>
    </w:p>
    <w:p w14:paraId="367EE53A" w14:textId="77777777" w:rsidR="00796FB8" w:rsidRDefault="00F5081B">
      <w:pPr>
        <w:rPr>
          <w:lang w:eastAsia="zh-CN"/>
        </w:rPr>
      </w:pPr>
      <w:r>
        <w:rPr>
          <w:color w:val="BE0003"/>
          <w:lang w:eastAsia="zh-CN"/>
        </w:rPr>
        <w:t>D.</w:t>
      </w:r>
      <w:r>
        <w:rPr>
          <w:color w:val="BE0003"/>
          <w:lang w:eastAsia="zh-CN"/>
        </w:rPr>
        <w:t>已感到建立统一的资产阶级政党的迫切性</w:t>
      </w:r>
    </w:p>
    <w:p w14:paraId="3D2CB1DF" w14:textId="77777777" w:rsidR="00796FB8" w:rsidRDefault="00F5081B">
      <w:pPr>
        <w:rPr>
          <w:lang w:eastAsia="zh-CN"/>
        </w:rPr>
      </w:pPr>
      <w:r>
        <w:rPr>
          <w:lang w:eastAsia="zh-CN"/>
        </w:rPr>
        <w:t>105</w:t>
      </w:r>
      <w:r>
        <w:rPr>
          <w:lang w:eastAsia="zh-CN"/>
        </w:rPr>
        <w:t>、辛亥革命的最大功绩是（</w:t>
      </w:r>
      <w:r>
        <w:rPr>
          <w:lang w:eastAsia="zh-CN"/>
        </w:rPr>
        <w:t xml:space="preserve"> </w:t>
      </w:r>
      <w:r>
        <w:rPr>
          <w:lang w:eastAsia="zh-CN"/>
        </w:rPr>
        <w:t>）。</w:t>
      </w:r>
    </w:p>
    <w:p w14:paraId="76B07CA5" w14:textId="77777777" w:rsidR="00796FB8" w:rsidRDefault="00F5081B">
      <w:pPr>
        <w:rPr>
          <w:lang w:eastAsia="zh-CN"/>
        </w:rPr>
      </w:pPr>
      <w:r>
        <w:rPr>
          <w:color w:val="BE0003"/>
          <w:lang w:eastAsia="zh-CN"/>
        </w:rPr>
        <w:t>A.</w:t>
      </w:r>
      <w:r>
        <w:rPr>
          <w:color w:val="BE0003"/>
          <w:lang w:eastAsia="zh-CN"/>
        </w:rPr>
        <w:t>结束了</w:t>
      </w:r>
      <w:r>
        <w:rPr>
          <w:color w:val="BE0003"/>
          <w:lang w:eastAsia="zh-CN"/>
        </w:rPr>
        <w:t>2000</w:t>
      </w:r>
      <w:r>
        <w:rPr>
          <w:color w:val="BE0003"/>
          <w:lang w:eastAsia="zh-CN"/>
        </w:rPr>
        <w:t>多年的君主专制政体，建立了资产阶级共和国</w:t>
      </w:r>
    </w:p>
    <w:p w14:paraId="6BAAAE77" w14:textId="77777777" w:rsidR="00796FB8" w:rsidRDefault="00F5081B">
      <w:pPr>
        <w:rPr>
          <w:lang w:eastAsia="zh-CN"/>
        </w:rPr>
      </w:pPr>
      <w:r>
        <w:rPr>
          <w:lang w:eastAsia="zh-CN"/>
        </w:rPr>
        <w:t>106</w:t>
      </w:r>
      <w:r>
        <w:rPr>
          <w:lang w:eastAsia="zh-CN"/>
        </w:rPr>
        <w:t>、提出</w:t>
      </w:r>
      <w:r>
        <w:rPr>
          <w:lang w:eastAsia="zh-CN"/>
        </w:rPr>
        <w:t>“</w:t>
      </w:r>
      <w:r>
        <w:rPr>
          <w:lang w:eastAsia="zh-CN"/>
        </w:rPr>
        <w:t>驱除鞑虏</w:t>
      </w:r>
      <w:r>
        <w:rPr>
          <w:lang w:eastAsia="zh-CN"/>
        </w:rPr>
        <w:t></w:t>
      </w:r>
      <w:r>
        <w:rPr>
          <w:lang w:eastAsia="zh-CN"/>
        </w:rPr>
        <w:t>恢复中华</w:t>
      </w:r>
      <w:r>
        <w:rPr>
          <w:lang w:eastAsia="zh-CN"/>
        </w:rPr>
        <w:t></w:t>
      </w:r>
      <w:r>
        <w:rPr>
          <w:lang w:eastAsia="zh-CN"/>
        </w:rPr>
        <w:t>建立民国</w:t>
      </w:r>
      <w:r>
        <w:rPr>
          <w:lang w:eastAsia="zh-CN"/>
        </w:rPr>
        <w:t></w:t>
      </w:r>
      <w:r>
        <w:rPr>
          <w:lang w:eastAsia="zh-CN"/>
        </w:rPr>
        <w:t>平均地权</w:t>
      </w:r>
      <w:r>
        <w:rPr>
          <w:lang w:eastAsia="zh-CN"/>
        </w:rPr>
        <w:t>”</w:t>
      </w:r>
      <w:r>
        <w:rPr>
          <w:lang w:eastAsia="zh-CN"/>
        </w:rPr>
        <w:t>的政治纲领的是（）。</w:t>
      </w:r>
    </w:p>
    <w:p w14:paraId="0DF3F40F" w14:textId="77777777" w:rsidR="00796FB8" w:rsidRDefault="00F5081B">
      <w:pPr>
        <w:rPr>
          <w:lang w:eastAsia="zh-CN"/>
        </w:rPr>
      </w:pPr>
      <w:r>
        <w:rPr>
          <w:color w:val="BE0003"/>
          <w:lang w:eastAsia="zh-CN"/>
        </w:rPr>
        <w:t>D.</w:t>
      </w:r>
      <w:r>
        <w:rPr>
          <w:color w:val="BE0003"/>
          <w:lang w:eastAsia="zh-CN"/>
        </w:rPr>
        <w:t>同盟会</w:t>
      </w:r>
    </w:p>
    <w:p w14:paraId="62E69B6B" w14:textId="77777777" w:rsidR="00796FB8" w:rsidRDefault="00F5081B">
      <w:pPr>
        <w:rPr>
          <w:lang w:eastAsia="zh-CN"/>
        </w:rPr>
      </w:pPr>
      <w:r>
        <w:rPr>
          <w:lang w:eastAsia="zh-CN"/>
        </w:rPr>
        <w:t>107</w:t>
      </w:r>
      <w:r>
        <w:rPr>
          <w:lang w:eastAsia="zh-CN"/>
        </w:rPr>
        <w:t>、资产阶级革命派形成的标志是（）。</w:t>
      </w:r>
    </w:p>
    <w:p w14:paraId="43E54C03" w14:textId="77777777" w:rsidR="00796FB8" w:rsidRDefault="00F5081B">
      <w:pPr>
        <w:rPr>
          <w:lang w:eastAsia="zh-CN"/>
        </w:rPr>
      </w:pPr>
      <w:r>
        <w:rPr>
          <w:color w:val="BE0003"/>
          <w:lang w:eastAsia="zh-CN"/>
        </w:rPr>
        <w:t>A.</w:t>
      </w:r>
      <w:r>
        <w:rPr>
          <w:color w:val="BE0003"/>
          <w:lang w:eastAsia="zh-CN"/>
        </w:rPr>
        <w:t>兴中会的成立</w:t>
      </w:r>
    </w:p>
    <w:p w14:paraId="4EA1D765" w14:textId="77777777" w:rsidR="00796FB8" w:rsidRDefault="00F5081B">
      <w:pPr>
        <w:rPr>
          <w:lang w:eastAsia="zh-CN"/>
        </w:rPr>
      </w:pPr>
      <w:r>
        <w:rPr>
          <w:lang w:eastAsia="zh-CN"/>
        </w:rPr>
        <w:t>108</w:t>
      </w:r>
      <w:r>
        <w:rPr>
          <w:lang w:eastAsia="zh-CN"/>
        </w:rPr>
        <w:t>、某一历史网站上展开了关于</w:t>
      </w:r>
      <w:r>
        <w:rPr>
          <w:lang w:eastAsia="zh-CN"/>
        </w:rPr>
        <w:t>“</w:t>
      </w:r>
      <w:r>
        <w:rPr>
          <w:lang w:eastAsia="zh-CN"/>
        </w:rPr>
        <w:t>辛亥革命</w:t>
      </w:r>
      <w:r>
        <w:rPr>
          <w:lang w:eastAsia="zh-CN"/>
        </w:rPr>
        <w:t>”</w:t>
      </w:r>
      <w:r>
        <w:rPr>
          <w:lang w:eastAsia="zh-CN"/>
        </w:rPr>
        <w:t>的大讨论，下面四个观点不正确的是（）。</w:t>
      </w:r>
    </w:p>
    <w:p w14:paraId="31D12265" w14:textId="77777777" w:rsidR="00796FB8" w:rsidRDefault="00F5081B">
      <w:pPr>
        <w:rPr>
          <w:lang w:eastAsia="zh-CN"/>
        </w:rPr>
      </w:pPr>
      <w:r>
        <w:rPr>
          <w:color w:val="BE0003"/>
          <w:lang w:eastAsia="zh-CN"/>
        </w:rPr>
        <w:lastRenderedPageBreak/>
        <w:t>D.</w:t>
      </w:r>
      <w:r>
        <w:rPr>
          <w:color w:val="BE0003"/>
          <w:lang w:eastAsia="zh-CN"/>
        </w:rPr>
        <w:t>辛亥革命改变了中国半殖民地半封建的社会性质</w:t>
      </w:r>
    </w:p>
    <w:p w14:paraId="3F215B54" w14:textId="77777777" w:rsidR="00796FB8" w:rsidRDefault="00F5081B">
      <w:pPr>
        <w:rPr>
          <w:lang w:eastAsia="zh-CN"/>
        </w:rPr>
      </w:pPr>
      <w:r>
        <w:rPr>
          <w:lang w:eastAsia="zh-CN"/>
        </w:rPr>
        <w:t>109</w:t>
      </w:r>
      <w:r>
        <w:rPr>
          <w:lang w:eastAsia="zh-CN"/>
        </w:rPr>
        <w:t>、</w:t>
      </w:r>
      <w:r>
        <w:rPr>
          <w:lang w:eastAsia="zh-CN"/>
        </w:rPr>
        <w:t>1919</w:t>
      </w:r>
      <w:r>
        <w:rPr>
          <w:lang w:eastAsia="zh-CN"/>
        </w:rPr>
        <w:t>年</w:t>
      </w:r>
      <w:r>
        <w:rPr>
          <w:lang w:eastAsia="zh-CN"/>
        </w:rPr>
        <w:t>10</w:t>
      </w:r>
      <w:r>
        <w:rPr>
          <w:lang w:eastAsia="zh-CN"/>
        </w:rPr>
        <w:t>月，孙中山将中华革命党改组为（）。</w:t>
      </w:r>
    </w:p>
    <w:p w14:paraId="7DB968CC" w14:textId="77777777" w:rsidR="00796FB8" w:rsidRDefault="00F5081B">
      <w:pPr>
        <w:rPr>
          <w:lang w:eastAsia="zh-CN"/>
        </w:rPr>
      </w:pPr>
      <w:r>
        <w:rPr>
          <w:color w:val="BE0003"/>
          <w:lang w:eastAsia="zh-CN"/>
        </w:rPr>
        <w:t>C.</w:t>
      </w:r>
      <w:r>
        <w:rPr>
          <w:color w:val="BE0003"/>
          <w:lang w:eastAsia="zh-CN"/>
        </w:rPr>
        <w:t>中国国民党</w:t>
      </w:r>
    </w:p>
    <w:p w14:paraId="4CF65EA8" w14:textId="77777777" w:rsidR="00796FB8" w:rsidRDefault="00F5081B">
      <w:pPr>
        <w:rPr>
          <w:lang w:eastAsia="zh-CN"/>
        </w:rPr>
      </w:pPr>
      <w:r>
        <w:rPr>
          <w:lang w:eastAsia="zh-CN"/>
        </w:rPr>
        <w:t>110</w:t>
      </w:r>
      <w:r>
        <w:rPr>
          <w:lang w:eastAsia="zh-CN"/>
        </w:rPr>
        <w:t>、中国历史上第一部具有资产阶级共和国宪法性质的法典是（</w:t>
      </w:r>
      <w:r>
        <w:rPr>
          <w:lang w:eastAsia="zh-CN"/>
        </w:rPr>
        <w:t xml:space="preserve"> </w:t>
      </w:r>
      <w:r>
        <w:rPr>
          <w:lang w:eastAsia="zh-CN"/>
        </w:rPr>
        <w:t>）。</w:t>
      </w:r>
    </w:p>
    <w:p w14:paraId="229A394F" w14:textId="77777777" w:rsidR="00796FB8" w:rsidRDefault="00F5081B">
      <w:pPr>
        <w:rPr>
          <w:lang w:eastAsia="zh-CN"/>
        </w:rPr>
      </w:pPr>
      <w:r>
        <w:rPr>
          <w:color w:val="BE0003"/>
          <w:lang w:eastAsia="zh-CN"/>
        </w:rPr>
        <w:t>A.</w:t>
      </w:r>
      <w:r>
        <w:rPr>
          <w:color w:val="BE0003"/>
          <w:lang w:eastAsia="zh-CN"/>
        </w:rPr>
        <w:t>《中华民国临时约法》</w:t>
      </w:r>
    </w:p>
    <w:p w14:paraId="11956338" w14:textId="77777777" w:rsidR="00796FB8" w:rsidRDefault="00F5081B">
      <w:pPr>
        <w:rPr>
          <w:lang w:eastAsia="zh-CN"/>
        </w:rPr>
      </w:pPr>
      <w:r>
        <w:rPr>
          <w:lang w:eastAsia="zh-CN"/>
        </w:rPr>
        <w:t>111</w:t>
      </w:r>
      <w:r>
        <w:rPr>
          <w:lang w:eastAsia="zh-CN"/>
        </w:rPr>
        <w:t>、下列对辛亥革命和戊戌变法的描述正确的是（）。</w:t>
      </w:r>
    </w:p>
    <w:p w14:paraId="2B0C14D1" w14:textId="77777777" w:rsidR="00796FB8" w:rsidRDefault="00F5081B">
      <w:pPr>
        <w:rPr>
          <w:lang w:eastAsia="zh-CN"/>
        </w:rPr>
      </w:pPr>
      <w:r>
        <w:rPr>
          <w:color w:val="BE0003"/>
          <w:lang w:eastAsia="zh-CN"/>
        </w:rPr>
        <w:t>C.</w:t>
      </w:r>
      <w:r>
        <w:rPr>
          <w:color w:val="BE0003"/>
          <w:lang w:eastAsia="zh-CN"/>
        </w:rPr>
        <w:t>都带有救亡图存的目的</w:t>
      </w:r>
    </w:p>
    <w:p w14:paraId="0987559E" w14:textId="77777777" w:rsidR="00796FB8" w:rsidRDefault="00F5081B">
      <w:pPr>
        <w:rPr>
          <w:lang w:eastAsia="zh-CN"/>
        </w:rPr>
      </w:pPr>
      <w:r>
        <w:rPr>
          <w:lang w:eastAsia="zh-CN"/>
        </w:rPr>
        <w:t>112</w:t>
      </w:r>
      <w:r>
        <w:rPr>
          <w:lang w:eastAsia="zh-CN"/>
        </w:rPr>
        <w:t>、中国第一个资产阶级革命团体成立地点是（）。</w:t>
      </w:r>
    </w:p>
    <w:p w14:paraId="27EC5103" w14:textId="77777777" w:rsidR="00796FB8" w:rsidRDefault="00F5081B">
      <w:pPr>
        <w:rPr>
          <w:lang w:eastAsia="zh-CN"/>
        </w:rPr>
      </w:pPr>
      <w:r>
        <w:rPr>
          <w:color w:val="BE0003"/>
          <w:lang w:eastAsia="zh-CN"/>
        </w:rPr>
        <w:t>C.</w:t>
      </w:r>
      <w:r>
        <w:rPr>
          <w:color w:val="BE0003"/>
          <w:lang w:eastAsia="zh-CN"/>
        </w:rPr>
        <w:t>美国檀香山</w:t>
      </w:r>
    </w:p>
    <w:p w14:paraId="2FECA5ED" w14:textId="77777777" w:rsidR="00796FB8" w:rsidRDefault="00F5081B">
      <w:pPr>
        <w:rPr>
          <w:lang w:eastAsia="zh-CN"/>
        </w:rPr>
      </w:pPr>
      <w:r>
        <w:rPr>
          <w:lang w:eastAsia="zh-CN"/>
        </w:rPr>
        <w:t>113</w:t>
      </w:r>
      <w:r>
        <w:rPr>
          <w:lang w:eastAsia="zh-CN"/>
        </w:rPr>
        <w:t>、中国同盟会的成立标志着中国资产阶级革命发展到一个新的阶段</w:t>
      </w:r>
      <w:r>
        <w:rPr>
          <w:lang w:eastAsia="zh-CN"/>
        </w:rPr>
        <w:t>。这里的新阶段主要是指（）。</w:t>
      </w:r>
    </w:p>
    <w:p w14:paraId="24A633AA" w14:textId="77777777" w:rsidR="00796FB8" w:rsidRDefault="00F5081B">
      <w:pPr>
        <w:rPr>
          <w:lang w:eastAsia="zh-CN"/>
        </w:rPr>
      </w:pPr>
      <w:r>
        <w:rPr>
          <w:color w:val="BE0003"/>
          <w:lang w:eastAsia="zh-CN"/>
        </w:rPr>
        <w:t>D.</w:t>
      </w:r>
      <w:r>
        <w:rPr>
          <w:color w:val="BE0003"/>
          <w:lang w:eastAsia="zh-CN"/>
        </w:rPr>
        <w:t>革命有了统一的领导和纲领</w:t>
      </w:r>
    </w:p>
    <w:p w14:paraId="1718CDF0" w14:textId="77777777" w:rsidR="00796FB8" w:rsidRDefault="00F5081B">
      <w:pPr>
        <w:rPr>
          <w:lang w:eastAsia="zh-CN"/>
        </w:rPr>
      </w:pPr>
      <w:r>
        <w:rPr>
          <w:lang w:eastAsia="zh-CN"/>
        </w:rPr>
        <w:t>114</w:t>
      </w:r>
      <w:r>
        <w:rPr>
          <w:lang w:eastAsia="zh-CN"/>
        </w:rPr>
        <w:t>、中国共产党完成孙中山的未竟事业，这主要表现在（</w:t>
      </w:r>
      <w:r>
        <w:rPr>
          <w:lang w:eastAsia="zh-CN"/>
        </w:rPr>
        <w:t xml:space="preserve"> </w:t>
      </w:r>
      <w:r>
        <w:rPr>
          <w:lang w:eastAsia="zh-CN"/>
        </w:rPr>
        <w:t>）。</w:t>
      </w:r>
    </w:p>
    <w:p w14:paraId="2DA1271D" w14:textId="77777777" w:rsidR="00796FB8" w:rsidRDefault="00F5081B">
      <w:pPr>
        <w:rPr>
          <w:lang w:eastAsia="zh-CN"/>
        </w:rPr>
      </w:pPr>
      <w:r>
        <w:rPr>
          <w:color w:val="BE0003"/>
          <w:lang w:eastAsia="zh-CN"/>
        </w:rPr>
        <w:t>A.</w:t>
      </w:r>
      <w:r>
        <w:rPr>
          <w:color w:val="BE0003"/>
          <w:lang w:eastAsia="zh-CN"/>
        </w:rPr>
        <w:t>完成了反帝反封建的历史任务</w:t>
      </w:r>
    </w:p>
    <w:p w14:paraId="1A663C7C" w14:textId="77777777" w:rsidR="00796FB8" w:rsidRDefault="00F5081B">
      <w:pPr>
        <w:rPr>
          <w:lang w:eastAsia="zh-CN"/>
        </w:rPr>
      </w:pPr>
      <w:r>
        <w:rPr>
          <w:lang w:eastAsia="zh-CN"/>
        </w:rPr>
        <w:t>115</w:t>
      </w:r>
      <w:r>
        <w:rPr>
          <w:lang w:eastAsia="zh-CN"/>
        </w:rPr>
        <w:t>、革命派和改良派论战的内容有要不要（</w:t>
      </w:r>
      <w:r>
        <w:rPr>
          <w:lang w:eastAsia="zh-CN"/>
        </w:rPr>
        <w:t xml:space="preserve"> </w:t>
      </w:r>
      <w:r>
        <w:rPr>
          <w:lang w:eastAsia="zh-CN"/>
        </w:rPr>
        <w:t>）。</w:t>
      </w:r>
      <w:r>
        <w:rPr>
          <w:lang w:eastAsia="zh-CN"/>
        </w:rPr>
        <w:t>①</w:t>
      </w:r>
      <w:r>
        <w:rPr>
          <w:lang w:eastAsia="zh-CN"/>
        </w:rPr>
        <w:t>以革命手段推翻清王朝</w:t>
      </w:r>
      <w:r>
        <w:rPr>
          <w:lang w:eastAsia="zh-CN"/>
        </w:rPr>
        <w:t xml:space="preserve"> ②</w:t>
      </w:r>
      <w:r>
        <w:rPr>
          <w:lang w:eastAsia="zh-CN"/>
        </w:rPr>
        <w:t>推翻帝制，实行共和</w:t>
      </w:r>
      <w:r>
        <w:rPr>
          <w:lang w:eastAsia="zh-CN"/>
        </w:rPr>
        <w:t xml:space="preserve"> ③</w:t>
      </w:r>
      <w:r>
        <w:rPr>
          <w:lang w:eastAsia="zh-CN"/>
        </w:rPr>
        <w:t>进行民主革命</w:t>
      </w:r>
      <w:r>
        <w:rPr>
          <w:lang w:eastAsia="zh-CN"/>
        </w:rPr>
        <w:t>` ④</w:t>
      </w:r>
      <w:r>
        <w:rPr>
          <w:lang w:eastAsia="zh-CN"/>
        </w:rPr>
        <w:t>进行社会革命</w:t>
      </w:r>
    </w:p>
    <w:p w14:paraId="5F2B1652" w14:textId="77777777" w:rsidR="00796FB8" w:rsidRDefault="00F5081B">
      <w:pPr>
        <w:rPr>
          <w:lang w:eastAsia="zh-CN"/>
        </w:rPr>
      </w:pPr>
      <w:r>
        <w:rPr>
          <w:color w:val="BE0003"/>
          <w:lang w:eastAsia="zh-CN"/>
        </w:rPr>
        <w:t>C.①②④</w:t>
      </w:r>
    </w:p>
    <w:p w14:paraId="13042740" w14:textId="77777777" w:rsidR="00796FB8" w:rsidRDefault="00F5081B">
      <w:pPr>
        <w:rPr>
          <w:lang w:eastAsia="zh-CN"/>
        </w:rPr>
      </w:pPr>
      <w:r>
        <w:rPr>
          <w:lang w:eastAsia="zh-CN"/>
        </w:rPr>
        <w:t>116</w:t>
      </w:r>
      <w:r>
        <w:rPr>
          <w:lang w:eastAsia="zh-CN"/>
        </w:rPr>
        <w:t>、中国第一个资产阶级革命政党是（）。</w:t>
      </w:r>
    </w:p>
    <w:p w14:paraId="21628576" w14:textId="77777777" w:rsidR="00796FB8" w:rsidRDefault="00F5081B">
      <w:pPr>
        <w:rPr>
          <w:lang w:eastAsia="zh-CN"/>
        </w:rPr>
      </w:pPr>
      <w:r>
        <w:rPr>
          <w:color w:val="BE0003"/>
          <w:lang w:eastAsia="zh-CN"/>
        </w:rPr>
        <w:t>B.</w:t>
      </w:r>
      <w:r>
        <w:rPr>
          <w:color w:val="BE0003"/>
          <w:lang w:eastAsia="zh-CN"/>
        </w:rPr>
        <w:t>中国同盟会</w:t>
      </w:r>
    </w:p>
    <w:p w14:paraId="5BA6D715" w14:textId="77777777" w:rsidR="00796FB8" w:rsidRDefault="00F5081B">
      <w:pPr>
        <w:rPr>
          <w:lang w:eastAsia="zh-CN"/>
        </w:rPr>
      </w:pPr>
      <w:r>
        <w:rPr>
          <w:lang w:eastAsia="zh-CN"/>
        </w:rPr>
        <w:t>117</w:t>
      </w:r>
      <w:r>
        <w:rPr>
          <w:lang w:eastAsia="zh-CN"/>
        </w:rPr>
        <w:t>、被誉为</w:t>
      </w:r>
      <w:r>
        <w:rPr>
          <w:lang w:eastAsia="zh-CN"/>
        </w:rPr>
        <w:t>“</w:t>
      </w:r>
      <w:r>
        <w:rPr>
          <w:lang w:eastAsia="zh-CN"/>
        </w:rPr>
        <w:t>革命军中马前卒</w:t>
      </w:r>
      <w:r>
        <w:rPr>
          <w:lang w:eastAsia="zh-CN"/>
        </w:rPr>
        <w:t>”</w:t>
      </w:r>
      <w:r>
        <w:rPr>
          <w:lang w:eastAsia="zh-CN"/>
        </w:rPr>
        <w:t>的（</w:t>
      </w:r>
      <w:r>
        <w:rPr>
          <w:lang w:eastAsia="zh-CN"/>
        </w:rPr>
        <w:t xml:space="preserve"> </w:t>
      </w:r>
      <w:r>
        <w:rPr>
          <w:lang w:eastAsia="zh-CN"/>
        </w:rPr>
        <w:t>）写了《革命军》号召人民推翻清王朝，建立</w:t>
      </w:r>
      <w:r>
        <w:rPr>
          <w:lang w:eastAsia="zh-CN"/>
        </w:rPr>
        <w:t>“</w:t>
      </w:r>
      <w:r>
        <w:rPr>
          <w:lang w:eastAsia="zh-CN"/>
        </w:rPr>
        <w:t>中华共和国</w:t>
      </w:r>
      <w:r>
        <w:rPr>
          <w:lang w:eastAsia="zh-CN"/>
        </w:rPr>
        <w:t>”</w:t>
      </w:r>
      <w:r>
        <w:rPr>
          <w:lang w:eastAsia="zh-CN"/>
        </w:rPr>
        <w:t>。</w:t>
      </w:r>
    </w:p>
    <w:p w14:paraId="2A962AF4" w14:textId="77777777" w:rsidR="00796FB8" w:rsidRDefault="00F5081B">
      <w:pPr>
        <w:rPr>
          <w:lang w:eastAsia="zh-CN"/>
        </w:rPr>
      </w:pPr>
      <w:r>
        <w:rPr>
          <w:color w:val="BE0003"/>
          <w:lang w:eastAsia="zh-CN"/>
        </w:rPr>
        <w:t>C.</w:t>
      </w:r>
      <w:r>
        <w:rPr>
          <w:color w:val="BE0003"/>
          <w:lang w:eastAsia="zh-CN"/>
        </w:rPr>
        <w:t>邹容</w:t>
      </w:r>
    </w:p>
    <w:p w14:paraId="5DFAA2D0" w14:textId="77777777" w:rsidR="00796FB8" w:rsidRDefault="00F5081B">
      <w:pPr>
        <w:rPr>
          <w:lang w:eastAsia="zh-CN"/>
        </w:rPr>
      </w:pPr>
      <w:r>
        <w:rPr>
          <w:lang w:eastAsia="zh-CN"/>
        </w:rPr>
        <w:t>118</w:t>
      </w:r>
      <w:r>
        <w:rPr>
          <w:lang w:eastAsia="zh-CN"/>
        </w:rPr>
        <w:t>、同盟会的机关报是（）。</w:t>
      </w:r>
    </w:p>
    <w:p w14:paraId="7344ED09" w14:textId="77777777" w:rsidR="00796FB8" w:rsidRDefault="00F5081B">
      <w:pPr>
        <w:rPr>
          <w:lang w:eastAsia="zh-CN"/>
        </w:rPr>
      </w:pPr>
      <w:r>
        <w:rPr>
          <w:color w:val="BE0003"/>
          <w:lang w:eastAsia="zh-CN"/>
        </w:rPr>
        <w:t>C.</w:t>
      </w:r>
      <w:r>
        <w:rPr>
          <w:color w:val="BE0003"/>
          <w:lang w:eastAsia="zh-CN"/>
        </w:rPr>
        <w:t>民报</w:t>
      </w:r>
    </w:p>
    <w:p w14:paraId="36466C8E" w14:textId="77777777" w:rsidR="00796FB8" w:rsidRDefault="00F5081B">
      <w:pPr>
        <w:rPr>
          <w:lang w:eastAsia="zh-CN"/>
        </w:rPr>
      </w:pPr>
      <w:r>
        <w:rPr>
          <w:lang w:eastAsia="zh-CN"/>
        </w:rPr>
        <w:t>119</w:t>
      </w:r>
      <w:r>
        <w:rPr>
          <w:lang w:eastAsia="zh-CN"/>
        </w:rPr>
        <w:t>、说</w:t>
      </w:r>
      <w:r>
        <w:rPr>
          <w:lang w:eastAsia="zh-CN"/>
        </w:rPr>
        <w:t>辛亥革命失败了，主要是因为（）。</w:t>
      </w:r>
    </w:p>
    <w:p w14:paraId="46BF47D8" w14:textId="77777777" w:rsidR="00796FB8" w:rsidRDefault="00F5081B">
      <w:pPr>
        <w:rPr>
          <w:lang w:eastAsia="zh-CN"/>
        </w:rPr>
      </w:pPr>
      <w:r>
        <w:rPr>
          <w:color w:val="BE0003"/>
          <w:lang w:eastAsia="zh-CN"/>
        </w:rPr>
        <w:t>C.</w:t>
      </w:r>
      <w:r>
        <w:rPr>
          <w:color w:val="BE0003"/>
          <w:lang w:eastAsia="zh-CN"/>
        </w:rPr>
        <w:t>它没有完成反帝反封建的历史任务</w:t>
      </w:r>
    </w:p>
    <w:p w14:paraId="33341584" w14:textId="77777777" w:rsidR="00796FB8" w:rsidRDefault="00F5081B">
      <w:pPr>
        <w:rPr>
          <w:lang w:eastAsia="zh-CN"/>
        </w:rPr>
      </w:pPr>
      <w:r>
        <w:rPr>
          <w:lang w:eastAsia="zh-CN"/>
        </w:rPr>
        <w:lastRenderedPageBreak/>
        <w:t>120</w:t>
      </w:r>
      <w:r>
        <w:rPr>
          <w:lang w:eastAsia="zh-CN"/>
        </w:rPr>
        <w:t>、下列与孙中山的革命活动不符合的是（</w:t>
      </w:r>
      <w:r>
        <w:rPr>
          <w:lang w:eastAsia="zh-CN"/>
        </w:rPr>
        <w:t xml:space="preserve"> </w:t>
      </w:r>
      <w:r>
        <w:rPr>
          <w:lang w:eastAsia="zh-CN"/>
        </w:rPr>
        <w:t>）。</w:t>
      </w:r>
    </w:p>
    <w:p w14:paraId="702A3FF1" w14:textId="77777777" w:rsidR="00796FB8" w:rsidRDefault="00F5081B">
      <w:pPr>
        <w:rPr>
          <w:lang w:eastAsia="zh-CN"/>
        </w:rPr>
      </w:pPr>
      <w:r>
        <w:rPr>
          <w:color w:val="BE0003"/>
          <w:lang w:eastAsia="zh-CN"/>
        </w:rPr>
        <w:t>D.</w:t>
      </w:r>
      <w:r>
        <w:rPr>
          <w:color w:val="BE0003"/>
          <w:lang w:eastAsia="zh-CN"/>
        </w:rPr>
        <w:t>领导辛亥革命，结束了封建制度</w:t>
      </w:r>
    </w:p>
    <w:p w14:paraId="1FE3FC56" w14:textId="77777777" w:rsidR="00796FB8" w:rsidRDefault="00F5081B">
      <w:pPr>
        <w:rPr>
          <w:lang w:eastAsia="zh-CN"/>
        </w:rPr>
      </w:pPr>
      <w:r>
        <w:rPr>
          <w:lang w:eastAsia="zh-CN"/>
        </w:rPr>
        <w:t>121</w:t>
      </w:r>
      <w:r>
        <w:rPr>
          <w:lang w:eastAsia="zh-CN"/>
        </w:rPr>
        <w:t>、</w:t>
      </w:r>
      <w:r>
        <w:rPr>
          <w:lang w:eastAsia="zh-CN"/>
        </w:rPr>
        <w:t>“</w:t>
      </w:r>
      <w:r>
        <w:rPr>
          <w:lang w:eastAsia="zh-CN"/>
        </w:rPr>
        <w:t>三民主义</w:t>
      </w:r>
      <w:r>
        <w:rPr>
          <w:lang w:eastAsia="zh-CN"/>
        </w:rPr>
        <w:t>”</w:t>
      </w:r>
      <w:r>
        <w:rPr>
          <w:lang w:eastAsia="zh-CN"/>
        </w:rPr>
        <w:t>的核心是（）。</w:t>
      </w:r>
    </w:p>
    <w:p w14:paraId="0854256B" w14:textId="77777777" w:rsidR="00796FB8" w:rsidRDefault="00F5081B">
      <w:pPr>
        <w:rPr>
          <w:lang w:eastAsia="zh-CN"/>
        </w:rPr>
      </w:pPr>
      <w:r>
        <w:rPr>
          <w:color w:val="BE0003"/>
          <w:lang w:eastAsia="zh-CN"/>
        </w:rPr>
        <w:t>C.</w:t>
      </w:r>
      <w:r>
        <w:rPr>
          <w:color w:val="BE0003"/>
          <w:lang w:eastAsia="zh-CN"/>
        </w:rPr>
        <w:t>建立民国</w:t>
      </w:r>
    </w:p>
    <w:p w14:paraId="1F2C39DD" w14:textId="77777777" w:rsidR="00796FB8" w:rsidRDefault="00F5081B">
      <w:pPr>
        <w:rPr>
          <w:lang w:eastAsia="zh-CN"/>
        </w:rPr>
      </w:pPr>
      <w:r>
        <w:rPr>
          <w:lang w:eastAsia="zh-CN"/>
        </w:rPr>
        <w:t>122</w:t>
      </w:r>
      <w:r>
        <w:rPr>
          <w:lang w:eastAsia="zh-CN"/>
        </w:rPr>
        <w:t>、武昌起义后建立的湖北军政府是一个（）。</w:t>
      </w:r>
    </w:p>
    <w:p w14:paraId="7EB48B67" w14:textId="77777777" w:rsidR="00796FB8" w:rsidRDefault="00F5081B">
      <w:pPr>
        <w:rPr>
          <w:lang w:eastAsia="zh-CN"/>
        </w:rPr>
      </w:pPr>
      <w:r>
        <w:rPr>
          <w:color w:val="BE0003"/>
          <w:lang w:eastAsia="zh-CN"/>
        </w:rPr>
        <w:t>C.</w:t>
      </w:r>
      <w:r>
        <w:rPr>
          <w:color w:val="BE0003"/>
          <w:lang w:eastAsia="zh-CN"/>
        </w:rPr>
        <w:t>包括革命派、立宪派、和旧官僚的联合政权</w:t>
      </w:r>
    </w:p>
    <w:p w14:paraId="6F54F07E" w14:textId="77777777" w:rsidR="00796FB8" w:rsidRDefault="00F5081B">
      <w:pPr>
        <w:rPr>
          <w:lang w:eastAsia="zh-CN"/>
        </w:rPr>
      </w:pPr>
      <w:r>
        <w:rPr>
          <w:lang w:eastAsia="zh-CN"/>
        </w:rPr>
        <w:t>123</w:t>
      </w:r>
      <w:r>
        <w:rPr>
          <w:lang w:eastAsia="zh-CN"/>
        </w:rPr>
        <w:t>、资产阶级领导的旧民主主义革命连连失败的结果，说明（）。</w:t>
      </w:r>
    </w:p>
    <w:p w14:paraId="289AF834" w14:textId="77777777" w:rsidR="00796FB8" w:rsidRDefault="00F5081B">
      <w:pPr>
        <w:rPr>
          <w:lang w:eastAsia="zh-CN"/>
        </w:rPr>
      </w:pPr>
      <w:r>
        <w:rPr>
          <w:color w:val="BE0003"/>
          <w:lang w:eastAsia="zh-CN"/>
        </w:rPr>
        <w:t>B.</w:t>
      </w:r>
      <w:r>
        <w:rPr>
          <w:color w:val="BE0003"/>
          <w:lang w:eastAsia="zh-CN"/>
        </w:rPr>
        <w:t>资产阶级不能领导中国革命走向胜利</w:t>
      </w:r>
    </w:p>
    <w:p w14:paraId="5C30A20E" w14:textId="77777777" w:rsidR="00796FB8" w:rsidRDefault="00F5081B">
      <w:pPr>
        <w:rPr>
          <w:lang w:eastAsia="zh-CN"/>
        </w:rPr>
      </w:pPr>
      <w:r>
        <w:rPr>
          <w:lang w:eastAsia="zh-CN"/>
        </w:rPr>
        <w:t>124</w:t>
      </w:r>
      <w:r>
        <w:rPr>
          <w:lang w:eastAsia="zh-CN"/>
        </w:rPr>
        <w:t>、袁世凯暗杀国民党领袖宋教仁后，孙中山发动了（）。</w:t>
      </w:r>
    </w:p>
    <w:p w14:paraId="50C5D1A5" w14:textId="77777777" w:rsidR="00796FB8" w:rsidRDefault="00F5081B">
      <w:pPr>
        <w:rPr>
          <w:lang w:eastAsia="zh-CN"/>
        </w:rPr>
      </w:pPr>
      <w:r>
        <w:rPr>
          <w:color w:val="BE0003"/>
          <w:lang w:eastAsia="zh-CN"/>
        </w:rPr>
        <w:t>B.</w:t>
      </w:r>
      <w:r>
        <w:rPr>
          <w:color w:val="BE0003"/>
          <w:lang w:eastAsia="zh-CN"/>
        </w:rPr>
        <w:t>二次革命</w:t>
      </w:r>
      <w:r>
        <w:rPr>
          <w:color w:val="BE0003"/>
          <w:lang w:eastAsia="zh-CN"/>
        </w:rPr>
        <w:t>”</w:t>
      </w:r>
    </w:p>
    <w:p w14:paraId="5008899F" w14:textId="77777777" w:rsidR="00796FB8" w:rsidRDefault="00F5081B">
      <w:pPr>
        <w:rPr>
          <w:lang w:eastAsia="zh-CN"/>
        </w:rPr>
      </w:pPr>
      <w:r>
        <w:rPr>
          <w:lang w:eastAsia="zh-CN"/>
        </w:rPr>
        <w:t>125</w:t>
      </w:r>
      <w:r>
        <w:rPr>
          <w:lang w:eastAsia="zh-CN"/>
        </w:rPr>
        <w:t>、</w:t>
      </w:r>
      <w:r>
        <w:rPr>
          <w:lang w:eastAsia="zh-CN"/>
        </w:rPr>
        <w:t>1905</w:t>
      </w:r>
      <w:r>
        <w:rPr>
          <w:lang w:eastAsia="zh-CN"/>
        </w:rPr>
        <w:t>年</w:t>
      </w:r>
      <w:r>
        <w:rPr>
          <w:lang w:eastAsia="zh-CN"/>
        </w:rPr>
        <w:t>11</w:t>
      </w:r>
      <w:r>
        <w:rPr>
          <w:lang w:eastAsia="zh-CN"/>
        </w:rPr>
        <w:t>月，孙中山将同盟会纲领概括为民族、民权、民生三大主义的文章是（</w:t>
      </w:r>
      <w:r>
        <w:rPr>
          <w:lang w:eastAsia="zh-CN"/>
        </w:rPr>
        <w:t xml:space="preserve"> </w:t>
      </w:r>
      <w:r>
        <w:rPr>
          <w:lang w:eastAsia="zh-CN"/>
        </w:rPr>
        <w:t>）。</w:t>
      </w:r>
    </w:p>
    <w:p w14:paraId="72947B11" w14:textId="77777777" w:rsidR="00796FB8" w:rsidRDefault="00F5081B">
      <w:pPr>
        <w:rPr>
          <w:lang w:eastAsia="zh-CN"/>
        </w:rPr>
      </w:pPr>
      <w:r>
        <w:rPr>
          <w:color w:val="BE0003"/>
          <w:lang w:eastAsia="zh-CN"/>
        </w:rPr>
        <w:t>D.</w:t>
      </w:r>
      <w:r>
        <w:rPr>
          <w:color w:val="BE0003"/>
          <w:lang w:eastAsia="zh-CN"/>
        </w:rPr>
        <w:t>《民报》发刊词</w:t>
      </w:r>
    </w:p>
    <w:p w14:paraId="45422101" w14:textId="77777777" w:rsidR="00796FB8" w:rsidRDefault="00F5081B">
      <w:pPr>
        <w:rPr>
          <w:lang w:eastAsia="zh-CN"/>
        </w:rPr>
      </w:pPr>
      <w:r>
        <w:rPr>
          <w:lang w:eastAsia="zh-CN"/>
        </w:rPr>
        <w:t>126</w:t>
      </w:r>
      <w:r>
        <w:rPr>
          <w:lang w:eastAsia="zh-CN"/>
        </w:rPr>
        <w:t>、</w:t>
      </w:r>
      <w:r>
        <w:rPr>
          <w:lang w:eastAsia="zh-CN"/>
        </w:rPr>
        <w:t>1912</w:t>
      </w:r>
      <w:r>
        <w:rPr>
          <w:lang w:eastAsia="zh-CN"/>
        </w:rPr>
        <w:t>年成立的中华民国政府被称为亚洲第一个</w:t>
      </w:r>
      <w:r>
        <w:rPr>
          <w:lang w:eastAsia="zh-CN"/>
        </w:rPr>
        <w:t>“</w:t>
      </w:r>
      <w:r>
        <w:rPr>
          <w:lang w:eastAsia="zh-CN"/>
        </w:rPr>
        <w:t>美国式</w:t>
      </w:r>
      <w:r>
        <w:rPr>
          <w:lang w:eastAsia="zh-CN"/>
        </w:rPr>
        <w:t>”</w:t>
      </w:r>
      <w:r>
        <w:rPr>
          <w:lang w:eastAsia="zh-CN"/>
        </w:rPr>
        <w:t>的共和国政府，主要是因为（）</w:t>
      </w:r>
    </w:p>
    <w:p w14:paraId="14F8F783" w14:textId="77777777" w:rsidR="00796FB8" w:rsidRDefault="00F5081B">
      <w:pPr>
        <w:rPr>
          <w:lang w:eastAsia="zh-CN"/>
        </w:rPr>
      </w:pPr>
      <w:r>
        <w:rPr>
          <w:color w:val="BE0003"/>
          <w:lang w:eastAsia="zh-CN"/>
        </w:rPr>
        <w:t>A.</w:t>
      </w:r>
      <w:r>
        <w:rPr>
          <w:color w:val="BE0003"/>
          <w:lang w:eastAsia="zh-CN"/>
        </w:rPr>
        <w:t>实行三权分立的政治体制</w:t>
      </w:r>
    </w:p>
    <w:p w14:paraId="2E3C0F65" w14:textId="77777777" w:rsidR="00796FB8" w:rsidRDefault="00F5081B">
      <w:pPr>
        <w:rPr>
          <w:lang w:eastAsia="zh-CN"/>
        </w:rPr>
      </w:pPr>
      <w:r>
        <w:rPr>
          <w:lang w:eastAsia="zh-CN"/>
        </w:rPr>
        <w:t>127</w:t>
      </w:r>
      <w:r>
        <w:rPr>
          <w:lang w:eastAsia="zh-CN"/>
        </w:rPr>
        <w:t>、促使孙中山由改良走上革命道路的重大事件是（</w:t>
      </w:r>
      <w:r>
        <w:rPr>
          <w:lang w:eastAsia="zh-CN"/>
        </w:rPr>
        <w:t xml:space="preserve"> </w:t>
      </w:r>
      <w:r>
        <w:rPr>
          <w:lang w:eastAsia="zh-CN"/>
        </w:rPr>
        <w:t>）。</w:t>
      </w:r>
    </w:p>
    <w:p w14:paraId="51274F03" w14:textId="77777777" w:rsidR="00796FB8" w:rsidRDefault="00F5081B">
      <w:pPr>
        <w:rPr>
          <w:lang w:eastAsia="zh-CN"/>
        </w:rPr>
      </w:pPr>
      <w:r>
        <w:rPr>
          <w:color w:val="BE0003"/>
          <w:lang w:eastAsia="zh-CN"/>
        </w:rPr>
        <w:t>C.</w:t>
      </w:r>
      <w:r>
        <w:rPr>
          <w:color w:val="BE0003"/>
          <w:lang w:eastAsia="zh-CN"/>
        </w:rPr>
        <w:t>中日甲午战争</w:t>
      </w:r>
    </w:p>
    <w:p w14:paraId="6C0EFE34" w14:textId="77777777" w:rsidR="00796FB8" w:rsidRDefault="00F5081B">
      <w:pPr>
        <w:rPr>
          <w:lang w:eastAsia="zh-CN"/>
        </w:rPr>
      </w:pPr>
      <w:r>
        <w:rPr>
          <w:lang w:eastAsia="zh-CN"/>
        </w:rPr>
        <w:t>128</w:t>
      </w:r>
      <w:r>
        <w:rPr>
          <w:lang w:eastAsia="zh-CN"/>
        </w:rPr>
        <w:t>、辛亥革命的失败原因从根本上说，是因为（）。</w:t>
      </w:r>
    </w:p>
    <w:p w14:paraId="163B021C" w14:textId="77777777" w:rsidR="00796FB8" w:rsidRDefault="00F5081B">
      <w:pPr>
        <w:rPr>
          <w:lang w:eastAsia="zh-CN"/>
        </w:rPr>
      </w:pPr>
      <w:r>
        <w:rPr>
          <w:color w:val="BE0003"/>
          <w:lang w:eastAsia="zh-CN"/>
        </w:rPr>
        <w:t>A.</w:t>
      </w:r>
      <w:r>
        <w:rPr>
          <w:color w:val="BE0003"/>
          <w:lang w:eastAsia="zh-CN"/>
        </w:rPr>
        <w:t>在帝国主义时代，在半殖民地半封建的中国，资本主义的建国方案是行不通的</w:t>
      </w:r>
    </w:p>
    <w:p w14:paraId="70CCB154" w14:textId="77777777" w:rsidR="00796FB8" w:rsidRDefault="00F5081B">
      <w:pPr>
        <w:rPr>
          <w:lang w:eastAsia="zh-CN"/>
        </w:rPr>
      </w:pPr>
      <w:r>
        <w:rPr>
          <w:lang w:eastAsia="zh-CN"/>
        </w:rPr>
        <w:t>129</w:t>
      </w:r>
      <w:r>
        <w:rPr>
          <w:lang w:eastAsia="zh-CN"/>
        </w:rPr>
        <w:t>、</w:t>
      </w:r>
      <w:r>
        <w:rPr>
          <w:lang w:eastAsia="zh-CN"/>
        </w:rPr>
        <w:t>1912</w:t>
      </w:r>
      <w:r>
        <w:rPr>
          <w:lang w:eastAsia="zh-CN"/>
        </w:rPr>
        <w:t>年有报道称：</w:t>
      </w:r>
      <w:r>
        <w:rPr>
          <w:lang w:eastAsia="zh-CN"/>
        </w:rPr>
        <w:t>“</w:t>
      </w:r>
      <w:r>
        <w:rPr>
          <w:lang w:eastAsia="zh-CN"/>
        </w:rPr>
        <w:t>革命军手持剪刀沿途为行人强迫剪辫。</w:t>
      </w:r>
      <w:r>
        <w:rPr>
          <w:lang w:eastAsia="zh-CN"/>
        </w:rPr>
        <w:t>”</w:t>
      </w:r>
      <w:r>
        <w:rPr>
          <w:lang w:eastAsia="zh-CN"/>
        </w:rPr>
        <w:t>报道中的</w:t>
      </w:r>
      <w:r>
        <w:rPr>
          <w:lang w:eastAsia="zh-CN"/>
        </w:rPr>
        <w:t>“</w:t>
      </w:r>
      <w:r>
        <w:rPr>
          <w:lang w:eastAsia="zh-CN"/>
        </w:rPr>
        <w:t>剪辫</w:t>
      </w:r>
      <w:r>
        <w:rPr>
          <w:lang w:eastAsia="zh-CN"/>
        </w:rPr>
        <w:t>”</w:t>
      </w:r>
      <w:r>
        <w:rPr>
          <w:lang w:eastAsia="zh-CN"/>
        </w:rPr>
        <w:t>事件发生在（</w:t>
      </w:r>
      <w:r>
        <w:rPr>
          <w:lang w:eastAsia="zh-CN"/>
        </w:rPr>
        <w:t xml:space="preserve"> </w:t>
      </w:r>
      <w:r>
        <w:rPr>
          <w:lang w:eastAsia="zh-CN"/>
        </w:rPr>
        <w:t>）。</w:t>
      </w:r>
    </w:p>
    <w:p w14:paraId="77BBD674" w14:textId="77777777" w:rsidR="00796FB8" w:rsidRDefault="00F5081B">
      <w:pPr>
        <w:rPr>
          <w:lang w:eastAsia="zh-CN"/>
        </w:rPr>
      </w:pPr>
      <w:r>
        <w:rPr>
          <w:color w:val="BE0003"/>
          <w:lang w:eastAsia="zh-CN"/>
        </w:rPr>
        <w:t>B.</w:t>
      </w:r>
      <w:r>
        <w:rPr>
          <w:color w:val="BE0003"/>
          <w:lang w:eastAsia="zh-CN"/>
        </w:rPr>
        <w:t>中华民国临时政府期间</w:t>
      </w:r>
    </w:p>
    <w:p w14:paraId="7C1F128E" w14:textId="77777777" w:rsidR="00796FB8" w:rsidRDefault="00F5081B">
      <w:pPr>
        <w:rPr>
          <w:lang w:eastAsia="zh-CN"/>
        </w:rPr>
      </w:pPr>
      <w:r>
        <w:rPr>
          <w:lang w:eastAsia="zh-CN"/>
        </w:rPr>
        <w:t>130</w:t>
      </w:r>
      <w:r>
        <w:rPr>
          <w:lang w:eastAsia="zh-CN"/>
        </w:rPr>
        <w:t>、辛亥革命时期革命派与改良派争论的议题包括（</w:t>
      </w:r>
      <w:r>
        <w:rPr>
          <w:lang w:eastAsia="zh-CN"/>
        </w:rPr>
        <w:t xml:space="preserve"> </w:t>
      </w:r>
      <w:r>
        <w:rPr>
          <w:lang w:eastAsia="zh-CN"/>
        </w:rPr>
        <w:t>）。</w:t>
      </w:r>
    </w:p>
    <w:p w14:paraId="4F17B983" w14:textId="77777777" w:rsidR="00796FB8" w:rsidRDefault="00F5081B">
      <w:r>
        <w:rPr>
          <w:color w:val="BE0003"/>
        </w:rPr>
        <w:t>A.</w:t>
      </w:r>
      <w:r>
        <w:rPr>
          <w:color w:val="BE0003"/>
        </w:rPr>
        <w:t>要不要以革命手段推翻清政府</w:t>
      </w:r>
    </w:p>
    <w:p w14:paraId="5C34AE08" w14:textId="77777777" w:rsidR="00796FB8" w:rsidRDefault="00F5081B">
      <w:pPr>
        <w:rPr>
          <w:lang w:eastAsia="zh-CN"/>
        </w:rPr>
      </w:pPr>
      <w:r>
        <w:rPr>
          <w:color w:val="BE0003"/>
          <w:lang w:eastAsia="zh-CN"/>
        </w:rPr>
        <w:t>B.</w:t>
      </w:r>
      <w:r>
        <w:rPr>
          <w:color w:val="BE0003"/>
          <w:lang w:eastAsia="zh-CN"/>
        </w:rPr>
        <w:t>要不要推翻帝制，实行共和</w:t>
      </w:r>
    </w:p>
    <w:p w14:paraId="6C0541C5" w14:textId="77777777" w:rsidR="00796FB8" w:rsidRDefault="00F5081B">
      <w:pPr>
        <w:rPr>
          <w:lang w:eastAsia="zh-CN"/>
        </w:rPr>
      </w:pPr>
      <w:r>
        <w:rPr>
          <w:color w:val="BE0003"/>
          <w:lang w:eastAsia="zh-CN"/>
        </w:rPr>
        <w:lastRenderedPageBreak/>
        <w:t>D.</w:t>
      </w:r>
      <w:r>
        <w:rPr>
          <w:color w:val="BE0003"/>
          <w:lang w:eastAsia="zh-CN"/>
        </w:rPr>
        <w:t>要不要社会革命</w:t>
      </w:r>
    </w:p>
    <w:p w14:paraId="20B90CBE" w14:textId="77777777" w:rsidR="00796FB8" w:rsidRDefault="00F5081B">
      <w:pPr>
        <w:rPr>
          <w:lang w:eastAsia="zh-CN"/>
        </w:rPr>
      </w:pPr>
      <w:r>
        <w:rPr>
          <w:lang w:eastAsia="zh-CN"/>
        </w:rPr>
        <w:t>131</w:t>
      </w:r>
      <w:r>
        <w:rPr>
          <w:lang w:eastAsia="zh-CN"/>
        </w:rPr>
        <w:t>、以袁世凯为首的北洋军阀，投靠帝国主义的表现为（</w:t>
      </w:r>
      <w:r>
        <w:rPr>
          <w:lang w:eastAsia="zh-CN"/>
        </w:rPr>
        <w:t xml:space="preserve"> </w:t>
      </w:r>
      <w:r>
        <w:rPr>
          <w:lang w:eastAsia="zh-CN"/>
        </w:rPr>
        <w:t>）。</w:t>
      </w:r>
    </w:p>
    <w:p w14:paraId="762A9755" w14:textId="77777777" w:rsidR="00796FB8" w:rsidRDefault="00F5081B">
      <w:pPr>
        <w:rPr>
          <w:lang w:eastAsia="zh-CN"/>
        </w:rPr>
      </w:pPr>
      <w:r>
        <w:rPr>
          <w:color w:val="BE0003"/>
          <w:lang w:eastAsia="zh-CN"/>
        </w:rPr>
        <w:t>A.</w:t>
      </w:r>
      <w:r>
        <w:rPr>
          <w:color w:val="BE0003"/>
          <w:lang w:eastAsia="zh-CN"/>
        </w:rPr>
        <w:t>出卖路权、矿权，大肆借款，并签订众多不平等条约</w:t>
      </w:r>
    </w:p>
    <w:p w14:paraId="5AFC8E90" w14:textId="77777777" w:rsidR="00796FB8" w:rsidRDefault="00F5081B">
      <w:pPr>
        <w:rPr>
          <w:lang w:eastAsia="zh-CN"/>
        </w:rPr>
      </w:pPr>
      <w:r>
        <w:rPr>
          <w:color w:val="BE0003"/>
          <w:lang w:eastAsia="zh-CN"/>
        </w:rPr>
        <w:t>B.</w:t>
      </w:r>
      <w:r>
        <w:rPr>
          <w:color w:val="BE0003"/>
          <w:lang w:eastAsia="zh-CN"/>
        </w:rPr>
        <w:t>与列强签订</w:t>
      </w:r>
      <w:r>
        <w:rPr>
          <w:color w:val="BE0003"/>
          <w:lang w:eastAsia="zh-CN"/>
        </w:rPr>
        <w:t>“</w:t>
      </w:r>
      <w:r>
        <w:rPr>
          <w:color w:val="BE0003"/>
          <w:lang w:eastAsia="zh-CN"/>
        </w:rPr>
        <w:t>善后大借款</w:t>
      </w:r>
      <w:r>
        <w:rPr>
          <w:color w:val="BE0003"/>
          <w:lang w:eastAsia="zh-CN"/>
        </w:rPr>
        <w:t>”</w:t>
      </w:r>
      <w:r>
        <w:rPr>
          <w:color w:val="BE0003"/>
          <w:lang w:eastAsia="zh-CN"/>
        </w:rPr>
        <w:t>合同，使列强控制和监督中国财政</w:t>
      </w:r>
    </w:p>
    <w:p w14:paraId="25F61FBA" w14:textId="77777777" w:rsidR="00796FB8" w:rsidRDefault="00F5081B">
      <w:pPr>
        <w:rPr>
          <w:lang w:eastAsia="zh-CN"/>
        </w:rPr>
      </w:pPr>
      <w:r>
        <w:rPr>
          <w:color w:val="BE0003"/>
          <w:lang w:eastAsia="zh-CN"/>
        </w:rPr>
        <w:t>C.</w:t>
      </w:r>
      <w:r>
        <w:rPr>
          <w:color w:val="BE0003"/>
          <w:lang w:eastAsia="zh-CN"/>
        </w:rPr>
        <w:t>基本接受日本提出的严重损害中国权益的</w:t>
      </w:r>
      <w:r>
        <w:rPr>
          <w:color w:val="BE0003"/>
          <w:lang w:eastAsia="zh-CN"/>
        </w:rPr>
        <w:t>“</w:t>
      </w:r>
      <w:r>
        <w:rPr>
          <w:color w:val="BE0003"/>
          <w:lang w:eastAsia="zh-CN"/>
        </w:rPr>
        <w:t>二十一条</w:t>
      </w:r>
      <w:r>
        <w:rPr>
          <w:color w:val="BE0003"/>
          <w:lang w:eastAsia="zh-CN"/>
        </w:rPr>
        <w:t>”</w:t>
      </w:r>
    </w:p>
    <w:p w14:paraId="6E2BEE3F" w14:textId="77777777" w:rsidR="00796FB8" w:rsidRDefault="00F5081B">
      <w:pPr>
        <w:rPr>
          <w:lang w:eastAsia="zh-CN"/>
        </w:rPr>
      </w:pPr>
      <w:r>
        <w:rPr>
          <w:lang w:eastAsia="zh-CN"/>
        </w:rPr>
        <w:t>132</w:t>
      </w:r>
      <w:r>
        <w:rPr>
          <w:lang w:eastAsia="zh-CN"/>
        </w:rPr>
        <w:t>、</w:t>
      </w:r>
      <w:r>
        <w:rPr>
          <w:lang w:eastAsia="zh-CN"/>
        </w:rPr>
        <w:t xml:space="preserve">20 </w:t>
      </w:r>
      <w:r>
        <w:rPr>
          <w:lang w:eastAsia="zh-CN"/>
        </w:rPr>
        <w:t>世</w:t>
      </w:r>
      <w:r>
        <w:rPr>
          <w:lang w:eastAsia="zh-CN"/>
        </w:rPr>
        <w:t>纪初，宣传资产阶级民主革命思想的主要人物有（</w:t>
      </w:r>
      <w:r>
        <w:rPr>
          <w:lang w:eastAsia="zh-CN"/>
        </w:rPr>
        <w:t xml:space="preserve"> </w:t>
      </w:r>
      <w:r>
        <w:rPr>
          <w:lang w:eastAsia="zh-CN"/>
        </w:rPr>
        <w:t>）。</w:t>
      </w:r>
    </w:p>
    <w:p w14:paraId="265FD243" w14:textId="77777777" w:rsidR="00796FB8" w:rsidRDefault="00F5081B">
      <w:pPr>
        <w:rPr>
          <w:lang w:eastAsia="zh-CN"/>
        </w:rPr>
      </w:pPr>
      <w:r>
        <w:rPr>
          <w:color w:val="BE0003"/>
          <w:lang w:eastAsia="zh-CN"/>
        </w:rPr>
        <w:t>A.</w:t>
      </w:r>
      <w:r>
        <w:rPr>
          <w:color w:val="BE0003"/>
          <w:lang w:eastAsia="zh-CN"/>
        </w:rPr>
        <w:t>章炳麟</w:t>
      </w:r>
    </w:p>
    <w:p w14:paraId="4512130E" w14:textId="77777777" w:rsidR="00796FB8" w:rsidRDefault="00F5081B">
      <w:pPr>
        <w:rPr>
          <w:lang w:eastAsia="zh-CN"/>
        </w:rPr>
      </w:pPr>
      <w:r>
        <w:rPr>
          <w:color w:val="BE0003"/>
          <w:lang w:eastAsia="zh-CN"/>
        </w:rPr>
        <w:t>B.</w:t>
      </w:r>
      <w:r>
        <w:rPr>
          <w:color w:val="BE0003"/>
          <w:lang w:eastAsia="zh-CN"/>
        </w:rPr>
        <w:t>邹容</w:t>
      </w:r>
    </w:p>
    <w:p w14:paraId="6171DB32" w14:textId="77777777" w:rsidR="00796FB8" w:rsidRDefault="00F5081B">
      <w:pPr>
        <w:rPr>
          <w:lang w:eastAsia="zh-CN"/>
        </w:rPr>
      </w:pPr>
      <w:r>
        <w:rPr>
          <w:color w:val="BE0003"/>
          <w:lang w:eastAsia="zh-CN"/>
        </w:rPr>
        <w:t>D.</w:t>
      </w:r>
      <w:r>
        <w:rPr>
          <w:color w:val="BE0003"/>
          <w:lang w:eastAsia="zh-CN"/>
        </w:rPr>
        <w:t>陈天华</w:t>
      </w:r>
    </w:p>
    <w:p w14:paraId="67F30892" w14:textId="77777777" w:rsidR="00796FB8" w:rsidRDefault="00F5081B">
      <w:pPr>
        <w:rPr>
          <w:lang w:eastAsia="zh-CN"/>
        </w:rPr>
      </w:pPr>
      <w:r>
        <w:rPr>
          <w:lang w:eastAsia="zh-CN"/>
        </w:rPr>
        <w:t>133</w:t>
      </w:r>
      <w:r>
        <w:rPr>
          <w:lang w:eastAsia="zh-CN"/>
        </w:rPr>
        <w:t>、南京临时政府成立后，制定了各项改革政策措施，包括（</w:t>
      </w:r>
      <w:r>
        <w:rPr>
          <w:lang w:eastAsia="zh-CN"/>
        </w:rPr>
        <w:t xml:space="preserve"> </w:t>
      </w:r>
      <w:r>
        <w:rPr>
          <w:lang w:eastAsia="zh-CN"/>
        </w:rPr>
        <w:t>）</w:t>
      </w:r>
    </w:p>
    <w:p w14:paraId="719CA918" w14:textId="77777777" w:rsidR="00796FB8" w:rsidRDefault="00F5081B">
      <w:pPr>
        <w:rPr>
          <w:lang w:eastAsia="zh-CN"/>
        </w:rPr>
      </w:pPr>
      <w:r>
        <w:rPr>
          <w:color w:val="BE0003"/>
          <w:lang w:eastAsia="zh-CN"/>
        </w:rPr>
        <w:t>A.</w:t>
      </w:r>
      <w:r>
        <w:rPr>
          <w:color w:val="BE0003"/>
          <w:lang w:eastAsia="zh-CN"/>
        </w:rPr>
        <w:t>鼓励发展资本主义工商业，提倡兴办工厂、矿山、银行、垦殖事业等</w:t>
      </w:r>
    </w:p>
    <w:p w14:paraId="220FF8AE" w14:textId="77777777" w:rsidR="00796FB8" w:rsidRDefault="00F5081B">
      <w:pPr>
        <w:rPr>
          <w:lang w:eastAsia="zh-CN"/>
        </w:rPr>
      </w:pPr>
      <w:r>
        <w:rPr>
          <w:color w:val="BE0003"/>
          <w:lang w:eastAsia="zh-CN"/>
        </w:rPr>
        <w:t>B.</w:t>
      </w:r>
      <w:r>
        <w:rPr>
          <w:color w:val="BE0003"/>
          <w:lang w:eastAsia="zh-CN"/>
        </w:rPr>
        <w:t>保护华侨，禁止贩卖华工</w:t>
      </w:r>
    </w:p>
    <w:p w14:paraId="59C3E188" w14:textId="77777777" w:rsidR="00796FB8" w:rsidRDefault="00F5081B">
      <w:pPr>
        <w:rPr>
          <w:lang w:eastAsia="zh-CN"/>
        </w:rPr>
      </w:pPr>
      <w:r>
        <w:rPr>
          <w:color w:val="BE0003"/>
          <w:lang w:eastAsia="zh-CN"/>
        </w:rPr>
        <w:t>C.</w:t>
      </w:r>
      <w:r>
        <w:rPr>
          <w:color w:val="BE0003"/>
          <w:lang w:eastAsia="zh-CN"/>
        </w:rPr>
        <w:t>禁止买卖人口、废除奴婢</w:t>
      </w:r>
    </w:p>
    <w:p w14:paraId="4AB012B2" w14:textId="77777777" w:rsidR="00796FB8" w:rsidRDefault="00F5081B">
      <w:pPr>
        <w:rPr>
          <w:lang w:eastAsia="zh-CN"/>
        </w:rPr>
      </w:pPr>
      <w:r>
        <w:rPr>
          <w:color w:val="BE0003"/>
          <w:lang w:eastAsia="zh-CN"/>
        </w:rPr>
        <w:t>D.</w:t>
      </w:r>
      <w:r>
        <w:rPr>
          <w:color w:val="BE0003"/>
          <w:lang w:eastAsia="zh-CN"/>
        </w:rPr>
        <w:t>废止小学读经，禁用清政府教科书</w:t>
      </w:r>
    </w:p>
    <w:p w14:paraId="5FCA0CE8" w14:textId="77777777" w:rsidR="00796FB8" w:rsidRDefault="00F5081B">
      <w:pPr>
        <w:rPr>
          <w:lang w:eastAsia="zh-CN"/>
        </w:rPr>
      </w:pPr>
      <w:r>
        <w:rPr>
          <w:lang w:eastAsia="zh-CN"/>
        </w:rPr>
        <w:t>134</w:t>
      </w:r>
      <w:r>
        <w:rPr>
          <w:lang w:eastAsia="zh-CN"/>
        </w:rPr>
        <w:t>、下列运动中，孙中山亲自参加或领导的是（）。</w:t>
      </w:r>
    </w:p>
    <w:p w14:paraId="655DFCBE" w14:textId="77777777" w:rsidR="00796FB8" w:rsidRDefault="00F5081B">
      <w:pPr>
        <w:rPr>
          <w:lang w:eastAsia="zh-CN"/>
        </w:rPr>
      </w:pPr>
      <w:r>
        <w:rPr>
          <w:color w:val="BE0003"/>
          <w:lang w:eastAsia="zh-CN"/>
        </w:rPr>
        <w:t>B.</w:t>
      </w:r>
      <w:r>
        <w:rPr>
          <w:color w:val="BE0003"/>
          <w:lang w:eastAsia="zh-CN"/>
        </w:rPr>
        <w:t>二次革命</w:t>
      </w:r>
    </w:p>
    <w:p w14:paraId="61B5E468" w14:textId="77777777" w:rsidR="00796FB8" w:rsidRDefault="00F5081B">
      <w:pPr>
        <w:rPr>
          <w:lang w:eastAsia="zh-CN"/>
        </w:rPr>
      </w:pPr>
      <w:r>
        <w:rPr>
          <w:color w:val="BE0003"/>
          <w:lang w:eastAsia="zh-CN"/>
        </w:rPr>
        <w:t>C.</w:t>
      </w:r>
      <w:r>
        <w:rPr>
          <w:color w:val="BE0003"/>
          <w:lang w:eastAsia="zh-CN"/>
        </w:rPr>
        <w:t>护法运动</w:t>
      </w:r>
    </w:p>
    <w:p w14:paraId="1A084C64" w14:textId="77777777" w:rsidR="00796FB8" w:rsidRDefault="00F5081B">
      <w:pPr>
        <w:rPr>
          <w:lang w:eastAsia="zh-CN"/>
        </w:rPr>
      </w:pPr>
      <w:r>
        <w:rPr>
          <w:lang w:eastAsia="zh-CN"/>
        </w:rPr>
        <w:t>135</w:t>
      </w:r>
      <w:r>
        <w:rPr>
          <w:lang w:eastAsia="zh-CN"/>
        </w:rPr>
        <w:t>、辛亥革命与戊戌变法的相同之处是（</w:t>
      </w:r>
      <w:r>
        <w:rPr>
          <w:lang w:eastAsia="zh-CN"/>
        </w:rPr>
        <w:t xml:space="preserve"> </w:t>
      </w:r>
      <w:r>
        <w:rPr>
          <w:lang w:eastAsia="zh-CN"/>
        </w:rPr>
        <w:t>）。</w:t>
      </w:r>
    </w:p>
    <w:p w14:paraId="4B674D4D" w14:textId="77777777" w:rsidR="00796FB8" w:rsidRDefault="00F5081B">
      <w:pPr>
        <w:rPr>
          <w:lang w:eastAsia="zh-CN"/>
        </w:rPr>
      </w:pPr>
      <w:r>
        <w:rPr>
          <w:color w:val="BE0003"/>
          <w:lang w:eastAsia="zh-CN"/>
        </w:rPr>
        <w:t>A.</w:t>
      </w:r>
      <w:r>
        <w:rPr>
          <w:color w:val="BE0003"/>
          <w:lang w:eastAsia="zh-CN"/>
        </w:rPr>
        <w:t>由中国民族资产阶级领导和发动的</w:t>
      </w:r>
    </w:p>
    <w:p w14:paraId="550D6CEC" w14:textId="77777777" w:rsidR="00796FB8" w:rsidRDefault="00F5081B">
      <w:pPr>
        <w:rPr>
          <w:lang w:eastAsia="zh-CN"/>
        </w:rPr>
      </w:pPr>
      <w:r>
        <w:rPr>
          <w:color w:val="BE0003"/>
          <w:lang w:eastAsia="zh-CN"/>
        </w:rPr>
        <w:t>B.</w:t>
      </w:r>
      <w:r>
        <w:rPr>
          <w:color w:val="BE0003"/>
          <w:lang w:eastAsia="zh-CN"/>
        </w:rPr>
        <w:t>以挽救民族危机、发展资本主义为目的</w:t>
      </w:r>
    </w:p>
    <w:p w14:paraId="7F186D6D" w14:textId="77777777" w:rsidR="00796FB8" w:rsidRDefault="00F5081B">
      <w:pPr>
        <w:rPr>
          <w:lang w:eastAsia="zh-CN"/>
        </w:rPr>
      </w:pPr>
      <w:r>
        <w:rPr>
          <w:color w:val="BE0003"/>
          <w:lang w:eastAsia="zh-CN"/>
        </w:rPr>
        <w:t>C.</w:t>
      </w:r>
      <w:r>
        <w:rPr>
          <w:color w:val="BE0003"/>
          <w:lang w:eastAsia="zh-CN"/>
        </w:rPr>
        <w:t>没有改变中国的社会性质</w:t>
      </w:r>
    </w:p>
    <w:p w14:paraId="672AEAAD" w14:textId="77777777" w:rsidR="00796FB8" w:rsidRDefault="00F5081B">
      <w:pPr>
        <w:rPr>
          <w:lang w:eastAsia="zh-CN"/>
        </w:rPr>
      </w:pPr>
      <w:r>
        <w:rPr>
          <w:lang w:eastAsia="zh-CN"/>
        </w:rPr>
        <w:t>136</w:t>
      </w:r>
      <w:r>
        <w:rPr>
          <w:lang w:eastAsia="zh-CN"/>
        </w:rPr>
        <w:t>、</w:t>
      </w:r>
      <w:r>
        <w:rPr>
          <w:lang w:eastAsia="zh-CN"/>
        </w:rPr>
        <w:t>20</w:t>
      </w:r>
      <w:r>
        <w:rPr>
          <w:lang w:eastAsia="zh-CN"/>
        </w:rPr>
        <w:t>世纪初资产阶级革命团体纷纷建立，包括下列哪些？（</w:t>
      </w:r>
      <w:r>
        <w:rPr>
          <w:lang w:eastAsia="zh-CN"/>
        </w:rPr>
        <w:t xml:space="preserve"> </w:t>
      </w:r>
      <w:r>
        <w:rPr>
          <w:lang w:eastAsia="zh-CN"/>
        </w:rPr>
        <w:t>）</w:t>
      </w:r>
    </w:p>
    <w:p w14:paraId="7479E741" w14:textId="77777777" w:rsidR="00796FB8" w:rsidRDefault="00F5081B">
      <w:pPr>
        <w:rPr>
          <w:lang w:eastAsia="zh-CN"/>
        </w:rPr>
      </w:pPr>
      <w:r>
        <w:rPr>
          <w:color w:val="BE0003"/>
          <w:lang w:eastAsia="zh-CN"/>
        </w:rPr>
        <w:t>A.</w:t>
      </w:r>
      <w:r>
        <w:rPr>
          <w:color w:val="BE0003"/>
          <w:lang w:eastAsia="zh-CN"/>
        </w:rPr>
        <w:t>兴中会</w:t>
      </w:r>
    </w:p>
    <w:p w14:paraId="03A9A4D9" w14:textId="77777777" w:rsidR="00796FB8" w:rsidRDefault="00F5081B">
      <w:pPr>
        <w:rPr>
          <w:lang w:eastAsia="zh-CN"/>
        </w:rPr>
      </w:pPr>
      <w:r>
        <w:rPr>
          <w:color w:val="BE0003"/>
          <w:lang w:eastAsia="zh-CN"/>
        </w:rPr>
        <w:t>B.</w:t>
      </w:r>
      <w:r>
        <w:rPr>
          <w:color w:val="BE0003"/>
          <w:lang w:eastAsia="zh-CN"/>
        </w:rPr>
        <w:t>华兴会</w:t>
      </w:r>
    </w:p>
    <w:p w14:paraId="1E25D29B" w14:textId="77777777" w:rsidR="00796FB8" w:rsidRDefault="00F5081B">
      <w:pPr>
        <w:rPr>
          <w:lang w:eastAsia="zh-CN"/>
        </w:rPr>
      </w:pPr>
      <w:r>
        <w:rPr>
          <w:color w:val="BE0003"/>
          <w:lang w:eastAsia="zh-CN"/>
        </w:rPr>
        <w:t>C.</w:t>
      </w:r>
      <w:r>
        <w:rPr>
          <w:color w:val="BE0003"/>
          <w:lang w:eastAsia="zh-CN"/>
        </w:rPr>
        <w:t>光复会</w:t>
      </w:r>
    </w:p>
    <w:p w14:paraId="2C0D3982" w14:textId="77777777" w:rsidR="00796FB8" w:rsidRDefault="00F5081B">
      <w:pPr>
        <w:rPr>
          <w:lang w:eastAsia="zh-CN"/>
        </w:rPr>
      </w:pPr>
      <w:r>
        <w:rPr>
          <w:lang w:eastAsia="zh-CN"/>
        </w:rPr>
        <w:lastRenderedPageBreak/>
        <w:t>137</w:t>
      </w:r>
      <w:r>
        <w:rPr>
          <w:lang w:eastAsia="zh-CN"/>
        </w:rPr>
        <w:t>、三民主义中的民族主义包括内容有（</w:t>
      </w:r>
      <w:r>
        <w:rPr>
          <w:lang w:eastAsia="zh-CN"/>
        </w:rPr>
        <w:t xml:space="preserve"> </w:t>
      </w:r>
      <w:r>
        <w:rPr>
          <w:lang w:eastAsia="zh-CN"/>
        </w:rPr>
        <w:t>）。</w:t>
      </w:r>
    </w:p>
    <w:p w14:paraId="126408B8" w14:textId="77777777" w:rsidR="00796FB8" w:rsidRDefault="00F5081B">
      <w:pPr>
        <w:rPr>
          <w:lang w:eastAsia="zh-CN"/>
        </w:rPr>
      </w:pPr>
      <w:r>
        <w:rPr>
          <w:color w:val="BE0003"/>
          <w:lang w:eastAsia="zh-CN"/>
        </w:rPr>
        <w:t>A.</w:t>
      </w:r>
      <w:r>
        <w:rPr>
          <w:color w:val="BE0003"/>
          <w:lang w:eastAsia="zh-CN"/>
        </w:rPr>
        <w:t>驱除鞑虏</w:t>
      </w:r>
    </w:p>
    <w:p w14:paraId="22AF422D" w14:textId="77777777" w:rsidR="00796FB8" w:rsidRDefault="00F5081B">
      <w:pPr>
        <w:rPr>
          <w:lang w:eastAsia="zh-CN"/>
        </w:rPr>
      </w:pPr>
      <w:r>
        <w:rPr>
          <w:color w:val="BE0003"/>
          <w:lang w:eastAsia="zh-CN"/>
        </w:rPr>
        <w:t>B.</w:t>
      </w:r>
      <w:r>
        <w:rPr>
          <w:color w:val="BE0003"/>
          <w:lang w:eastAsia="zh-CN"/>
        </w:rPr>
        <w:t>恢复中华</w:t>
      </w:r>
    </w:p>
    <w:p w14:paraId="388A8F31" w14:textId="77777777" w:rsidR="00796FB8" w:rsidRDefault="00F5081B">
      <w:pPr>
        <w:rPr>
          <w:lang w:eastAsia="zh-CN"/>
        </w:rPr>
      </w:pPr>
      <w:r>
        <w:rPr>
          <w:lang w:eastAsia="zh-CN"/>
        </w:rPr>
        <w:t>138</w:t>
      </w:r>
      <w:r>
        <w:rPr>
          <w:lang w:eastAsia="zh-CN"/>
        </w:rPr>
        <w:t>、辛亥革命的历史意义有（</w:t>
      </w:r>
      <w:r>
        <w:rPr>
          <w:lang w:eastAsia="zh-CN"/>
        </w:rPr>
        <w:t xml:space="preserve"> </w:t>
      </w:r>
      <w:r>
        <w:rPr>
          <w:lang w:eastAsia="zh-CN"/>
        </w:rPr>
        <w:t>）。</w:t>
      </w:r>
    </w:p>
    <w:p w14:paraId="36A41249" w14:textId="77777777" w:rsidR="00796FB8" w:rsidRDefault="00F5081B">
      <w:pPr>
        <w:rPr>
          <w:lang w:eastAsia="zh-CN"/>
        </w:rPr>
      </w:pPr>
      <w:r>
        <w:rPr>
          <w:color w:val="BE0003"/>
          <w:lang w:eastAsia="zh-CN"/>
        </w:rPr>
        <w:t>A.</w:t>
      </w:r>
      <w:r>
        <w:rPr>
          <w:color w:val="BE0003"/>
          <w:lang w:eastAsia="zh-CN"/>
        </w:rPr>
        <w:t>推翻了清政府的封建统治</w:t>
      </w:r>
    </w:p>
    <w:p w14:paraId="4F5E38EF" w14:textId="77777777" w:rsidR="00796FB8" w:rsidRDefault="00F5081B">
      <w:pPr>
        <w:rPr>
          <w:lang w:eastAsia="zh-CN"/>
        </w:rPr>
      </w:pPr>
      <w:r>
        <w:rPr>
          <w:color w:val="BE0003"/>
          <w:lang w:eastAsia="zh-CN"/>
        </w:rPr>
        <w:t>B.</w:t>
      </w:r>
      <w:r>
        <w:rPr>
          <w:color w:val="BE0003"/>
          <w:lang w:eastAsia="zh-CN"/>
        </w:rPr>
        <w:t>结束了中国两千年的封建帝制</w:t>
      </w:r>
    </w:p>
    <w:p w14:paraId="6CBB0E6D" w14:textId="77777777" w:rsidR="00796FB8" w:rsidRDefault="00F5081B">
      <w:pPr>
        <w:rPr>
          <w:lang w:eastAsia="zh-CN"/>
        </w:rPr>
      </w:pPr>
      <w:r>
        <w:rPr>
          <w:color w:val="BE0003"/>
          <w:lang w:eastAsia="zh-CN"/>
        </w:rPr>
        <w:t>C.</w:t>
      </w:r>
      <w:r>
        <w:rPr>
          <w:color w:val="BE0003"/>
          <w:lang w:eastAsia="zh-CN"/>
        </w:rPr>
        <w:t>给中国人带来了一次思想的解放</w:t>
      </w:r>
    </w:p>
    <w:p w14:paraId="5F255120" w14:textId="77777777" w:rsidR="00796FB8" w:rsidRDefault="00F5081B">
      <w:pPr>
        <w:rPr>
          <w:lang w:eastAsia="zh-CN"/>
        </w:rPr>
      </w:pPr>
      <w:r>
        <w:rPr>
          <w:color w:val="BE0003"/>
          <w:lang w:eastAsia="zh-CN"/>
        </w:rPr>
        <w:t>D.</w:t>
      </w:r>
      <w:r>
        <w:rPr>
          <w:color w:val="BE0003"/>
          <w:lang w:eastAsia="zh-CN"/>
        </w:rPr>
        <w:t>促使了社会经济、思想习惯和社会风俗等方面发生了积极变化</w:t>
      </w:r>
    </w:p>
    <w:p w14:paraId="35A61743" w14:textId="77777777" w:rsidR="00796FB8" w:rsidRDefault="00F5081B">
      <w:pPr>
        <w:rPr>
          <w:lang w:eastAsia="zh-CN"/>
        </w:rPr>
      </w:pPr>
      <w:r>
        <w:rPr>
          <w:lang w:eastAsia="zh-CN"/>
        </w:rPr>
        <w:t>139</w:t>
      </w:r>
      <w:r>
        <w:rPr>
          <w:lang w:eastAsia="zh-CN"/>
        </w:rPr>
        <w:t>、南京临时政府的局限性表现为（</w:t>
      </w:r>
      <w:r>
        <w:rPr>
          <w:lang w:eastAsia="zh-CN"/>
        </w:rPr>
        <w:t xml:space="preserve"> </w:t>
      </w:r>
      <w:r>
        <w:rPr>
          <w:lang w:eastAsia="zh-CN"/>
        </w:rPr>
        <w:t>）。</w:t>
      </w:r>
    </w:p>
    <w:p w14:paraId="3FD728A0" w14:textId="77777777" w:rsidR="00796FB8" w:rsidRDefault="00F5081B">
      <w:pPr>
        <w:rPr>
          <w:lang w:eastAsia="zh-CN"/>
        </w:rPr>
      </w:pPr>
      <w:r>
        <w:rPr>
          <w:color w:val="BE0003"/>
          <w:lang w:eastAsia="zh-CN"/>
        </w:rPr>
        <w:t>A.</w:t>
      </w:r>
      <w:r>
        <w:rPr>
          <w:color w:val="BE0003"/>
          <w:lang w:eastAsia="zh-CN"/>
        </w:rPr>
        <w:t>承认清政府与列强所订的一切</w:t>
      </w:r>
      <w:r>
        <w:rPr>
          <w:color w:val="BE0003"/>
          <w:lang w:eastAsia="zh-CN"/>
        </w:rPr>
        <w:t>不平等条约和一切外债有效</w:t>
      </w:r>
    </w:p>
    <w:p w14:paraId="3C3E604F" w14:textId="77777777" w:rsidR="00796FB8" w:rsidRDefault="00F5081B">
      <w:pPr>
        <w:rPr>
          <w:lang w:eastAsia="zh-CN"/>
        </w:rPr>
      </w:pPr>
      <w:r>
        <w:rPr>
          <w:color w:val="BE0003"/>
          <w:lang w:eastAsia="zh-CN"/>
        </w:rPr>
        <w:t>B.</w:t>
      </w:r>
      <w:r>
        <w:rPr>
          <w:color w:val="BE0003"/>
          <w:lang w:eastAsia="zh-CN"/>
        </w:rPr>
        <w:t>没有提出任何可以满足农民土地要求的政策和措施</w:t>
      </w:r>
    </w:p>
    <w:p w14:paraId="40019CE7" w14:textId="77777777" w:rsidR="00796FB8" w:rsidRDefault="00F5081B">
      <w:pPr>
        <w:rPr>
          <w:lang w:eastAsia="zh-CN"/>
        </w:rPr>
      </w:pPr>
      <w:r>
        <w:rPr>
          <w:color w:val="BE0003"/>
          <w:lang w:eastAsia="zh-CN"/>
        </w:rPr>
        <w:t>C.</w:t>
      </w:r>
      <w:r>
        <w:rPr>
          <w:color w:val="BE0003"/>
          <w:lang w:eastAsia="zh-CN"/>
        </w:rPr>
        <w:t>维护封建土地制度以及官僚、地主所占有的土地财产</w:t>
      </w:r>
    </w:p>
    <w:p w14:paraId="18ED1A78" w14:textId="77777777" w:rsidR="00796FB8" w:rsidRDefault="00F5081B">
      <w:pPr>
        <w:rPr>
          <w:lang w:eastAsia="zh-CN"/>
        </w:rPr>
      </w:pPr>
      <w:r>
        <w:rPr>
          <w:lang w:eastAsia="zh-CN"/>
        </w:rPr>
        <w:t>140</w:t>
      </w:r>
      <w:r>
        <w:rPr>
          <w:lang w:eastAsia="zh-CN"/>
        </w:rPr>
        <w:t>、民国初期，在文化思想方面尊孔复古思潮猖獗一时，主要表现有（</w:t>
      </w:r>
      <w:r>
        <w:rPr>
          <w:lang w:eastAsia="zh-CN"/>
        </w:rPr>
        <w:t xml:space="preserve"> </w:t>
      </w:r>
      <w:r>
        <w:rPr>
          <w:lang w:eastAsia="zh-CN"/>
        </w:rPr>
        <w:t>）</w:t>
      </w:r>
    </w:p>
    <w:p w14:paraId="5B1D2B2F" w14:textId="77777777" w:rsidR="00796FB8" w:rsidRDefault="00F5081B">
      <w:pPr>
        <w:rPr>
          <w:lang w:eastAsia="zh-CN"/>
        </w:rPr>
      </w:pPr>
      <w:r>
        <w:rPr>
          <w:color w:val="BE0003"/>
          <w:lang w:eastAsia="zh-CN"/>
        </w:rPr>
        <w:t>A.</w:t>
      </w:r>
      <w:r>
        <w:rPr>
          <w:color w:val="BE0003"/>
          <w:lang w:eastAsia="zh-CN"/>
        </w:rPr>
        <w:t>向全国发布《通令尊崇孔圣文》</w:t>
      </w:r>
    </w:p>
    <w:p w14:paraId="090E8FC1" w14:textId="77777777" w:rsidR="00796FB8" w:rsidRDefault="00F5081B">
      <w:pPr>
        <w:rPr>
          <w:lang w:eastAsia="zh-CN"/>
        </w:rPr>
      </w:pPr>
      <w:r>
        <w:rPr>
          <w:color w:val="BE0003"/>
          <w:lang w:eastAsia="zh-CN"/>
        </w:rPr>
        <w:t>B.</w:t>
      </w:r>
      <w:r>
        <w:rPr>
          <w:color w:val="BE0003"/>
          <w:lang w:eastAsia="zh-CN"/>
        </w:rPr>
        <w:t>全国恢复祀孔祭孔典礼</w:t>
      </w:r>
    </w:p>
    <w:p w14:paraId="0EADA540" w14:textId="77777777" w:rsidR="00796FB8" w:rsidRDefault="00F5081B">
      <w:pPr>
        <w:rPr>
          <w:lang w:eastAsia="zh-CN"/>
        </w:rPr>
      </w:pPr>
      <w:r>
        <w:rPr>
          <w:color w:val="BE0003"/>
          <w:lang w:eastAsia="zh-CN"/>
        </w:rPr>
        <w:t>C.</w:t>
      </w:r>
      <w:r>
        <w:rPr>
          <w:color w:val="BE0003"/>
          <w:lang w:eastAsia="zh-CN"/>
        </w:rPr>
        <w:t>中小学恢复尊孔读经</w:t>
      </w:r>
    </w:p>
    <w:p w14:paraId="36A93C53" w14:textId="77777777" w:rsidR="00796FB8" w:rsidRDefault="00F5081B">
      <w:pPr>
        <w:rPr>
          <w:lang w:eastAsia="zh-CN"/>
        </w:rPr>
      </w:pPr>
      <w:r>
        <w:rPr>
          <w:color w:val="BE0003"/>
          <w:lang w:eastAsia="zh-CN"/>
        </w:rPr>
        <w:t>D.</w:t>
      </w:r>
      <w:r>
        <w:rPr>
          <w:color w:val="BE0003"/>
          <w:lang w:eastAsia="zh-CN"/>
        </w:rPr>
        <w:t>组织尊孔复古团体，发行尊孔刊物</w:t>
      </w:r>
    </w:p>
    <w:p w14:paraId="157C1F36" w14:textId="77777777" w:rsidR="00796FB8" w:rsidRDefault="00F5081B">
      <w:pPr>
        <w:rPr>
          <w:lang w:eastAsia="zh-CN"/>
        </w:rPr>
      </w:pPr>
      <w:r>
        <w:rPr>
          <w:lang w:eastAsia="zh-CN"/>
        </w:rPr>
        <w:t>141</w:t>
      </w:r>
      <w:r>
        <w:rPr>
          <w:lang w:eastAsia="zh-CN"/>
        </w:rPr>
        <w:t>、得到日本支持的军阀有（）。</w:t>
      </w:r>
    </w:p>
    <w:p w14:paraId="55C6130A" w14:textId="77777777" w:rsidR="00796FB8" w:rsidRDefault="00F5081B">
      <w:pPr>
        <w:rPr>
          <w:lang w:eastAsia="zh-CN"/>
        </w:rPr>
      </w:pPr>
      <w:r>
        <w:rPr>
          <w:color w:val="BE0003"/>
          <w:lang w:eastAsia="zh-CN"/>
        </w:rPr>
        <w:t>A.</w:t>
      </w:r>
      <w:r>
        <w:rPr>
          <w:color w:val="BE0003"/>
          <w:lang w:eastAsia="zh-CN"/>
        </w:rPr>
        <w:t>段祺瑞</w:t>
      </w:r>
    </w:p>
    <w:p w14:paraId="2AD537DB" w14:textId="77777777" w:rsidR="00796FB8" w:rsidRDefault="00F5081B">
      <w:pPr>
        <w:rPr>
          <w:lang w:eastAsia="zh-CN"/>
        </w:rPr>
      </w:pPr>
      <w:r>
        <w:rPr>
          <w:color w:val="BE0003"/>
          <w:lang w:eastAsia="zh-CN"/>
        </w:rPr>
        <w:t>C.</w:t>
      </w:r>
      <w:r>
        <w:rPr>
          <w:color w:val="BE0003"/>
          <w:lang w:eastAsia="zh-CN"/>
        </w:rPr>
        <w:t>张作霖</w:t>
      </w:r>
    </w:p>
    <w:p w14:paraId="50CCA280" w14:textId="77777777" w:rsidR="00796FB8" w:rsidRDefault="00F5081B">
      <w:pPr>
        <w:rPr>
          <w:lang w:eastAsia="zh-CN"/>
        </w:rPr>
      </w:pPr>
      <w:r>
        <w:rPr>
          <w:lang w:eastAsia="zh-CN"/>
        </w:rPr>
        <w:t>142</w:t>
      </w:r>
      <w:r>
        <w:rPr>
          <w:lang w:eastAsia="zh-CN"/>
        </w:rPr>
        <w:t>、</w:t>
      </w:r>
      <w:r>
        <w:rPr>
          <w:lang w:eastAsia="zh-CN"/>
        </w:rPr>
        <w:t>20</w:t>
      </w:r>
      <w:r>
        <w:rPr>
          <w:lang w:eastAsia="zh-CN"/>
        </w:rPr>
        <w:t>世纪初，宣传资产阶级民主革命思想的主要人物有（</w:t>
      </w:r>
      <w:r>
        <w:rPr>
          <w:lang w:eastAsia="zh-CN"/>
        </w:rPr>
        <w:t xml:space="preserve"> </w:t>
      </w:r>
      <w:r>
        <w:rPr>
          <w:lang w:eastAsia="zh-CN"/>
        </w:rPr>
        <w:t>）。</w:t>
      </w:r>
    </w:p>
    <w:p w14:paraId="5582EF73" w14:textId="77777777" w:rsidR="00796FB8" w:rsidRDefault="00F5081B">
      <w:pPr>
        <w:rPr>
          <w:lang w:eastAsia="zh-CN"/>
        </w:rPr>
      </w:pPr>
      <w:r>
        <w:rPr>
          <w:color w:val="BE0003"/>
          <w:lang w:eastAsia="zh-CN"/>
        </w:rPr>
        <w:t>B.</w:t>
      </w:r>
      <w:r>
        <w:rPr>
          <w:color w:val="BE0003"/>
          <w:lang w:eastAsia="zh-CN"/>
        </w:rPr>
        <w:t>章炳麟</w:t>
      </w:r>
    </w:p>
    <w:p w14:paraId="1B28FEA6" w14:textId="77777777" w:rsidR="00796FB8" w:rsidRDefault="00F5081B">
      <w:pPr>
        <w:rPr>
          <w:lang w:eastAsia="zh-CN"/>
        </w:rPr>
      </w:pPr>
      <w:r>
        <w:rPr>
          <w:color w:val="BE0003"/>
          <w:lang w:eastAsia="zh-CN"/>
        </w:rPr>
        <w:t>C.</w:t>
      </w:r>
      <w:r>
        <w:rPr>
          <w:color w:val="BE0003"/>
          <w:lang w:eastAsia="zh-CN"/>
        </w:rPr>
        <w:t>邹容</w:t>
      </w:r>
    </w:p>
    <w:p w14:paraId="0EBDE10D" w14:textId="77777777" w:rsidR="00796FB8" w:rsidRDefault="00F5081B">
      <w:pPr>
        <w:rPr>
          <w:lang w:eastAsia="zh-CN"/>
        </w:rPr>
      </w:pPr>
      <w:r>
        <w:rPr>
          <w:color w:val="BE0003"/>
          <w:lang w:eastAsia="zh-CN"/>
        </w:rPr>
        <w:t>D.</w:t>
      </w:r>
      <w:r>
        <w:rPr>
          <w:color w:val="BE0003"/>
          <w:lang w:eastAsia="zh-CN"/>
        </w:rPr>
        <w:t>陈天华</w:t>
      </w:r>
    </w:p>
    <w:p w14:paraId="256F72C9" w14:textId="77777777" w:rsidR="00796FB8" w:rsidRDefault="00F5081B">
      <w:pPr>
        <w:rPr>
          <w:lang w:eastAsia="zh-CN"/>
        </w:rPr>
      </w:pPr>
      <w:r>
        <w:rPr>
          <w:lang w:eastAsia="zh-CN"/>
        </w:rPr>
        <w:t>143</w:t>
      </w:r>
      <w:r>
        <w:rPr>
          <w:lang w:eastAsia="zh-CN"/>
        </w:rPr>
        <w:t>、以下关于辛亥革命的评述正确的是（</w:t>
      </w:r>
      <w:r>
        <w:rPr>
          <w:lang w:eastAsia="zh-CN"/>
        </w:rPr>
        <w:t xml:space="preserve"> </w:t>
      </w:r>
      <w:r>
        <w:rPr>
          <w:lang w:eastAsia="zh-CN"/>
        </w:rPr>
        <w:t>）。</w:t>
      </w:r>
    </w:p>
    <w:p w14:paraId="3F93524D" w14:textId="77777777" w:rsidR="00796FB8" w:rsidRDefault="00F5081B">
      <w:pPr>
        <w:rPr>
          <w:lang w:eastAsia="zh-CN"/>
        </w:rPr>
      </w:pPr>
      <w:r>
        <w:rPr>
          <w:color w:val="BE0003"/>
          <w:lang w:eastAsia="zh-CN"/>
        </w:rPr>
        <w:lastRenderedPageBreak/>
        <w:t>A.</w:t>
      </w:r>
      <w:r>
        <w:rPr>
          <w:color w:val="BE0003"/>
          <w:lang w:eastAsia="zh-CN"/>
        </w:rPr>
        <w:t>使民主共和观念深入人心</w:t>
      </w:r>
    </w:p>
    <w:p w14:paraId="11C9202E" w14:textId="77777777" w:rsidR="00796FB8" w:rsidRDefault="00F5081B">
      <w:pPr>
        <w:rPr>
          <w:lang w:eastAsia="zh-CN"/>
        </w:rPr>
      </w:pPr>
      <w:r>
        <w:rPr>
          <w:color w:val="BE0003"/>
          <w:lang w:eastAsia="zh-CN"/>
        </w:rPr>
        <w:t>B.</w:t>
      </w:r>
      <w:r>
        <w:rPr>
          <w:color w:val="BE0003"/>
          <w:lang w:eastAsia="zh-CN"/>
        </w:rPr>
        <w:t>为民族资本主义发展创造了有利条件</w:t>
      </w:r>
    </w:p>
    <w:p w14:paraId="6BE42DC5" w14:textId="77777777" w:rsidR="00796FB8" w:rsidRDefault="00F5081B">
      <w:pPr>
        <w:rPr>
          <w:lang w:eastAsia="zh-CN"/>
        </w:rPr>
      </w:pPr>
      <w:r>
        <w:rPr>
          <w:color w:val="BE0003"/>
          <w:lang w:eastAsia="zh-CN"/>
        </w:rPr>
        <w:t>C.</w:t>
      </w:r>
      <w:r>
        <w:rPr>
          <w:color w:val="BE0003"/>
          <w:lang w:eastAsia="zh-CN"/>
        </w:rPr>
        <w:t>建立了资产阶级民主共和国</w:t>
      </w:r>
    </w:p>
    <w:p w14:paraId="2BBCCD16" w14:textId="77777777" w:rsidR="00796FB8" w:rsidRDefault="00F5081B">
      <w:pPr>
        <w:rPr>
          <w:lang w:eastAsia="zh-CN"/>
        </w:rPr>
      </w:pPr>
      <w:r>
        <w:rPr>
          <w:color w:val="BE0003"/>
          <w:lang w:eastAsia="zh-CN"/>
        </w:rPr>
        <w:t>D.</w:t>
      </w:r>
      <w:r>
        <w:rPr>
          <w:color w:val="BE0003"/>
          <w:lang w:eastAsia="zh-CN"/>
        </w:rPr>
        <w:t>推翻了统治中国</w:t>
      </w:r>
      <w:r>
        <w:rPr>
          <w:color w:val="BE0003"/>
          <w:lang w:eastAsia="zh-CN"/>
        </w:rPr>
        <w:t>2000</w:t>
      </w:r>
      <w:r>
        <w:rPr>
          <w:color w:val="BE0003"/>
          <w:lang w:eastAsia="zh-CN"/>
        </w:rPr>
        <w:t>多年的封建君主专制制度</w:t>
      </w:r>
    </w:p>
    <w:p w14:paraId="05149BD7" w14:textId="77777777" w:rsidR="00796FB8" w:rsidRDefault="00F5081B">
      <w:pPr>
        <w:rPr>
          <w:lang w:eastAsia="zh-CN"/>
        </w:rPr>
      </w:pPr>
      <w:r>
        <w:rPr>
          <w:lang w:eastAsia="zh-CN"/>
        </w:rPr>
        <w:t>144</w:t>
      </w:r>
      <w:r>
        <w:rPr>
          <w:lang w:eastAsia="zh-CN"/>
        </w:rPr>
        <w:t>、中国同盟会成立后，发动了一系列的武装起义，包括（）。</w:t>
      </w:r>
    </w:p>
    <w:p w14:paraId="02AB283A" w14:textId="77777777" w:rsidR="00796FB8" w:rsidRDefault="00F5081B">
      <w:pPr>
        <w:rPr>
          <w:lang w:eastAsia="zh-CN"/>
        </w:rPr>
      </w:pPr>
      <w:r>
        <w:rPr>
          <w:color w:val="BE0003"/>
          <w:lang w:eastAsia="zh-CN"/>
        </w:rPr>
        <w:t>A.</w:t>
      </w:r>
      <w:r>
        <w:rPr>
          <w:color w:val="BE0003"/>
          <w:lang w:eastAsia="zh-CN"/>
        </w:rPr>
        <w:t>萍浏醴起义</w:t>
      </w:r>
    </w:p>
    <w:p w14:paraId="7B32F77B" w14:textId="77777777" w:rsidR="00796FB8" w:rsidRDefault="00F5081B">
      <w:pPr>
        <w:rPr>
          <w:lang w:eastAsia="zh-CN"/>
        </w:rPr>
      </w:pPr>
      <w:r>
        <w:rPr>
          <w:color w:val="BE0003"/>
          <w:lang w:eastAsia="zh-CN"/>
        </w:rPr>
        <w:t>B.</w:t>
      </w:r>
      <w:r>
        <w:rPr>
          <w:color w:val="BE0003"/>
          <w:lang w:eastAsia="zh-CN"/>
        </w:rPr>
        <w:t>浙皖联合起义</w:t>
      </w:r>
    </w:p>
    <w:p w14:paraId="6D4D35A6" w14:textId="77777777" w:rsidR="00796FB8" w:rsidRDefault="00F5081B">
      <w:pPr>
        <w:rPr>
          <w:lang w:eastAsia="zh-CN"/>
        </w:rPr>
      </w:pPr>
      <w:r>
        <w:rPr>
          <w:color w:val="BE0003"/>
          <w:lang w:eastAsia="zh-CN"/>
        </w:rPr>
        <w:t>C.</w:t>
      </w:r>
      <w:r>
        <w:rPr>
          <w:color w:val="BE0003"/>
          <w:lang w:eastAsia="zh-CN"/>
        </w:rPr>
        <w:t>镇南关</w:t>
      </w:r>
      <w:r>
        <w:rPr>
          <w:color w:val="BE0003"/>
          <w:lang w:eastAsia="zh-CN"/>
        </w:rPr>
        <w:t xml:space="preserve"> </w:t>
      </w:r>
      <w:r>
        <w:rPr>
          <w:color w:val="BE0003"/>
          <w:lang w:eastAsia="zh-CN"/>
        </w:rPr>
        <w:t>起义</w:t>
      </w:r>
    </w:p>
    <w:p w14:paraId="46101DE9" w14:textId="77777777" w:rsidR="00796FB8" w:rsidRDefault="00F5081B">
      <w:pPr>
        <w:rPr>
          <w:lang w:eastAsia="zh-CN"/>
        </w:rPr>
      </w:pPr>
      <w:r>
        <w:rPr>
          <w:color w:val="BE0003"/>
          <w:lang w:eastAsia="zh-CN"/>
        </w:rPr>
        <w:t>D.</w:t>
      </w:r>
      <w:r>
        <w:rPr>
          <w:color w:val="BE0003"/>
          <w:lang w:eastAsia="zh-CN"/>
        </w:rPr>
        <w:t>黄花岗起义</w:t>
      </w:r>
    </w:p>
    <w:p w14:paraId="7358502E" w14:textId="77777777" w:rsidR="00796FB8" w:rsidRDefault="00F5081B">
      <w:pPr>
        <w:rPr>
          <w:lang w:eastAsia="zh-CN"/>
        </w:rPr>
      </w:pPr>
      <w:r>
        <w:rPr>
          <w:lang w:eastAsia="zh-CN"/>
        </w:rPr>
        <w:t>145</w:t>
      </w:r>
      <w:r>
        <w:rPr>
          <w:lang w:eastAsia="zh-CN"/>
        </w:rPr>
        <w:t>、下列属于孙中山</w:t>
      </w:r>
      <w:r>
        <w:rPr>
          <w:lang w:eastAsia="zh-CN"/>
        </w:rPr>
        <w:t>“</w:t>
      </w:r>
      <w:r>
        <w:rPr>
          <w:lang w:eastAsia="zh-CN"/>
        </w:rPr>
        <w:t>平均地权</w:t>
      </w:r>
      <w:r>
        <w:rPr>
          <w:lang w:eastAsia="zh-CN"/>
        </w:rPr>
        <w:t>”</w:t>
      </w:r>
      <w:r>
        <w:rPr>
          <w:lang w:eastAsia="zh-CN"/>
        </w:rPr>
        <w:t>思想主张的内容有（</w:t>
      </w:r>
      <w:r>
        <w:rPr>
          <w:lang w:eastAsia="zh-CN"/>
        </w:rPr>
        <w:t xml:space="preserve"> </w:t>
      </w:r>
      <w:r>
        <w:rPr>
          <w:lang w:eastAsia="zh-CN"/>
        </w:rPr>
        <w:t>）。</w:t>
      </w:r>
    </w:p>
    <w:p w14:paraId="1E08DB11" w14:textId="77777777" w:rsidR="00796FB8" w:rsidRDefault="00F5081B">
      <w:pPr>
        <w:rPr>
          <w:lang w:eastAsia="zh-CN"/>
        </w:rPr>
      </w:pPr>
      <w:r>
        <w:rPr>
          <w:color w:val="BE0003"/>
          <w:lang w:eastAsia="zh-CN"/>
        </w:rPr>
        <w:t>A.</w:t>
      </w:r>
      <w:r>
        <w:rPr>
          <w:color w:val="BE0003"/>
          <w:lang w:eastAsia="zh-CN"/>
        </w:rPr>
        <w:t>核定全国土地的地价，其现有之地价，仍属原主、</w:t>
      </w:r>
    </w:p>
    <w:p w14:paraId="54C8D372" w14:textId="77777777" w:rsidR="00796FB8" w:rsidRDefault="00F5081B">
      <w:pPr>
        <w:rPr>
          <w:lang w:eastAsia="zh-CN"/>
        </w:rPr>
      </w:pPr>
      <w:r>
        <w:rPr>
          <w:color w:val="BE0003"/>
          <w:lang w:eastAsia="zh-CN"/>
        </w:rPr>
        <w:t>B.</w:t>
      </w:r>
      <w:r>
        <w:rPr>
          <w:color w:val="BE0003"/>
          <w:lang w:eastAsia="zh-CN"/>
        </w:rPr>
        <w:t>革命后的增价，则归国家，为国民共享</w:t>
      </w:r>
    </w:p>
    <w:p w14:paraId="3764A610" w14:textId="77777777" w:rsidR="00796FB8" w:rsidRDefault="00F5081B">
      <w:pPr>
        <w:rPr>
          <w:lang w:eastAsia="zh-CN"/>
        </w:rPr>
      </w:pPr>
      <w:r>
        <w:rPr>
          <w:color w:val="BE0003"/>
          <w:lang w:eastAsia="zh-CN"/>
        </w:rPr>
        <w:t>C.</w:t>
      </w:r>
      <w:r>
        <w:rPr>
          <w:color w:val="BE0003"/>
          <w:lang w:eastAsia="zh-CN"/>
        </w:rPr>
        <w:t>国家按原定地价收买地主的土地</w:t>
      </w:r>
    </w:p>
    <w:p w14:paraId="2B439200" w14:textId="77777777" w:rsidR="00796FB8" w:rsidRDefault="00F5081B">
      <w:pPr>
        <w:rPr>
          <w:lang w:eastAsia="zh-CN"/>
        </w:rPr>
      </w:pPr>
      <w:r>
        <w:rPr>
          <w:lang w:eastAsia="zh-CN"/>
        </w:rPr>
        <w:t>14</w:t>
      </w:r>
      <w:r>
        <w:rPr>
          <w:lang w:eastAsia="zh-CN"/>
        </w:rPr>
        <w:t>6</w:t>
      </w:r>
      <w:r>
        <w:rPr>
          <w:lang w:eastAsia="zh-CN"/>
        </w:rPr>
        <w:t>、辛亥革命失败的原因有（）。</w:t>
      </w:r>
    </w:p>
    <w:p w14:paraId="5A44C9D6" w14:textId="77777777" w:rsidR="00796FB8" w:rsidRDefault="00F5081B">
      <w:pPr>
        <w:rPr>
          <w:lang w:eastAsia="zh-CN"/>
        </w:rPr>
      </w:pPr>
      <w:r>
        <w:rPr>
          <w:color w:val="BE0003"/>
          <w:lang w:eastAsia="zh-CN"/>
        </w:rPr>
        <w:t>A.</w:t>
      </w:r>
      <w:r>
        <w:rPr>
          <w:color w:val="BE0003"/>
          <w:lang w:eastAsia="zh-CN"/>
        </w:rPr>
        <w:t>没有完整的正确的政治纲领和社会改革方案</w:t>
      </w:r>
    </w:p>
    <w:p w14:paraId="1C000DA8" w14:textId="77777777" w:rsidR="00796FB8" w:rsidRDefault="00F5081B">
      <w:pPr>
        <w:rPr>
          <w:lang w:eastAsia="zh-CN"/>
        </w:rPr>
      </w:pPr>
      <w:r>
        <w:rPr>
          <w:color w:val="BE0003"/>
          <w:lang w:eastAsia="zh-CN"/>
        </w:rPr>
        <w:t>B.</w:t>
      </w:r>
      <w:r>
        <w:rPr>
          <w:color w:val="BE0003"/>
          <w:lang w:eastAsia="zh-CN"/>
        </w:rPr>
        <w:t>没有充分发动和依靠人民群众</w:t>
      </w:r>
    </w:p>
    <w:p w14:paraId="4918A39F" w14:textId="77777777" w:rsidR="00796FB8" w:rsidRDefault="00F5081B">
      <w:pPr>
        <w:rPr>
          <w:lang w:eastAsia="zh-CN"/>
        </w:rPr>
      </w:pPr>
      <w:r>
        <w:rPr>
          <w:color w:val="BE0003"/>
          <w:lang w:eastAsia="zh-CN"/>
        </w:rPr>
        <w:t>C.</w:t>
      </w:r>
      <w:r>
        <w:rPr>
          <w:color w:val="BE0003"/>
          <w:lang w:eastAsia="zh-CN"/>
        </w:rPr>
        <w:t>没有彻底的反帝反封建的革命纲领</w:t>
      </w:r>
    </w:p>
    <w:p w14:paraId="5149F070" w14:textId="77777777" w:rsidR="00796FB8" w:rsidRDefault="00F5081B">
      <w:pPr>
        <w:rPr>
          <w:lang w:eastAsia="zh-CN"/>
        </w:rPr>
      </w:pPr>
      <w:r>
        <w:rPr>
          <w:color w:val="BE0003"/>
          <w:lang w:eastAsia="zh-CN"/>
        </w:rPr>
        <w:t>D.</w:t>
      </w:r>
      <w:r>
        <w:rPr>
          <w:color w:val="BE0003"/>
          <w:lang w:eastAsia="zh-CN"/>
        </w:rPr>
        <w:t>没有建立坚强的革命政党</w:t>
      </w:r>
    </w:p>
    <w:p w14:paraId="1C99E530" w14:textId="77777777" w:rsidR="00796FB8" w:rsidRDefault="00F5081B">
      <w:pPr>
        <w:rPr>
          <w:lang w:eastAsia="zh-CN"/>
        </w:rPr>
      </w:pPr>
      <w:r>
        <w:rPr>
          <w:lang w:eastAsia="zh-CN"/>
        </w:rPr>
        <w:t>147</w:t>
      </w:r>
      <w:r>
        <w:rPr>
          <w:lang w:eastAsia="zh-CN"/>
        </w:rPr>
        <w:t>、关于清政府的预备立宪活动，以下说法正确的是（</w:t>
      </w:r>
      <w:r>
        <w:rPr>
          <w:lang w:eastAsia="zh-CN"/>
        </w:rPr>
        <w:t xml:space="preserve"> </w:t>
      </w:r>
      <w:r>
        <w:rPr>
          <w:lang w:eastAsia="zh-CN"/>
        </w:rPr>
        <w:t>）</w:t>
      </w:r>
    </w:p>
    <w:p w14:paraId="56FA1683" w14:textId="77777777" w:rsidR="00796FB8" w:rsidRDefault="00F5081B">
      <w:pPr>
        <w:rPr>
          <w:lang w:eastAsia="zh-CN"/>
        </w:rPr>
      </w:pPr>
      <w:r>
        <w:rPr>
          <w:color w:val="BE0003"/>
          <w:lang w:eastAsia="zh-CN"/>
        </w:rPr>
        <w:t>B.</w:t>
      </w:r>
      <w:r>
        <w:rPr>
          <w:color w:val="BE0003"/>
          <w:lang w:eastAsia="zh-CN"/>
        </w:rPr>
        <w:t>立宪目的是延续清政府的腐朽统治。</w:t>
      </w:r>
    </w:p>
    <w:p w14:paraId="533E82A5" w14:textId="77777777" w:rsidR="00796FB8" w:rsidRDefault="00F5081B">
      <w:pPr>
        <w:rPr>
          <w:lang w:eastAsia="zh-CN"/>
        </w:rPr>
      </w:pPr>
      <w:r>
        <w:rPr>
          <w:color w:val="BE0003"/>
          <w:lang w:eastAsia="zh-CN"/>
        </w:rPr>
        <w:t>D.</w:t>
      </w:r>
      <w:r>
        <w:rPr>
          <w:color w:val="BE0003"/>
          <w:lang w:eastAsia="zh-CN"/>
        </w:rPr>
        <w:t>立宪激化了社会矛盾，加重了社会危机</w:t>
      </w:r>
    </w:p>
    <w:p w14:paraId="2026D2BA" w14:textId="77777777" w:rsidR="00796FB8" w:rsidRDefault="00F5081B">
      <w:pPr>
        <w:rPr>
          <w:lang w:eastAsia="zh-CN"/>
        </w:rPr>
      </w:pPr>
      <w:r>
        <w:rPr>
          <w:lang w:eastAsia="zh-CN"/>
        </w:rPr>
        <w:t>148</w:t>
      </w:r>
      <w:r>
        <w:rPr>
          <w:lang w:eastAsia="zh-CN"/>
        </w:rPr>
        <w:t>、以下属于清末新政内容的是（</w:t>
      </w:r>
      <w:r>
        <w:rPr>
          <w:lang w:eastAsia="zh-CN"/>
        </w:rPr>
        <w:t xml:space="preserve"> </w:t>
      </w:r>
      <w:r>
        <w:rPr>
          <w:lang w:eastAsia="zh-CN"/>
        </w:rPr>
        <w:t>）</w:t>
      </w:r>
    </w:p>
    <w:p w14:paraId="0C6EFACC" w14:textId="77777777" w:rsidR="00796FB8" w:rsidRDefault="00F5081B">
      <w:pPr>
        <w:rPr>
          <w:lang w:eastAsia="zh-CN"/>
        </w:rPr>
      </w:pPr>
      <w:r>
        <w:rPr>
          <w:color w:val="BE0003"/>
          <w:lang w:eastAsia="zh-CN"/>
        </w:rPr>
        <w:t>A.</w:t>
      </w:r>
      <w:r>
        <w:rPr>
          <w:color w:val="BE0003"/>
          <w:lang w:eastAsia="zh-CN"/>
        </w:rPr>
        <w:t>裁撤绿营，建立新军</w:t>
      </w:r>
    </w:p>
    <w:p w14:paraId="189813B1" w14:textId="77777777" w:rsidR="00796FB8" w:rsidRDefault="00F5081B">
      <w:pPr>
        <w:rPr>
          <w:lang w:eastAsia="zh-CN"/>
        </w:rPr>
      </w:pPr>
      <w:r>
        <w:rPr>
          <w:color w:val="BE0003"/>
          <w:lang w:eastAsia="zh-CN"/>
        </w:rPr>
        <w:t>B.</w:t>
      </w:r>
      <w:r>
        <w:rPr>
          <w:color w:val="BE0003"/>
          <w:lang w:eastAsia="zh-CN"/>
        </w:rPr>
        <w:t>废除科举</w:t>
      </w:r>
    </w:p>
    <w:p w14:paraId="1D382DE4" w14:textId="77777777" w:rsidR="00796FB8" w:rsidRDefault="00F5081B">
      <w:pPr>
        <w:rPr>
          <w:lang w:eastAsia="zh-CN"/>
        </w:rPr>
      </w:pPr>
      <w:r>
        <w:rPr>
          <w:color w:val="BE0003"/>
          <w:lang w:eastAsia="zh-CN"/>
        </w:rPr>
        <w:t>C.</w:t>
      </w:r>
      <w:r>
        <w:rPr>
          <w:color w:val="BE0003"/>
          <w:lang w:eastAsia="zh-CN"/>
        </w:rPr>
        <w:t>鼓励留学，颁布新的学制</w:t>
      </w:r>
    </w:p>
    <w:p w14:paraId="0F454D56" w14:textId="77777777" w:rsidR="00796FB8" w:rsidRDefault="00F5081B">
      <w:pPr>
        <w:rPr>
          <w:lang w:eastAsia="zh-CN"/>
        </w:rPr>
      </w:pPr>
      <w:r>
        <w:rPr>
          <w:color w:val="BE0003"/>
          <w:lang w:eastAsia="zh-CN"/>
        </w:rPr>
        <w:lastRenderedPageBreak/>
        <w:t>D.</w:t>
      </w:r>
      <w:r>
        <w:rPr>
          <w:color w:val="BE0003"/>
          <w:lang w:eastAsia="zh-CN"/>
        </w:rPr>
        <w:t>颁布商法商律，奖励工商</w:t>
      </w:r>
    </w:p>
    <w:p w14:paraId="70B496FC" w14:textId="77777777" w:rsidR="00796FB8" w:rsidRDefault="00F5081B">
      <w:pPr>
        <w:rPr>
          <w:lang w:eastAsia="zh-CN"/>
        </w:rPr>
      </w:pPr>
      <w:r>
        <w:rPr>
          <w:lang w:eastAsia="zh-CN"/>
        </w:rPr>
        <w:t>149</w:t>
      </w:r>
      <w:r>
        <w:rPr>
          <w:lang w:eastAsia="zh-CN"/>
        </w:rPr>
        <w:t>、孙中山的三民主义包括（</w:t>
      </w:r>
      <w:r>
        <w:rPr>
          <w:lang w:eastAsia="zh-CN"/>
        </w:rPr>
        <w:t xml:space="preserve"> </w:t>
      </w:r>
      <w:r>
        <w:rPr>
          <w:lang w:eastAsia="zh-CN"/>
        </w:rPr>
        <w:t>）。</w:t>
      </w:r>
    </w:p>
    <w:p w14:paraId="5B112AF8" w14:textId="77777777" w:rsidR="00796FB8" w:rsidRDefault="00F5081B">
      <w:pPr>
        <w:rPr>
          <w:lang w:eastAsia="zh-CN"/>
        </w:rPr>
      </w:pPr>
      <w:r>
        <w:rPr>
          <w:color w:val="BE0003"/>
          <w:lang w:eastAsia="zh-CN"/>
        </w:rPr>
        <w:t>A.</w:t>
      </w:r>
      <w:r>
        <w:rPr>
          <w:color w:val="BE0003"/>
          <w:lang w:eastAsia="zh-CN"/>
        </w:rPr>
        <w:t>民族主义</w:t>
      </w:r>
    </w:p>
    <w:p w14:paraId="3CAA5BD0" w14:textId="77777777" w:rsidR="00796FB8" w:rsidRDefault="00F5081B">
      <w:pPr>
        <w:rPr>
          <w:lang w:eastAsia="zh-CN"/>
        </w:rPr>
      </w:pPr>
      <w:r>
        <w:rPr>
          <w:color w:val="BE0003"/>
          <w:lang w:eastAsia="zh-CN"/>
        </w:rPr>
        <w:t>B.</w:t>
      </w:r>
      <w:r>
        <w:rPr>
          <w:color w:val="BE0003"/>
          <w:lang w:eastAsia="zh-CN"/>
        </w:rPr>
        <w:t>民权主义</w:t>
      </w:r>
    </w:p>
    <w:p w14:paraId="6E910DBB" w14:textId="77777777" w:rsidR="00796FB8" w:rsidRDefault="00F5081B">
      <w:pPr>
        <w:rPr>
          <w:lang w:eastAsia="zh-CN"/>
        </w:rPr>
      </w:pPr>
      <w:r>
        <w:rPr>
          <w:color w:val="BE0003"/>
          <w:lang w:eastAsia="zh-CN"/>
        </w:rPr>
        <w:t>D.</w:t>
      </w:r>
      <w:r>
        <w:rPr>
          <w:color w:val="BE0003"/>
          <w:lang w:eastAsia="zh-CN"/>
        </w:rPr>
        <w:t>民生主义</w:t>
      </w:r>
    </w:p>
    <w:p w14:paraId="4DC8B099" w14:textId="77777777" w:rsidR="00796FB8" w:rsidRDefault="00F5081B">
      <w:pPr>
        <w:rPr>
          <w:lang w:eastAsia="zh-CN"/>
        </w:rPr>
      </w:pPr>
      <w:r>
        <w:rPr>
          <w:lang w:eastAsia="zh-CN"/>
        </w:rPr>
        <w:t>150</w:t>
      </w:r>
      <w:r>
        <w:rPr>
          <w:lang w:eastAsia="zh-CN"/>
        </w:rPr>
        <w:t>、在武昌起义中起重要作用的两个革命团体是（</w:t>
      </w:r>
      <w:r>
        <w:rPr>
          <w:lang w:eastAsia="zh-CN"/>
        </w:rPr>
        <w:t xml:space="preserve"> </w:t>
      </w:r>
      <w:r>
        <w:rPr>
          <w:lang w:eastAsia="zh-CN"/>
        </w:rPr>
        <w:t>）。</w:t>
      </w:r>
    </w:p>
    <w:p w14:paraId="272BCC8D" w14:textId="77777777" w:rsidR="00796FB8" w:rsidRDefault="00F5081B">
      <w:pPr>
        <w:rPr>
          <w:lang w:eastAsia="zh-CN"/>
        </w:rPr>
      </w:pPr>
      <w:r>
        <w:rPr>
          <w:color w:val="BE0003"/>
          <w:lang w:eastAsia="zh-CN"/>
        </w:rPr>
        <w:t>A.</w:t>
      </w:r>
      <w:r>
        <w:rPr>
          <w:color w:val="BE0003"/>
          <w:lang w:eastAsia="zh-CN"/>
        </w:rPr>
        <w:t>共进会</w:t>
      </w:r>
    </w:p>
    <w:p w14:paraId="5653176F" w14:textId="77777777" w:rsidR="00796FB8" w:rsidRDefault="00F5081B">
      <w:pPr>
        <w:rPr>
          <w:lang w:eastAsia="zh-CN"/>
        </w:rPr>
      </w:pPr>
      <w:r>
        <w:rPr>
          <w:color w:val="BE0003"/>
          <w:lang w:eastAsia="zh-CN"/>
        </w:rPr>
        <w:t>B.</w:t>
      </w:r>
      <w:r>
        <w:rPr>
          <w:color w:val="BE0003"/>
          <w:lang w:eastAsia="zh-CN"/>
        </w:rPr>
        <w:t>文学社</w:t>
      </w:r>
    </w:p>
    <w:p w14:paraId="4CB6F1D6" w14:textId="77777777" w:rsidR="00796FB8" w:rsidRDefault="00F5081B">
      <w:pPr>
        <w:rPr>
          <w:lang w:eastAsia="zh-CN"/>
        </w:rPr>
      </w:pPr>
      <w:r>
        <w:rPr>
          <w:lang w:eastAsia="zh-CN"/>
        </w:rPr>
        <w:t>151</w:t>
      </w:r>
      <w:r>
        <w:rPr>
          <w:lang w:eastAsia="zh-CN"/>
        </w:rPr>
        <w:t>、在资产阶级革命思想的传播过程中，陆续成立的革命团体有（）。</w:t>
      </w:r>
    </w:p>
    <w:p w14:paraId="216889E4" w14:textId="77777777" w:rsidR="00796FB8" w:rsidRDefault="00F5081B">
      <w:pPr>
        <w:rPr>
          <w:lang w:eastAsia="zh-CN"/>
        </w:rPr>
      </w:pPr>
      <w:r>
        <w:rPr>
          <w:color w:val="BE0003"/>
          <w:lang w:eastAsia="zh-CN"/>
        </w:rPr>
        <w:t>A.</w:t>
      </w:r>
      <w:r>
        <w:rPr>
          <w:color w:val="BE0003"/>
          <w:lang w:eastAsia="zh-CN"/>
        </w:rPr>
        <w:t>华兴会</w:t>
      </w:r>
    </w:p>
    <w:p w14:paraId="427EBFED" w14:textId="77777777" w:rsidR="00796FB8" w:rsidRDefault="00F5081B">
      <w:pPr>
        <w:rPr>
          <w:lang w:eastAsia="zh-CN"/>
        </w:rPr>
      </w:pPr>
      <w:r>
        <w:rPr>
          <w:color w:val="BE0003"/>
          <w:lang w:eastAsia="zh-CN"/>
        </w:rPr>
        <w:t>B.</w:t>
      </w:r>
      <w:r>
        <w:rPr>
          <w:color w:val="BE0003"/>
          <w:lang w:eastAsia="zh-CN"/>
        </w:rPr>
        <w:t>科学补习所</w:t>
      </w:r>
    </w:p>
    <w:p w14:paraId="1395C79C" w14:textId="77777777" w:rsidR="00796FB8" w:rsidRDefault="00F5081B">
      <w:pPr>
        <w:rPr>
          <w:lang w:eastAsia="zh-CN"/>
        </w:rPr>
      </w:pPr>
      <w:r>
        <w:rPr>
          <w:color w:val="BE0003"/>
          <w:lang w:eastAsia="zh-CN"/>
        </w:rPr>
        <w:t>C.</w:t>
      </w:r>
      <w:r>
        <w:rPr>
          <w:color w:val="BE0003"/>
          <w:lang w:eastAsia="zh-CN"/>
        </w:rPr>
        <w:t>光复会</w:t>
      </w:r>
    </w:p>
    <w:p w14:paraId="74175D59" w14:textId="77777777" w:rsidR="00796FB8" w:rsidRDefault="00F5081B">
      <w:pPr>
        <w:rPr>
          <w:lang w:eastAsia="zh-CN"/>
        </w:rPr>
      </w:pPr>
      <w:r>
        <w:rPr>
          <w:lang w:eastAsia="zh-CN"/>
        </w:rPr>
        <w:t>152</w:t>
      </w:r>
      <w:r>
        <w:rPr>
          <w:lang w:eastAsia="zh-CN"/>
        </w:rPr>
        <w:t>、下列关于辛亥革命的表述，正确的是（</w:t>
      </w:r>
      <w:r>
        <w:rPr>
          <w:lang w:eastAsia="zh-CN"/>
        </w:rPr>
        <w:t xml:space="preserve"> </w:t>
      </w:r>
      <w:r>
        <w:rPr>
          <w:lang w:eastAsia="zh-CN"/>
        </w:rPr>
        <w:t>）。</w:t>
      </w:r>
    </w:p>
    <w:p w14:paraId="3F650995" w14:textId="77777777" w:rsidR="00796FB8" w:rsidRDefault="00F5081B">
      <w:pPr>
        <w:rPr>
          <w:lang w:eastAsia="zh-CN"/>
        </w:rPr>
      </w:pPr>
      <w:r>
        <w:rPr>
          <w:color w:val="BE0003"/>
          <w:lang w:eastAsia="zh-CN"/>
        </w:rPr>
        <w:t>A.</w:t>
      </w:r>
      <w:r>
        <w:rPr>
          <w:color w:val="BE0003"/>
          <w:lang w:eastAsia="zh-CN"/>
        </w:rPr>
        <w:t>结束了中国的君主专制制度</w:t>
      </w:r>
    </w:p>
    <w:p w14:paraId="222D627C" w14:textId="77777777" w:rsidR="00796FB8" w:rsidRDefault="00F5081B">
      <w:pPr>
        <w:rPr>
          <w:lang w:eastAsia="zh-CN"/>
        </w:rPr>
      </w:pPr>
      <w:r>
        <w:rPr>
          <w:color w:val="BE0003"/>
          <w:lang w:eastAsia="zh-CN"/>
        </w:rPr>
        <w:t>B.</w:t>
      </w:r>
      <w:r>
        <w:rPr>
          <w:color w:val="BE0003"/>
          <w:lang w:eastAsia="zh-CN"/>
        </w:rPr>
        <w:t>使人民获得了一些自由民主的权利</w:t>
      </w:r>
    </w:p>
    <w:p w14:paraId="42280238" w14:textId="77777777" w:rsidR="00796FB8" w:rsidRDefault="00F5081B">
      <w:pPr>
        <w:rPr>
          <w:lang w:eastAsia="zh-CN"/>
        </w:rPr>
      </w:pPr>
      <w:r>
        <w:rPr>
          <w:color w:val="BE0003"/>
          <w:lang w:eastAsia="zh-CN"/>
        </w:rPr>
        <w:t>C.</w:t>
      </w:r>
      <w:r>
        <w:rPr>
          <w:color w:val="BE0003"/>
          <w:lang w:eastAsia="zh-CN"/>
        </w:rPr>
        <w:t>实现了反对满洲贵族统治的目标</w:t>
      </w:r>
    </w:p>
    <w:p w14:paraId="13E9E9A6" w14:textId="77777777" w:rsidR="00796FB8" w:rsidRDefault="00F5081B">
      <w:pPr>
        <w:rPr>
          <w:lang w:eastAsia="zh-CN"/>
        </w:rPr>
      </w:pPr>
      <w:r>
        <w:rPr>
          <w:color w:val="BE0003"/>
          <w:lang w:eastAsia="zh-CN"/>
        </w:rPr>
        <w:t>D. </w:t>
      </w:r>
      <w:r>
        <w:rPr>
          <w:color w:val="BE0003"/>
          <w:lang w:eastAsia="zh-CN"/>
        </w:rPr>
        <w:t>推翻了中国两千多年来的封建君主专制制度</w:t>
      </w:r>
    </w:p>
    <w:p w14:paraId="0FB54DD7" w14:textId="77777777" w:rsidR="00796FB8" w:rsidRDefault="00F5081B">
      <w:pPr>
        <w:rPr>
          <w:lang w:eastAsia="zh-CN"/>
        </w:rPr>
      </w:pPr>
      <w:r>
        <w:rPr>
          <w:lang w:eastAsia="zh-CN"/>
        </w:rPr>
        <w:t>153</w:t>
      </w:r>
      <w:r>
        <w:rPr>
          <w:lang w:eastAsia="zh-CN"/>
        </w:rPr>
        <w:t>、资产阶级革命派与改良派之间论战的内容包括（</w:t>
      </w:r>
      <w:r>
        <w:rPr>
          <w:lang w:eastAsia="zh-CN"/>
        </w:rPr>
        <w:t xml:space="preserve"> </w:t>
      </w:r>
      <w:r>
        <w:rPr>
          <w:lang w:eastAsia="zh-CN"/>
        </w:rPr>
        <w:t>）。</w:t>
      </w:r>
    </w:p>
    <w:p w14:paraId="3977DDFD" w14:textId="77777777" w:rsidR="00796FB8" w:rsidRDefault="00F5081B">
      <w:pPr>
        <w:rPr>
          <w:lang w:eastAsia="zh-CN"/>
        </w:rPr>
      </w:pPr>
      <w:r>
        <w:rPr>
          <w:color w:val="BE0003"/>
          <w:lang w:eastAsia="zh-CN"/>
        </w:rPr>
        <w:t>A.</w:t>
      </w:r>
      <w:r>
        <w:rPr>
          <w:color w:val="BE0003"/>
          <w:lang w:eastAsia="zh-CN"/>
        </w:rPr>
        <w:t>要不要以暴力革命推翻清王朝统治</w:t>
      </w:r>
    </w:p>
    <w:p w14:paraId="468C052E" w14:textId="77777777" w:rsidR="00796FB8" w:rsidRDefault="00F5081B">
      <w:pPr>
        <w:rPr>
          <w:lang w:eastAsia="zh-CN"/>
        </w:rPr>
      </w:pPr>
      <w:r>
        <w:rPr>
          <w:color w:val="BE0003"/>
          <w:lang w:eastAsia="zh-CN"/>
        </w:rPr>
        <w:t>B.</w:t>
      </w:r>
      <w:r>
        <w:rPr>
          <w:color w:val="BE0003"/>
          <w:lang w:eastAsia="zh-CN"/>
        </w:rPr>
        <w:t>要不要建立民主共和国</w:t>
      </w:r>
    </w:p>
    <w:p w14:paraId="04AFA07D" w14:textId="77777777" w:rsidR="00796FB8" w:rsidRDefault="00F5081B">
      <w:pPr>
        <w:rPr>
          <w:lang w:eastAsia="zh-CN"/>
        </w:rPr>
      </w:pPr>
      <w:r>
        <w:rPr>
          <w:color w:val="BE0003"/>
          <w:lang w:eastAsia="zh-CN"/>
        </w:rPr>
        <w:t>C.</w:t>
      </w:r>
      <w:r>
        <w:rPr>
          <w:color w:val="BE0003"/>
          <w:lang w:eastAsia="zh-CN"/>
        </w:rPr>
        <w:t>要不要实行平均地权</w:t>
      </w:r>
    </w:p>
    <w:p w14:paraId="60AC88AA" w14:textId="77777777" w:rsidR="00796FB8" w:rsidRDefault="00F5081B">
      <w:pPr>
        <w:rPr>
          <w:lang w:eastAsia="zh-CN"/>
        </w:rPr>
      </w:pPr>
      <w:r>
        <w:rPr>
          <w:lang w:eastAsia="zh-CN"/>
        </w:rPr>
        <w:t>154</w:t>
      </w:r>
      <w:r>
        <w:rPr>
          <w:lang w:eastAsia="zh-CN"/>
        </w:rPr>
        <w:t>、辛亥革命前进行的革命与改良的辩论，其重大意义有（</w:t>
      </w:r>
      <w:r>
        <w:rPr>
          <w:lang w:eastAsia="zh-CN"/>
        </w:rPr>
        <w:t xml:space="preserve"> </w:t>
      </w:r>
      <w:r>
        <w:rPr>
          <w:lang w:eastAsia="zh-CN"/>
        </w:rPr>
        <w:t>）：</w:t>
      </w:r>
    </w:p>
    <w:p w14:paraId="5603D6DF" w14:textId="77777777" w:rsidR="00796FB8" w:rsidRDefault="00F5081B">
      <w:r>
        <w:rPr>
          <w:color w:val="BE0003"/>
        </w:rPr>
        <w:t>A.</w:t>
      </w:r>
      <w:r>
        <w:rPr>
          <w:color w:val="BE0003"/>
        </w:rPr>
        <w:t>划清了革命与改良的界限</w:t>
      </w:r>
    </w:p>
    <w:p w14:paraId="6C56FF2D" w14:textId="77777777" w:rsidR="00796FB8" w:rsidRDefault="00F5081B">
      <w:pPr>
        <w:rPr>
          <w:lang w:eastAsia="zh-CN"/>
        </w:rPr>
      </w:pPr>
      <w:r>
        <w:rPr>
          <w:color w:val="BE0003"/>
          <w:lang w:eastAsia="zh-CN"/>
        </w:rPr>
        <w:t>B.</w:t>
      </w:r>
      <w:r>
        <w:rPr>
          <w:color w:val="BE0003"/>
          <w:lang w:eastAsia="zh-CN"/>
        </w:rPr>
        <w:t>传播了民主革命思想</w:t>
      </w:r>
    </w:p>
    <w:p w14:paraId="60885D34" w14:textId="77777777" w:rsidR="00796FB8" w:rsidRDefault="00F5081B">
      <w:pPr>
        <w:rPr>
          <w:lang w:eastAsia="zh-CN"/>
        </w:rPr>
      </w:pPr>
      <w:r>
        <w:rPr>
          <w:color w:val="BE0003"/>
          <w:lang w:eastAsia="zh-CN"/>
        </w:rPr>
        <w:t>C.</w:t>
      </w:r>
      <w:r>
        <w:rPr>
          <w:color w:val="BE0003"/>
          <w:lang w:eastAsia="zh-CN"/>
        </w:rPr>
        <w:t>促进了革命形势的发展</w:t>
      </w:r>
    </w:p>
    <w:p w14:paraId="6A6C7778" w14:textId="77777777" w:rsidR="00796FB8" w:rsidRDefault="00F5081B">
      <w:pPr>
        <w:rPr>
          <w:lang w:eastAsia="zh-CN"/>
        </w:rPr>
      </w:pPr>
      <w:r>
        <w:rPr>
          <w:lang w:eastAsia="zh-CN"/>
        </w:rPr>
        <w:lastRenderedPageBreak/>
        <w:t>155</w:t>
      </w:r>
      <w:r>
        <w:rPr>
          <w:lang w:eastAsia="zh-CN"/>
        </w:rPr>
        <w:t>、以下关于</w:t>
      </w:r>
      <w:r>
        <w:rPr>
          <w:lang w:eastAsia="zh-CN"/>
        </w:rPr>
        <w:t>“</w:t>
      </w:r>
      <w:r>
        <w:rPr>
          <w:lang w:eastAsia="zh-CN"/>
        </w:rPr>
        <w:t>民权主义</w:t>
      </w:r>
      <w:r>
        <w:rPr>
          <w:lang w:eastAsia="zh-CN"/>
        </w:rPr>
        <w:t>”</w:t>
      </w:r>
      <w:r>
        <w:rPr>
          <w:lang w:eastAsia="zh-CN"/>
        </w:rPr>
        <w:t>说法正确的是（</w:t>
      </w:r>
      <w:r>
        <w:rPr>
          <w:lang w:eastAsia="zh-CN"/>
        </w:rPr>
        <w:t xml:space="preserve"> </w:t>
      </w:r>
      <w:r>
        <w:rPr>
          <w:lang w:eastAsia="zh-CN"/>
        </w:rPr>
        <w:t>）</w:t>
      </w:r>
    </w:p>
    <w:p w14:paraId="5E301FCB" w14:textId="77777777" w:rsidR="00796FB8" w:rsidRDefault="00F5081B">
      <w:pPr>
        <w:rPr>
          <w:lang w:eastAsia="zh-CN"/>
        </w:rPr>
      </w:pPr>
      <w:r>
        <w:rPr>
          <w:color w:val="BE0003"/>
          <w:lang w:eastAsia="zh-CN"/>
        </w:rPr>
        <w:t>A.</w:t>
      </w:r>
      <w:r>
        <w:rPr>
          <w:color w:val="BE0003"/>
          <w:lang w:eastAsia="zh-CN"/>
        </w:rPr>
        <w:t>民权主义的内容是</w:t>
      </w:r>
      <w:r>
        <w:rPr>
          <w:color w:val="BE0003"/>
          <w:lang w:eastAsia="zh-CN"/>
        </w:rPr>
        <w:t>“</w:t>
      </w:r>
      <w:r>
        <w:rPr>
          <w:color w:val="BE0003"/>
          <w:lang w:eastAsia="zh-CN"/>
        </w:rPr>
        <w:t>创立民国</w:t>
      </w:r>
      <w:r>
        <w:rPr>
          <w:color w:val="BE0003"/>
          <w:lang w:eastAsia="zh-CN"/>
        </w:rPr>
        <w:t>”</w:t>
      </w:r>
    </w:p>
    <w:p w14:paraId="7740897B" w14:textId="77777777" w:rsidR="00796FB8" w:rsidRDefault="00F5081B">
      <w:pPr>
        <w:rPr>
          <w:lang w:eastAsia="zh-CN"/>
        </w:rPr>
      </w:pPr>
      <w:r>
        <w:rPr>
          <w:color w:val="BE0003"/>
          <w:lang w:eastAsia="zh-CN"/>
        </w:rPr>
        <w:t>B.</w:t>
      </w:r>
      <w:r>
        <w:rPr>
          <w:color w:val="BE0003"/>
          <w:lang w:eastAsia="zh-CN"/>
        </w:rPr>
        <w:t>民权主义就是孙中山所说的政治革命</w:t>
      </w:r>
    </w:p>
    <w:p w14:paraId="01E7329E" w14:textId="77777777" w:rsidR="00796FB8" w:rsidRDefault="00F5081B">
      <w:pPr>
        <w:rPr>
          <w:lang w:eastAsia="zh-CN"/>
        </w:rPr>
      </w:pPr>
      <w:r>
        <w:rPr>
          <w:color w:val="BE0003"/>
          <w:lang w:eastAsia="zh-CN"/>
        </w:rPr>
        <w:t>C.</w:t>
      </w:r>
      <w:r>
        <w:rPr>
          <w:color w:val="BE0003"/>
          <w:lang w:eastAsia="zh-CN"/>
        </w:rPr>
        <w:t>民权主义是三民主义的核心</w:t>
      </w:r>
    </w:p>
    <w:p w14:paraId="1D8D7F7D" w14:textId="77777777" w:rsidR="00796FB8" w:rsidRDefault="00F5081B">
      <w:pPr>
        <w:rPr>
          <w:lang w:eastAsia="zh-CN"/>
        </w:rPr>
      </w:pPr>
      <w:r>
        <w:rPr>
          <w:lang w:eastAsia="zh-CN"/>
        </w:rPr>
        <w:t>156</w:t>
      </w:r>
      <w:r>
        <w:rPr>
          <w:lang w:eastAsia="zh-CN"/>
        </w:rPr>
        <w:t>、北洋军阀政府从政治上、经济上和文化思想上对辛亥革命进行了全面的反攻倒算，资产阶级革命派在中国建立资产阶级共和国的梦想破灭了，主</w:t>
      </w:r>
      <w:r>
        <w:rPr>
          <w:lang w:eastAsia="zh-CN"/>
        </w:rPr>
        <w:t>要表现在（）。</w:t>
      </w:r>
    </w:p>
    <w:p w14:paraId="586098B5" w14:textId="77777777" w:rsidR="00796FB8" w:rsidRDefault="00F5081B">
      <w:pPr>
        <w:rPr>
          <w:lang w:eastAsia="zh-CN"/>
        </w:rPr>
      </w:pPr>
      <w:r>
        <w:rPr>
          <w:color w:val="BE0003"/>
          <w:lang w:eastAsia="zh-CN"/>
        </w:rPr>
        <w:t>A.</w:t>
      </w:r>
      <w:r>
        <w:rPr>
          <w:color w:val="BE0003"/>
          <w:lang w:eastAsia="zh-CN"/>
        </w:rPr>
        <w:t>在政治上，北洋政府实行军阀官僚的专制统治</w:t>
      </w:r>
    </w:p>
    <w:p w14:paraId="0CCF2E60" w14:textId="77777777" w:rsidR="00796FB8" w:rsidRDefault="00F5081B">
      <w:pPr>
        <w:rPr>
          <w:lang w:eastAsia="zh-CN"/>
        </w:rPr>
      </w:pPr>
      <w:r>
        <w:rPr>
          <w:color w:val="BE0003"/>
          <w:lang w:eastAsia="zh-CN"/>
        </w:rPr>
        <w:t>B.</w:t>
      </w:r>
      <w:r>
        <w:rPr>
          <w:color w:val="BE0003"/>
          <w:lang w:eastAsia="zh-CN"/>
        </w:rPr>
        <w:t>在经济上，北洋政府竭力维护帝国主义、地主阶级和买办资产阶级的利益</w:t>
      </w:r>
    </w:p>
    <w:p w14:paraId="0332CB75" w14:textId="77777777" w:rsidR="00796FB8" w:rsidRDefault="00F5081B">
      <w:pPr>
        <w:rPr>
          <w:lang w:eastAsia="zh-CN"/>
        </w:rPr>
      </w:pPr>
      <w:r>
        <w:rPr>
          <w:color w:val="BE0003"/>
          <w:lang w:eastAsia="zh-CN"/>
        </w:rPr>
        <w:t>C.</w:t>
      </w:r>
      <w:r>
        <w:rPr>
          <w:color w:val="BE0003"/>
          <w:lang w:eastAsia="zh-CN"/>
        </w:rPr>
        <w:t>在文化思想方面，尊孔复古思潮猖獗一时</w:t>
      </w:r>
    </w:p>
    <w:p w14:paraId="4EB3EBEB" w14:textId="77777777" w:rsidR="00796FB8" w:rsidRDefault="00F5081B">
      <w:pPr>
        <w:rPr>
          <w:lang w:eastAsia="zh-CN"/>
        </w:rPr>
      </w:pPr>
      <w:r>
        <w:rPr>
          <w:color w:val="BE0003"/>
          <w:lang w:eastAsia="zh-CN"/>
        </w:rPr>
        <w:t>D.</w:t>
      </w:r>
      <w:r>
        <w:rPr>
          <w:color w:val="BE0003"/>
          <w:lang w:eastAsia="zh-CN"/>
        </w:rPr>
        <w:t>军阀们为了实行专制统治，不惜投靠帝国主义</w:t>
      </w:r>
    </w:p>
    <w:p w14:paraId="676E7ADA" w14:textId="77777777" w:rsidR="00796FB8" w:rsidRDefault="00F5081B">
      <w:pPr>
        <w:rPr>
          <w:lang w:eastAsia="zh-CN"/>
        </w:rPr>
      </w:pPr>
      <w:r>
        <w:rPr>
          <w:lang w:eastAsia="zh-CN"/>
        </w:rPr>
        <w:t>157</w:t>
      </w:r>
      <w:r>
        <w:rPr>
          <w:lang w:eastAsia="zh-CN"/>
        </w:rPr>
        <w:t>、武昌首义三烈士是指（）。</w:t>
      </w:r>
    </w:p>
    <w:p w14:paraId="146BDDEE" w14:textId="77777777" w:rsidR="00796FB8" w:rsidRDefault="00F5081B">
      <w:pPr>
        <w:rPr>
          <w:lang w:eastAsia="zh-CN"/>
        </w:rPr>
      </w:pPr>
      <w:r>
        <w:rPr>
          <w:color w:val="BE0003"/>
          <w:lang w:eastAsia="zh-CN"/>
        </w:rPr>
        <w:t>B.</w:t>
      </w:r>
      <w:r>
        <w:rPr>
          <w:color w:val="BE0003"/>
          <w:lang w:eastAsia="zh-CN"/>
        </w:rPr>
        <w:t>彭楚藩</w:t>
      </w:r>
    </w:p>
    <w:p w14:paraId="092DBA0C" w14:textId="77777777" w:rsidR="00796FB8" w:rsidRDefault="00F5081B">
      <w:pPr>
        <w:rPr>
          <w:lang w:eastAsia="zh-CN"/>
        </w:rPr>
      </w:pPr>
      <w:r>
        <w:rPr>
          <w:color w:val="BE0003"/>
          <w:lang w:eastAsia="zh-CN"/>
        </w:rPr>
        <w:t>C.</w:t>
      </w:r>
      <w:r>
        <w:rPr>
          <w:color w:val="BE0003"/>
          <w:lang w:eastAsia="zh-CN"/>
        </w:rPr>
        <w:t>刘复基</w:t>
      </w:r>
    </w:p>
    <w:p w14:paraId="3A4715E2" w14:textId="77777777" w:rsidR="00796FB8" w:rsidRDefault="00F5081B">
      <w:pPr>
        <w:rPr>
          <w:lang w:eastAsia="zh-CN"/>
        </w:rPr>
      </w:pPr>
      <w:r>
        <w:rPr>
          <w:color w:val="BE0003"/>
          <w:lang w:eastAsia="zh-CN"/>
        </w:rPr>
        <w:t>D.</w:t>
      </w:r>
      <w:r>
        <w:rPr>
          <w:color w:val="BE0003"/>
          <w:lang w:eastAsia="zh-CN"/>
        </w:rPr>
        <w:t>杨洪胜</w:t>
      </w:r>
    </w:p>
    <w:p w14:paraId="541F496E" w14:textId="77777777" w:rsidR="00796FB8" w:rsidRDefault="00F5081B">
      <w:pPr>
        <w:rPr>
          <w:lang w:eastAsia="zh-CN"/>
        </w:rPr>
      </w:pPr>
      <w:r>
        <w:rPr>
          <w:lang w:eastAsia="zh-CN"/>
        </w:rPr>
        <w:t>158</w:t>
      </w:r>
      <w:r>
        <w:rPr>
          <w:lang w:eastAsia="zh-CN"/>
        </w:rPr>
        <w:t>、在半殖民地半封建中国，民族资产阶级的基本政治特征是（</w:t>
      </w:r>
      <w:r>
        <w:rPr>
          <w:lang w:eastAsia="zh-CN"/>
        </w:rPr>
        <w:t xml:space="preserve"> </w:t>
      </w:r>
      <w:r>
        <w:rPr>
          <w:lang w:eastAsia="zh-CN"/>
        </w:rPr>
        <w:t>）。</w:t>
      </w:r>
    </w:p>
    <w:p w14:paraId="4F50E1FE" w14:textId="77777777" w:rsidR="00796FB8" w:rsidRDefault="00F5081B">
      <w:r>
        <w:rPr>
          <w:color w:val="BE0003"/>
        </w:rPr>
        <w:t>A.</w:t>
      </w:r>
      <w:r>
        <w:rPr>
          <w:color w:val="BE0003"/>
        </w:rPr>
        <w:t>具有反帝反封建的革命性</w:t>
      </w:r>
    </w:p>
    <w:p w14:paraId="6CFAAFBA" w14:textId="77777777" w:rsidR="00796FB8" w:rsidRDefault="00F5081B">
      <w:pPr>
        <w:rPr>
          <w:lang w:eastAsia="zh-CN"/>
        </w:rPr>
      </w:pPr>
      <w:r>
        <w:rPr>
          <w:color w:val="BE0003"/>
          <w:lang w:eastAsia="zh-CN"/>
        </w:rPr>
        <w:t>B.</w:t>
      </w:r>
      <w:r>
        <w:rPr>
          <w:color w:val="BE0003"/>
          <w:lang w:eastAsia="zh-CN"/>
        </w:rPr>
        <w:t>具有软弱性和妥协性</w:t>
      </w:r>
    </w:p>
    <w:p w14:paraId="68346655" w14:textId="77777777" w:rsidR="00796FB8" w:rsidRDefault="00F5081B">
      <w:pPr>
        <w:rPr>
          <w:lang w:eastAsia="zh-CN"/>
        </w:rPr>
      </w:pPr>
      <w:r>
        <w:rPr>
          <w:lang w:eastAsia="zh-CN"/>
        </w:rPr>
        <w:t>159</w:t>
      </w:r>
      <w:r>
        <w:rPr>
          <w:lang w:eastAsia="zh-CN"/>
        </w:rPr>
        <w:t>、下列对中国民族资本主义经济描述正确的有（）。</w:t>
      </w:r>
    </w:p>
    <w:p w14:paraId="3D46BD25" w14:textId="77777777" w:rsidR="00796FB8" w:rsidRDefault="00F5081B">
      <w:pPr>
        <w:rPr>
          <w:lang w:eastAsia="zh-CN"/>
        </w:rPr>
      </w:pPr>
      <w:r>
        <w:rPr>
          <w:color w:val="BE0003"/>
          <w:lang w:eastAsia="zh-CN"/>
        </w:rPr>
        <w:t>A.</w:t>
      </w:r>
      <w:r>
        <w:rPr>
          <w:color w:val="BE0003"/>
          <w:lang w:eastAsia="zh-CN"/>
        </w:rPr>
        <w:t>民族资本主义经济在中国整个资本主义经济中不占</w:t>
      </w:r>
      <w:r>
        <w:rPr>
          <w:color w:val="BE0003"/>
          <w:lang w:eastAsia="zh-CN"/>
        </w:rPr>
        <w:t>主体地位</w:t>
      </w:r>
    </w:p>
    <w:p w14:paraId="5DD30E5B" w14:textId="77777777" w:rsidR="00796FB8" w:rsidRDefault="00F5081B">
      <w:pPr>
        <w:rPr>
          <w:lang w:eastAsia="zh-CN"/>
        </w:rPr>
      </w:pPr>
      <w:r>
        <w:rPr>
          <w:color w:val="BE0003"/>
          <w:lang w:eastAsia="zh-CN"/>
        </w:rPr>
        <w:t>B.</w:t>
      </w:r>
      <w:r>
        <w:rPr>
          <w:color w:val="BE0003"/>
          <w:lang w:eastAsia="zh-CN"/>
        </w:rPr>
        <w:t>民族资本主义经济的发展受到了官僚资本的排挤</w:t>
      </w:r>
    </w:p>
    <w:p w14:paraId="04DA91B4" w14:textId="77777777" w:rsidR="00796FB8" w:rsidRDefault="00F5081B">
      <w:pPr>
        <w:rPr>
          <w:lang w:eastAsia="zh-CN"/>
        </w:rPr>
      </w:pPr>
      <w:r>
        <w:rPr>
          <w:color w:val="BE0003"/>
          <w:lang w:eastAsia="zh-CN"/>
        </w:rPr>
        <w:t>C.</w:t>
      </w:r>
      <w:r>
        <w:rPr>
          <w:color w:val="BE0003"/>
          <w:lang w:eastAsia="zh-CN"/>
        </w:rPr>
        <w:t>民族资本主义经济的发展受到封建生产关系的束缚</w:t>
      </w:r>
    </w:p>
    <w:p w14:paraId="5014554C" w14:textId="77777777" w:rsidR="00796FB8" w:rsidRDefault="00F5081B">
      <w:pPr>
        <w:rPr>
          <w:lang w:eastAsia="zh-CN"/>
        </w:rPr>
      </w:pPr>
      <w:r>
        <w:rPr>
          <w:color w:val="BE0003"/>
          <w:lang w:eastAsia="zh-CN"/>
        </w:rPr>
        <w:t>D.</w:t>
      </w:r>
      <w:r>
        <w:rPr>
          <w:color w:val="BE0003"/>
          <w:lang w:eastAsia="zh-CN"/>
        </w:rPr>
        <w:t>民族资本主义经济的发展受到军阀官僚政府的压榨</w:t>
      </w:r>
    </w:p>
    <w:p w14:paraId="37191336" w14:textId="77777777" w:rsidR="00796FB8" w:rsidRDefault="00F5081B">
      <w:pPr>
        <w:rPr>
          <w:lang w:eastAsia="zh-CN"/>
        </w:rPr>
      </w:pPr>
      <w:r>
        <w:rPr>
          <w:lang w:eastAsia="zh-CN"/>
        </w:rPr>
        <w:t>160</w:t>
      </w:r>
      <w:r>
        <w:rPr>
          <w:lang w:eastAsia="zh-CN"/>
        </w:rPr>
        <w:t>、辛亥革命是我国近代史上一次比较完全意义上的资产阶级民主革命，这次革命（</w:t>
      </w:r>
      <w:r>
        <w:rPr>
          <w:lang w:eastAsia="zh-CN"/>
        </w:rPr>
        <w:t xml:space="preserve"> </w:t>
      </w:r>
      <w:r>
        <w:rPr>
          <w:lang w:eastAsia="zh-CN"/>
        </w:rPr>
        <w:t>）。</w:t>
      </w:r>
    </w:p>
    <w:p w14:paraId="5802C6D9" w14:textId="77777777" w:rsidR="00796FB8" w:rsidRDefault="00F5081B">
      <w:pPr>
        <w:rPr>
          <w:lang w:eastAsia="zh-CN"/>
        </w:rPr>
      </w:pPr>
      <w:r>
        <w:rPr>
          <w:color w:val="BE0003"/>
          <w:lang w:eastAsia="zh-CN"/>
        </w:rPr>
        <w:t>B.</w:t>
      </w:r>
      <w:r>
        <w:rPr>
          <w:color w:val="BE0003"/>
          <w:lang w:eastAsia="zh-CN"/>
        </w:rPr>
        <w:t>建立了中国近代史上第一个资产阶级政党</w:t>
      </w:r>
    </w:p>
    <w:p w14:paraId="7D935090" w14:textId="77777777" w:rsidR="00796FB8" w:rsidRDefault="00F5081B">
      <w:pPr>
        <w:rPr>
          <w:lang w:eastAsia="zh-CN"/>
        </w:rPr>
      </w:pPr>
      <w:r>
        <w:rPr>
          <w:color w:val="BE0003"/>
          <w:lang w:eastAsia="zh-CN"/>
        </w:rPr>
        <w:t>C.</w:t>
      </w:r>
      <w:r>
        <w:rPr>
          <w:color w:val="BE0003"/>
          <w:lang w:eastAsia="zh-CN"/>
        </w:rPr>
        <w:t>制定了比较完整的资产阶级民主革命纲领</w:t>
      </w:r>
    </w:p>
    <w:p w14:paraId="1786AD6F" w14:textId="77777777" w:rsidR="00796FB8" w:rsidRDefault="00F5081B">
      <w:pPr>
        <w:rPr>
          <w:lang w:eastAsia="zh-CN"/>
        </w:rPr>
      </w:pPr>
      <w:r>
        <w:rPr>
          <w:color w:val="BE0003"/>
          <w:lang w:eastAsia="zh-CN"/>
        </w:rPr>
        <w:lastRenderedPageBreak/>
        <w:t>D.</w:t>
      </w:r>
      <w:r>
        <w:rPr>
          <w:color w:val="BE0003"/>
          <w:lang w:eastAsia="zh-CN"/>
        </w:rPr>
        <w:t>结束了封建君主专制制度，建立了资产阶级共和国</w:t>
      </w:r>
    </w:p>
    <w:p w14:paraId="24B83E63" w14:textId="77777777" w:rsidR="00796FB8" w:rsidRDefault="00F5081B">
      <w:pPr>
        <w:rPr>
          <w:lang w:eastAsia="zh-CN"/>
        </w:rPr>
      </w:pPr>
      <w:r>
        <w:rPr>
          <w:lang w:eastAsia="zh-CN"/>
        </w:rPr>
        <w:t>161</w:t>
      </w:r>
      <w:r>
        <w:rPr>
          <w:lang w:eastAsia="zh-CN"/>
        </w:rPr>
        <w:t>、《临时约法》的内容包括（）。</w:t>
      </w:r>
    </w:p>
    <w:p w14:paraId="4B3E253F" w14:textId="77777777" w:rsidR="00796FB8" w:rsidRDefault="00F5081B">
      <w:pPr>
        <w:rPr>
          <w:lang w:eastAsia="zh-CN"/>
        </w:rPr>
      </w:pPr>
      <w:r>
        <w:rPr>
          <w:color w:val="BE0003"/>
          <w:lang w:eastAsia="zh-CN"/>
        </w:rPr>
        <w:t>A.</w:t>
      </w:r>
      <w:r>
        <w:rPr>
          <w:color w:val="BE0003"/>
          <w:lang w:eastAsia="zh-CN"/>
        </w:rPr>
        <w:t>中华民国主权属于国民全体</w:t>
      </w:r>
    </w:p>
    <w:p w14:paraId="2A27AE17" w14:textId="77777777" w:rsidR="00796FB8" w:rsidRDefault="00F5081B">
      <w:pPr>
        <w:rPr>
          <w:lang w:eastAsia="zh-CN"/>
        </w:rPr>
      </w:pPr>
      <w:r>
        <w:rPr>
          <w:color w:val="BE0003"/>
          <w:lang w:eastAsia="zh-CN"/>
        </w:rPr>
        <w:t>B.</w:t>
      </w:r>
      <w:r>
        <w:rPr>
          <w:color w:val="BE0003"/>
          <w:lang w:eastAsia="zh-CN"/>
        </w:rPr>
        <w:t>国内各民族一律平等</w:t>
      </w:r>
    </w:p>
    <w:p w14:paraId="4F4E77C7" w14:textId="77777777" w:rsidR="00796FB8" w:rsidRDefault="00F5081B">
      <w:pPr>
        <w:rPr>
          <w:lang w:eastAsia="zh-CN"/>
        </w:rPr>
      </w:pPr>
      <w:r>
        <w:rPr>
          <w:color w:val="BE0003"/>
          <w:lang w:eastAsia="zh-CN"/>
        </w:rPr>
        <w:t>C.</w:t>
      </w:r>
      <w:r>
        <w:rPr>
          <w:color w:val="BE0003"/>
          <w:lang w:eastAsia="zh-CN"/>
        </w:rPr>
        <w:t>参议院对临时大总统有弹劾权</w:t>
      </w:r>
    </w:p>
    <w:p w14:paraId="1055FBD1" w14:textId="77777777" w:rsidR="00796FB8" w:rsidRDefault="00F5081B">
      <w:pPr>
        <w:rPr>
          <w:lang w:eastAsia="zh-CN"/>
        </w:rPr>
      </w:pPr>
      <w:r>
        <w:rPr>
          <w:lang w:eastAsia="zh-CN"/>
        </w:rPr>
        <w:t>162</w:t>
      </w:r>
      <w:r>
        <w:rPr>
          <w:lang w:eastAsia="zh-CN"/>
        </w:rPr>
        <w:t>、</w:t>
      </w:r>
      <w:r>
        <w:rPr>
          <w:lang w:eastAsia="zh-CN"/>
        </w:rPr>
        <w:t>20</w:t>
      </w:r>
      <w:r>
        <w:rPr>
          <w:lang w:eastAsia="zh-CN"/>
        </w:rPr>
        <w:t>世纪初，传播民主革命思想的书籍纷纷涌现，其中包括（</w:t>
      </w:r>
      <w:r>
        <w:rPr>
          <w:lang w:eastAsia="zh-CN"/>
        </w:rPr>
        <w:t xml:space="preserve"> </w:t>
      </w:r>
      <w:r>
        <w:rPr>
          <w:lang w:eastAsia="zh-CN"/>
        </w:rPr>
        <w:t>）。</w:t>
      </w:r>
    </w:p>
    <w:p w14:paraId="4DAA3154" w14:textId="77777777" w:rsidR="00796FB8" w:rsidRDefault="00F5081B">
      <w:pPr>
        <w:rPr>
          <w:lang w:eastAsia="zh-CN"/>
        </w:rPr>
      </w:pPr>
      <w:r>
        <w:rPr>
          <w:color w:val="BE0003"/>
          <w:lang w:eastAsia="zh-CN"/>
        </w:rPr>
        <w:t>A.</w:t>
      </w:r>
      <w:r>
        <w:rPr>
          <w:color w:val="BE0003"/>
          <w:lang w:eastAsia="zh-CN"/>
        </w:rPr>
        <w:t>《革命军》</w:t>
      </w:r>
    </w:p>
    <w:p w14:paraId="15334A65" w14:textId="77777777" w:rsidR="00796FB8" w:rsidRDefault="00F5081B">
      <w:pPr>
        <w:rPr>
          <w:lang w:eastAsia="zh-CN"/>
        </w:rPr>
      </w:pPr>
      <w:r>
        <w:rPr>
          <w:color w:val="BE0003"/>
          <w:lang w:eastAsia="zh-CN"/>
        </w:rPr>
        <w:t>B.</w:t>
      </w:r>
      <w:r>
        <w:rPr>
          <w:color w:val="BE0003"/>
          <w:lang w:eastAsia="zh-CN"/>
        </w:rPr>
        <w:t>《猛回头》</w:t>
      </w:r>
    </w:p>
    <w:p w14:paraId="6BB9C73A" w14:textId="77777777" w:rsidR="00796FB8" w:rsidRDefault="00F5081B">
      <w:pPr>
        <w:rPr>
          <w:lang w:eastAsia="zh-CN"/>
        </w:rPr>
      </w:pPr>
      <w:r>
        <w:rPr>
          <w:color w:val="BE0003"/>
          <w:lang w:eastAsia="zh-CN"/>
        </w:rPr>
        <w:t>D.</w:t>
      </w:r>
      <w:r>
        <w:rPr>
          <w:color w:val="BE0003"/>
          <w:lang w:eastAsia="zh-CN"/>
        </w:rPr>
        <w:t>《驳康有为论革命书》</w:t>
      </w:r>
    </w:p>
    <w:p w14:paraId="511CE14C" w14:textId="77777777" w:rsidR="00796FB8" w:rsidRDefault="00F5081B">
      <w:pPr>
        <w:rPr>
          <w:lang w:eastAsia="zh-CN"/>
        </w:rPr>
      </w:pPr>
      <w:r>
        <w:rPr>
          <w:lang w:eastAsia="zh-CN"/>
        </w:rPr>
        <w:t>163</w:t>
      </w:r>
      <w:r>
        <w:rPr>
          <w:lang w:eastAsia="zh-CN"/>
        </w:rPr>
        <w:t>、对辛亥革命的描述正确的有（</w:t>
      </w:r>
      <w:r>
        <w:rPr>
          <w:lang w:eastAsia="zh-CN"/>
        </w:rPr>
        <w:t xml:space="preserve"> </w:t>
      </w:r>
      <w:r>
        <w:rPr>
          <w:lang w:eastAsia="zh-CN"/>
        </w:rPr>
        <w:t>）。</w:t>
      </w:r>
    </w:p>
    <w:p w14:paraId="5BFC09BB" w14:textId="77777777" w:rsidR="00796FB8" w:rsidRDefault="00F5081B">
      <w:pPr>
        <w:rPr>
          <w:lang w:eastAsia="zh-CN"/>
        </w:rPr>
      </w:pPr>
      <w:r>
        <w:rPr>
          <w:color w:val="BE0003"/>
          <w:lang w:eastAsia="zh-CN"/>
        </w:rPr>
        <w:t>A.</w:t>
      </w:r>
      <w:r>
        <w:rPr>
          <w:color w:val="BE0003"/>
          <w:lang w:eastAsia="zh-CN"/>
        </w:rPr>
        <w:t>辛亥革命是一次资产阶级民主革命</w:t>
      </w:r>
    </w:p>
    <w:p w14:paraId="6F0E4510" w14:textId="77777777" w:rsidR="00796FB8" w:rsidRDefault="00F5081B">
      <w:pPr>
        <w:rPr>
          <w:lang w:eastAsia="zh-CN"/>
        </w:rPr>
      </w:pPr>
      <w:r>
        <w:rPr>
          <w:color w:val="BE0003"/>
          <w:lang w:eastAsia="zh-CN"/>
        </w:rPr>
        <w:t>B.</w:t>
      </w:r>
      <w:r>
        <w:rPr>
          <w:color w:val="BE0003"/>
          <w:lang w:eastAsia="zh-CN"/>
        </w:rPr>
        <w:t>辛亥革命为无产阶级队伍的壮大提供了条件</w:t>
      </w:r>
    </w:p>
    <w:p w14:paraId="117C79DE" w14:textId="77777777" w:rsidR="00796FB8" w:rsidRDefault="00F5081B">
      <w:r>
        <w:rPr>
          <w:color w:val="BE0003"/>
        </w:rPr>
        <w:t>C.</w:t>
      </w:r>
      <w:r>
        <w:rPr>
          <w:color w:val="BE0003"/>
        </w:rPr>
        <w:t>辛亥革命推翻了</w:t>
      </w:r>
      <w:r>
        <w:rPr>
          <w:color w:val="BE0003"/>
        </w:rPr>
        <w:t>“</w:t>
      </w:r>
      <w:r>
        <w:rPr>
          <w:color w:val="BE0003"/>
        </w:rPr>
        <w:t>洋人的朝廷</w:t>
      </w:r>
      <w:r>
        <w:rPr>
          <w:color w:val="BE0003"/>
        </w:rPr>
        <w:t>”</w:t>
      </w:r>
    </w:p>
    <w:p w14:paraId="6F5BE148" w14:textId="77777777" w:rsidR="00796FB8" w:rsidRDefault="00F5081B">
      <w:pPr>
        <w:rPr>
          <w:lang w:eastAsia="zh-CN"/>
        </w:rPr>
      </w:pPr>
      <w:r>
        <w:rPr>
          <w:color w:val="BE0003"/>
          <w:lang w:eastAsia="zh-CN"/>
        </w:rPr>
        <w:t>D.</w:t>
      </w:r>
      <w:r>
        <w:rPr>
          <w:color w:val="BE0003"/>
          <w:lang w:eastAsia="zh-CN"/>
        </w:rPr>
        <w:t>辛亥革命结束了中国的封建君主专制制度</w:t>
      </w:r>
    </w:p>
    <w:p w14:paraId="32DE8ABB" w14:textId="77777777" w:rsidR="00796FB8" w:rsidRDefault="00F5081B">
      <w:pPr>
        <w:rPr>
          <w:lang w:eastAsia="zh-CN"/>
        </w:rPr>
      </w:pPr>
      <w:r>
        <w:rPr>
          <w:lang w:eastAsia="zh-CN"/>
        </w:rPr>
        <w:t>164</w:t>
      </w:r>
      <w:r>
        <w:rPr>
          <w:lang w:eastAsia="zh-CN"/>
        </w:rPr>
        <w:t>、下列关于二次革命、护国运动和护法运动的表述，正确的是（）。</w:t>
      </w:r>
    </w:p>
    <w:p w14:paraId="1E7D0047" w14:textId="77777777" w:rsidR="00796FB8" w:rsidRDefault="00F5081B">
      <w:pPr>
        <w:rPr>
          <w:lang w:eastAsia="zh-CN"/>
        </w:rPr>
      </w:pPr>
      <w:r>
        <w:rPr>
          <w:color w:val="BE0003"/>
          <w:lang w:eastAsia="zh-CN"/>
        </w:rPr>
        <w:t>B.</w:t>
      </w:r>
      <w:r>
        <w:rPr>
          <w:color w:val="BE0003"/>
          <w:lang w:eastAsia="zh-CN"/>
        </w:rPr>
        <w:t>都是为了维护辛亥革命成果</w:t>
      </w:r>
    </w:p>
    <w:p w14:paraId="3C805D30" w14:textId="77777777" w:rsidR="00796FB8" w:rsidRDefault="00F5081B">
      <w:pPr>
        <w:rPr>
          <w:lang w:eastAsia="zh-CN"/>
        </w:rPr>
      </w:pPr>
      <w:r>
        <w:rPr>
          <w:color w:val="BE0003"/>
          <w:lang w:eastAsia="zh-CN"/>
        </w:rPr>
        <w:t>C.</w:t>
      </w:r>
      <w:r>
        <w:rPr>
          <w:color w:val="BE0003"/>
          <w:lang w:eastAsia="zh-CN"/>
        </w:rPr>
        <w:t>都反对北洋军阀的反动统治</w:t>
      </w:r>
    </w:p>
    <w:p w14:paraId="2383D986" w14:textId="77777777" w:rsidR="00796FB8" w:rsidRDefault="00F5081B">
      <w:pPr>
        <w:rPr>
          <w:lang w:eastAsia="zh-CN"/>
        </w:rPr>
      </w:pPr>
      <w:r>
        <w:rPr>
          <w:color w:val="BE0003"/>
          <w:lang w:eastAsia="zh-CN"/>
        </w:rPr>
        <w:t>D.</w:t>
      </w:r>
      <w:r>
        <w:rPr>
          <w:color w:val="BE0003"/>
          <w:lang w:eastAsia="zh-CN"/>
        </w:rPr>
        <w:t>最终都未取得成功</w:t>
      </w:r>
    </w:p>
    <w:p w14:paraId="143CB06A" w14:textId="77777777" w:rsidR="00796FB8" w:rsidRDefault="00F5081B">
      <w:pPr>
        <w:rPr>
          <w:lang w:eastAsia="zh-CN"/>
        </w:rPr>
      </w:pPr>
      <w:r>
        <w:rPr>
          <w:lang w:eastAsia="zh-CN"/>
        </w:rPr>
        <w:t>165</w:t>
      </w:r>
      <w:r>
        <w:rPr>
          <w:lang w:eastAsia="zh-CN"/>
        </w:rPr>
        <w:t>、筹划武昌起义的革命团体是（）。</w:t>
      </w:r>
    </w:p>
    <w:p w14:paraId="774897F7" w14:textId="77777777" w:rsidR="00796FB8" w:rsidRDefault="00F5081B">
      <w:pPr>
        <w:rPr>
          <w:lang w:eastAsia="zh-CN"/>
        </w:rPr>
      </w:pPr>
      <w:r>
        <w:rPr>
          <w:color w:val="BE0003"/>
          <w:lang w:eastAsia="zh-CN"/>
        </w:rPr>
        <w:t>C.</w:t>
      </w:r>
      <w:r>
        <w:rPr>
          <w:color w:val="BE0003"/>
          <w:lang w:eastAsia="zh-CN"/>
        </w:rPr>
        <w:t>共进会</w:t>
      </w:r>
    </w:p>
    <w:p w14:paraId="36FAC72E" w14:textId="77777777" w:rsidR="00796FB8" w:rsidRDefault="00F5081B">
      <w:pPr>
        <w:rPr>
          <w:lang w:eastAsia="zh-CN"/>
        </w:rPr>
      </w:pPr>
      <w:r>
        <w:rPr>
          <w:color w:val="BE0003"/>
          <w:lang w:eastAsia="zh-CN"/>
        </w:rPr>
        <w:t>D.</w:t>
      </w:r>
      <w:r>
        <w:rPr>
          <w:color w:val="BE0003"/>
          <w:lang w:eastAsia="zh-CN"/>
        </w:rPr>
        <w:t>文学社</w:t>
      </w:r>
    </w:p>
    <w:p w14:paraId="4DB811A4" w14:textId="77777777" w:rsidR="00796FB8" w:rsidRDefault="00F5081B">
      <w:pPr>
        <w:rPr>
          <w:lang w:eastAsia="zh-CN"/>
        </w:rPr>
      </w:pPr>
      <w:r>
        <w:rPr>
          <w:lang w:eastAsia="zh-CN"/>
        </w:rPr>
        <w:t>166</w:t>
      </w:r>
      <w:r>
        <w:rPr>
          <w:lang w:eastAsia="zh-CN"/>
        </w:rPr>
        <w:t>、发生在辛亥革命期间的起义有（）。</w:t>
      </w:r>
    </w:p>
    <w:p w14:paraId="2989A9EE" w14:textId="77777777" w:rsidR="00796FB8" w:rsidRDefault="00F5081B">
      <w:pPr>
        <w:rPr>
          <w:lang w:eastAsia="zh-CN"/>
        </w:rPr>
      </w:pPr>
      <w:r>
        <w:rPr>
          <w:color w:val="BE0003"/>
          <w:lang w:eastAsia="zh-CN"/>
        </w:rPr>
        <w:t>B.</w:t>
      </w:r>
      <w:r>
        <w:rPr>
          <w:color w:val="BE0003"/>
          <w:lang w:eastAsia="zh-CN"/>
        </w:rPr>
        <w:t>武昌起义</w:t>
      </w:r>
    </w:p>
    <w:p w14:paraId="2148D1C6" w14:textId="77777777" w:rsidR="00796FB8" w:rsidRDefault="00F5081B">
      <w:pPr>
        <w:rPr>
          <w:lang w:eastAsia="zh-CN"/>
        </w:rPr>
      </w:pPr>
      <w:r>
        <w:rPr>
          <w:color w:val="BE0003"/>
          <w:lang w:eastAsia="zh-CN"/>
        </w:rPr>
        <w:t>C.</w:t>
      </w:r>
      <w:r>
        <w:rPr>
          <w:color w:val="BE0003"/>
          <w:lang w:eastAsia="zh-CN"/>
        </w:rPr>
        <w:t>黄花岗起义</w:t>
      </w:r>
    </w:p>
    <w:p w14:paraId="01A46942" w14:textId="77777777" w:rsidR="00796FB8" w:rsidRDefault="00F5081B">
      <w:pPr>
        <w:rPr>
          <w:lang w:eastAsia="zh-CN"/>
        </w:rPr>
      </w:pPr>
      <w:r>
        <w:rPr>
          <w:lang w:eastAsia="zh-CN"/>
        </w:rPr>
        <w:t>167</w:t>
      </w:r>
      <w:r>
        <w:rPr>
          <w:lang w:eastAsia="zh-CN"/>
        </w:rPr>
        <w:t>、袁世凯篡夺辛亥革命胜利果实的主要原因是（）。</w:t>
      </w:r>
    </w:p>
    <w:p w14:paraId="1B66B1AA" w14:textId="77777777" w:rsidR="00796FB8" w:rsidRDefault="00F5081B">
      <w:pPr>
        <w:rPr>
          <w:lang w:eastAsia="zh-CN"/>
        </w:rPr>
      </w:pPr>
      <w:r>
        <w:rPr>
          <w:color w:val="BE0003"/>
          <w:lang w:eastAsia="zh-CN"/>
        </w:rPr>
        <w:lastRenderedPageBreak/>
        <w:t>A.</w:t>
      </w:r>
      <w:r>
        <w:rPr>
          <w:color w:val="BE0003"/>
          <w:lang w:eastAsia="zh-CN"/>
        </w:rPr>
        <w:t>帝国主义和国内封建势力的支持</w:t>
      </w:r>
    </w:p>
    <w:p w14:paraId="4DBA9270" w14:textId="77777777" w:rsidR="00796FB8" w:rsidRDefault="00F5081B">
      <w:pPr>
        <w:rPr>
          <w:lang w:eastAsia="zh-CN"/>
        </w:rPr>
      </w:pPr>
      <w:r>
        <w:rPr>
          <w:color w:val="BE0003"/>
          <w:lang w:eastAsia="zh-CN"/>
        </w:rPr>
        <w:t>B.</w:t>
      </w:r>
      <w:r>
        <w:rPr>
          <w:color w:val="BE0003"/>
          <w:lang w:eastAsia="zh-CN"/>
        </w:rPr>
        <w:t>袁世凯拥有强大的军事力量</w:t>
      </w:r>
    </w:p>
    <w:p w14:paraId="0990A334" w14:textId="77777777" w:rsidR="00796FB8" w:rsidRDefault="00F5081B">
      <w:pPr>
        <w:rPr>
          <w:lang w:eastAsia="zh-CN"/>
        </w:rPr>
      </w:pPr>
      <w:r>
        <w:rPr>
          <w:color w:val="BE0003"/>
          <w:lang w:eastAsia="zh-CN"/>
        </w:rPr>
        <w:t>C.</w:t>
      </w:r>
      <w:r>
        <w:rPr>
          <w:color w:val="BE0003"/>
          <w:lang w:eastAsia="zh-CN"/>
        </w:rPr>
        <w:t>袁世凯假意赞成共和</w:t>
      </w:r>
    </w:p>
    <w:p w14:paraId="0CD1A8DB" w14:textId="77777777" w:rsidR="00796FB8" w:rsidRDefault="00F5081B">
      <w:pPr>
        <w:rPr>
          <w:lang w:eastAsia="zh-CN"/>
        </w:rPr>
      </w:pPr>
      <w:r>
        <w:rPr>
          <w:color w:val="BE0003"/>
          <w:lang w:eastAsia="zh-CN"/>
        </w:rPr>
        <w:t>D.</w:t>
      </w:r>
      <w:r>
        <w:rPr>
          <w:color w:val="BE0003"/>
          <w:lang w:eastAsia="zh-CN"/>
        </w:rPr>
        <w:t>资产阶级的软弱</w:t>
      </w:r>
    </w:p>
    <w:p w14:paraId="62479E6A" w14:textId="77777777" w:rsidR="00796FB8" w:rsidRDefault="00F5081B">
      <w:pPr>
        <w:rPr>
          <w:lang w:eastAsia="zh-CN"/>
        </w:rPr>
      </w:pPr>
      <w:r>
        <w:rPr>
          <w:lang w:eastAsia="zh-CN"/>
        </w:rPr>
        <w:t>168</w:t>
      </w:r>
      <w:r>
        <w:rPr>
          <w:lang w:eastAsia="zh-CN"/>
        </w:rPr>
        <w:t>、下列属于宣传资产阶级民主革命思想的著作有（）。</w:t>
      </w:r>
    </w:p>
    <w:p w14:paraId="709545EF" w14:textId="77777777" w:rsidR="00796FB8" w:rsidRDefault="00F5081B">
      <w:pPr>
        <w:rPr>
          <w:lang w:eastAsia="zh-CN"/>
        </w:rPr>
      </w:pPr>
      <w:r>
        <w:rPr>
          <w:color w:val="BE0003"/>
          <w:lang w:eastAsia="zh-CN"/>
        </w:rPr>
        <w:t>A.</w:t>
      </w:r>
      <w:r>
        <w:rPr>
          <w:color w:val="BE0003"/>
          <w:lang w:eastAsia="zh-CN"/>
        </w:rPr>
        <w:t>《驳康有为论革命书》</w:t>
      </w:r>
    </w:p>
    <w:p w14:paraId="29A8E493" w14:textId="77777777" w:rsidR="00796FB8" w:rsidRDefault="00F5081B">
      <w:pPr>
        <w:rPr>
          <w:lang w:eastAsia="zh-CN"/>
        </w:rPr>
      </w:pPr>
      <w:r>
        <w:rPr>
          <w:color w:val="BE0003"/>
          <w:lang w:eastAsia="zh-CN"/>
        </w:rPr>
        <w:t>B.</w:t>
      </w:r>
      <w:r>
        <w:rPr>
          <w:color w:val="BE0003"/>
          <w:lang w:eastAsia="zh-CN"/>
        </w:rPr>
        <w:t>《革命军》</w:t>
      </w:r>
    </w:p>
    <w:p w14:paraId="4F55B3E4" w14:textId="77777777" w:rsidR="00796FB8" w:rsidRDefault="00F5081B">
      <w:pPr>
        <w:rPr>
          <w:lang w:eastAsia="zh-CN"/>
        </w:rPr>
      </w:pPr>
      <w:r>
        <w:rPr>
          <w:color w:val="BE0003"/>
          <w:lang w:eastAsia="zh-CN"/>
        </w:rPr>
        <w:t>C.</w:t>
      </w:r>
      <w:r>
        <w:rPr>
          <w:color w:val="BE0003"/>
          <w:lang w:eastAsia="zh-CN"/>
        </w:rPr>
        <w:t>《猛回头》</w:t>
      </w:r>
    </w:p>
    <w:p w14:paraId="25E31F86" w14:textId="77777777" w:rsidR="00796FB8" w:rsidRDefault="00F5081B">
      <w:pPr>
        <w:rPr>
          <w:lang w:eastAsia="zh-CN"/>
        </w:rPr>
      </w:pPr>
      <w:r>
        <w:rPr>
          <w:lang w:eastAsia="zh-CN"/>
        </w:rPr>
        <w:t>169</w:t>
      </w:r>
      <w:r>
        <w:rPr>
          <w:lang w:eastAsia="zh-CN"/>
        </w:rPr>
        <w:t>、革命派和改良派论战的内容是（</w:t>
      </w:r>
      <w:r>
        <w:rPr>
          <w:lang w:eastAsia="zh-CN"/>
        </w:rPr>
        <w:t xml:space="preserve"> </w:t>
      </w:r>
      <w:r>
        <w:rPr>
          <w:lang w:eastAsia="zh-CN"/>
        </w:rPr>
        <w:t>）。</w:t>
      </w:r>
    </w:p>
    <w:p w14:paraId="153D2E86" w14:textId="77777777" w:rsidR="00796FB8" w:rsidRDefault="00F5081B">
      <w:r>
        <w:rPr>
          <w:color w:val="BE0003"/>
        </w:rPr>
        <w:t>B.</w:t>
      </w:r>
      <w:r>
        <w:rPr>
          <w:color w:val="BE0003"/>
        </w:rPr>
        <w:t>要不要以革命手段推翻清王朝</w:t>
      </w:r>
    </w:p>
    <w:p w14:paraId="672E9229" w14:textId="77777777" w:rsidR="00796FB8" w:rsidRDefault="00F5081B">
      <w:pPr>
        <w:rPr>
          <w:lang w:eastAsia="zh-CN"/>
        </w:rPr>
      </w:pPr>
      <w:r>
        <w:rPr>
          <w:color w:val="BE0003"/>
          <w:lang w:eastAsia="zh-CN"/>
        </w:rPr>
        <w:t>C.</w:t>
      </w:r>
      <w:r>
        <w:rPr>
          <w:color w:val="BE0003"/>
          <w:lang w:eastAsia="zh-CN"/>
        </w:rPr>
        <w:t>要不要实行共和制度</w:t>
      </w:r>
    </w:p>
    <w:p w14:paraId="00AA13AD" w14:textId="77777777" w:rsidR="00796FB8" w:rsidRDefault="00F5081B">
      <w:pPr>
        <w:rPr>
          <w:lang w:eastAsia="zh-CN"/>
        </w:rPr>
      </w:pPr>
      <w:r>
        <w:rPr>
          <w:color w:val="BE0003"/>
          <w:lang w:eastAsia="zh-CN"/>
        </w:rPr>
        <w:t>D.</w:t>
      </w:r>
      <w:r>
        <w:rPr>
          <w:color w:val="BE0003"/>
          <w:lang w:eastAsia="zh-CN"/>
        </w:rPr>
        <w:t>要不要进行社会革命</w:t>
      </w:r>
    </w:p>
    <w:p w14:paraId="17C19317" w14:textId="77777777" w:rsidR="00796FB8" w:rsidRDefault="00F5081B">
      <w:pPr>
        <w:rPr>
          <w:lang w:eastAsia="zh-CN"/>
        </w:rPr>
      </w:pPr>
      <w:r>
        <w:rPr>
          <w:lang w:eastAsia="zh-CN"/>
        </w:rPr>
        <w:t>170</w:t>
      </w:r>
      <w:r>
        <w:rPr>
          <w:lang w:eastAsia="zh-CN"/>
        </w:rPr>
        <w:t>、</w:t>
      </w:r>
      <w:r>
        <w:rPr>
          <w:lang w:eastAsia="zh-CN"/>
        </w:rPr>
        <w:t>20</w:t>
      </w:r>
      <w:r>
        <w:rPr>
          <w:lang w:eastAsia="zh-CN"/>
        </w:rPr>
        <w:t>世纪以来，中国人民在前进道路上经历了三次历史性巨变。这三次历史性巨变指的是（</w:t>
      </w:r>
      <w:r>
        <w:rPr>
          <w:lang w:eastAsia="zh-CN"/>
        </w:rPr>
        <w:t xml:space="preserve"> </w:t>
      </w:r>
      <w:r>
        <w:rPr>
          <w:lang w:eastAsia="zh-CN"/>
        </w:rPr>
        <w:t>）。</w:t>
      </w:r>
    </w:p>
    <w:p w14:paraId="78349885" w14:textId="77777777" w:rsidR="00796FB8" w:rsidRDefault="00F5081B">
      <w:pPr>
        <w:rPr>
          <w:lang w:eastAsia="zh-CN"/>
        </w:rPr>
      </w:pPr>
      <w:r>
        <w:rPr>
          <w:color w:val="BE0003"/>
          <w:lang w:eastAsia="zh-CN"/>
        </w:rPr>
        <w:t>A.</w:t>
      </w:r>
      <w:r>
        <w:rPr>
          <w:color w:val="BE0003"/>
          <w:lang w:eastAsia="zh-CN"/>
        </w:rPr>
        <w:t>辛亥革命</w:t>
      </w:r>
    </w:p>
    <w:p w14:paraId="14CC1061" w14:textId="77777777" w:rsidR="00796FB8" w:rsidRDefault="00F5081B">
      <w:pPr>
        <w:rPr>
          <w:lang w:eastAsia="zh-CN"/>
        </w:rPr>
      </w:pPr>
      <w:r>
        <w:rPr>
          <w:color w:val="BE0003"/>
          <w:lang w:eastAsia="zh-CN"/>
        </w:rPr>
        <w:t>C.</w:t>
      </w:r>
      <w:r>
        <w:rPr>
          <w:color w:val="BE0003"/>
          <w:lang w:eastAsia="zh-CN"/>
        </w:rPr>
        <w:t>新中国成立和社会主义制度的建立</w:t>
      </w:r>
    </w:p>
    <w:p w14:paraId="739D243D" w14:textId="77777777" w:rsidR="00796FB8" w:rsidRDefault="00F5081B">
      <w:pPr>
        <w:rPr>
          <w:lang w:eastAsia="zh-CN"/>
        </w:rPr>
      </w:pPr>
      <w:r>
        <w:rPr>
          <w:color w:val="BE0003"/>
          <w:lang w:eastAsia="zh-CN"/>
        </w:rPr>
        <w:t>D.</w:t>
      </w:r>
      <w:r>
        <w:rPr>
          <w:color w:val="BE0003"/>
          <w:lang w:eastAsia="zh-CN"/>
        </w:rPr>
        <w:t>改革开放</w:t>
      </w:r>
    </w:p>
    <w:p w14:paraId="6E84318B" w14:textId="77777777" w:rsidR="00796FB8" w:rsidRDefault="00F5081B">
      <w:pPr>
        <w:rPr>
          <w:lang w:eastAsia="zh-CN"/>
        </w:rPr>
      </w:pPr>
      <w:r>
        <w:rPr>
          <w:lang w:eastAsia="zh-CN"/>
        </w:rPr>
        <w:t>171</w:t>
      </w:r>
      <w:r>
        <w:rPr>
          <w:lang w:eastAsia="zh-CN"/>
        </w:rPr>
        <w:t>、袁世凯破坏民主共和政体的做法有（</w:t>
      </w:r>
      <w:r>
        <w:rPr>
          <w:lang w:eastAsia="zh-CN"/>
        </w:rPr>
        <w:t xml:space="preserve"> </w:t>
      </w:r>
      <w:r>
        <w:rPr>
          <w:lang w:eastAsia="zh-CN"/>
        </w:rPr>
        <w:t>）</w:t>
      </w:r>
    </w:p>
    <w:p w14:paraId="606D8539" w14:textId="77777777" w:rsidR="00796FB8" w:rsidRDefault="00F5081B">
      <w:pPr>
        <w:rPr>
          <w:lang w:eastAsia="zh-CN"/>
        </w:rPr>
      </w:pPr>
      <w:r>
        <w:rPr>
          <w:color w:val="BE0003"/>
          <w:lang w:eastAsia="zh-CN"/>
        </w:rPr>
        <w:t>A.</w:t>
      </w:r>
      <w:r>
        <w:rPr>
          <w:color w:val="BE0003"/>
          <w:lang w:eastAsia="zh-CN"/>
        </w:rPr>
        <w:t>刺杀宋教仁，武力镇压</w:t>
      </w:r>
      <w:r>
        <w:rPr>
          <w:color w:val="BE0003"/>
          <w:lang w:eastAsia="zh-CN"/>
        </w:rPr>
        <w:t>“</w:t>
      </w:r>
      <w:r>
        <w:rPr>
          <w:color w:val="BE0003"/>
          <w:lang w:eastAsia="zh-CN"/>
        </w:rPr>
        <w:t>二次革命</w:t>
      </w:r>
      <w:r>
        <w:rPr>
          <w:color w:val="BE0003"/>
          <w:lang w:eastAsia="zh-CN"/>
        </w:rPr>
        <w:t>”</w:t>
      </w:r>
    </w:p>
    <w:p w14:paraId="649CD2EB" w14:textId="77777777" w:rsidR="00796FB8" w:rsidRDefault="00F5081B">
      <w:pPr>
        <w:rPr>
          <w:lang w:eastAsia="zh-CN"/>
        </w:rPr>
      </w:pPr>
      <w:r>
        <w:rPr>
          <w:color w:val="BE0003"/>
          <w:lang w:eastAsia="zh-CN"/>
        </w:rPr>
        <w:t>B.</w:t>
      </w:r>
      <w:r>
        <w:rPr>
          <w:color w:val="BE0003"/>
          <w:lang w:eastAsia="zh-CN"/>
        </w:rPr>
        <w:t>强迫国会选举其为正式大总统</w:t>
      </w:r>
    </w:p>
    <w:p w14:paraId="6F545AD5" w14:textId="77777777" w:rsidR="00796FB8" w:rsidRDefault="00F5081B">
      <w:pPr>
        <w:rPr>
          <w:lang w:eastAsia="zh-CN"/>
        </w:rPr>
      </w:pPr>
      <w:r>
        <w:rPr>
          <w:color w:val="BE0003"/>
          <w:lang w:eastAsia="zh-CN"/>
        </w:rPr>
        <w:t>C.</w:t>
      </w:r>
      <w:r>
        <w:rPr>
          <w:color w:val="BE0003"/>
          <w:lang w:eastAsia="zh-CN"/>
        </w:rPr>
        <w:t>解散国民党</w:t>
      </w:r>
    </w:p>
    <w:p w14:paraId="122D98F0" w14:textId="77777777" w:rsidR="00796FB8" w:rsidRDefault="00F5081B">
      <w:pPr>
        <w:rPr>
          <w:lang w:eastAsia="zh-CN"/>
        </w:rPr>
      </w:pPr>
      <w:r>
        <w:rPr>
          <w:color w:val="BE0003"/>
          <w:lang w:eastAsia="zh-CN"/>
        </w:rPr>
        <w:t>D.</w:t>
      </w:r>
      <w:r>
        <w:rPr>
          <w:color w:val="BE0003"/>
          <w:lang w:eastAsia="zh-CN"/>
        </w:rPr>
        <w:t>废除《临时约法》</w:t>
      </w:r>
    </w:p>
    <w:p w14:paraId="7A50F6E4" w14:textId="77777777" w:rsidR="00796FB8" w:rsidRDefault="00F5081B">
      <w:pPr>
        <w:rPr>
          <w:lang w:eastAsia="zh-CN"/>
        </w:rPr>
      </w:pPr>
      <w:r>
        <w:rPr>
          <w:lang w:eastAsia="zh-CN"/>
        </w:rPr>
        <w:t>172</w:t>
      </w:r>
      <w:r>
        <w:rPr>
          <w:lang w:eastAsia="zh-CN"/>
        </w:rPr>
        <w:t>、南京临时政府的局限性表现在</w:t>
      </w:r>
      <w:r>
        <w:rPr>
          <w:lang w:eastAsia="zh-CN"/>
        </w:rPr>
        <w:t>( )</w:t>
      </w:r>
      <w:r>
        <w:rPr>
          <w:lang w:eastAsia="zh-CN"/>
        </w:rPr>
        <w:t>。</w:t>
      </w:r>
    </w:p>
    <w:p w14:paraId="0F1C8284" w14:textId="77777777" w:rsidR="00796FB8" w:rsidRDefault="00F5081B">
      <w:pPr>
        <w:rPr>
          <w:lang w:eastAsia="zh-CN"/>
        </w:rPr>
      </w:pPr>
      <w:r>
        <w:rPr>
          <w:color w:val="BE0003"/>
          <w:lang w:eastAsia="zh-CN"/>
        </w:rPr>
        <w:t>A.</w:t>
      </w:r>
      <w:r>
        <w:rPr>
          <w:color w:val="BE0003"/>
          <w:lang w:eastAsia="zh-CN"/>
        </w:rPr>
        <w:t>承认清政府与列强签订的一切不平等条约有效</w:t>
      </w:r>
    </w:p>
    <w:p w14:paraId="53C7B4D4" w14:textId="77777777" w:rsidR="00796FB8" w:rsidRDefault="00F5081B">
      <w:pPr>
        <w:rPr>
          <w:lang w:eastAsia="zh-CN"/>
        </w:rPr>
      </w:pPr>
      <w:r>
        <w:rPr>
          <w:color w:val="BE0003"/>
          <w:lang w:eastAsia="zh-CN"/>
        </w:rPr>
        <w:t>B.</w:t>
      </w:r>
      <w:r>
        <w:rPr>
          <w:color w:val="BE0003"/>
          <w:lang w:eastAsia="zh-CN"/>
        </w:rPr>
        <w:t>没有提出任何可以满足农民</w:t>
      </w:r>
      <w:r>
        <w:rPr>
          <w:color w:val="BE0003"/>
          <w:lang w:eastAsia="zh-CN"/>
        </w:rPr>
        <w:t>土地</w:t>
      </w:r>
      <w:r>
        <w:rPr>
          <w:color w:val="BE0003"/>
          <w:lang w:eastAsia="zh-CN"/>
        </w:rPr>
        <w:t xml:space="preserve"> </w:t>
      </w:r>
      <w:r>
        <w:rPr>
          <w:color w:val="BE0003"/>
          <w:lang w:eastAsia="zh-CN"/>
        </w:rPr>
        <w:t>要求的政策和措施</w:t>
      </w:r>
    </w:p>
    <w:p w14:paraId="2F710FAB" w14:textId="77777777" w:rsidR="00796FB8" w:rsidRDefault="00F5081B">
      <w:pPr>
        <w:rPr>
          <w:lang w:eastAsia="zh-CN"/>
        </w:rPr>
      </w:pPr>
      <w:r>
        <w:rPr>
          <w:color w:val="BE0003"/>
          <w:lang w:eastAsia="zh-CN"/>
        </w:rPr>
        <w:lastRenderedPageBreak/>
        <w:t>C.</w:t>
      </w:r>
      <w:r>
        <w:rPr>
          <w:color w:val="BE0003"/>
          <w:lang w:eastAsia="zh-CN"/>
        </w:rPr>
        <w:t>维护封建土地制度</w:t>
      </w:r>
    </w:p>
    <w:p w14:paraId="1F72E71E" w14:textId="77777777" w:rsidR="00796FB8" w:rsidRDefault="00F5081B">
      <w:pPr>
        <w:rPr>
          <w:lang w:eastAsia="zh-CN"/>
        </w:rPr>
      </w:pPr>
      <w:r>
        <w:rPr>
          <w:lang w:eastAsia="zh-CN"/>
        </w:rPr>
        <w:t>173</w:t>
      </w:r>
      <w:r>
        <w:rPr>
          <w:lang w:eastAsia="zh-CN"/>
        </w:rPr>
        <w:t>、《辛丑条约》的签订标志着（）。</w:t>
      </w:r>
    </w:p>
    <w:p w14:paraId="16193521" w14:textId="77777777" w:rsidR="00796FB8" w:rsidRDefault="00F5081B">
      <w:pPr>
        <w:rPr>
          <w:lang w:eastAsia="zh-CN"/>
        </w:rPr>
      </w:pPr>
      <w:r>
        <w:rPr>
          <w:color w:val="BE0003"/>
          <w:lang w:eastAsia="zh-CN"/>
        </w:rPr>
        <w:t>A.</w:t>
      </w:r>
      <w:r>
        <w:rPr>
          <w:color w:val="BE0003"/>
          <w:lang w:eastAsia="zh-CN"/>
        </w:rPr>
        <w:t>清政府彻底放弃了抵抗外国侵略者的念头</w:t>
      </w:r>
    </w:p>
    <w:p w14:paraId="6017F48D" w14:textId="77777777" w:rsidR="00796FB8" w:rsidRDefault="00F5081B">
      <w:pPr>
        <w:rPr>
          <w:lang w:eastAsia="zh-CN"/>
        </w:rPr>
      </w:pPr>
      <w:r>
        <w:rPr>
          <w:color w:val="BE0003"/>
          <w:lang w:eastAsia="zh-CN"/>
        </w:rPr>
        <w:t>B.</w:t>
      </w:r>
      <w:r>
        <w:rPr>
          <w:color w:val="BE0003"/>
          <w:lang w:eastAsia="zh-CN"/>
        </w:rPr>
        <w:t>清政府甘当</w:t>
      </w:r>
      <w:r>
        <w:rPr>
          <w:color w:val="BE0003"/>
          <w:lang w:eastAsia="zh-CN"/>
        </w:rPr>
        <w:t>“</w:t>
      </w:r>
      <w:r>
        <w:rPr>
          <w:color w:val="BE0003"/>
          <w:lang w:eastAsia="zh-CN"/>
        </w:rPr>
        <w:t>洋人的朝廷</w:t>
      </w:r>
      <w:r>
        <w:rPr>
          <w:color w:val="BE0003"/>
          <w:lang w:eastAsia="zh-CN"/>
        </w:rPr>
        <w:t>”</w:t>
      </w:r>
    </w:p>
    <w:p w14:paraId="120D9C98" w14:textId="77777777" w:rsidR="00796FB8" w:rsidRDefault="00F5081B">
      <w:pPr>
        <w:rPr>
          <w:lang w:eastAsia="zh-CN"/>
        </w:rPr>
      </w:pPr>
      <w:r>
        <w:rPr>
          <w:color w:val="BE0003"/>
          <w:lang w:eastAsia="zh-CN"/>
        </w:rPr>
        <w:t>C.</w:t>
      </w:r>
      <w:r>
        <w:rPr>
          <w:color w:val="BE0003"/>
          <w:lang w:eastAsia="zh-CN"/>
        </w:rPr>
        <w:t>国人对清政府更为失望</w:t>
      </w:r>
    </w:p>
    <w:p w14:paraId="2F3D1EC1" w14:textId="77777777" w:rsidR="00796FB8" w:rsidRDefault="00F5081B">
      <w:pPr>
        <w:rPr>
          <w:lang w:eastAsia="zh-CN"/>
        </w:rPr>
      </w:pPr>
      <w:r>
        <w:rPr>
          <w:color w:val="BE0003"/>
          <w:lang w:eastAsia="zh-CN"/>
        </w:rPr>
        <w:t>D.</w:t>
      </w:r>
      <w:r>
        <w:rPr>
          <w:color w:val="BE0003"/>
          <w:lang w:eastAsia="zh-CN"/>
        </w:rPr>
        <w:t>中国半殖民地半封建社会的最终形成</w:t>
      </w:r>
    </w:p>
    <w:p w14:paraId="56D19A0B" w14:textId="77777777" w:rsidR="00796FB8" w:rsidRDefault="00F5081B">
      <w:pPr>
        <w:rPr>
          <w:lang w:eastAsia="zh-CN"/>
        </w:rPr>
      </w:pPr>
      <w:r>
        <w:rPr>
          <w:lang w:eastAsia="zh-CN"/>
        </w:rPr>
        <w:t>174</w:t>
      </w:r>
      <w:r>
        <w:rPr>
          <w:lang w:eastAsia="zh-CN"/>
        </w:rPr>
        <w:t>、江泽民在中共十五大报告中指出：</w:t>
      </w:r>
      <w:r>
        <w:rPr>
          <w:lang w:eastAsia="zh-CN"/>
        </w:rPr>
        <w:t>20</w:t>
      </w:r>
      <w:r>
        <w:rPr>
          <w:lang w:eastAsia="zh-CN"/>
        </w:rPr>
        <w:t>世纪以来，中国人民在前进道路上经历了三次历史性巨变。这三次巨变是指（）。</w:t>
      </w:r>
    </w:p>
    <w:p w14:paraId="420F8039" w14:textId="77777777" w:rsidR="00796FB8" w:rsidRDefault="00F5081B">
      <w:pPr>
        <w:rPr>
          <w:lang w:eastAsia="zh-CN"/>
        </w:rPr>
      </w:pPr>
      <w:r>
        <w:rPr>
          <w:color w:val="BE0003"/>
          <w:lang w:eastAsia="zh-CN"/>
        </w:rPr>
        <w:t>A.</w:t>
      </w:r>
      <w:r>
        <w:rPr>
          <w:color w:val="BE0003"/>
          <w:lang w:eastAsia="zh-CN"/>
        </w:rPr>
        <w:t>辛亥革命，推翻清王朝统治</w:t>
      </w:r>
    </w:p>
    <w:p w14:paraId="67B6D795" w14:textId="77777777" w:rsidR="00796FB8" w:rsidRDefault="00F5081B">
      <w:pPr>
        <w:rPr>
          <w:lang w:eastAsia="zh-CN"/>
        </w:rPr>
      </w:pPr>
      <w:r>
        <w:rPr>
          <w:color w:val="BE0003"/>
          <w:lang w:eastAsia="zh-CN"/>
        </w:rPr>
        <w:t>C.</w:t>
      </w:r>
      <w:r>
        <w:rPr>
          <w:color w:val="BE0003"/>
          <w:lang w:eastAsia="zh-CN"/>
        </w:rPr>
        <w:t>新中国的成立和建立社会主义制度</w:t>
      </w:r>
    </w:p>
    <w:p w14:paraId="6C7956E7" w14:textId="77777777" w:rsidR="00796FB8" w:rsidRDefault="00F5081B">
      <w:pPr>
        <w:rPr>
          <w:lang w:eastAsia="zh-CN"/>
        </w:rPr>
      </w:pPr>
      <w:r>
        <w:rPr>
          <w:color w:val="BE0003"/>
          <w:lang w:eastAsia="zh-CN"/>
        </w:rPr>
        <w:t>D.</w:t>
      </w:r>
      <w:r>
        <w:rPr>
          <w:color w:val="BE0003"/>
          <w:lang w:eastAsia="zh-CN"/>
        </w:rPr>
        <w:t>改革开放，建设有中国特色社会主义</w:t>
      </w:r>
    </w:p>
    <w:p w14:paraId="0607CBB7" w14:textId="77777777" w:rsidR="00796FB8" w:rsidRDefault="00F5081B">
      <w:pPr>
        <w:rPr>
          <w:lang w:eastAsia="zh-CN"/>
        </w:rPr>
      </w:pPr>
      <w:r>
        <w:rPr>
          <w:lang w:eastAsia="zh-CN"/>
        </w:rPr>
        <w:t>175</w:t>
      </w:r>
      <w:r>
        <w:rPr>
          <w:lang w:eastAsia="zh-CN"/>
        </w:rPr>
        <w:t>、袁世凯上台后，其破坏民主共和的表现有（</w:t>
      </w:r>
      <w:r>
        <w:rPr>
          <w:lang w:eastAsia="zh-CN"/>
        </w:rPr>
        <w:t xml:space="preserve"> </w:t>
      </w:r>
      <w:r>
        <w:rPr>
          <w:lang w:eastAsia="zh-CN"/>
        </w:rPr>
        <w:t>）</w:t>
      </w:r>
    </w:p>
    <w:p w14:paraId="741EDF41" w14:textId="77777777" w:rsidR="00796FB8" w:rsidRDefault="00F5081B">
      <w:pPr>
        <w:rPr>
          <w:lang w:eastAsia="zh-CN"/>
        </w:rPr>
      </w:pPr>
      <w:r>
        <w:rPr>
          <w:color w:val="BE0003"/>
          <w:lang w:eastAsia="zh-CN"/>
        </w:rPr>
        <w:t>A.</w:t>
      </w:r>
      <w:r>
        <w:rPr>
          <w:color w:val="BE0003"/>
          <w:lang w:eastAsia="zh-CN"/>
        </w:rPr>
        <w:t>解散国民党</w:t>
      </w:r>
    </w:p>
    <w:p w14:paraId="5F67AE28" w14:textId="77777777" w:rsidR="00796FB8" w:rsidRDefault="00F5081B">
      <w:pPr>
        <w:rPr>
          <w:lang w:eastAsia="zh-CN"/>
        </w:rPr>
      </w:pPr>
      <w:r>
        <w:rPr>
          <w:color w:val="BE0003"/>
          <w:lang w:eastAsia="zh-CN"/>
        </w:rPr>
        <w:t>B.</w:t>
      </w:r>
      <w:r>
        <w:rPr>
          <w:color w:val="BE0003"/>
          <w:lang w:eastAsia="zh-CN"/>
        </w:rPr>
        <w:t>停止参议院、众议院议员职务，遣散议员</w:t>
      </w:r>
    </w:p>
    <w:p w14:paraId="279123F4" w14:textId="77777777" w:rsidR="00796FB8" w:rsidRDefault="00F5081B">
      <w:pPr>
        <w:rPr>
          <w:lang w:eastAsia="zh-CN"/>
        </w:rPr>
      </w:pPr>
      <w:r>
        <w:rPr>
          <w:color w:val="BE0003"/>
          <w:lang w:eastAsia="zh-CN"/>
        </w:rPr>
        <w:t>C.</w:t>
      </w:r>
      <w:r>
        <w:rPr>
          <w:color w:val="BE0003"/>
          <w:lang w:eastAsia="zh-CN"/>
        </w:rPr>
        <w:t>炮制《中华民国约法》</w:t>
      </w:r>
    </w:p>
    <w:p w14:paraId="061CFEF1" w14:textId="77777777" w:rsidR="00796FB8" w:rsidRDefault="00F5081B">
      <w:pPr>
        <w:rPr>
          <w:lang w:eastAsia="zh-CN"/>
        </w:rPr>
      </w:pPr>
      <w:r>
        <w:rPr>
          <w:color w:val="BE0003"/>
          <w:lang w:eastAsia="zh-CN"/>
        </w:rPr>
        <w:t>D.</w:t>
      </w:r>
      <w:r>
        <w:rPr>
          <w:color w:val="BE0003"/>
          <w:lang w:eastAsia="zh-CN"/>
        </w:rPr>
        <w:t>修改《总统选举法》</w:t>
      </w:r>
    </w:p>
    <w:p w14:paraId="216D18FA" w14:textId="77777777" w:rsidR="00796FB8" w:rsidRDefault="00F5081B">
      <w:pPr>
        <w:rPr>
          <w:lang w:eastAsia="zh-CN"/>
        </w:rPr>
      </w:pPr>
      <w:r>
        <w:rPr>
          <w:lang w:eastAsia="zh-CN"/>
        </w:rPr>
        <w:t>176</w:t>
      </w:r>
      <w:r>
        <w:rPr>
          <w:lang w:eastAsia="zh-CN"/>
        </w:rPr>
        <w:t>、南京临时政府颁布的《临时约法》是这个第一部资产阶级民主宪法，它规定（）</w:t>
      </w:r>
    </w:p>
    <w:p w14:paraId="7163F5DA" w14:textId="77777777" w:rsidR="00796FB8" w:rsidRDefault="00F5081B">
      <w:pPr>
        <w:rPr>
          <w:lang w:eastAsia="zh-CN"/>
        </w:rPr>
      </w:pPr>
      <w:r>
        <w:rPr>
          <w:color w:val="BE0003"/>
          <w:lang w:eastAsia="zh-CN"/>
        </w:rPr>
        <w:t>A.</w:t>
      </w:r>
      <w:r>
        <w:rPr>
          <w:color w:val="BE0003"/>
          <w:lang w:eastAsia="zh-CN"/>
        </w:rPr>
        <w:t>国家主权属于全体国民</w:t>
      </w:r>
    </w:p>
    <w:p w14:paraId="22DB8D87" w14:textId="77777777" w:rsidR="00796FB8" w:rsidRDefault="00F5081B">
      <w:pPr>
        <w:rPr>
          <w:lang w:eastAsia="zh-CN"/>
        </w:rPr>
      </w:pPr>
      <w:r>
        <w:rPr>
          <w:color w:val="BE0003"/>
          <w:lang w:eastAsia="zh-CN"/>
        </w:rPr>
        <w:t>C.</w:t>
      </w:r>
      <w:r>
        <w:rPr>
          <w:color w:val="BE0003"/>
          <w:lang w:eastAsia="zh-CN"/>
        </w:rPr>
        <w:t>国民享有人身、言论等自由</w:t>
      </w:r>
    </w:p>
    <w:p w14:paraId="5BD14C15" w14:textId="77777777" w:rsidR="00796FB8" w:rsidRDefault="00F5081B">
      <w:pPr>
        <w:rPr>
          <w:lang w:eastAsia="zh-CN"/>
        </w:rPr>
      </w:pPr>
      <w:r>
        <w:rPr>
          <w:color w:val="BE0003"/>
          <w:lang w:eastAsia="zh-CN"/>
        </w:rPr>
        <w:t>D.</w:t>
      </w:r>
      <w:r>
        <w:rPr>
          <w:color w:val="BE0003"/>
          <w:lang w:eastAsia="zh-CN"/>
        </w:rPr>
        <w:t>确立三权分立的政治体制</w:t>
      </w:r>
    </w:p>
    <w:p w14:paraId="0760ABE2" w14:textId="77777777" w:rsidR="00796FB8" w:rsidRDefault="00F5081B">
      <w:pPr>
        <w:rPr>
          <w:lang w:eastAsia="zh-CN"/>
        </w:rPr>
      </w:pPr>
      <w:r>
        <w:rPr>
          <w:lang w:eastAsia="zh-CN"/>
        </w:rPr>
        <w:t>177</w:t>
      </w:r>
      <w:r>
        <w:rPr>
          <w:lang w:eastAsia="zh-CN"/>
        </w:rPr>
        <w:t>、下列哪些改革内容是清末</w:t>
      </w:r>
      <w:r>
        <w:rPr>
          <w:lang w:eastAsia="zh-CN"/>
        </w:rPr>
        <w:t>“</w:t>
      </w:r>
      <w:r>
        <w:rPr>
          <w:lang w:eastAsia="zh-CN"/>
        </w:rPr>
        <w:t>新政</w:t>
      </w:r>
      <w:r>
        <w:rPr>
          <w:lang w:eastAsia="zh-CN"/>
        </w:rPr>
        <w:t>”</w:t>
      </w:r>
      <w:r>
        <w:rPr>
          <w:lang w:eastAsia="zh-CN"/>
        </w:rPr>
        <w:t>中的内容？（）</w:t>
      </w:r>
    </w:p>
    <w:p w14:paraId="22AE9FF2" w14:textId="77777777" w:rsidR="00796FB8" w:rsidRDefault="00F5081B">
      <w:pPr>
        <w:rPr>
          <w:lang w:eastAsia="zh-CN"/>
        </w:rPr>
      </w:pPr>
      <w:r>
        <w:rPr>
          <w:color w:val="BE0003"/>
          <w:lang w:eastAsia="zh-CN"/>
        </w:rPr>
        <w:t>A.</w:t>
      </w:r>
      <w:r>
        <w:rPr>
          <w:color w:val="BE0003"/>
          <w:lang w:eastAsia="zh-CN"/>
        </w:rPr>
        <w:t>鼓励留学</w:t>
      </w:r>
    </w:p>
    <w:p w14:paraId="203ACC26" w14:textId="77777777" w:rsidR="00796FB8" w:rsidRDefault="00F5081B">
      <w:pPr>
        <w:rPr>
          <w:lang w:eastAsia="zh-CN"/>
        </w:rPr>
      </w:pPr>
      <w:r>
        <w:rPr>
          <w:color w:val="BE0003"/>
          <w:lang w:eastAsia="zh-CN"/>
        </w:rPr>
        <w:t>B.</w:t>
      </w:r>
      <w:r>
        <w:rPr>
          <w:color w:val="BE0003"/>
          <w:lang w:eastAsia="zh-CN"/>
        </w:rPr>
        <w:t>建立新军</w:t>
      </w:r>
    </w:p>
    <w:p w14:paraId="0AB6A15A" w14:textId="77777777" w:rsidR="00796FB8" w:rsidRDefault="00F5081B">
      <w:pPr>
        <w:rPr>
          <w:lang w:eastAsia="zh-CN"/>
        </w:rPr>
      </w:pPr>
      <w:r>
        <w:rPr>
          <w:color w:val="BE0003"/>
          <w:lang w:eastAsia="zh-CN"/>
        </w:rPr>
        <w:t>C.</w:t>
      </w:r>
      <w:r>
        <w:rPr>
          <w:color w:val="BE0003"/>
          <w:lang w:eastAsia="zh-CN"/>
        </w:rPr>
        <w:t>废除科举</w:t>
      </w:r>
    </w:p>
    <w:p w14:paraId="1B58C17B" w14:textId="77777777" w:rsidR="00796FB8" w:rsidRDefault="00F5081B">
      <w:pPr>
        <w:rPr>
          <w:lang w:eastAsia="zh-CN"/>
        </w:rPr>
      </w:pPr>
      <w:r>
        <w:rPr>
          <w:color w:val="BE0003"/>
          <w:lang w:eastAsia="zh-CN"/>
        </w:rPr>
        <w:t>D.</w:t>
      </w:r>
      <w:r>
        <w:rPr>
          <w:color w:val="BE0003"/>
          <w:lang w:eastAsia="zh-CN"/>
        </w:rPr>
        <w:t>奖励工商</w:t>
      </w:r>
    </w:p>
    <w:p w14:paraId="37033F9C" w14:textId="77777777" w:rsidR="00796FB8" w:rsidRDefault="00F5081B">
      <w:pPr>
        <w:rPr>
          <w:lang w:eastAsia="zh-CN"/>
        </w:rPr>
      </w:pPr>
      <w:r>
        <w:rPr>
          <w:lang w:eastAsia="zh-CN"/>
        </w:rPr>
        <w:lastRenderedPageBreak/>
        <w:t>178</w:t>
      </w:r>
      <w:r>
        <w:rPr>
          <w:lang w:eastAsia="zh-CN"/>
        </w:rPr>
        <w:t>、同盟会的政治纲领是（）。</w:t>
      </w:r>
    </w:p>
    <w:p w14:paraId="12AC18CB" w14:textId="77777777" w:rsidR="00796FB8" w:rsidRDefault="00F5081B">
      <w:pPr>
        <w:rPr>
          <w:lang w:eastAsia="zh-CN"/>
        </w:rPr>
      </w:pPr>
      <w:r>
        <w:rPr>
          <w:color w:val="BE0003"/>
          <w:lang w:eastAsia="zh-CN"/>
        </w:rPr>
        <w:t>A.</w:t>
      </w:r>
      <w:r>
        <w:rPr>
          <w:color w:val="BE0003"/>
          <w:lang w:eastAsia="zh-CN"/>
        </w:rPr>
        <w:t>驱除鞑虏</w:t>
      </w:r>
    </w:p>
    <w:p w14:paraId="6F3FE468" w14:textId="77777777" w:rsidR="00796FB8" w:rsidRDefault="00F5081B">
      <w:pPr>
        <w:rPr>
          <w:lang w:eastAsia="zh-CN"/>
        </w:rPr>
      </w:pPr>
      <w:r>
        <w:rPr>
          <w:color w:val="BE0003"/>
          <w:lang w:eastAsia="zh-CN"/>
        </w:rPr>
        <w:t>B.</w:t>
      </w:r>
      <w:r>
        <w:rPr>
          <w:color w:val="BE0003"/>
          <w:lang w:eastAsia="zh-CN"/>
        </w:rPr>
        <w:t>恢复中华</w:t>
      </w:r>
    </w:p>
    <w:p w14:paraId="012A609F" w14:textId="77777777" w:rsidR="00796FB8" w:rsidRDefault="00F5081B">
      <w:pPr>
        <w:rPr>
          <w:lang w:eastAsia="zh-CN"/>
        </w:rPr>
      </w:pPr>
      <w:r>
        <w:rPr>
          <w:color w:val="BE0003"/>
          <w:lang w:eastAsia="zh-CN"/>
        </w:rPr>
        <w:t>C.</w:t>
      </w:r>
      <w:r>
        <w:rPr>
          <w:color w:val="BE0003"/>
          <w:lang w:eastAsia="zh-CN"/>
        </w:rPr>
        <w:t>创立民国</w:t>
      </w:r>
    </w:p>
    <w:p w14:paraId="51C96A89" w14:textId="77777777" w:rsidR="00796FB8" w:rsidRDefault="00F5081B">
      <w:pPr>
        <w:rPr>
          <w:lang w:eastAsia="zh-CN"/>
        </w:rPr>
      </w:pPr>
      <w:r>
        <w:rPr>
          <w:color w:val="BE0003"/>
          <w:lang w:eastAsia="zh-CN"/>
        </w:rPr>
        <w:t>D.</w:t>
      </w:r>
      <w:r>
        <w:rPr>
          <w:color w:val="BE0003"/>
          <w:lang w:eastAsia="zh-CN"/>
        </w:rPr>
        <w:t>平均地权</w:t>
      </w:r>
    </w:p>
    <w:p w14:paraId="3708DB25" w14:textId="77777777" w:rsidR="00796FB8" w:rsidRDefault="00F5081B">
      <w:pPr>
        <w:rPr>
          <w:lang w:eastAsia="zh-CN"/>
        </w:rPr>
      </w:pPr>
      <w:r>
        <w:rPr>
          <w:lang w:eastAsia="zh-CN"/>
        </w:rPr>
        <w:t>179</w:t>
      </w:r>
      <w:r>
        <w:rPr>
          <w:lang w:eastAsia="zh-CN"/>
        </w:rPr>
        <w:t>、以下关于辛亥革命的历史意义的说法正确的是（</w:t>
      </w:r>
      <w:r>
        <w:rPr>
          <w:lang w:eastAsia="zh-CN"/>
        </w:rPr>
        <w:t xml:space="preserve"> </w:t>
      </w:r>
      <w:r>
        <w:rPr>
          <w:lang w:eastAsia="zh-CN"/>
        </w:rPr>
        <w:t>）。</w:t>
      </w:r>
    </w:p>
    <w:p w14:paraId="69CBE36B" w14:textId="77777777" w:rsidR="00796FB8" w:rsidRDefault="00F5081B">
      <w:pPr>
        <w:rPr>
          <w:lang w:eastAsia="zh-CN"/>
        </w:rPr>
      </w:pPr>
      <w:r>
        <w:rPr>
          <w:color w:val="BE0003"/>
          <w:lang w:eastAsia="zh-CN"/>
        </w:rPr>
        <w:t>A.</w:t>
      </w:r>
      <w:r>
        <w:rPr>
          <w:color w:val="BE0003"/>
          <w:lang w:eastAsia="zh-CN"/>
        </w:rPr>
        <w:t>使民主共和观念深入人心</w:t>
      </w:r>
    </w:p>
    <w:p w14:paraId="4DE07CED" w14:textId="77777777" w:rsidR="00796FB8" w:rsidRDefault="00F5081B">
      <w:pPr>
        <w:rPr>
          <w:lang w:eastAsia="zh-CN"/>
        </w:rPr>
      </w:pPr>
      <w:r>
        <w:rPr>
          <w:color w:val="BE0003"/>
          <w:lang w:eastAsia="zh-CN"/>
        </w:rPr>
        <w:t>B.</w:t>
      </w:r>
      <w:r>
        <w:rPr>
          <w:color w:val="BE0003"/>
          <w:lang w:eastAsia="zh-CN"/>
        </w:rPr>
        <w:t>为民族资本主义发展创造了有利条件</w:t>
      </w:r>
    </w:p>
    <w:p w14:paraId="38257002" w14:textId="77777777" w:rsidR="00796FB8" w:rsidRDefault="00F5081B">
      <w:pPr>
        <w:rPr>
          <w:lang w:eastAsia="zh-CN"/>
        </w:rPr>
      </w:pPr>
      <w:r>
        <w:rPr>
          <w:color w:val="BE0003"/>
          <w:lang w:eastAsia="zh-CN"/>
        </w:rPr>
        <w:t>C.</w:t>
      </w:r>
      <w:r>
        <w:rPr>
          <w:color w:val="BE0003"/>
          <w:lang w:eastAsia="zh-CN"/>
        </w:rPr>
        <w:t>建立了资产阶级民主共和国</w:t>
      </w:r>
    </w:p>
    <w:p w14:paraId="0F46C363" w14:textId="77777777" w:rsidR="00796FB8" w:rsidRDefault="00F5081B">
      <w:pPr>
        <w:rPr>
          <w:lang w:eastAsia="zh-CN"/>
        </w:rPr>
      </w:pPr>
      <w:r>
        <w:rPr>
          <w:lang w:eastAsia="zh-CN"/>
        </w:rPr>
        <w:t>180</w:t>
      </w:r>
      <w:r>
        <w:rPr>
          <w:lang w:eastAsia="zh-CN"/>
        </w:rPr>
        <w:t>、下列属于资产阶级革命派的人物有（</w:t>
      </w:r>
      <w:r>
        <w:rPr>
          <w:lang w:eastAsia="zh-CN"/>
        </w:rPr>
        <w:t xml:space="preserve"> </w:t>
      </w:r>
      <w:r>
        <w:rPr>
          <w:lang w:eastAsia="zh-CN"/>
        </w:rPr>
        <w:t>）。</w:t>
      </w:r>
    </w:p>
    <w:p w14:paraId="28C26B75" w14:textId="77777777" w:rsidR="00796FB8" w:rsidRDefault="00F5081B">
      <w:pPr>
        <w:rPr>
          <w:lang w:eastAsia="zh-CN"/>
        </w:rPr>
      </w:pPr>
      <w:r>
        <w:rPr>
          <w:color w:val="BE0003"/>
          <w:lang w:eastAsia="zh-CN"/>
        </w:rPr>
        <w:t>C.</w:t>
      </w:r>
      <w:r>
        <w:rPr>
          <w:color w:val="BE0003"/>
          <w:lang w:eastAsia="zh-CN"/>
        </w:rPr>
        <w:t>秋瑾</w:t>
      </w:r>
    </w:p>
    <w:p w14:paraId="45A12DB6" w14:textId="77777777" w:rsidR="00796FB8" w:rsidRDefault="00F5081B">
      <w:pPr>
        <w:rPr>
          <w:lang w:eastAsia="zh-CN"/>
        </w:rPr>
      </w:pPr>
      <w:r>
        <w:rPr>
          <w:color w:val="BE0003"/>
          <w:lang w:eastAsia="zh-CN"/>
        </w:rPr>
        <w:t>D.</w:t>
      </w:r>
      <w:r>
        <w:rPr>
          <w:color w:val="BE0003"/>
          <w:lang w:eastAsia="zh-CN"/>
        </w:rPr>
        <w:t>黄兴</w:t>
      </w:r>
    </w:p>
    <w:p w14:paraId="53638086" w14:textId="77777777" w:rsidR="00796FB8" w:rsidRDefault="00F5081B">
      <w:pPr>
        <w:rPr>
          <w:lang w:eastAsia="zh-CN"/>
        </w:rPr>
      </w:pPr>
      <w:r>
        <w:rPr>
          <w:lang w:eastAsia="zh-CN"/>
        </w:rPr>
        <w:t>181</w:t>
      </w:r>
      <w:r>
        <w:rPr>
          <w:lang w:eastAsia="zh-CN"/>
        </w:rPr>
        <w:t>、辛亥革命的历史局限性主要是（）。</w:t>
      </w:r>
    </w:p>
    <w:p w14:paraId="2B46739E" w14:textId="77777777" w:rsidR="00796FB8" w:rsidRDefault="00F5081B">
      <w:pPr>
        <w:rPr>
          <w:lang w:eastAsia="zh-CN"/>
        </w:rPr>
      </w:pPr>
      <w:r>
        <w:rPr>
          <w:color w:val="BE0003"/>
          <w:lang w:eastAsia="zh-CN"/>
        </w:rPr>
        <w:t>A.</w:t>
      </w:r>
      <w:r>
        <w:rPr>
          <w:color w:val="BE0003"/>
          <w:lang w:eastAsia="zh-CN"/>
        </w:rPr>
        <w:t>没有提出彻底反帝反封建的革命纲领</w:t>
      </w:r>
    </w:p>
    <w:p w14:paraId="48CE2D32" w14:textId="77777777" w:rsidR="00796FB8" w:rsidRDefault="00F5081B">
      <w:pPr>
        <w:rPr>
          <w:lang w:eastAsia="zh-CN"/>
        </w:rPr>
      </w:pPr>
      <w:r>
        <w:rPr>
          <w:color w:val="BE0003"/>
          <w:lang w:eastAsia="zh-CN"/>
        </w:rPr>
        <w:t>C.</w:t>
      </w:r>
      <w:r>
        <w:rPr>
          <w:color w:val="BE0003"/>
          <w:lang w:eastAsia="zh-CN"/>
        </w:rPr>
        <w:t>没有充分发动和依靠民众</w:t>
      </w:r>
    </w:p>
    <w:p w14:paraId="28A8A4DE" w14:textId="77777777" w:rsidR="00796FB8" w:rsidRDefault="00F5081B">
      <w:pPr>
        <w:rPr>
          <w:lang w:eastAsia="zh-CN"/>
        </w:rPr>
      </w:pPr>
      <w:r>
        <w:rPr>
          <w:color w:val="BE0003"/>
          <w:lang w:eastAsia="zh-CN"/>
        </w:rPr>
        <w:t>D.</w:t>
      </w:r>
      <w:r>
        <w:rPr>
          <w:color w:val="BE0003"/>
          <w:lang w:eastAsia="zh-CN"/>
        </w:rPr>
        <w:t>没有建立坚强的革命政党及其领导核心</w:t>
      </w:r>
    </w:p>
    <w:p w14:paraId="68C999FC" w14:textId="77777777" w:rsidR="00796FB8" w:rsidRDefault="00F5081B">
      <w:pPr>
        <w:rPr>
          <w:lang w:eastAsia="zh-CN"/>
        </w:rPr>
      </w:pPr>
      <w:r>
        <w:rPr>
          <w:lang w:eastAsia="zh-CN"/>
        </w:rPr>
        <w:t>182</w:t>
      </w:r>
      <w:r>
        <w:rPr>
          <w:lang w:eastAsia="zh-CN"/>
        </w:rPr>
        <w:t>、三民主义要解决的主要矛盾是（）。</w:t>
      </w:r>
    </w:p>
    <w:p w14:paraId="19254160" w14:textId="77777777" w:rsidR="00796FB8" w:rsidRDefault="00F5081B">
      <w:pPr>
        <w:rPr>
          <w:lang w:eastAsia="zh-CN"/>
        </w:rPr>
      </w:pPr>
      <w:r>
        <w:rPr>
          <w:color w:val="BE0003"/>
          <w:lang w:eastAsia="zh-CN"/>
        </w:rPr>
        <w:t>C.</w:t>
      </w:r>
      <w:r>
        <w:rPr>
          <w:color w:val="BE0003"/>
          <w:lang w:eastAsia="zh-CN"/>
        </w:rPr>
        <w:t>封建主义与人民大众的矛盾</w:t>
      </w:r>
    </w:p>
    <w:p w14:paraId="4549B7C6" w14:textId="77777777" w:rsidR="00796FB8" w:rsidRDefault="00F5081B">
      <w:pPr>
        <w:rPr>
          <w:lang w:eastAsia="zh-CN"/>
        </w:rPr>
      </w:pPr>
      <w:r>
        <w:rPr>
          <w:color w:val="BE0003"/>
          <w:lang w:eastAsia="zh-CN"/>
        </w:rPr>
        <w:t>D. </w:t>
      </w:r>
      <w:r>
        <w:rPr>
          <w:color w:val="BE0003"/>
          <w:lang w:eastAsia="zh-CN"/>
        </w:rPr>
        <w:t>民族资产阶级与满洲贵族的矛盾</w:t>
      </w:r>
    </w:p>
    <w:p w14:paraId="381BEDBD" w14:textId="77777777" w:rsidR="00796FB8" w:rsidRDefault="00F5081B">
      <w:pPr>
        <w:rPr>
          <w:lang w:eastAsia="zh-CN"/>
        </w:rPr>
      </w:pPr>
      <w:r>
        <w:rPr>
          <w:lang w:eastAsia="zh-CN"/>
        </w:rPr>
        <w:t>183</w:t>
      </w:r>
      <w:r>
        <w:rPr>
          <w:lang w:eastAsia="zh-CN"/>
        </w:rPr>
        <w:t>、袁世凯死后北洋政府统治下的中国在形式上是统一的。</w:t>
      </w:r>
    </w:p>
    <w:p w14:paraId="227C3817" w14:textId="77777777" w:rsidR="00796FB8" w:rsidRDefault="00F5081B">
      <w:pPr>
        <w:rPr>
          <w:lang w:eastAsia="zh-CN"/>
        </w:rPr>
      </w:pPr>
      <w:r>
        <w:rPr>
          <w:color w:val="BE0003"/>
          <w:lang w:eastAsia="zh-CN"/>
        </w:rPr>
        <w:t>错</w:t>
      </w:r>
    </w:p>
    <w:p w14:paraId="12808853" w14:textId="77777777" w:rsidR="00796FB8" w:rsidRDefault="00F5081B">
      <w:pPr>
        <w:rPr>
          <w:lang w:eastAsia="zh-CN"/>
        </w:rPr>
      </w:pPr>
      <w:r>
        <w:rPr>
          <w:lang w:eastAsia="zh-CN"/>
        </w:rPr>
        <w:t>184</w:t>
      </w:r>
      <w:r>
        <w:rPr>
          <w:lang w:eastAsia="zh-CN"/>
        </w:rPr>
        <w:t>、辛亥革命失败的根本原因在于革命党的妥协退让和袁世凯的势力强大。</w:t>
      </w:r>
    </w:p>
    <w:p w14:paraId="67FA93F1" w14:textId="77777777" w:rsidR="00796FB8" w:rsidRDefault="00F5081B">
      <w:pPr>
        <w:rPr>
          <w:lang w:eastAsia="zh-CN"/>
        </w:rPr>
      </w:pPr>
      <w:r>
        <w:rPr>
          <w:color w:val="BE0003"/>
          <w:lang w:eastAsia="zh-CN"/>
        </w:rPr>
        <w:t>错</w:t>
      </w:r>
    </w:p>
    <w:p w14:paraId="130A82CF" w14:textId="77777777" w:rsidR="00796FB8" w:rsidRDefault="00F5081B">
      <w:pPr>
        <w:rPr>
          <w:lang w:eastAsia="zh-CN"/>
        </w:rPr>
      </w:pPr>
      <w:r>
        <w:rPr>
          <w:lang w:eastAsia="zh-CN"/>
        </w:rPr>
        <w:t>185</w:t>
      </w:r>
      <w:r>
        <w:rPr>
          <w:lang w:eastAsia="zh-CN"/>
        </w:rPr>
        <w:t>、</w:t>
      </w:r>
      <w:r>
        <w:rPr>
          <w:lang w:eastAsia="zh-CN"/>
        </w:rPr>
        <w:t>1905</w:t>
      </w:r>
      <w:r>
        <w:rPr>
          <w:lang w:eastAsia="zh-CN"/>
        </w:rPr>
        <w:t>年，孙中山和黄兴、宋教仁在日本东京成立中国同盟会。</w:t>
      </w:r>
    </w:p>
    <w:p w14:paraId="1548F527" w14:textId="77777777" w:rsidR="00796FB8" w:rsidRDefault="00F5081B">
      <w:pPr>
        <w:rPr>
          <w:lang w:eastAsia="zh-CN"/>
        </w:rPr>
      </w:pPr>
      <w:r>
        <w:rPr>
          <w:color w:val="BE0003"/>
          <w:lang w:eastAsia="zh-CN"/>
        </w:rPr>
        <w:t>对</w:t>
      </w:r>
    </w:p>
    <w:p w14:paraId="2AF18441" w14:textId="77777777" w:rsidR="00796FB8" w:rsidRDefault="00F5081B">
      <w:pPr>
        <w:rPr>
          <w:lang w:eastAsia="zh-CN"/>
        </w:rPr>
      </w:pPr>
      <w:r>
        <w:rPr>
          <w:lang w:eastAsia="zh-CN"/>
        </w:rPr>
        <w:lastRenderedPageBreak/>
        <w:t>186</w:t>
      </w:r>
      <w:r>
        <w:rPr>
          <w:lang w:eastAsia="zh-CN"/>
        </w:rPr>
        <w:t>、同盟会纲领中的民族主义没有从正面鲜明地提出反对帝国主义的主张。</w:t>
      </w:r>
    </w:p>
    <w:p w14:paraId="0E6B761A" w14:textId="77777777" w:rsidR="00796FB8" w:rsidRDefault="00F5081B">
      <w:pPr>
        <w:rPr>
          <w:lang w:eastAsia="zh-CN"/>
        </w:rPr>
      </w:pPr>
      <w:r>
        <w:rPr>
          <w:color w:val="BE0003"/>
          <w:lang w:eastAsia="zh-CN"/>
        </w:rPr>
        <w:t>对</w:t>
      </w:r>
    </w:p>
    <w:p w14:paraId="4B9E77AC" w14:textId="77777777" w:rsidR="00796FB8" w:rsidRDefault="00F5081B">
      <w:pPr>
        <w:rPr>
          <w:lang w:eastAsia="zh-CN"/>
        </w:rPr>
      </w:pPr>
      <w:r>
        <w:rPr>
          <w:lang w:eastAsia="zh-CN"/>
        </w:rPr>
        <w:t>187</w:t>
      </w:r>
      <w:r>
        <w:rPr>
          <w:lang w:eastAsia="zh-CN"/>
        </w:rPr>
        <w:t>、孙中山的的三民主义学说，是一个比较完整而明确的资产阶级民主革命纲领。</w:t>
      </w:r>
    </w:p>
    <w:p w14:paraId="1961CC1E" w14:textId="77777777" w:rsidR="00796FB8" w:rsidRDefault="00F5081B">
      <w:pPr>
        <w:rPr>
          <w:lang w:eastAsia="zh-CN"/>
        </w:rPr>
      </w:pPr>
      <w:r>
        <w:rPr>
          <w:color w:val="BE0003"/>
          <w:lang w:eastAsia="zh-CN"/>
        </w:rPr>
        <w:t>对</w:t>
      </w:r>
    </w:p>
    <w:p w14:paraId="57E04B14" w14:textId="77777777" w:rsidR="00796FB8" w:rsidRDefault="00F5081B">
      <w:pPr>
        <w:rPr>
          <w:lang w:eastAsia="zh-CN"/>
        </w:rPr>
      </w:pPr>
      <w:r>
        <w:rPr>
          <w:lang w:eastAsia="zh-CN"/>
        </w:rPr>
        <w:t>188</w:t>
      </w:r>
      <w:r>
        <w:rPr>
          <w:lang w:eastAsia="zh-CN"/>
        </w:rPr>
        <w:t>、辛亥革命在一定程度上打击了帝国主义的侵略势力。</w:t>
      </w:r>
    </w:p>
    <w:p w14:paraId="52AD103D" w14:textId="77777777" w:rsidR="00796FB8" w:rsidRDefault="00F5081B">
      <w:pPr>
        <w:rPr>
          <w:lang w:eastAsia="zh-CN"/>
        </w:rPr>
      </w:pPr>
      <w:r>
        <w:rPr>
          <w:color w:val="BE0003"/>
          <w:lang w:eastAsia="zh-CN"/>
        </w:rPr>
        <w:t>对</w:t>
      </w:r>
    </w:p>
    <w:p w14:paraId="5454C30F" w14:textId="77777777" w:rsidR="00796FB8" w:rsidRDefault="00F5081B">
      <w:pPr>
        <w:rPr>
          <w:lang w:eastAsia="zh-CN"/>
        </w:rPr>
      </w:pPr>
      <w:r>
        <w:rPr>
          <w:lang w:eastAsia="zh-CN"/>
        </w:rPr>
        <w:t>189</w:t>
      </w:r>
      <w:r>
        <w:rPr>
          <w:lang w:eastAsia="zh-CN"/>
        </w:rPr>
        <w:t>、</w:t>
      </w:r>
      <w:r>
        <w:rPr>
          <w:lang w:eastAsia="zh-CN"/>
        </w:rPr>
        <w:t>1903</w:t>
      </w:r>
      <w:r>
        <w:rPr>
          <w:lang w:eastAsia="zh-CN"/>
        </w:rPr>
        <w:t>年，章炳麒发表了《驳康有为论革命</w:t>
      </w:r>
      <w:r>
        <w:rPr>
          <w:lang w:eastAsia="zh-CN"/>
        </w:rPr>
        <w:t>书》。</w:t>
      </w:r>
    </w:p>
    <w:p w14:paraId="52CBFA8D" w14:textId="77777777" w:rsidR="00796FB8" w:rsidRDefault="00F5081B">
      <w:pPr>
        <w:rPr>
          <w:lang w:eastAsia="zh-CN"/>
        </w:rPr>
      </w:pPr>
      <w:r>
        <w:rPr>
          <w:color w:val="BE0003"/>
          <w:lang w:eastAsia="zh-CN"/>
        </w:rPr>
        <w:t>对</w:t>
      </w:r>
    </w:p>
    <w:p w14:paraId="7657E6D6" w14:textId="77777777" w:rsidR="00796FB8" w:rsidRDefault="00F5081B">
      <w:pPr>
        <w:rPr>
          <w:lang w:eastAsia="zh-CN"/>
        </w:rPr>
      </w:pPr>
      <w:r>
        <w:rPr>
          <w:lang w:eastAsia="zh-CN"/>
        </w:rPr>
        <w:t>190</w:t>
      </w:r>
      <w:r>
        <w:rPr>
          <w:lang w:eastAsia="zh-CN"/>
        </w:rPr>
        <w:t>、中国近代史上最早提出</w:t>
      </w:r>
      <w:r>
        <w:rPr>
          <w:lang w:eastAsia="zh-CN"/>
        </w:rPr>
        <w:t>“</w:t>
      </w:r>
      <w:r>
        <w:rPr>
          <w:lang w:eastAsia="zh-CN"/>
        </w:rPr>
        <w:t>振兴中华</w:t>
      </w:r>
      <w:r>
        <w:rPr>
          <w:lang w:eastAsia="zh-CN"/>
        </w:rPr>
        <w:t>”</w:t>
      </w:r>
      <w:r>
        <w:rPr>
          <w:lang w:eastAsia="zh-CN"/>
        </w:rPr>
        <w:t>口号的是梁启超。</w:t>
      </w:r>
    </w:p>
    <w:p w14:paraId="253F8400" w14:textId="77777777" w:rsidR="00796FB8" w:rsidRDefault="00F5081B">
      <w:pPr>
        <w:rPr>
          <w:lang w:eastAsia="zh-CN"/>
        </w:rPr>
      </w:pPr>
      <w:r>
        <w:rPr>
          <w:color w:val="BE0003"/>
          <w:lang w:eastAsia="zh-CN"/>
        </w:rPr>
        <w:t>错</w:t>
      </w:r>
    </w:p>
    <w:p w14:paraId="10B7A8FA" w14:textId="77777777" w:rsidR="00796FB8" w:rsidRDefault="00F5081B">
      <w:pPr>
        <w:rPr>
          <w:lang w:eastAsia="zh-CN"/>
        </w:rPr>
      </w:pPr>
      <w:r>
        <w:rPr>
          <w:lang w:eastAsia="zh-CN"/>
        </w:rPr>
        <w:t>191</w:t>
      </w:r>
      <w:r>
        <w:rPr>
          <w:lang w:eastAsia="zh-CN"/>
        </w:rPr>
        <w:t>、辛亥革命结束了中国半殖民地半封建社会的状况。</w:t>
      </w:r>
    </w:p>
    <w:p w14:paraId="70DA4267" w14:textId="77777777" w:rsidR="00796FB8" w:rsidRDefault="00F5081B">
      <w:pPr>
        <w:rPr>
          <w:lang w:eastAsia="zh-CN"/>
        </w:rPr>
      </w:pPr>
      <w:r>
        <w:rPr>
          <w:color w:val="BE0003"/>
          <w:lang w:eastAsia="zh-CN"/>
        </w:rPr>
        <w:t>错</w:t>
      </w:r>
    </w:p>
    <w:p w14:paraId="0032637B" w14:textId="77777777" w:rsidR="00796FB8" w:rsidRDefault="00F5081B">
      <w:pPr>
        <w:rPr>
          <w:lang w:eastAsia="zh-CN"/>
        </w:rPr>
      </w:pPr>
      <w:r>
        <w:rPr>
          <w:lang w:eastAsia="zh-CN"/>
        </w:rPr>
        <w:t>192</w:t>
      </w:r>
      <w:r>
        <w:rPr>
          <w:lang w:eastAsia="zh-CN"/>
        </w:rPr>
        <w:t>、兴中会的成立标志着资产阶级革命派的初步形成。</w:t>
      </w:r>
    </w:p>
    <w:p w14:paraId="281F151D" w14:textId="77777777" w:rsidR="00796FB8" w:rsidRDefault="00F5081B">
      <w:pPr>
        <w:rPr>
          <w:lang w:eastAsia="zh-CN"/>
        </w:rPr>
      </w:pPr>
      <w:r>
        <w:rPr>
          <w:color w:val="BE0003"/>
          <w:lang w:eastAsia="zh-CN"/>
        </w:rPr>
        <w:t>对</w:t>
      </w:r>
    </w:p>
    <w:p w14:paraId="4B79D28D" w14:textId="77777777" w:rsidR="00796FB8" w:rsidRDefault="00F5081B">
      <w:pPr>
        <w:rPr>
          <w:lang w:eastAsia="zh-CN"/>
        </w:rPr>
      </w:pPr>
      <w:r>
        <w:rPr>
          <w:lang w:eastAsia="zh-CN"/>
        </w:rPr>
        <w:t>193</w:t>
      </w:r>
      <w:r>
        <w:rPr>
          <w:lang w:eastAsia="zh-CN"/>
        </w:rPr>
        <w:t>、中国反帝反封建的资产阶级民主革命，正规地说起来，是从孙中山先生开始的。</w:t>
      </w:r>
    </w:p>
    <w:p w14:paraId="1B8F4B5C" w14:textId="77777777" w:rsidR="00796FB8" w:rsidRDefault="00F5081B">
      <w:pPr>
        <w:rPr>
          <w:lang w:eastAsia="zh-CN"/>
        </w:rPr>
      </w:pPr>
      <w:r>
        <w:rPr>
          <w:color w:val="BE0003"/>
          <w:lang w:eastAsia="zh-CN"/>
        </w:rPr>
        <w:t>对</w:t>
      </w:r>
    </w:p>
    <w:p w14:paraId="634ABD9E" w14:textId="77777777" w:rsidR="00796FB8" w:rsidRDefault="00F5081B">
      <w:pPr>
        <w:rPr>
          <w:lang w:eastAsia="zh-CN"/>
        </w:rPr>
      </w:pPr>
      <w:r>
        <w:rPr>
          <w:lang w:eastAsia="zh-CN"/>
        </w:rPr>
        <w:t>194</w:t>
      </w:r>
      <w:r>
        <w:rPr>
          <w:lang w:eastAsia="zh-CN"/>
        </w:rPr>
        <w:t>、</w:t>
      </w:r>
      <w:r>
        <w:rPr>
          <w:lang w:eastAsia="zh-CN"/>
        </w:rPr>
        <w:t>1904</w:t>
      </w:r>
      <w:r>
        <w:rPr>
          <w:lang w:eastAsia="zh-CN"/>
        </w:rPr>
        <w:t>年的日俄战争是西方列强之间的战争，与中国无关。</w:t>
      </w:r>
    </w:p>
    <w:p w14:paraId="45595541" w14:textId="77777777" w:rsidR="00796FB8" w:rsidRDefault="00F5081B">
      <w:pPr>
        <w:rPr>
          <w:lang w:eastAsia="zh-CN"/>
        </w:rPr>
      </w:pPr>
      <w:r>
        <w:rPr>
          <w:color w:val="BE0003"/>
          <w:lang w:eastAsia="zh-CN"/>
        </w:rPr>
        <w:t>错</w:t>
      </w:r>
    </w:p>
    <w:p w14:paraId="0F2865F3" w14:textId="77777777" w:rsidR="00796FB8" w:rsidRDefault="00F5081B">
      <w:pPr>
        <w:rPr>
          <w:lang w:eastAsia="zh-CN"/>
        </w:rPr>
      </w:pPr>
      <w:r>
        <w:rPr>
          <w:lang w:eastAsia="zh-CN"/>
        </w:rPr>
        <w:t>195</w:t>
      </w:r>
      <w:r>
        <w:rPr>
          <w:lang w:eastAsia="zh-CN"/>
        </w:rPr>
        <w:t>、中国同盟会的机关报为《民报》。</w:t>
      </w:r>
    </w:p>
    <w:p w14:paraId="1BDBCBC2" w14:textId="77777777" w:rsidR="00796FB8" w:rsidRDefault="00F5081B">
      <w:pPr>
        <w:rPr>
          <w:lang w:eastAsia="zh-CN"/>
        </w:rPr>
      </w:pPr>
      <w:r>
        <w:rPr>
          <w:color w:val="BE0003"/>
          <w:lang w:eastAsia="zh-CN"/>
        </w:rPr>
        <w:t>对</w:t>
      </w:r>
    </w:p>
    <w:p w14:paraId="5A2498F5" w14:textId="77777777" w:rsidR="00796FB8" w:rsidRDefault="00F5081B">
      <w:pPr>
        <w:rPr>
          <w:lang w:eastAsia="zh-CN"/>
        </w:rPr>
      </w:pPr>
      <w:r>
        <w:rPr>
          <w:lang w:eastAsia="zh-CN"/>
        </w:rPr>
        <w:t>196</w:t>
      </w:r>
      <w:r>
        <w:rPr>
          <w:lang w:eastAsia="zh-CN"/>
        </w:rPr>
        <w:t>、孙中山三民主义思想的核心是民族主义。</w:t>
      </w:r>
    </w:p>
    <w:p w14:paraId="490CD3C8" w14:textId="77777777" w:rsidR="00796FB8" w:rsidRDefault="00F5081B">
      <w:pPr>
        <w:rPr>
          <w:lang w:eastAsia="zh-CN"/>
        </w:rPr>
      </w:pPr>
      <w:r>
        <w:rPr>
          <w:color w:val="BE0003"/>
          <w:lang w:eastAsia="zh-CN"/>
        </w:rPr>
        <w:t>错</w:t>
      </w:r>
    </w:p>
    <w:p w14:paraId="0C258543" w14:textId="77777777" w:rsidR="00796FB8" w:rsidRDefault="00F5081B">
      <w:pPr>
        <w:rPr>
          <w:lang w:eastAsia="zh-CN"/>
        </w:rPr>
      </w:pPr>
      <w:r>
        <w:rPr>
          <w:lang w:eastAsia="zh-CN"/>
        </w:rPr>
        <w:t>197</w:t>
      </w:r>
      <w:r>
        <w:rPr>
          <w:lang w:eastAsia="zh-CN"/>
        </w:rPr>
        <w:t>、资产阶级革命派的骨干是一批资产阶级、小资产阶级知识分子。</w:t>
      </w:r>
    </w:p>
    <w:p w14:paraId="16761A82" w14:textId="77777777" w:rsidR="00796FB8" w:rsidRDefault="00F5081B">
      <w:pPr>
        <w:rPr>
          <w:lang w:eastAsia="zh-CN"/>
        </w:rPr>
      </w:pPr>
      <w:r>
        <w:rPr>
          <w:color w:val="BE0003"/>
          <w:lang w:eastAsia="zh-CN"/>
        </w:rPr>
        <w:t>对</w:t>
      </w:r>
    </w:p>
    <w:p w14:paraId="4BE3A56C" w14:textId="77777777" w:rsidR="00796FB8" w:rsidRDefault="00F5081B">
      <w:pPr>
        <w:rPr>
          <w:lang w:eastAsia="zh-CN"/>
        </w:rPr>
      </w:pPr>
      <w:r>
        <w:rPr>
          <w:lang w:eastAsia="zh-CN"/>
        </w:rPr>
        <w:t>198</w:t>
      </w:r>
      <w:r>
        <w:rPr>
          <w:lang w:eastAsia="zh-CN"/>
        </w:rPr>
        <w:t>、民生主义就是孙中山所说的社会革命。</w:t>
      </w:r>
    </w:p>
    <w:p w14:paraId="774E02E9" w14:textId="77777777" w:rsidR="00796FB8" w:rsidRDefault="00F5081B">
      <w:pPr>
        <w:rPr>
          <w:lang w:eastAsia="zh-CN"/>
        </w:rPr>
      </w:pPr>
      <w:r>
        <w:rPr>
          <w:color w:val="BE0003"/>
          <w:lang w:eastAsia="zh-CN"/>
        </w:rPr>
        <w:lastRenderedPageBreak/>
        <w:t>对</w:t>
      </w:r>
    </w:p>
    <w:p w14:paraId="06D2AD51" w14:textId="77777777" w:rsidR="00796FB8" w:rsidRDefault="00F5081B">
      <w:pPr>
        <w:rPr>
          <w:lang w:eastAsia="zh-CN"/>
        </w:rPr>
      </w:pPr>
      <w:r>
        <w:rPr>
          <w:lang w:eastAsia="zh-CN"/>
        </w:rPr>
        <w:t>199</w:t>
      </w:r>
      <w:r>
        <w:rPr>
          <w:lang w:eastAsia="zh-CN"/>
        </w:rPr>
        <w:t>、清政府</w:t>
      </w:r>
      <w:r>
        <w:rPr>
          <w:lang w:eastAsia="zh-CN"/>
        </w:rPr>
        <w:t>“</w:t>
      </w:r>
      <w:r>
        <w:rPr>
          <w:lang w:eastAsia="zh-CN"/>
        </w:rPr>
        <w:t>预备立宪</w:t>
      </w:r>
      <w:r>
        <w:rPr>
          <w:lang w:eastAsia="zh-CN"/>
        </w:rPr>
        <w:t>”</w:t>
      </w:r>
      <w:r>
        <w:rPr>
          <w:lang w:eastAsia="zh-CN"/>
        </w:rPr>
        <w:t>的目的是要使中国从此走上资本主义道路。</w:t>
      </w:r>
    </w:p>
    <w:p w14:paraId="5B4FBBE4" w14:textId="77777777" w:rsidR="00796FB8" w:rsidRDefault="00F5081B">
      <w:pPr>
        <w:rPr>
          <w:lang w:eastAsia="zh-CN"/>
        </w:rPr>
      </w:pPr>
      <w:r>
        <w:rPr>
          <w:color w:val="BE0003"/>
          <w:lang w:eastAsia="zh-CN"/>
        </w:rPr>
        <w:t>错</w:t>
      </w:r>
    </w:p>
    <w:p w14:paraId="1CE7EDE6" w14:textId="77777777" w:rsidR="00796FB8" w:rsidRDefault="00F5081B">
      <w:pPr>
        <w:rPr>
          <w:lang w:eastAsia="zh-CN"/>
        </w:rPr>
      </w:pPr>
      <w:r>
        <w:rPr>
          <w:lang w:eastAsia="zh-CN"/>
        </w:rPr>
        <w:t>200</w:t>
      </w:r>
      <w:r>
        <w:rPr>
          <w:lang w:eastAsia="zh-CN"/>
        </w:rPr>
        <w:t>、中国同盟会是近代中国第一个领导资产阶级革命的全国性政党。</w:t>
      </w:r>
    </w:p>
    <w:p w14:paraId="089E62C1" w14:textId="77777777" w:rsidR="00796FB8" w:rsidRDefault="00F5081B">
      <w:pPr>
        <w:rPr>
          <w:lang w:eastAsia="zh-CN"/>
        </w:rPr>
      </w:pPr>
      <w:r>
        <w:rPr>
          <w:color w:val="BE0003"/>
          <w:lang w:eastAsia="zh-CN"/>
        </w:rPr>
        <w:t>对</w:t>
      </w:r>
    </w:p>
    <w:p w14:paraId="3F3F438E" w14:textId="77777777" w:rsidR="00796FB8" w:rsidRDefault="00F5081B">
      <w:pPr>
        <w:rPr>
          <w:lang w:eastAsia="zh-CN"/>
        </w:rPr>
      </w:pPr>
      <w:r>
        <w:rPr>
          <w:lang w:eastAsia="zh-CN"/>
        </w:rPr>
        <w:t>201</w:t>
      </w:r>
      <w:r>
        <w:rPr>
          <w:lang w:eastAsia="zh-CN"/>
        </w:rPr>
        <w:t>、辛亥革命没有完成反帝反封建的任务，所以说辛亥革命失败了。</w:t>
      </w:r>
    </w:p>
    <w:p w14:paraId="790F7653" w14:textId="77777777" w:rsidR="00796FB8" w:rsidRDefault="00F5081B">
      <w:pPr>
        <w:rPr>
          <w:lang w:eastAsia="zh-CN"/>
        </w:rPr>
      </w:pPr>
      <w:r>
        <w:rPr>
          <w:color w:val="BE0003"/>
          <w:lang w:eastAsia="zh-CN"/>
        </w:rPr>
        <w:t>对</w:t>
      </w:r>
    </w:p>
    <w:p w14:paraId="613B42E4" w14:textId="77777777" w:rsidR="00796FB8" w:rsidRDefault="00F5081B">
      <w:pPr>
        <w:rPr>
          <w:lang w:eastAsia="zh-CN"/>
        </w:rPr>
      </w:pPr>
      <w:r>
        <w:rPr>
          <w:lang w:eastAsia="zh-CN"/>
        </w:rPr>
        <w:t>202</w:t>
      </w:r>
      <w:r>
        <w:rPr>
          <w:lang w:eastAsia="zh-CN"/>
        </w:rPr>
        <w:t>、辛亥革命的领袖孙中山先生是中国民主革命的伟大先行者。</w:t>
      </w:r>
    </w:p>
    <w:p w14:paraId="3981FEAB" w14:textId="77777777" w:rsidR="00796FB8" w:rsidRDefault="00F5081B">
      <w:pPr>
        <w:rPr>
          <w:lang w:eastAsia="zh-CN"/>
        </w:rPr>
      </w:pPr>
      <w:r>
        <w:rPr>
          <w:color w:val="BE0003"/>
          <w:lang w:eastAsia="zh-CN"/>
        </w:rPr>
        <w:t>对</w:t>
      </w:r>
    </w:p>
    <w:p w14:paraId="4B13B7CB" w14:textId="77777777" w:rsidR="00796FB8" w:rsidRDefault="00F5081B">
      <w:pPr>
        <w:rPr>
          <w:lang w:eastAsia="zh-CN"/>
        </w:rPr>
      </w:pPr>
      <w:r>
        <w:rPr>
          <w:lang w:eastAsia="zh-CN"/>
        </w:rPr>
        <w:t>203</w:t>
      </w:r>
      <w:r>
        <w:rPr>
          <w:lang w:eastAsia="zh-CN"/>
        </w:rPr>
        <w:t>、科举制废除于洋务运动时期。</w:t>
      </w:r>
    </w:p>
    <w:p w14:paraId="4E7EC023" w14:textId="77777777" w:rsidR="00796FB8" w:rsidRDefault="00F5081B">
      <w:pPr>
        <w:rPr>
          <w:lang w:eastAsia="zh-CN"/>
        </w:rPr>
      </w:pPr>
      <w:r>
        <w:rPr>
          <w:color w:val="BE0003"/>
          <w:lang w:eastAsia="zh-CN"/>
        </w:rPr>
        <w:t>错</w:t>
      </w:r>
    </w:p>
    <w:p w14:paraId="6F9DCCF0" w14:textId="77777777" w:rsidR="00796FB8" w:rsidRDefault="00F5081B">
      <w:pPr>
        <w:rPr>
          <w:lang w:eastAsia="zh-CN"/>
        </w:rPr>
      </w:pPr>
      <w:r>
        <w:rPr>
          <w:lang w:eastAsia="zh-CN"/>
        </w:rPr>
        <w:t>204</w:t>
      </w:r>
      <w:r>
        <w:rPr>
          <w:lang w:eastAsia="zh-CN"/>
        </w:rPr>
        <w:t>、民族主义包括</w:t>
      </w:r>
      <w:r>
        <w:rPr>
          <w:lang w:eastAsia="zh-CN"/>
        </w:rPr>
        <w:t>“</w:t>
      </w:r>
      <w:r>
        <w:rPr>
          <w:lang w:eastAsia="zh-CN"/>
        </w:rPr>
        <w:t>驱除鞑虏，恢复中华</w:t>
      </w:r>
      <w:r>
        <w:rPr>
          <w:lang w:eastAsia="zh-CN"/>
        </w:rPr>
        <w:t>”</w:t>
      </w:r>
      <w:r>
        <w:rPr>
          <w:lang w:eastAsia="zh-CN"/>
        </w:rPr>
        <w:t>两项内容。</w:t>
      </w:r>
    </w:p>
    <w:p w14:paraId="13CC054E" w14:textId="77777777" w:rsidR="00796FB8" w:rsidRDefault="00F5081B">
      <w:pPr>
        <w:rPr>
          <w:lang w:eastAsia="zh-CN"/>
        </w:rPr>
      </w:pPr>
      <w:r>
        <w:rPr>
          <w:color w:val="BE0003"/>
          <w:lang w:eastAsia="zh-CN"/>
        </w:rPr>
        <w:t>对</w:t>
      </w:r>
    </w:p>
    <w:p w14:paraId="14F44D64" w14:textId="77777777" w:rsidR="00796FB8" w:rsidRDefault="00F5081B">
      <w:pPr>
        <w:rPr>
          <w:lang w:eastAsia="zh-CN"/>
        </w:rPr>
      </w:pPr>
      <w:r>
        <w:rPr>
          <w:lang w:eastAsia="zh-CN"/>
        </w:rPr>
        <w:t>205</w:t>
      </w:r>
      <w:r>
        <w:rPr>
          <w:lang w:eastAsia="zh-CN"/>
        </w:rPr>
        <w:t>、袁世凯窃夺辛</w:t>
      </w:r>
      <w:r>
        <w:rPr>
          <w:lang w:eastAsia="zh-CN"/>
        </w:rPr>
        <w:t>亥革命的果实之后，建立了代表大地主和买办资产阶级利益的北洋军阀反动政权。</w:t>
      </w:r>
    </w:p>
    <w:p w14:paraId="7B49B6D0" w14:textId="77777777" w:rsidR="00796FB8" w:rsidRDefault="00F5081B">
      <w:pPr>
        <w:rPr>
          <w:lang w:eastAsia="zh-CN"/>
        </w:rPr>
      </w:pPr>
      <w:r>
        <w:rPr>
          <w:color w:val="BE0003"/>
          <w:lang w:eastAsia="zh-CN"/>
        </w:rPr>
        <w:t>对</w:t>
      </w:r>
    </w:p>
    <w:p w14:paraId="55F74053" w14:textId="77777777" w:rsidR="00796FB8" w:rsidRDefault="00F5081B">
      <w:pPr>
        <w:rPr>
          <w:lang w:eastAsia="zh-CN"/>
        </w:rPr>
      </w:pPr>
      <w:r>
        <w:rPr>
          <w:lang w:eastAsia="zh-CN"/>
        </w:rPr>
        <w:t>206</w:t>
      </w:r>
      <w:r>
        <w:rPr>
          <w:lang w:eastAsia="zh-CN"/>
        </w:rPr>
        <w:t>、孙中山的</w:t>
      </w:r>
      <w:r>
        <w:rPr>
          <w:lang w:eastAsia="zh-CN"/>
        </w:rPr>
        <w:t>“</w:t>
      </w:r>
      <w:r>
        <w:rPr>
          <w:lang w:eastAsia="zh-CN"/>
        </w:rPr>
        <w:t>平均地权</w:t>
      </w:r>
      <w:r>
        <w:rPr>
          <w:lang w:eastAsia="zh-CN"/>
        </w:rPr>
        <w:t>”</w:t>
      </w:r>
      <w:r>
        <w:rPr>
          <w:lang w:eastAsia="zh-CN"/>
        </w:rPr>
        <w:t>主张，没有正面触及封建土地所有制。</w:t>
      </w:r>
    </w:p>
    <w:p w14:paraId="096B8640" w14:textId="77777777" w:rsidR="00796FB8" w:rsidRDefault="00F5081B">
      <w:pPr>
        <w:rPr>
          <w:lang w:eastAsia="zh-CN"/>
        </w:rPr>
      </w:pPr>
      <w:r>
        <w:rPr>
          <w:color w:val="BE0003"/>
          <w:lang w:eastAsia="zh-CN"/>
        </w:rPr>
        <w:t>对</w:t>
      </w:r>
    </w:p>
    <w:p w14:paraId="7D09ED68" w14:textId="77777777" w:rsidR="00796FB8" w:rsidRDefault="00F5081B">
      <w:pPr>
        <w:rPr>
          <w:lang w:eastAsia="zh-CN"/>
        </w:rPr>
      </w:pPr>
      <w:r>
        <w:rPr>
          <w:lang w:eastAsia="zh-CN"/>
        </w:rPr>
        <w:t>207</w:t>
      </w:r>
      <w:r>
        <w:rPr>
          <w:lang w:eastAsia="zh-CN"/>
        </w:rPr>
        <w:t>、辛亥革命是比较完全意义上的资产阶级民主革命。</w:t>
      </w:r>
    </w:p>
    <w:p w14:paraId="00E5BCC6" w14:textId="77777777" w:rsidR="00796FB8" w:rsidRDefault="00F5081B">
      <w:pPr>
        <w:rPr>
          <w:lang w:eastAsia="zh-CN"/>
        </w:rPr>
      </w:pPr>
      <w:r>
        <w:rPr>
          <w:color w:val="BE0003"/>
          <w:lang w:eastAsia="zh-CN"/>
        </w:rPr>
        <w:t>对</w:t>
      </w:r>
    </w:p>
    <w:p w14:paraId="0887B380" w14:textId="77777777" w:rsidR="00796FB8" w:rsidRDefault="00F5081B">
      <w:pPr>
        <w:rPr>
          <w:lang w:eastAsia="zh-CN"/>
        </w:rPr>
      </w:pPr>
      <w:r>
        <w:rPr>
          <w:lang w:eastAsia="zh-CN"/>
        </w:rPr>
        <w:t>208</w:t>
      </w:r>
      <w:r>
        <w:rPr>
          <w:lang w:eastAsia="zh-CN"/>
        </w:rPr>
        <w:t>、</w:t>
      </w:r>
      <w:r>
        <w:rPr>
          <w:lang w:eastAsia="zh-CN"/>
        </w:rPr>
        <w:t>1901</w:t>
      </w:r>
      <w:r>
        <w:rPr>
          <w:lang w:eastAsia="zh-CN"/>
        </w:rPr>
        <w:t>年，在慈禧太后的默许下，满清政府进行改革，改革內容多与</w:t>
      </w:r>
      <w:r>
        <w:rPr>
          <w:lang w:eastAsia="zh-CN"/>
        </w:rPr>
        <w:t>1898</w:t>
      </w:r>
      <w:r>
        <w:rPr>
          <w:lang w:eastAsia="zh-CN"/>
        </w:rPr>
        <w:t>年的戊戌变法雷同</w:t>
      </w:r>
      <w:r>
        <w:rPr>
          <w:lang w:eastAsia="zh-CN"/>
        </w:rPr>
        <w:t>,</w:t>
      </w:r>
      <w:r>
        <w:rPr>
          <w:lang w:eastAsia="zh-CN"/>
        </w:rPr>
        <w:t>史称清未新政。</w:t>
      </w:r>
    </w:p>
    <w:p w14:paraId="58FDF87C" w14:textId="77777777" w:rsidR="00796FB8" w:rsidRDefault="00F5081B">
      <w:pPr>
        <w:rPr>
          <w:lang w:eastAsia="zh-CN"/>
        </w:rPr>
      </w:pPr>
      <w:r>
        <w:rPr>
          <w:color w:val="BE0003"/>
          <w:lang w:eastAsia="zh-CN"/>
        </w:rPr>
        <w:t>对</w:t>
      </w:r>
    </w:p>
    <w:p w14:paraId="2232A13A" w14:textId="77777777" w:rsidR="00796FB8" w:rsidRDefault="00F5081B">
      <w:pPr>
        <w:rPr>
          <w:lang w:eastAsia="zh-CN"/>
        </w:rPr>
      </w:pPr>
      <w:r>
        <w:rPr>
          <w:lang w:eastAsia="zh-CN"/>
        </w:rPr>
        <w:t>209</w:t>
      </w:r>
      <w:r>
        <w:rPr>
          <w:lang w:eastAsia="zh-CN"/>
        </w:rPr>
        <w:t>、袁世凯上台后，北洋政府从政治上、经济上和文化思想上对辛亥革命进行了全面的反攻倒算。</w:t>
      </w:r>
    </w:p>
    <w:p w14:paraId="0B5FE6B8" w14:textId="77777777" w:rsidR="00796FB8" w:rsidRDefault="00F5081B">
      <w:pPr>
        <w:rPr>
          <w:lang w:eastAsia="zh-CN"/>
        </w:rPr>
      </w:pPr>
      <w:r>
        <w:rPr>
          <w:color w:val="BE0003"/>
          <w:lang w:eastAsia="zh-CN"/>
        </w:rPr>
        <w:t>对</w:t>
      </w:r>
    </w:p>
    <w:p w14:paraId="7922E09B" w14:textId="77777777" w:rsidR="00796FB8" w:rsidRDefault="00F5081B">
      <w:pPr>
        <w:rPr>
          <w:lang w:eastAsia="zh-CN"/>
        </w:rPr>
      </w:pPr>
      <w:r>
        <w:rPr>
          <w:lang w:eastAsia="zh-CN"/>
        </w:rPr>
        <w:lastRenderedPageBreak/>
        <w:t>210</w:t>
      </w:r>
      <w:r>
        <w:rPr>
          <w:lang w:eastAsia="zh-CN"/>
        </w:rPr>
        <w:t>、宋教仁案本质上反映了民主共和和专制独裁的矛盾。</w:t>
      </w:r>
    </w:p>
    <w:p w14:paraId="4A0F8A40" w14:textId="77777777" w:rsidR="00796FB8" w:rsidRDefault="00F5081B">
      <w:pPr>
        <w:rPr>
          <w:lang w:eastAsia="zh-CN"/>
        </w:rPr>
      </w:pPr>
      <w:r>
        <w:rPr>
          <w:color w:val="BE0003"/>
          <w:lang w:eastAsia="zh-CN"/>
        </w:rPr>
        <w:t>对</w:t>
      </w:r>
    </w:p>
    <w:p w14:paraId="5137A179" w14:textId="77777777" w:rsidR="00796FB8" w:rsidRDefault="00F5081B">
      <w:pPr>
        <w:rPr>
          <w:lang w:eastAsia="zh-CN"/>
        </w:rPr>
      </w:pPr>
      <w:r>
        <w:rPr>
          <w:lang w:eastAsia="zh-CN"/>
        </w:rPr>
        <w:t>211</w:t>
      </w:r>
      <w:r>
        <w:rPr>
          <w:lang w:eastAsia="zh-CN"/>
        </w:rPr>
        <w:t>、为了反对袁世凯称帝，孙中山组织</w:t>
      </w:r>
      <w:r>
        <w:rPr>
          <w:lang w:eastAsia="zh-CN"/>
        </w:rPr>
        <w:t>“</w:t>
      </w:r>
      <w:r>
        <w:rPr>
          <w:lang w:eastAsia="zh-CN"/>
        </w:rPr>
        <w:t>护国军</w:t>
      </w:r>
      <w:r>
        <w:rPr>
          <w:lang w:eastAsia="zh-CN"/>
        </w:rPr>
        <w:t>”</w:t>
      </w:r>
      <w:r>
        <w:rPr>
          <w:lang w:eastAsia="zh-CN"/>
        </w:rPr>
        <w:t>，发起护国运动。</w:t>
      </w:r>
    </w:p>
    <w:p w14:paraId="5E3A9232" w14:textId="77777777" w:rsidR="00796FB8" w:rsidRDefault="00F5081B">
      <w:pPr>
        <w:rPr>
          <w:lang w:eastAsia="zh-CN"/>
        </w:rPr>
      </w:pPr>
      <w:r>
        <w:rPr>
          <w:color w:val="BE0003"/>
          <w:lang w:eastAsia="zh-CN"/>
        </w:rPr>
        <w:t>错</w:t>
      </w:r>
    </w:p>
    <w:p w14:paraId="08076FF2" w14:textId="77777777" w:rsidR="00796FB8" w:rsidRDefault="00F5081B">
      <w:pPr>
        <w:rPr>
          <w:lang w:eastAsia="zh-CN"/>
        </w:rPr>
      </w:pPr>
      <w:r>
        <w:rPr>
          <w:lang w:eastAsia="zh-CN"/>
        </w:rPr>
        <w:t>212</w:t>
      </w:r>
      <w:r>
        <w:rPr>
          <w:lang w:eastAsia="zh-CN"/>
        </w:rPr>
        <w:t>、谭嗣同是辛亥革命时期的著名革命者。</w:t>
      </w:r>
    </w:p>
    <w:p w14:paraId="205E39FC" w14:textId="77777777" w:rsidR="00796FB8" w:rsidRDefault="00F5081B">
      <w:pPr>
        <w:rPr>
          <w:lang w:eastAsia="zh-CN"/>
        </w:rPr>
      </w:pPr>
      <w:r>
        <w:rPr>
          <w:color w:val="BE0003"/>
          <w:lang w:eastAsia="zh-CN"/>
        </w:rPr>
        <w:t>错</w:t>
      </w:r>
    </w:p>
    <w:p w14:paraId="59E32C52" w14:textId="77777777" w:rsidR="00796FB8" w:rsidRDefault="00F5081B">
      <w:pPr>
        <w:rPr>
          <w:lang w:eastAsia="zh-CN"/>
        </w:rPr>
      </w:pPr>
      <w:r>
        <w:rPr>
          <w:lang w:eastAsia="zh-CN"/>
        </w:rPr>
        <w:t>213</w:t>
      </w:r>
      <w:r>
        <w:rPr>
          <w:lang w:eastAsia="zh-CN"/>
        </w:rPr>
        <w:t>、清政府统治时期中国是半殖民地半封建社会，而民国时期中国是半封建半资本主义社会。</w:t>
      </w:r>
    </w:p>
    <w:p w14:paraId="7B283355" w14:textId="77777777" w:rsidR="00796FB8" w:rsidRDefault="00F5081B">
      <w:pPr>
        <w:rPr>
          <w:lang w:eastAsia="zh-CN"/>
        </w:rPr>
      </w:pPr>
      <w:r>
        <w:rPr>
          <w:color w:val="BE0003"/>
          <w:lang w:eastAsia="zh-CN"/>
        </w:rPr>
        <w:t>错</w:t>
      </w:r>
    </w:p>
    <w:p w14:paraId="50463326" w14:textId="77777777" w:rsidR="00796FB8" w:rsidRDefault="00F5081B">
      <w:pPr>
        <w:rPr>
          <w:lang w:eastAsia="zh-CN"/>
        </w:rPr>
      </w:pPr>
      <w:r>
        <w:rPr>
          <w:lang w:eastAsia="zh-CN"/>
        </w:rPr>
        <w:t>214</w:t>
      </w:r>
      <w:r>
        <w:rPr>
          <w:lang w:eastAsia="zh-CN"/>
        </w:rPr>
        <w:t>、兴中会是中国第一个全国性的资产阶级革命政党。</w:t>
      </w:r>
    </w:p>
    <w:p w14:paraId="3025089B" w14:textId="77777777" w:rsidR="00796FB8" w:rsidRDefault="00F5081B">
      <w:pPr>
        <w:rPr>
          <w:lang w:eastAsia="zh-CN"/>
        </w:rPr>
      </w:pPr>
      <w:r>
        <w:rPr>
          <w:color w:val="BE0003"/>
          <w:lang w:eastAsia="zh-CN"/>
        </w:rPr>
        <w:t>错</w:t>
      </w:r>
    </w:p>
    <w:p w14:paraId="17C7E6F2" w14:textId="77777777" w:rsidR="00796FB8" w:rsidRDefault="00F5081B">
      <w:pPr>
        <w:rPr>
          <w:lang w:eastAsia="zh-CN"/>
        </w:rPr>
      </w:pPr>
      <w:r>
        <w:rPr>
          <w:lang w:eastAsia="zh-CN"/>
        </w:rPr>
        <w:t>215</w:t>
      </w:r>
      <w:r>
        <w:rPr>
          <w:lang w:eastAsia="zh-CN"/>
        </w:rPr>
        <w:t>、</w:t>
      </w:r>
      <w:r>
        <w:rPr>
          <w:lang w:eastAsia="zh-CN"/>
        </w:rPr>
        <w:t>1901</w:t>
      </w:r>
      <w:r>
        <w:rPr>
          <w:lang w:eastAsia="zh-CN"/>
        </w:rPr>
        <w:t>年，《辛丑条约》的签订，标志着清政府彻底放弃了抵抗，甘当</w:t>
      </w:r>
      <w:r>
        <w:rPr>
          <w:lang w:eastAsia="zh-CN"/>
        </w:rPr>
        <w:t>“</w:t>
      </w:r>
      <w:r>
        <w:rPr>
          <w:lang w:eastAsia="zh-CN"/>
        </w:rPr>
        <w:t>洋人的朝廷</w:t>
      </w:r>
      <w:r>
        <w:rPr>
          <w:lang w:eastAsia="zh-CN"/>
        </w:rPr>
        <w:t>”</w:t>
      </w:r>
      <w:r>
        <w:rPr>
          <w:lang w:eastAsia="zh-CN"/>
        </w:rPr>
        <w:t>。</w:t>
      </w:r>
    </w:p>
    <w:p w14:paraId="6AF39413" w14:textId="77777777" w:rsidR="00796FB8" w:rsidRDefault="00F5081B">
      <w:pPr>
        <w:rPr>
          <w:lang w:eastAsia="zh-CN"/>
        </w:rPr>
      </w:pPr>
      <w:r>
        <w:rPr>
          <w:color w:val="BE0003"/>
          <w:lang w:eastAsia="zh-CN"/>
        </w:rPr>
        <w:t>对</w:t>
      </w:r>
    </w:p>
    <w:p w14:paraId="1D8485A8" w14:textId="77777777" w:rsidR="00796FB8" w:rsidRDefault="00F5081B">
      <w:pPr>
        <w:rPr>
          <w:lang w:eastAsia="zh-CN"/>
        </w:rPr>
      </w:pPr>
      <w:r>
        <w:rPr>
          <w:lang w:eastAsia="zh-CN"/>
        </w:rPr>
        <w:t>216</w:t>
      </w:r>
      <w:r>
        <w:rPr>
          <w:lang w:eastAsia="zh-CN"/>
        </w:rPr>
        <w:t>、清政府预备立宪的目的是要在中国建立君主立宪制。</w:t>
      </w:r>
    </w:p>
    <w:p w14:paraId="00082F1D" w14:textId="77777777" w:rsidR="00796FB8" w:rsidRDefault="00F5081B">
      <w:pPr>
        <w:rPr>
          <w:lang w:eastAsia="zh-CN"/>
        </w:rPr>
      </w:pPr>
      <w:r>
        <w:rPr>
          <w:color w:val="BE0003"/>
          <w:lang w:eastAsia="zh-CN"/>
        </w:rPr>
        <w:t>错</w:t>
      </w:r>
    </w:p>
    <w:p w14:paraId="55041E09" w14:textId="77777777" w:rsidR="00796FB8" w:rsidRDefault="00F5081B">
      <w:pPr>
        <w:rPr>
          <w:lang w:eastAsia="zh-CN"/>
        </w:rPr>
      </w:pPr>
      <w:r>
        <w:rPr>
          <w:lang w:eastAsia="zh-CN"/>
        </w:rPr>
        <w:t>217</w:t>
      </w:r>
      <w:r>
        <w:rPr>
          <w:lang w:eastAsia="zh-CN"/>
        </w:rPr>
        <w:t>、孙中山并没有找到中国的</w:t>
      </w:r>
      <w:r>
        <w:rPr>
          <w:lang w:eastAsia="zh-CN"/>
        </w:rPr>
        <w:t>真正出路。</w:t>
      </w:r>
    </w:p>
    <w:p w14:paraId="1A012972" w14:textId="77777777" w:rsidR="00796FB8" w:rsidRDefault="00F5081B">
      <w:pPr>
        <w:rPr>
          <w:lang w:eastAsia="zh-CN"/>
        </w:rPr>
      </w:pPr>
      <w:r>
        <w:rPr>
          <w:color w:val="BE0003"/>
          <w:lang w:eastAsia="zh-CN"/>
        </w:rPr>
        <w:t>对</w:t>
      </w:r>
    </w:p>
    <w:p w14:paraId="399FCA4A" w14:textId="77777777" w:rsidR="00796FB8" w:rsidRDefault="00F5081B">
      <w:pPr>
        <w:rPr>
          <w:lang w:eastAsia="zh-CN"/>
        </w:rPr>
      </w:pPr>
      <w:r>
        <w:rPr>
          <w:lang w:eastAsia="zh-CN"/>
        </w:rPr>
        <w:t>218</w:t>
      </w:r>
      <w:r>
        <w:rPr>
          <w:lang w:eastAsia="zh-CN"/>
        </w:rPr>
        <w:t>、三民主义是一个彻底的资产阶级革命纲领。</w:t>
      </w:r>
    </w:p>
    <w:p w14:paraId="4220447C" w14:textId="77777777" w:rsidR="00796FB8" w:rsidRDefault="00F5081B">
      <w:pPr>
        <w:rPr>
          <w:lang w:eastAsia="zh-CN"/>
        </w:rPr>
      </w:pPr>
      <w:r>
        <w:rPr>
          <w:color w:val="BE0003"/>
          <w:lang w:eastAsia="zh-CN"/>
        </w:rPr>
        <w:t>错</w:t>
      </w:r>
    </w:p>
    <w:p w14:paraId="6AF02D73" w14:textId="77777777" w:rsidR="00796FB8" w:rsidRDefault="00F5081B">
      <w:pPr>
        <w:rPr>
          <w:lang w:eastAsia="zh-CN"/>
        </w:rPr>
      </w:pPr>
      <w:r>
        <w:rPr>
          <w:lang w:eastAsia="zh-CN"/>
        </w:rPr>
        <w:t>219</w:t>
      </w:r>
      <w:r>
        <w:rPr>
          <w:lang w:eastAsia="zh-CN"/>
        </w:rPr>
        <w:t>、民权主义就是孙中山所说的政治革命。</w:t>
      </w:r>
    </w:p>
    <w:p w14:paraId="1B0C7DE8" w14:textId="77777777" w:rsidR="00796FB8" w:rsidRDefault="00F5081B">
      <w:pPr>
        <w:rPr>
          <w:lang w:eastAsia="zh-CN"/>
        </w:rPr>
      </w:pPr>
      <w:r>
        <w:rPr>
          <w:color w:val="BE0003"/>
          <w:lang w:eastAsia="zh-CN"/>
        </w:rPr>
        <w:t>对</w:t>
      </w:r>
    </w:p>
    <w:p w14:paraId="4946DAC3" w14:textId="77777777" w:rsidR="00796FB8" w:rsidRDefault="00F5081B">
      <w:pPr>
        <w:rPr>
          <w:lang w:eastAsia="zh-CN"/>
        </w:rPr>
      </w:pPr>
      <w:r>
        <w:rPr>
          <w:lang w:eastAsia="zh-CN"/>
        </w:rPr>
        <w:t>220</w:t>
      </w:r>
      <w:r>
        <w:rPr>
          <w:lang w:eastAsia="zh-CN"/>
        </w:rPr>
        <w:t>、民权主义的内容是</w:t>
      </w:r>
      <w:r>
        <w:rPr>
          <w:lang w:eastAsia="zh-CN"/>
        </w:rPr>
        <w:t>“</w:t>
      </w:r>
      <w:r>
        <w:rPr>
          <w:lang w:eastAsia="zh-CN"/>
        </w:rPr>
        <w:t>创立民国</w:t>
      </w:r>
      <w:r>
        <w:rPr>
          <w:lang w:eastAsia="zh-CN"/>
        </w:rPr>
        <w:t>”</w:t>
      </w:r>
      <w:r>
        <w:rPr>
          <w:lang w:eastAsia="zh-CN"/>
        </w:rPr>
        <w:t>，即推翻封建君主专制制度，建立资产阶级民主共和国。</w:t>
      </w:r>
    </w:p>
    <w:p w14:paraId="3E434E7F" w14:textId="77777777" w:rsidR="00796FB8" w:rsidRDefault="00F5081B">
      <w:pPr>
        <w:rPr>
          <w:lang w:eastAsia="zh-CN"/>
        </w:rPr>
      </w:pPr>
      <w:r>
        <w:rPr>
          <w:color w:val="BE0003"/>
          <w:lang w:eastAsia="zh-CN"/>
        </w:rPr>
        <w:t>对</w:t>
      </w:r>
    </w:p>
    <w:p w14:paraId="372727F1" w14:textId="77777777" w:rsidR="00796FB8" w:rsidRDefault="00F5081B">
      <w:pPr>
        <w:rPr>
          <w:lang w:eastAsia="zh-CN"/>
        </w:rPr>
      </w:pPr>
      <w:r>
        <w:rPr>
          <w:lang w:eastAsia="zh-CN"/>
        </w:rPr>
        <w:t>221</w:t>
      </w:r>
      <w:r>
        <w:rPr>
          <w:lang w:eastAsia="zh-CN"/>
        </w:rPr>
        <w:t>、辛亥革命的发生，是当时民族危机加深，社会矛盾激化的结果。</w:t>
      </w:r>
    </w:p>
    <w:p w14:paraId="74341F2A" w14:textId="77777777" w:rsidR="00796FB8" w:rsidRDefault="00F5081B">
      <w:pPr>
        <w:rPr>
          <w:lang w:eastAsia="zh-CN"/>
        </w:rPr>
      </w:pPr>
      <w:r>
        <w:rPr>
          <w:color w:val="BE0003"/>
          <w:lang w:eastAsia="zh-CN"/>
        </w:rPr>
        <w:lastRenderedPageBreak/>
        <w:t>对</w:t>
      </w:r>
    </w:p>
    <w:p w14:paraId="0E9C8D90" w14:textId="77777777" w:rsidR="00796FB8" w:rsidRDefault="00F5081B">
      <w:pPr>
        <w:rPr>
          <w:lang w:eastAsia="zh-CN"/>
        </w:rPr>
      </w:pPr>
      <w:r>
        <w:rPr>
          <w:lang w:eastAsia="zh-CN"/>
        </w:rPr>
        <w:t>222</w:t>
      </w:r>
      <w:r>
        <w:rPr>
          <w:lang w:eastAsia="zh-CN"/>
        </w:rPr>
        <w:t>、辛亥革命推翻了封建统治。</w:t>
      </w:r>
    </w:p>
    <w:p w14:paraId="26EF982B" w14:textId="77777777" w:rsidR="00796FB8" w:rsidRDefault="00F5081B">
      <w:pPr>
        <w:rPr>
          <w:lang w:eastAsia="zh-CN"/>
        </w:rPr>
      </w:pPr>
      <w:r>
        <w:rPr>
          <w:color w:val="BE0003"/>
          <w:lang w:eastAsia="zh-CN"/>
        </w:rPr>
        <w:t>错</w:t>
      </w:r>
    </w:p>
    <w:p w14:paraId="50AD6EB4" w14:textId="77777777" w:rsidR="00796FB8" w:rsidRDefault="00F5081B">
      <w:pPr>
        <w:rPr>
          <w:lang w:eastAsia="zh-CN"/>
        </w:rPr>
      </w:pPr>
      <w:r>
        <w:rPr>
          <w:lang w:eastAsia="zh-CN"/>
        </w:rPr>
        <w:t>223</w:t>
      </w:r>
      <w:r>
        <w:rPr>
          <w:lang w:eastAsia="zh-CN"/>
        </w:rPr>
        <w:t>、科举制度是在清末新政中废除的。</w:t>
      </w:r>
    </w:p>
    <w:p w14:paraId="287CDB5D" w14:textId="77777777" w:rsidR="00796FB8" w:rsidRDefault="00F5081B">
      <w:pPr>
        <w:rPr>
          <w:lang w:eastAsia="zh-CN"/>
        </w:rPr>
      </w:pPr>
      <w:r>
        <w:rPr>
          <w:color w:val="BE0003"/>
          <w:lang w:eastAsia="zh-CN"/>
        </w:rPr>
        <w:t>对</w:t>
      </w:r>
    </w:p>
    <w:p w14:paraId="58F84ECF" w14:textId="77777777" w:rsidR="00796FB8" w:rsidRDefault="00F5081B">
      <w:pPr>
        <w:rPr>
          <w:lang w:eastAsia="zh-CN"/>
        </w:rPr>
      </w:pPr>
      <w:r>
        <w:rPr>
          <w:lang w:eastAsia="zh-CN"/>
        </w:rPr>
        <w:t>224</w:t>
      </w:r>
      <w:r>
        <w:rPr>
          <w:lang w:eastAsia="zh-CN"/>
        </w:rPr>
        <w:t>、</w:t>
      </w:r>
      <w:r>
        <w:rPr>
          <w:lang w:eastAsia="zh-CN"/>
        </w:rPr>
        <w:t>1912</w:t>
      </w:r>
      <w:r>
        <w:rPr>
          <w:lang w:eastAsia="zh-CN"/>
        </w:rPr>
        <w:t>年颁布的《中华民国约法》是中国历史上第一部具有资产阶级共和国宪法性质的法典。</w:t>
      </w:r>
    </w:p>
    <w:p w14:paraId="48F434BD" w14:textId="77777777" w:rsidR="00796FB8" w:rsidRDefault="00F5081B">
      <w:pPr>
        <w:rPr>
          <w:lang w:eastAsia="zh-CN"/>
        </w:rPr>
      </w:pPr>
      <w:r>
        <w:rPr>
          <w:color w:val="BE0003"/>
          <w:lang w:eastAsia="zh-CN"/>
        </w:rPr>
        <w:t>对</w:t>
      </w:r>
    </w:p>
    <w:p w14:paraId="5B9812D2" w14:textId="77777777" w:rsidR="00796FB8" w:rsidRDefault="00F5081B">
      <w:pPr>
        <w:rPr>
          <w:lang w:eastAsia="zh-CN"/>
        </w:rPr>
      </w:pPr>
      <w:r>
        <w:rPr>
          <w:lang w:eastAsia="zh-CN"/>
        </w:rPr>
        <w:t>225</w:t>
      </w:r>
      <w:r>
        <w:rPr>
          <w:lang w:eastAsia="zh-CN"/>
        </w:rPr>
        <w:t>、辛亥革命使民主共和观念深入人心，并且结束了中国的封建君主专制制度。</w:t>
      </w:r>
    </w:p>
    <w:p w14:paraId="7416EC29" w14:textId="77777777" w:rsidR="00796FB8" w:rsidRDefault="00F5081B">
      <w:pPr>
        <w:rPr>
          <w:lang w:eastAsia="zh-CN"/>
        </w:rPr>
      </w:pPr>
      <w:r>
        <w:rPr>
          <w:color w:val="BE0003"/>
          <w:lang w:eastAsia="zh-CN"/>
        </w:rPr>
        <w:t>对</w:t>
      </w:r>
    </w:p>
    <w:p w14:paraId="2E6ED3FC" w14:textId="77777777" w:rsidR="00796FB8" w:rsidRDefault="00F5081B">
      <w:pPr>
        <w:rPr>
          <w:lang w:eastAsia="zh-CN"/>
        </w:rPr>
      </w:pPr>
      <w:r>
        <w:rPr>
          <w:lang w:eastAsia="zh-CN"/>
        </w:rPr>
        <w:t>226</w:t>
      </w:r>
      <w:r>
        <w:rPr>
          <w:lang w:eastAsia="zh-CN"/>
        </w:rPr>
        <w:t>、辛亥革命完成了反帝反封建的任务，所以说辛亥革命取得了胜利。</w:t>
      </w:r>
    </w:p>
    <w:p w14:paraId="6CC74462" w14:textId="77777777" w:rsidR="00796FB8" w:rsidRDefault="00F5081B">
      <w:pPr>
        <w:rPr>
          <w:lang w:eastAsia="zh-CN"/>
        </w:rPr>
      </w:pPr>
      <w:r>
        <w:rPr>
          <w:color w:val="BE0003"/>
          <w:lang w:eastAsia="zh-CN"/>
        </w:rPr>
        <w:t>错</w:t>
      </w:r>
    </w:p>
    <w:p w14:paraId="33975BA3" w14:textId="77777777" w:rsidR="00796FB8" w:rsidRDefault="00F5081B">
      <w:pPr>
        <w:rPr>
          <w:lang w:eastAsia="zh-CN"/>
        </w:rPr>
      </w:pPr>
      <w:r>
        <w:rPr>
          <w:lang w:eastAsia="zh-CN"/>
        </w:rPr>
        <w:t>227</w:t>
      </w:r>
      <w:r>
        <w:rPr>
          <w:lang w:eastAsia="zh-CN"/>
        </w:rPr>
        <w:t>、辛亥革命给人民带来了一次思想上的解放，激发了人民的爱国热情和民族觉醒。</w:t>
      </w:r>
    </w:p>
    <w:p w14:paraId="50A355C1" w14:textId="77777777" w:rsidR="00796FB8" w:rsidRDefault="00F5081B">
      <w:pPr>
        <w:rPr>
          <w:lang w:eastAsia="zh-CN"/>
        </w:rPr>
      </w:pPr>
      <w:r>
        <w:rPr>
          <w:color w:val="BE0003"/>
          <w:lang w:eastAsia="zh-CN"/>
        </w:rPr>
        <w:t>对</w:t>
      </w:r>
    </w:p>
    <w:p w14:paraId="251DA947" w14:textId="77777777" w:rsidR="00796FB8" w:rsidRDefault="00F5081B">
      <w:pPr>
        <w:rPr>
          <w:lang w:eastAsia="zh-CN"/>
        </w:rPr>
      </w:pPr>
      <w:r>
        <w:rPr>
          <w:lang w:eastAsia="zh-CN"/>
        </w:rPr>
        <w:t>228</w:t>
      </w:r>
      <w:r>
        <w:rPr>
          <w:lang w:eastAsia="zh-CN"/>
        </w:rPr>
        <w:t>、晚清新政废除了在中国延续了</w:t>
      </w:r>
      <w:r>
        <w:rPr>
          <w:lang w:eastAsia="zh-CN"/>
        </w:rPr>
        <w:t>1300</w:t>
      </w:r>
      <w:r>
        <w:rPr>
          <w:lang w:eastAsia="zh-CN"/>
        </w:rPr>
        <w:t>多年的科举考试制度。</w:t>
      </w:r>
    </w:p>
    <w:p w14:paraId="7DF3CC4D" w14:textId="77777777" w:rsidR="00796FB8" w:rsidRDefault="00F5081B">
      <w:pPr>
        <w:rPr>
          <w:lang w:eastAsia="zh-CN"/>
        </w:rPr>
      </w:pPr>
      <w:r>
        <w:rPr>
          <w:color w:val="BE0003"/>
          <w:lang w:eastAsia="zh-CN"/>
        </w:rPr>
        <w:t>对</w:t>
      </w:r>
    </w:p>
    <w:p w14:paraId="0CF19911" w14:textId="77777777" w:rsidR="00796FB8" w:rsidRDefault="00F5081B">
      <w:pPr>
        <w:rPr>
          <w:lang w:eastAsia="zh-CN"/>
        </w:rPr>
      </w:pPr>
      <w:r>
        <w:rPr>
          <w:lang w:eastAsia="zh-CN"/>
        </w:rPr>
        <w:t>229</w:t>
      </w:r>
      <w:r>
        <w:rPr>
          <w:lang w:eastAsia="zh-CN"/>
        </w:rPr>
        <w:t>、清末革命风起云涌，为了摆脱困境，使我国走上资本主义道路，朝廷开始了预备立宪活动。</w:t>
      </w:r>
    </w:p>
    <w:p w14:paraId="2B89D4A7" w14:textId="77777777" w:rsidR="00796FB8" w:rsidRDefault="00F5081B">
      <w:pPr>
        <w:rPr>
          <w:lang w:eastAsia="zh-CN"/>
        </w:rPr>
      </w:pPr>
      <w:r>
        <w:rPr>
          <w:color w:val="BE0003"/>
          <w:lang w:eastAsia="zh-CN"/>
        </w:rPr>
        <w:t>错</w:t>
      </w:r>
    </w:p>
    <w:p w14:paraId="61AFDC57" w14:textId="77777777" w:rsidR="00796FB8" w:rsidRDefault="00F5081B">
      <w:pPr>
        <w:rPr>
          <w:lang w:eastAsia="zh-CN"/>
        </w:rPr>
      </w:pPr>
      <w:r>
        <w:rPr>
          <w:lang w:eastAsia="zh-CN"/>
        </w:rPr>
        <w:t>230</w:t>
      </w:r>
      <w:r>
        <w:rPr>
          <w:lang w:eastAsia="zh-CN"/>
        </w:rPr>
        <w:t>、辛亥革命</w:t>
      </w:r>
      <w:r>
        <w:rPr>
          <w:lang w:eastAsia="zh-CN"/>
        </w:rPr>
        <w:t>推动了亚洲各国民族解放运动的高涨。</w:t>
      </w:r>
    </w:p>
    <w:p w14:paraId="32A4CEFF" w14:textId="77777777" w:rsidR="00796FB8" w:rsidRDefault="00F5081B">
      <w:pPr>
        <w:rPr>
          <w:lang w:eastAsia="zh-CN"/>
        </w:rPr>
      </w:pPr>
      <w:r>
        <w:rPr>
          <w:color w:val="BE0003"/>
          <w:lang w:eastAsia="zh-CN"/>
        </w:rPr>
        <w:t>对</w:t>
      </w:r>
    </w:p>
    <w:p w14:paraId="77A5DADC" w14:textId="77777777" w:rsidR="00796FB8" w:rsidRDefault="00F5081B">
      <w:pPr>
        <w:rPr>
          <w:lang w:eastAsia="zh-CN"/>
        </w:rPr>
      </w:pPr>
      <w:r>
        <w:rPr>
          <w:lang w:eastAsia="zh-CN"/>
        </w:rPr>
        <w:t>231</w:t>
      </w:r>
      <w:r>
        <w:rPr>
          <w:lang w:eastAsia="zh-CN"/>
        </w:rPr>
        <w:t>、辛亥革命的流产宣告了资产阶级共和国方案在中国行不通。</w:t>
      </w:r>
    </w:p>
    <w:p w14:paraId="30CA1C0A" w14:textId="77777777" w:rsidR="00796FB8" w:rsidRDefault="00F5081B">
      <w:pPr>
        <w:rPr>
          <w:lang w:eastAsia="zh-CN"/>
        </w:rPr>
      </w:pPr>
      <w:r>
        <w:rPr>
          <w:color w:val="BE0003"/>
          <w:lang w:eastAsia="zh-CN"/>
        </w:rPr>
        <w:t>对</w:t>
      </w:r>
    </w:p>
    <w:p w14:paraId="54A277AF" w14:textId="77777777" w:rsidR="00796FB8" w:rsidRDefault="00796FB8">
      <w:pPr>
        <w:rPr>
          <w:lang w:eastAsia="zh-CN"/>
        </w:rPr>
      </w:pPr>
    </w:p>
    <w:p w14:paraId="77D65C6C" w14:textId="77777777" w:rsidR="00796FB8" w:rsidRDefault="00F5081B">
      <w:pPr>
        <w:rPr>
          <w:lang w:eastAsia="zh-CN"/>
        </w:rPr>
      </w:pPr>
      <w:r>
        <w:rPr>
          <w:lang w:eastAsia="zh-CN"/>
        </w:rPr>
        <w:t>第</w:t>
      </w:r>
      <w:r>
        <w:rPr>
          <w:lang w:eastAsia="zh-CN"/>
        </w:rPr>
        <w:t>4</w:t>
      </w:r>
      <w:r>
        <w:rPr>
          <w:lang w:eastAsia="zh-CN"/>
        </w:rPr>
        <w:t>章</w:t>
      </w:r>
    </w:p>
    <w:p w14:paraId="75A491FE" w14:textId="77777777" w:rsidR="00796FB8" w:rsidRDefault="00F5081B">
      <w:pPr>
        <w:rPr>
          <w:lang w:eastAsia="zh-CN"/>
        </w:rPr>
      </w:pPr>
      <w:r>
        <w:rPr>
          <w:lang w:eastAsia="zh-CN"/>
        </w:rPr>
        <w:lastRenderedPageBreak/>
        <w:t>1</w:t>
      </w:r>
      <w:r>
        <w:rPr>
          <w:lang w:eastAsia="zh-CN"/>
        </w:rPr>
        <w:t>、</w:t>
      </w:r>
      <w:r>
        <w:rPr>
          <w:lang w:eastAsia="zh-CN"/>
        </w:rPr>
        <w:t>1920</w:t>
      </w:r>
      <w:r>
        <w:rPr>
          <w:lang w:eastAsia="zh-CN"/>
        </w:rPr>
        <w:t>年</w:t>
      </w:r>
      <w:r>
        <w:rPr>
          <w:lang w:eastAsia="zh-CN"/>
        </w:rPr>
        <w:t>8</w:t>
      </w:r>
      <w:r>
        <w:rPr>
          <w:lang w:eastAsia="zh-CN"/>
        </w:rPr>
        <w:t>月，陈独秀、李汉俊、李达等人在（</w:t>
      </w:r>
      <w:r>
        <w:rPr>
          <w:lang w:eastAsia="zh-CN"/>
        </w:rPr>
        <w:t xml:space="preserve"> </w:t>
      </w:r>
      <w:r>
        <w:rPr>
          <w:lang w:eastAsia="zh-CN"/>
        </w:rPr>
        <w:t>）成立了中国工人阶级政党最早的组织。</w:t>
      </w:r>
    </w:p>
    <w:p w14:paraId="4581B9BB" w14:textId="77777777" w:rsidR="00796FB8" w:rsidRDefault="00F5081B">
      <w:pPr>
        <w:rPr>
          <w:lang w:eastAsia="zh-CN"/>
        </w:rPr>
      </w:pPr>
      <w:r>
        <w:rPr>
          <w:color w:val="BE0003"/>
          <w:lang w:eastAsia="zh-CN"/>
        </w:rPr>
        <w:t>B.</w:t>
      </w:r>
      <w:r>
        <w:rPr>
          <w:color w:val="BE0003"/>
          <w:lang w:eastAsia="zh-CN"/>
        </w:rPr>
        <w:t>上海</w:t>
      </w:r>
    </w:p>
    <w:p w14:paraId="1CBF0989" w14:textId="77777777" w:rsidR="00796FB8" w:rsidRDefault="00F5081B">
      <w:pPr>
        <w:rPr>
          <w:lang w:eastAsia="zh-CN"/>
        </w:rPr>
      </w:pPr>
      <w:r>
        <w:rPr>
          <w:lang w:eastAsia="zh-CN"/>
        </w:rPr>
        <w:t>2</w:t>
      </w:r>
      <w:r>
        <w:rPr>
          <w:lang w:eastAsia="zh-CN"/>
        </w:rPr>
        <w:t>、宋庆龄说：</w:t>
      </w:r>
      <w:r>
        <w:rPr>
          <w:lang w:eastAsia="zh-CN"/>
        </w:rPr>
        <w:t>“</w:t>
      </w:r>
      <w:r>
        <w:rPr>
          <w:lang w:eastAsia="zh-CN"/>
        </w:rPr>
        <w:t>孙中山和中国共产党之间具有历史意义的合作，不是偶然的，它是当时的国际局势和中国本身的内部条件造成的</w:t>
      </w:r>
      <w:r>
        <w:rPr>
          <w:lang w:eastAsia="zh-CN"/>
        </w:rPr>
        <w:t>”</w:t>
      </w:r>
      <w:r>
        <w:rPr>
          <w:lang w:eastAsia="zh-CN"/>
        </w:rPr>
        <w:t>。这里说的</w:t>
      </w:r>
      <w:r>
        <w:rPr>
          <w:lang w:eastAsia="zh-CN"/>
        </w:rPr>
        <w:t>“</w:t>
      </w:r>
      <w:r>
        <w:rPr>
          <w:lang w:eastAsia="zh-CN"/>
        </w:rPr>
        <w:t>内部条件</w:t>
      </w:r>
      <w:r>
        <w:rPr>
          <w:lang w:eastAsia="zh-CN"/>
        </w:rPr>
        <w:t>”</w:t>
      </w:r>
      <w:r>
        <w:rPr>
          <w:lang w:eastAsia="zh-CN"/>
        </w:rPr>
        <w:t>是指（）。</w:t>
      </w:r>
    </w:p>
    <w:p w14:paraId="67DD9500" w14:textId="77777777" w:rsidR="00796FB8" w:rsidRDefault="00F5081B">
      <w:pPr>
        <w:rPr>
          <w:lang w:eastAsia="zh-CN"/>
        </w:rPr>
      </w:pPr>
      <w:r>
        <w:rPr>
          <w:color w:val="BE0003"/>
          <w:lang w:eastAsia="zh-CN"/>
        </w:rPr>
        <w:t>B.“</w:t>
      </w:r>
      <w:r>
        <w:rPr>
          <w:color w:val="BE0003"/>
          <w:lang w:eastAsia="zh-CN"/>
        </w:rPr>
        <w:t>打倒列强，除军阀</w:t>
      </w:r>
      <w:r>
        <w:rPr>
          <w:color w:val="BE0003"/>
          <w:lang w:eastAsia="zh-CN"/>
        </w:rPr>
        <w:t>”</w:t>
      </w:r>
      <w:r>
        <w:rPr>
          <w:color w:val="BE0003"/>
          <w:lang w:eastAsia="zh-CN"/>
        </w:rPr>
        <w:t>成为全国人民的共同心愿</w:t>
      </w:r>
    </w:p>
    <w:p w14:paraId="3AA9FEBC" w14:textId="77777777" w:rsidR="00796FB8" w:rsidRDefault="00F5081B">
      <w:pPr>
        <w:rPr>
          <w:lang w:eastAsia="zh-CN"/>
        </w:rPr>
      </w:pPr>
      <w:r>
        <w:rPr>
          <w:lang w:eastAsia="zh-CN"/>
        </w:rPr>
        <w:t>3</w:t>
      </w:r>
      <w:r>
        <w:rPr>
          <w:lang w:eastAsia="zh-CN"/>
        </w:rPr>
        <w:t>、五四运动以前新文化运动的实质是（）。</w:t>
      </w:r>
    </w:p>
    <w:p w14:paraId="269E550E" w14:textId="77777777" w:rsidR="00796FB8" w:rsidRDefault="00F5081B">
      <w:pPr>
        <w:rPr>
          <w:lang w:eastAsia="zh-CN"/>
        </w:rPr>
      </w:pPr>
      <w:r>
        <w:rPr>
          <w:color w:val="BE0003"/>
          <w:lang w:eastAsia="zh-CN"/>
        </w:rPr>
        <w:t>D.</w:t>
      </w:r>
      <w:r>
        <w:rPr>
          <w:color w:val="BE0003"/>
          <w:lang w:eastAsia="zh-CN"/>
        </w:rPr>
        <w:t>资产阶级民主主义运动</w:t>
      </w:r>
    </w:p>
    <w:p w14:paraId="2331BD00" w14:textId="77777777" w:rsidR="00796FB8" w:rsidRDefault="00F5081B">
      <w:pPr>
        <w:rPr>
          <w:lang w:eastAsia="zh-CN"/>
        </w:rPr>
      </w:pPr>
      <w:r>
        <w:rPr>
          <w:lang w:eastAsia="zh-CN"/>
        </w:rPr>
        <w:t>4</w:t>
      </w:r>
      <w:r>
        <w:rPr>
          <w:lang w:eastAsia="zh-CN"/>
        </w:rPr>
        <w:t>、（</w:t>
      </w:r>
      <w:r>
        <w:rPr>
          <w:lang w:eastAsia="zh-CN"/>
        </w:rPr>
        <w:t xml:space="preserve"> </w:t>
      </w:r>
      <w:r>
        <w:rPr>
          <w:lang w:eastAsia="zh-CN"/>
        </w:rPr>
        <w:t>）发动了四一二反革命政变</w:t>
      </w:r>
      <w:r>
        <w:rPr>
          <w:lang w:eastAsia="zh-CN"/>
        </w:rPr>
        <w:t>。</w:t>
      </w:r>
    </w:p>
    <w:p w14:paraId="462C6458" w14:textId="77777777" w:rsidR="00796FB8" w:rsidRDefault="00F5081B">
      <w:pPr>
        <w:rPr>
          <w:lang w:eastAsia="zh-CN"/>
        </w:rPr>
      </w:pPr>
      <w:r>
        <w:rPr>
          <w:color w:val="BE0003"/>
          <w:lang w:eastAsia="zh-CN"/>
        </w:rPr>
        <w:t>B.</w:t>
      </w:r>
      <w:r>
        <w:rPr>
          <w:color w:val="BE0003"/>
          <w:lang w:eastAsia="zh-CN"/>
        </w:rPr>
        <w:t>蒋介石</w:t>
      </w:r>
    </w:p>
    <w:p w14:paraId="3012586A" w14:textId="77777777" w:rsidR="00796FB8" w:rsidRDefault="00F5081B">
      <w:pPr>
        <w:rPr>
          <w:lang w:eastAsia="zh-CN"/>
        </w:rPr>
      </w:pPr>
      <w:r>
        <w:rPr>
          <w:lang w:eastAsia="zh-CN"/>
        </w:rPr>
        <w:t>5</w:t>
      </w:r>
      <w:r>
        <w:rPr>
          <w:lang w:eastAsia="zh-CN"/>
        </w:rPr>
        <w:t>、</w:t>
      </w:r>
      <w:r>
        <w:rPr>
          <w:lang w:eastAsia="zh-CN"/>
        </w:rPr>
        <w:t>1927</w:t>
      </w:r>
      <w:r>
        <w:rPr>
          <w:lang w:eastAsia="zh-CN"/>
        </w:rPr>
        <w:t>年，蒋介石在上海制造了捕杀共产党员和革命群众的（）。</w:t>
      </w:r>
    </w:p>
    <w:p w14:paraId="4AD6A92F" w14:textId="77777777" w:rsidR="00796FB8" w:rsidRDefault="00F5081B">
      <w:pPr>
        <w:rPr>
          <w:lang w:eastAsia="zh-CN"/>
        </w:rPr>
      </w:pPr>
      <w:r>
        <w:rPr>
          <w:color w:val="BE0003"/>
          <w:lang w:eastAsia="zh-CN"/>
        </w:rPr>
        <w:t>C.</w:t>
      </w:r>
      <w:r>
        <w:rPr>
          <w:color w:val="BE0003"/>
          <w:lang w:eastAsia="zh-CN"/>
        </w:rPr>
        <w:t>四一二政变</w:t>
      </w:r>
    </w:p>
    <w:p w14:paraId="28253F46" w14:textId="77777777" w:rsidR="00796FB8" w:rsidRDefault="00F5081B">
      <w:pPr>
        <w:rPr>
          <w:lang w:eastAsia="zh-CN"/>
        </w:rPr>
      </w:pPr>
      <w:r>
        <w:rPr>
          <w:lang w:eastAsia="zh-CN"/>
        </w:rPr>
        <w:t>6</w:t>
      </w:r>
      <w:r>
        <w:rPr>
          <w:lang w:eastAsia="zh-CN"/>
        </w:rPr>
        <w:t>、中国共产党第一次全国代表大会召开的最初地点是（）。</w:t>
      </w:r>
    </w:p>
    <w:p w14:paraId="37F93A0B" w14:textId="77777777" w:rsidR="00796FB8" w:rsidRDefault="00F5081B">
      <w:pPr>
        <w:rPr>
          <w:lang w:eastAsia="zh-CN"/>
        </w:rPr>
      </w:pPr>
      <w:r>
        <w:rPr>
          <w:color w:val="BE0003"/>
          <w:lang w:eastAsia="zh-CN"/>
        </w:rPr>
        <w:t>D.</w:t>
      </w:r>
      <w:r>
        <w:rPr>
          <w:color w:val="BE0003"/>
          <w:lang w:eastAsia="zh-CN"/>
        </w:rPr>
        <w:t>上海</w:t>
      </w:r>
    </w:p>
    <w:p w14:paraId="6F349B20" w14:textId="77777777" w:rsidR="00796FB8" w:rsidRDefault="00F5081B">
      <w:pPr>
        <w:rPr>
          <w:lang w:eastAsia="zh-CN"/>
        </w:rPr>
      </w:pPr>
      <w:r>
        <w:rPr>
          <w:lang w:eastAsia="zh-CN"/>
        </w:rPr>
        <w:t>7</w:t>
      </w:r>
      <w:r>
        <w:rPr>
          <w:lang w:eastAsia="zh-CN"/>
        </w:rPr>
        <w:t>、五四运动后比较全面系统介绍马克思学说的文章是，李大钊所写的（）。</w:t>
      </w:r>
    </w:p>
    <w:p w14:paraId="50300061" w14:textId="77777777" w:rsidR="00796FB8" w:rsidRDefault="00F5081B">
      <w:pPr>
        <w:rPr>
          <w:lang w:eastAsia="zh-CN"/>
        </w:rPr>
      </w:pPr>
      <w:r>
        <w:rPr>
          <w:color w:val="BE0003"/>
          <w:lang w:eastAsia="zh-CN"/>
        </w:rPr>
        <w:t>D.</w:t>
      </w:r>
      <w:r>
        <w:rPr>
          <w:color w:val="BE0003"/>
          <w:lang w:eastAsia="zh-CN"/>
        </w:rPr>
        <w:t>《我的马克思主义观》</w:t>
      </w:r>
      <w:r>
        <w:rPr>
          <w:color w:val="BE0003"/>
          <w:lang w:eastAsia="zh-CN"/>
        </w:rPr>
        <w:t> </w:t>
      </w:r>
    </w:p>
    <w:p w14:paraId="5C8B567D" w14:textId="77777777" w:rsidR="00796FB8" w:rsidRDefault="00F5081B">
      <w:pPr>
        <w:rPr>
          <w:lang w:eastAsia="zh-CN"/>
        </w:rPr>
      </w:pPr>
      <w:r>
        <w:rPr>
          <w:lang w:eastAsia="zh-CN"/>
        </w:rPr>
        <w:t>8</w:t>
      </w:r>
      <w:r>
        <w:rPr>
          <w:lang w:eastAsia="zh-CN"/>
        </w:rPr>
        <w:t>、在中共第一次全国代表大会上，选举谁为中国共产党中央局书记（）。</w:t>
      </w:r>
    </w:p>
    <w:p w14:paraId="6881DDA9" w14:textId="77777777" w:rsidR="00796FB8" w:rsidRDefault="00F5081B">
      <w:pPr>
        <w:rPr>
          <w:lang w:eastAsia="zh-CN"/>
        </w:rPr>
      </w:pPr>
      <w:r>
        <w:rPr>
          <w:color w:val="BE0003"/>
          <w:lang w:eastAsia="zh-CN"/>
        </w:rPr>
        <w:t>B.</w:t>
      </w:r>
      <w:r>
        <w:rPr>
          <w:color w:val="BE0003"/>
          <w:lang w:eastAsia="zh-CN"/>
        </w:rPr>
        <w:t>陈独秀</w:t>
      </w:r>
    </w:p>
    <w:p w14:paraId="59219DF2" w14:textId="77777777" w:rsidR="00796FB8" w:rsidRDefault="00F5081B">
      <w:pPr>
        <w:rPr>
          <w:lang w:eastAsia="zh-CN"/>
        </w:rPr>
      </w:pPr>
      <w:r>
        <w:rPr>
          <w:lang w:eastAsia="zh-CN"/>
        </w:rPr>
        <w:t>9</w:t>
      </w:r>
      <w:r>
        <w:rPr>
          <w:lang w:eastAsia="zh-CN"/>
        </w:rPr>
        <w:t>、</w:t>
      </w:r>
      <w:r>
        <w:rPr>
          <w:lang w:eastAsia="zh-CN"/>
        </w:rPr>
        <w:t>1922</w:t>
      </w:r>
      <w:r>
        <w:rPr>
          <w:lang w:eastAsia="zh-CN"/>
        </w:rPr>
        <w:t>年召开的中共二大第一次明确提出了（）。</w:t>
      </w:r>
    </w:p>
    <w:p w14:paraId="79B528EC" w14:textId="77777777" w:rsidR="00796FB8" w:rsidRDefault="00F5081B">
      <w:pPr>
        <w:rPr>
          <w:lang w:eastAsia="zh-CN"/>
        </w:rPr>
      </w:pPr>
      <w:r>
        <w:rPr>
          <w:color w:val="BE0003"/>
          <w:lang w:eastAsia="zh-CN"/>
        </w:rPr>
        <w:t>C.</w:t>
      </w:r>
      <w:r>
        <w:rPr>
          <w:color w:val="BE0003"/>
          <w:lang w:eastAsia="zh-CN"/>
        </w:rPr>
        <w:t>反帝反封建的民主革命纲领</w:t>
      </w:r>
    </w:p>
    <w:p w14:paraId="35EFE809" w14:textId="77777777" w:rsidR="00796FB8" w:rsidRDefault="00F5081B">
      <w:pPr>
        <w:rPr>
          <w:lang w:eastAsia="zh-CN"/>
        </w:rPr>
      </w:pPr>
      <w:r>
        <w:rPr>
          <w:lang w:eastAsia="zh-CN"/>
        </w:rPr>
        <w:t>10</w:t>
      </w:r>
      <w:r>
        <w:rPr>
          <w:lang w:eastAsia="zh-CN"/>
        </w:rPr>
        <w:t>、中国共产党领导的中国工人运动第一个高潮的终点是（）。</w:t>
      </w:r>
    </w:p>
    <w:p w14:paraId="4FA57650" w14:textId="77777777" w:rsidR="00796FB8" w:rsidRDefault="00F5081B">
      <w:pPr>
        <w:rPr>
          <w:lang w:eastAsia="zh-CN"/>
        </w:rPr>
      </w:pPr>
      <w:r>
        <w:rPr>
          <w:color w:val="BE0003"/>
          <w:lang w:eastAsia="zh-CN"/>
        </w:rPr>
        <w:t>C.</w:t>
      </w:r>
      <w:r>
        <w:rPr>
          <w:color w:val="BE0003"/>
          <w:lang w:eastAsia="zh-CN"/>
        </w:rPr>
        <w:t>京汉铁路工人罢工</w:t>
      </w:r>
    </w:p>
    <w:p w14:paraId="19B8BB20" w14:textId="77777777" w:rsidR="00796FB8" w:rsidRDefault="00F5081B">
      <w:pPr>
        <w:rPr>
          <w:lang w:eastAsia="zh-CN"/>
        </w:rPr>
      </w:pPr>
      <w:r>
        <w:rPr>
          <w:lang w:eastAsia="zh-CN"/>
        </w:rPr>
        <w:t>11</w:t>
      </w:r>
      <w:r>
        <w:rPr>
          <w:lang w:eastAsia="zh-CN"/>
        </w:rPr>
        <w:t>、毛泽东在《反对党八股》中指出，前期新文化运动的领导人物</w:t>
      </w:r>
      <w:r>
        <w:rPr>
          <w:lang w:eastAsia="zh-CN"/>
        </w:rPr>
        <w:t>“</w:t>
      </w:r>
      <w:r>
        <w:rPr>
          <w:lang w:eastAsia="zh-CN"/>
        </w:rPr>
        <w:t>对于现状，对于历史，对于外国事物，</w:t>
      </w:r>
      <w:r>
        <w:rPr>
          <w:lang w:eastAsia="zh-CN"/>
        </w:rPr>
        <w:t>……</w:t>
      </w:r>
      <w:r>
        <w:rPr>
          <w:lang w:eastAsia="zh-CN"/>
        </w:rPr>
        <w:t>所谓坏就是绝对的坏，一切皆坏</w:t>
      </w:r>
      <w:r>
        <w:rPr>
          <w:lang w:eastAsia="zh-CN"/>
        </w:rPr>
        <w:t>;</w:t>
      </w:r>
      <w:r>
        <w:rPr>
          <w:lang w:eastAsia="zh-CN"/>
        </w:rPr>
        <w:t>所谓的好，就是绝对的好，一切皆好</w:t>
      </w:r>
      <w:r>
        <w:rPr>
          <w:lang w:eastAsia="zh-CN"/>
        </w:rPr>
        <w:t>”</w:t>
      </w:r>
      <w:r>
        <w:rPr>
          <w:lang w:eastAsia="zh-CN"/>
        </w:rPr>
        <w:t>。造成这种状况的主要原因是他们（）。</w:t>
      </w:r>
    </w:p>
    <w:p w14:paraId="5EEF68DB" w14:textId="77777777" w:rsidR="00796FB8" w:rsidRDefault="00F5081B">
      <w:pPr>
        <w:rPr>
          <w:lang w:eastAsia="zh-CN"/>
        </w:rPr>
      </w:pPr>
      <w:r>
        <w:rPr>
          <w:color w:val="BE0003"/>
          <w:lang w:eastAsia="zh-CN"/>
        </w:rPr>
        <w:t>B.</w:t>
      </w:r>
      <w:r>
        <w:rPr>
          <w:color w:val="BE0003"/>
          <w:lang w:eastAsia="zh-CN"/>
        </w:rPr>
        <w:t>没有马克思主义的批判精神</w:t>
      </w:r>
    </w:p>
    <w:p w14:paraId="2196762C" w14:textId="77777777" w:rsidR="00796FB8" w:rsidRDefault="00F5081B">
      <w:pPr>
        <w:rPr>
          <w:lang w:eastAsia="zh-CN"/>
        </w:rPr>
      </w:pPr>
      <w:r>
        <w:rPr>
          <w:lang w:eastAsia="zh-CN"/>
        </w:rPr>
        <w:t>12</w:t>
      </w:r>
      <w:r>
        <w:rPr>
          <w:lang w:eastAsia="zh-CN"/>
        </w:rPr>
        <w:t>、继大革命之后，中国革命的新阶段是（）。</w:t>
      </w:r>
    </w:p>
    <w:p w14:paraId="24403CF2" w14:textId="77777777" w:rsidR="00796FB8" w:rsidRDefault="00F5081B">
      <w:pPr>
        <w:rPr>
          <w:lang w:eastAsia="zh-CN"/>
        </w:rPr>
      </w:pPr>
      <w:r>
        <w:rPr>
          <w:color w:val="BE0003"/>
          <w:lang w:eastAsia="zh-CN"/>
        </w:rPr>
        <w:lastRenderedPageBreak/>
        <w:t>A.</w:t>
      </w:r>
      <w:r>
        <w:rPr>
          <w:color w:val="BE0003"/>
          <w:lang w:eastAsia="zh-CN"/>
        </w:rPr>
        <w:t>土地革命战争</w:t>
      </w:r>
    </w:p>
    <w:p w14:paraId="4F6EC3EA" w14:textId="77777777" w:rsidR="00796FB8" w:rsidRDefault="00F5081B">
      <w:pPr>
        <w:rPr>
          <w:lang w:eastAsia="zh-CN"/>
        </w:rPr>
      </w:pPr>
      <w:r>
        <w:rPr>
          <w:lang w:eastAsia="zh-CN"/>
        </w:rPr>
        <w:t>13</w:t>
      </w:r>
      <w:r>
        <w:rPr>
          <w:lang w:eastAsia="zh-CN"/>
        </w:rPr>
        <w:t>、李大钊在《庶民的胜利》中写道：</w:t>
      </w:r>
      <w:r>
        <w:rPr>
          <w:lang w:eastAsia="zh-CN"/>
        </w:rPr>
        <w:t>“……</w:t>
      </w:r>
      <w:r>
        <w:rPr>
          <w:lang w:eastAsia="zh-CN"/>
        </w:rPr>
        <w:t>须知这种潮流，是只能迎，不可抗拒的。我们应该准备怎么能适应这个潮流，不可抵抗这个潮流。</w:t>
      </w:r>
      <w:r>
        <w:rPr>
          <w:lang w:eastAsia="zh-CN"/>
        </w:rPr>
        <w:t>”</w:t>
      </w:r>
      <w:r>
        <w:rPr>
          <w:lang w:eastAsia="zh-CN"/>
        </w:rPr>
        <w:t>李大钊所说的</w:t>
      </w:r>
      <w:r>
        <w:rPr>
          <w:lang w:eastAsia="zh-CN"/>
        </w:rPr>
        <w:t>“</w:t>
      </w:r>
      <w:r>
        <w:rPr>
          <w:lang w:eastAsia="zh-CN"/>
        </w:rPr>
        <w:t>这个潮流</w:t>
      </w:r>
      <w:r>
        <w:rPr>
          <w:lang w:eastAsia="zh-CN"/>
        </w:rPr>
        <w:t>”</w:t>
      </w:r>
      <w:r>
        <w:rPr>
          <w:lang w:eastAsia="zh-CN"/>
        </w:rPr>
        <w:t>指的是（）。</w:t>
      </w:r>
    </w:p>
    <w:p w14:paraId="675EC418" w14:textId="77777777" w:rsidR="00796FB8" w:rsidRDefault="00F5081B">
      <w:pPr>
        <w:rPr>
          <w:lang w:eastAsia="zh-CN"/>
        </w:rPr>
      </w:pPr>
      <w:r>
        <w:rPr>
          <w:color w:val="BE0003"/>
          <w:lang w:eastAsia="zh-CN"/>
        </w:rPr>
        <w:t>B.</w:t>
      </w:r>
      <w:r>
        <w:rPr>
          <w:color w:val="BE0003"/>
          <w:lang w:eastAsia="zh-CN"/>
        </w:rPr>
        <w:t>社会主义革命</w:t>
      </w:r>
    </w:p>
    <w:p w14:paraId="3995AFA0" w14:textId="77777777" w:rsidR="00796FB8" w:rsidRDefault="00F5081B">
      <w:pPr>
        <w:rPr>
          <w:lang w:eastAsia="zh-CN"/>
        </w:rPr>
      </w:pPr>
      <w:r>
        <w:rPr>
          <w:lang w:eastAsia="zh-CN"/>
        </w:rPr>
        <w:t>14</w:t>
      </w:r>
      <w:r>
        <w:rPr>
          <w:lang w:eastAsia="zh-CN"/>
        </w:rPr>
        <w:t>、在中国共产党一大召开时，全国有（</w:t>
      </w:r>
      <w:r>
        <w:rPr>
          <w:lang w:eastAsia="zh-CN"/>
        </w:rPr>
        <w:t xml:space="preserve"> </w:t>
      </w:r>
      <w:r>
        <w:rPr>
          <w:lang w:eastAsia="zh-CN"/>
        </w:rPr>
        <w:t>）名党员。</w:t>
      </w:r>
    </w:p>
    <w:p w14:paraId="3E7F5DF9" w14:textId="77777777" w:rsidR="00796FB8" w:rsidRDefault="00F5081B">
      <w:pPr>
        <w:rPr>
          <w:lang w:eastAsia="zh-CN"/>
        </w:rPr>
      </w:pPr>
      <w:r>
        <w:rPr>
          <w:color w:val="BE0003"/>
          <w:lang w:eastAsia="zh-CN"/>
        </w:rPr>
        <w:t>C.50</w:t>
      </w:r>
      <w:r>
        <w:rPr>
          <w:color w:val="BE0003"/>
          <w:lang w:eastAsia="zh-CN"/>
        </w:rPr>
        <w:t>多名</w:t>
      </w:r>
    </w:p>
    <w:p w14:paraId="3744F2EC" w14:textId="77777777" w:rsidR="00796FB8" w:rsidRDefault="00F5081B">
      <w:pPr>
        <w:rPr>
          <w:lang w:eastAsia="zh-CN"/>
        </w:rPr>
      </w:pPr>
      <w:r>
        <w:rPr>
          <w:lang w:eastAsia="zh-CN"/>
        </w:rPr>
        <w:t>15</w:t>
      </w:r>
      <w:r>
        <w:rPr>
          <w:lang w:eastAsia="zh-CN"/>
        </w:rPr>
        <w:t>、</w:t>
      </w:r>
      <w:r>
        <w:rPr>
          <w:lang w:eastAsia="zh-CN"/>
        </w:rPr>
        <w:t>1924</w:t>
      </w:r>
      <w:r>
        <w:rPr>
          <w:lang w:eastAsia="zh-CN"/>
        </w:rPr>
        <w:t>年，国民革命统一战线正式形成的标志是（）。</w:t>
      </w:r>
    </w:p>
    <w:p w14:paraId="6B281CED" w14:textId="77777777" w:rsidR="00796FB8" w:rsidRDefault="00F5081B">
      <w:pPr>
        <w:rPr>
          <w:lang w:eastAsia="zh-CN"/>
        </w:rPr>
      </w:pPr>
      <w:r>
        <w:rPr>
          <w:color w:val="BE0003"/>
          <w:lang w:eastAsia="zh-CN"/>
        </w:rPr>
        <w:t>A.</w:t>
      </w:r>
      <w:r>
        <w:rPr>
          <w:color w:val="BE0003"/>
          <w:lang w:eastAsia="zh-CN"/>
        </w:rPr>
        <w:t>中国国民党一大的召开</w:t>
      </w:r>
    </w:p>
    <w:p w14:paraId="7CEA9E17" w14:textId="77777777" w:rsidR="00796FB8" w:rsidRDefault="00F5081B">
      <w:pPr>
        <w:rPr>
          <w:lang w:eastAsia="zh-CN"/>
        </w:rPr>
      </w:pPr>
      <w:r>
        <w:rPr>
          <w:lang w:eastAsia="zh-CN"/>
        </w:rPr>
        <w:t>16</w:t>
      </w:r>
      <w:r>
        <w:rPr>
          <w:lang w:eastAsia="zh-CN"/>
        </w:rPr>
        <w:t>、中国共产党的（）上，决定参加共产国际。</w:t>
      </w:r>
    </w:p>
    <w:p w14:paraId="4FBFCB12" w14:textId="77777777" w:rsidR="00796FB8" w:rsidRDefault="00F5081B">
      <w:pPr>
        <w:rPr>
          <w:lang w:eastAsia="zh-CN"/>
        </w:rPr>
      </w:pPr>
      <w:r>
        <w:rPr>
          <w:color w:val="BE0003"/>
          <w:lang w:eastAsia="zh-CN"/>
        </w:rPr>
        <w:t>B.</w:t>
      </w:r>
      <w:r>
        <w:rPr>
          <w:color w:val="BE0003"/>
          <w:lang w:eastAsia="zh-CN"/>
        </w:rPr>
        <w:t>二大</w:t>
      </w:r>
    </w:p>
    <w:p w14:paraId="0BDE4EFA" w14:textId="77777777" w:rsidR="00796FB8" w:rsidRDefault="00F5081B">
      <w:pPr>
        <w:rPr>
          <w:lang w:eastAsia="zh-CN"/>
        </w:rPr>
      </w:pPr>
      <w:r>
        <w:rPr>
          <w:lang w:eastAsia="zh-CN"/>
        </w:rPr>
        <w:t>17</w:t>
      </w:r>
      <w:r>
        <w:rPr>
          <w:lang w:eastAsia="zh-CN"/>
        </w:rPr>
        <w:t>、中国共产党成立后，积极发动工农群众开展革命斗争，中国共产党第一次独立领导并取得万全胜利的工人斗争是</w:t>
      </w:r>
      <w:r>
        <w:rPr>
          <w:lang w:eastAsia="zh-CN"/>
        </w:rPr>
        <w:t>( )</w:t>
      </w:r>
      <w:r>
        <w:rPr>
          <w:lang w:eastAsia="zh-CN"/>
        </w:rPr>
        <w:t>。</w:t>
      </w:r>
    </w:p>
    <w:p w14:paraId="6A8893B3" w14:textId="77777777" w:rsidR="00796FB8" w:rsidRDefault="00F5081B">
      <w:pPr>
        <w:rPr>
          <w:lang w:eastAsia="zh-CN"/>
        </w:rPr>
      </w:pPr>
      <w:r>
        <w:rPr>
          <w:color w:val="BE0003"/>
          <w:lang w:eastAsia="zh-CN"/>
        </w:rPr>
        <w:t>A.</w:t>
      </w:r>
      <w:r>
        <w:rPr>
          <w:color w:val="BE0003"/>
          <w:lang w:eastAsia="zh-CN"/>
        </w:rPr>
        <w:t>安</w:t>
      </w:r>
      <w:r>
        <w:rPr>
          <w:color w:val="BE0003"/>
          <w:lang w:eastAsia="zh-CN"/>
        </w:rPr>
        <w:t>源路矿工人罢工</w:t>
      </w:r>
    </w:p>
    <w:p w14:paraId="149733CA" w14:textId="77777777" w:rsidR="00796FB8" w:rsidRDefault="00F5081B">
      <w:pPr>
        <w:rPr>
          <w:lang w:eastAsia="zh-CN"/>
        </w:rPr>
      </w:pPr>
      <w:r>
        <w:rPr>
          <w:lang w:eastAsia="zh-CN"/>
        </w:rPr>
        <w:t>18</w:t>
      </w:r>
      <w:r>
        <w:rPr>
          <w:lang w:eastAsia="zh-CN"/>
        </w:rPr>
        <w:t>、北伐战争的目标是（）。</w:t>
      </w:r>
    </w:p>
    <w:p w14:paraId="07AA863B" w14:textId="77777777" w:rsidR="00796FB8" w:rsidRDefault="00F5081B">
      <w:pPr>
        <w:rPr>
          <w:lang w:eastAsia="zh-CN"/>
        </w:rPr>
      </w:pPr>
      <w:r>
        <w:rPr>
          <w:color w:val="BE0003"/>
          <w:lang w:eastAsia="zh-CN"/>
        </w:rPr>
        <w:t>A.</w:t>
      </w:r>
      <w:r>
        <w:rPr>
          <w:color w:val="BE0003"/>
          <w:lang w:eastAsia="zh-CN"/>
        </w:rPr>
        <w:t>推翻北洋军阀统治</w:t>
      </w:r>
    </w:p>
    <w:p w14:paraId="33EC419A" w14:textId="77777777" w:rsidR="00796FB8" w:rsidRDefault="00F5081B">
      <w:pPr>
        <w:rPr>
          <w:lang w:eastAsia="zh-CN"/>
        </w:rPr>
      </w:pPr>
      <w:r>
        <w:rPr>
          <w:lang w:eastAsia="zh-CN"/>
        </w:rPr>
        <w:t>19</w:t>
      </w:r>
      <w:r>
        <w:rPr>
          <w:lang w:eastAsia="zh-CN"/>
        </w:rPr>
        <w:t>、中国共产党确定第一次国共合作和建立革命统一战线方针的会议是（）。</w:t>
      </w:r>
    </w:p>
    <w:p w14:paraId="099D8551" w14:textId="77777777" w:rsidR="00796FB8" w:rsidRDefault="00F5081B">
      <w:pPr>
        <w:rPr>
          <w:lang w:eastAsia="zh-CN"/>
        </w:rPr>
      </w:pPr>
      <w:r>
        <w:rPr>
          <w:color w:val="BE0003"/>
          <w:lang w:eastAsia="zh-CN"/>
        </w:rPr>
        <w:t>A.</w:t>
      </w:r>
      <w:r>
        <w:rPr>
          <w:color w:val="BE0003"/>
          <w:lang w:eastAsia="zh-CN"/>
        </w:rPr>
        <w:t>中共三大</w:t>
      </w:r>
    </w:p>
    <w:p w14:paraId="7B103C21" w14:textId="77777777" w:rsidR="00796FB8" w:rsidRDefault="00F5081B">
      <w:pPr>
        <w:rPr>
          <w:lang w:eastAsia="zh-CN"/>
        </w:rPr>
      </w:pPr>
      <w:r>
        <w:rPr>
          <w:lang w:eastAsia="zh-CN"/>
        </w:rPr>
        <w:t>20</w:t>
      </w:r>
      <w:r>
        <w:rPr>
          <w:lang w:eastAsia="zh-CN"/>
        </w:rPr>
        <w:t>、</w:t>
      </w:r>
      <w:r>
        <w:rPr>
          <w:lang w:eastAsia="zh-CN"/>
        </w:rPr>
        <w:t>1915</w:t>
      </w:r>
      <w:r>
        <w:rPr>
          <w:lang w:eastAsia="zh-CN"/>
        </w:rPr>
        <w:t>年</w:t>
      </w:r>
      <w:r>
        <w:rPr>
          <w:lang w:eastAsia="zh-CN"/>
        </w:rPr>
        <w:t>9</w:t>
      </w:r>
      <w:r>
        <w:rPr>
          <w:lang w:eastAsia="zh-CN"/>
        </w:rPr>
        <w:t>月，陈独秀在上海创办《青年杂志》，他在该刊发刊词中宣称，</w:t>
      </w:r>
      <w:r>
        <w:rPr>
          <w:lang w:eastAsia="zh-CN"/>
        </w:rPr>
        <w:t>“</w:t>
      </w:r>
      <w:r>
        <w:rPr>
          <w:lang w:eastAsia="zh-CN"/>
        </w:rPr>
        <w:t>善改造青年之思想，辅导青年之修养，为本志之天职，批评时政，非其旨也。</w:t>
      </w:r>
      <w:r>
        <w:rPr>
          <w:lang w:eastAsia="zh-CN"/>
        </w:rPr>
        <w:t>”</w:t>
      </w:r>
      <w:r>
        <w:rPr>
          <w:lang w:eastAsia="zh-CN"/>
        </w:rPr>
        <w:t>此时陈独秀把主要注意力倾注于思想变革的原因是（）。</w:t>
      </w:r>
    </w:p>
    <w:p w14:paraId="38DFB7AC" w14:textId="77777777" w:rsidR="00796FB8" w:rsidRDefault="00F5081B">
      <w:pPr>
        <w:rPr>
          <w:lang w:eastAsia="zh-CN"/>
        </w:rPr>
      </w:pPr>
      <w:r>
        <w:rPr>
          <w:color w:val="BE0003"/>
          <w:lang w:eastAsia="zh-CN"/>
        </w:rPr>
        <w:t>D.</w:t>
      </w:r>
      <w:r>
        <w:rPr>
          <w:color w:val="BE0003"/>
          <w:lang w:eastAsia="zh-CN"/>
        </w:rPr>
        <w:t>他认定改造国民性是政治变革的前提</w:t>
      </w:r>
    </w:p>
    <w:p w14:paraId="79961AB9" w14:textId="77777777" w:rsidR="00796FB8" w:rsidRDefault="00F5081B">
      <w:pPr>
        <w:rPr>
          <w:lang w:eastAsia="zh-CN"/>
        </w:rPr>
      </w:pPr>
      <w:r>
        <w:rPr>
          <w:lang w:eastAsia="zh-CN"/>
        </w:rPr>
        <w:t>21</w:t>
      </w:r>
      <w:r>
        <w:rPr>
          <w:lang w:eastAsia="zh-CN"/>
        </w:rPr>
        <w:t>、</w:t>
      </w:r>
      <w:r>
        <w:rPr>
          <w:lang w:eastAsia="zh-CN"/>
        </w:rPr>
        <w:t>1920</w:t>
      </w:r>
      <w:r>
        <w:rPr>
          <w:lang w:eastAsia="zh-CN"/>
        </w:rPr>
        <w:t>年，在共产党早期组织的领导下，社会主义青年团在（）成立。</w:t>
      </w:r>
    </w:p>
    <w:p w14:paraId="0E8C11DD" w14:textId="77777777" w:rsidR="00796FB8" w:rsidRDefault="00F5081B">
      <w:pPr>
        <w:rPr>
          <w:lang w:eastAsia="zh-CN"/>
        </w:rPr>
      </w:pPr>
      <w:r>
        <w:rPr>
          <w:color w:val="BE0003"/>
          <w:lang w:eastAsia="zh-CN"/>
        </w:rPr>
        <w:t>B.</w:t>
      </w:r>
      <w:r>
        <w:rPr>
          <w:color w:val="BE0003"/>
          <w:lang w:eastAsia="zh-CN"/>
        </w:rPr>
        <w:t>上海</w:t>
      </w:r>
    </w:p>
    <w:p w14:paraId="2E95F911" w14:textId="77777777" w:rsidR="00796FB8" w:rsidRDefault="00F5081B">
      <w:pPr>
        <w:rPr>
          <w:lang w:eastAsia="zh-CN"/>
        </w:rPr>
      </w:pPr>
      <w:r>
        <w:rPr>
          <w:lang w:eastAsia="zh-CN"/>
        </w:rPr>
        <w:t>22</w:t>
      </w:r>
      <w:r>
        <w:rPr>
          <w:lang w:eastAsia="zh-CN"/>
        </w:rPr>
        <w:t>、被称为北伐名将的国民革命军第四军独立团长是（）。</w:t>
      </w:r>
    </w:p>
    <w:p w14:paraId="4A80DA57" w14:textId="77777777" w:rsidR="00796FB8" w:rsidRDefault="00F5081B">
      <w:pPr>
        <w:rPr>
          <w:lang w:eastAsia="zh-CN"/>
        </w:rPr>
      </w:pPr>
      <w:r>
        <w:rPr>
          <w:color w:val="BE0003"/>
          <w:lang w:eastAsia="zh-CN"/>
        </w:rPr>
        <w:t>D.</w:t>
      </w:r>
      <w:r>
        <w:rPr>
          <w:color w:val="BE0003"/>
          <w:lang w:eastAsia="zh-CN"/>
        </w:rPr>
        <w:t>叶挺</w:t>
      </w:r>
    </w:p>
    <w:p w14:paraId="4C451B4A" w14:textId="77777777" w:rsidR="00796FB8" w:rsidRDefault="00F5081B">
      <w:pPr>
        <w:rPr>
          <w:lang w:eastAsia="zh-CN"/>
        </w:rPr>
      </w:pPr>
      <w:r>
        <w:rPr>
          <w:lang w:eastAsia="zh-CN"/>
        </w:rPr>
        <w:lastRenderedPageBreak/>
        <w:t>23</w:t>
      </w:r>
      <w:r>
        <w:rPr>
          <w:lang w:eastAsia="zh-CN"/>
        </w:rPr>
        <w:t>、有人曾用</w:t>
      </w:r>
      <w:r>
        <w:rPr>
          <w:lang w:eastAsia="zh-CN"/>
        </w:rPr>
        <w:t>“</w:t>
      </w:r>
      <w:r>
        <w:rPr>
          <w:lang w:eastAsia="zh-CN"/>
        </w:rPr>
        <w:t>一个政治基础，两个政党力量，三方力量促成，四个阶级联盟</w:t>
      </w:r>
      <w:r>
        <w:rPr>
          <w:lang w:eastAsia="zh-CN"/>
        </w:rPr>
        <w:t>”</w:t>
      </w:r>
      <w:r>
        <w:rPr>
          <w:lang w:eastAsia="zh-CN"/>
        </w:rPr>
        <w:t>来评价国共第一次合作，其中，所谓的</w:t>
      </w:r>
      <w:r>
        <w:rPr>
          <w:lang w:eastAsia="zh-CN"/>
        </w:rPr>
        <w:t>“</w:t>
      </w:r>
      <w:r>
        <w:rPr>
          <w:lang w:eastAsia="zh-CN"/>
        </w:rPr>
        <w:t>一个政治基础</w:t>
      </w:r>
      <w:r>
        <w:rPr>
          <w:lang w:eastAsia="zh-CN"/>
        </w:rPr>
        <w:t>”</w:t>
      </w:r>
      <w:r>
        <w:rPr>
          <w:lang w:eastAsia="zh-CN"/>
        </w:rPr>
        <w:t>指的就</w:t>
      </w:r>
      <w:r>
        <w:rPr>
          <w:lang w:eastAsia="zh-CN"/>
        </w:rPr>
        <w:t>是孙中山的新三民主义，新三民主义之所以成为第一次国共合作的政治基础，主要原因是（）。</w:t>
      </w:r>
    </w:p>
    <w:p w14:paraId="1234BE00" w14:textId="77777777" w:rsidR="00796FB8" w:rsidRDefault="00F5081B">
      <w:pPr>
        <w:rPr>
          <w:lang w:eastAsia="zh-CN"/>
        </w:rPr>
      </w:pPr>
      <w:r>
        <w:rPr>
          <w:color w:val="BE0003"/>
          <w:lang w:eastAsia="zh-CN"/>
        </w:rPr>
        <w:t>D.</w:t>
      </w:r>
      <w:r>
        <w:rPr>
          <w:color w:val="BE0003"/>
          <w:lang w:eastAsia="zh-CN"/>
        </w:rPr>
        <w:t>它与中共民主革命纲领若干原则一致</w:t>
      </w:r>
    </w:p>
    <w:p w14:paraId="0C69D0DB" w14:textId="77777777" w:rsidR="00796FB8" w:rsidRDefault="00F5081B">
      <w:pPr>
        <w:rPr>
          <w:lang w:eastAsia="zh-CN"/>
        </w:rPr>
      </w:pPr>
      <w:r>
        <w:rPr>
          <w:lang w:eastAsia="zh-CN"/>
        </w:rPr>
        <w:t>24</w:t>
      </w:r>
      <w:r>
        <w:rPr>
          <w:lang w:eastAsia="zh-CN"/>
        </w:rPr>
        <w:t>、</w:t>
      </w:r>
      <w:r>
        <w:rPr>
          <w:lang w:eastAsia="zh-CN"/>
        </w:rPr>
        <w:t>1919</w:t>
      </w:r>
      <w:r>
        <w:rPr>
          <w:lang w:eastAsia="zh-CN"/>
        </w:rPr>
        <w:t>年，发表《我的马克思主义观》一文的是（）。</w:t>
      </w:r>
    </w:p>
    <w:p w14:paraId="527E26A4" w14:textId="77777777" w:rsidR="00796FB8" w:rsidRDefault="00F5081B">
      <w:pPr>
        <w:rPr>
          <w:lang w:eastAsia="zh-CN"/>
        </w:rPr>
      </w:pPr>
      <w:r>
        <w:rPr>
          <w:color w:val="BE0003"/>
          <w:lang w:eastAsia="zh-CN"/>
        </w:rPr>
        <w:t>B.</w:t>
      </w:r>
      <w:r>
        <w:rPr>
          <w:color w:val="BE0003"/>
          <w:lang w:eastAsia="zh-CN"/>
        </w:rPr>
        <w:t>李大钊</w:t>
      </w:r>
    </w:p>
    <w:p w14:paraId="4C9D4D8D" w14:textId="77777777" w:rsidR="00796FB8" w:rsidRDefault="00F5081B">
      <w:pPr>
        <w:rPr>
          <w:lang w:eastAsia="zh-CN"/>
        </w:rPr>
      </w:pPr>
      <w:r>
        <w:rPr>
          <w:lang w:eastAsia="zh-CN"/>
        </w:rPr>
        <w:t>25</w:t>
      </w:r>
      <w:r>
        <w:rPr>
          <w:lang w:eastAsia="zh-CN"/>
        </w:rPr>
        <w:t>、最能体现五四运动性质的口号是（）。</w:t>
      </w:r>
    </w:p>
    <w:p w14:paraId="49B4EA3F" w14:textId="77777777" w:rsidR="00796FB8" w:rsidRDefault="00F5081B">
      <w:pPr>
        <w:rPr>
          <w:lang w:eastAsia="zh-CN"/>
        </w:rPr>
      </w:pPr>
      <w:r>
        <w:rPr>
          <w:color w:val="BE0003"/>
          <w:lang w:eastAsia="zh-CN"/>
        </w:rPr>
        <w:t>C.</w:t>
      </w:r>
      <w:r>
        <w:rPr>
          <w:color w:val="BE0003"/>
          <w:lang w:eastAsia="zh-CN"/>
        </w:rPr>
        <w:t>外争国权，内惩国贼</w:t>
      </w:r>
    </w:p>
    <w:p w14:paraId="3C8B4C6D" w14:textId="77777777" w:rsidR="00796FB8" w:rsidRDefault="00F5081B">
      <w:pPr>
        <w:rPr>
          <w:lang w:eastAsia="zh-CN"/>
        </w:rPr>
      </w:pPr>
      <w:r>
        <w:rPr>
          <w:lang w:eastAsia="zh-CN"/>
        </w:rPr>
        <w:t>26</w:t>
      </w:r>
      <w:r>
        <w:rPr>
          <w:lang w:eastAsia="zh-CN"/>
        </w:rPr>
        <w:t>、新文化运动兴起的标志是（）。</w:t>
      </w:r>
    </w:p>
    <w:p w14:paraId="46FFCDC2" w14:textId="77777777" w:rsidR="00796FB8" w:rsidRDefault="00F5081B">
      <w:pPr>
        <w:rPr>
          <w:lang w:eastAsia="zh-CN"/>
        </w:rPr>
      </w:pPr>
      <w:r>
        <w:rPr>
          <w:color w:val="BE0003"/>
          <w:lang w:eastAsia="zh-CN"/>
        </w:rPr>
        <w:t>C.</w:t>
      </w:r>
      <w:r>
        <w:rPr>
          <w:color w:val="BE0003"/>
          <w:lang w:eastAsia="zh-CN"/>
        </w:rPr>
        <w:t>陈独秀在上海创办《青年杂志》</w:t>
      </w:r>
    </w:p>
    <w:p w14:paraId="5E857559" w14:textId="77777777" w:rsidR="00796FB8" w:rsidRDefault="00F5081B">
      <w:pPr>
        <w:rPr>
          <w:lang w:eastAsia="zh-CN"/>
        </w:rPr>
      </w:pPr>
      <w:r>
        <w:rPr>
          <w:lang w:eastAsia="zh-CN"/>
        </w:rPr>
        <w:t>27</w:t>
      </w:r>
      <w:r>
        <w:rPr>
          <w:lang w:eastAsia="zh-CN"/>
        </w:rPr>
        <w:t>、中共</w:t>
      </w:r>
      <w:r>
        <w:rPr>
          <w:lang w:eastAsia="zh-CN"/>
        </w:rPr>
        <w:t>“</w:t>
      </w:r>
      <w:r>
        <w:rPr>
          <w:lang w:eastAsia="zh-CN"/>
        </w:rPr>
        <w:t>二大</w:t>
      </w:r>
      <w:r>
        <w:rPr>
          <w:lang w:eastAsia="zh-CN"/>
        </w:rPr>
        <w:t>”</w:t>
      </w:r>
      <w:r>
        <w:rPr>
          <w:lang w:eastAsia="zh-CN"/>
        </w:rPr>
        <w:t>在宣言中指出</w:t>
      </w:r>
      <w:r>
        <w:rPr>
          <w:lang w:eastAsia="zh-CN"/>
        </w:rPr>
        <w:t>“</w:t>
      </w:r>
      <w:r>
        <w:rPr>
          <w:lang w:eastAsia="zh-CN"/>
        </w:rPr>
        <w:t>中国三万万的农民，乃是革命中的最大要素。农民因为土地缺乏、人口稠密、天灾流行、战争和土匪的扰乱、军阀的额外征税和剥削、外国商品的压迫、生活程度的增高等</w:t>
      </w:r>
      <w:r>
        <w:rPr>
          <w:lang w:eastAsia="zh-CN"/>
        </w:rPr>
        <w:t>原因，以至日趋穷困和痛苦。</w:t>
      </w:r>
      <w:r>
        <w:rPr>
          <w:lang w:eastAsia="zh-CN"/>
        </w:rPr>
        <w:t>”</w:t>
      </w:r>
      <w:r>
        <w:rPr>
          <w:lang w:eastAsia="zh-CN"/>
        </w:rPr>
        <w:t>这表明中国共产党（）。</w:t>
      </w:r>
    </w:p>
    <w:p w14:paraId="40F3CA6C" w14:textId="77777777" w:rsidR="00796FB8" w:rsidRDefault="00F5081B">
      <w:pPr>
        <w:rPr>
          <w:lang w:eastAsia="zh-CN"/>
        </w:rPr>
      </w:pPr>
      <w:r>
        <w:rPr>
          <w:color w:val="BE0003"/>
          <w:lang w:eastAsia="zh-CN"/>
        </w:rPr>
        <w:t>C.</w:t>
      </w:r>
      <w:r>
        <w:rPr>
          <w:color w:val="BE0003"/>
          <w:lang w:eastAsia="zh-CN"/>
        </w:rPr>
        <w:t>认识到农民阶级在民主革命中的重要地位</w:t>
      </w:r>
    </w:p>
    <w:p w14:paraId="63A96B12" w14:textId="77777777" w:rsidR="00796FB8" w:rsidRDefault="00F5081B">
      <w:pPr>
        <w:rPr>
          <w:lang w:eastAsia="zh-CN"/>
        </w:rPr>
      </w:pPr>
      <w:r>
        <w:rPr>
          <w:lang w:eastAsia="zh-CN"/>
        </w:rPr>
        <w:t>28</w:t>
      </w:r>
      <w:r>
        <w:rPr>
          <w:lang w:eastAsia="zh-CN"/>
        </w:rPr>
        <w:t>、</w:t>
      </w:r>
      <w:r>
        <w:rPr>
          <w:lang w:eastAsia="zh-CN"/>
        </w:rPr>
        <w:t>1926</w:t>
      </w:r>
      <w:r>
        <w:rPr>
          <w:lang w:eastAsia="zh-CN"/>
        </w:rPr>
        <w:t>年</w:t>
      </w:r>
      <w:r>
        <w:rPr>
          <w:lang w:eastAsia="zh-CN"/>
        </w:rPr>
        <w:t>7</w:t>
      </w:r>
      <w:r>
        <w:rPr>
          <w:lang w:eastAsia="zh-CN"/>
        </w:rPr>
        <w:t>月</w:t>
      </w:r>
      <w:r>
        <w:rPr>
          <w:lang w:eastAsia="zh-CN"/>
        </w:rPr>
        <w:t>9</w:t>
      </w:r>
      <w:r>
        <w:rPr>
          <w:lang w:eastAsia="zh-CN"/>
        </w:rPr>
        <w:t>日，北伐誓师大会正在（</w:t>
      </w:r>
      <w:r>
        <w:rPr>
          <w:lang w:eastAsia="zh-CN"/>
        </w:rPr>
        <w:t>    </w:t>
      </w:r>
      <w:r>
        <w:rPr>
          <w:lang w:eastAsia="zh-CN"/>
        </w:rPr>
        <w:t>）举行。</w:t>
      </w:r>
    </w:p>
    <w:p w14:paraId="757D8992" w14:textId="77777777" w:rsidR="00796FB8" w:rsidRDefault="00F5081B">
      <w:pPr>
        <w:rPr>
          <w:lang w:eastAsia="zh-CN"/>
        </w:rPr>
      </w:pPr>
      <w:r>
        <w:rPr>
          <w:color w:val="BE0003"/>
          <w:lang w:eastAsia="zh-CN"/>
        </w:rPr>
        <w:t>A.</w:t>
      </w:r>
      <w:r>
        <w:rPr>
          <w:color w:val="BE0003"/>
          <w:lang w:eastAsia="zh-CN"/>
        </w:rPr>
        <w:t>广州</w:t>
      </w:r>
    </w:p>
    <w:p w14:paraId="6C13A5CA" w14:textId="77777777" w:rsidR="00796FB8" w:rsidRDefault="00F5081B">
      <w:pPr>
        <w:rPr>
          <w:lang w:eastAsia="zh-CN"/>
        </w:rPr>
      </w:pPr>
      <w:r>
        <w:rPr>
          <w:lang w:eastAsia="zh-CN"/>
        </w:rPr>
        <w:t>29</w:t>
      </w:r>
      <w:r>
        <w:rPr>
          <w:lang w:eastAsia="zh-CN"/>
        </w:rPr>
        <w:t>、新文化运动的主要内容是（）。</w:t>
      </w:r>
    </w:p>
    <w:p w14:paraId="48CC2B0C" w14:textId="77777777" w:rsidR="00796FB8" w:rsidRDefault="00F5081B">
      <w:pPr>
        <w:rPr>
          <w:lang w:eastAsia="zh-CN"/>
        </w:rPr>
      </w:pPr>
      <w:r>
        <w:rPr>
          <w:color w:val="BE0003"/>
          <w:lang w:eastAsia="zh-CN"/>
        </w:rPr>
        <w:t>A.</w:t>
      </w:r>
      <w:r>
        <w:rPr>
          <w:color w:val="BE0003"/>
          <w:lang w:eastAsia="zh-CN"/>
        </w:rPr>
        <w:t>提倡民主和科学</w:t>
      </w:r>
    </w:p>
    <w:p w14:paraId="5B9C3E27" w14:textId="77777777" w:rsidR="00796FB8" w:rsidRDefault="00F5081B">
      <w:pPr>
        <w:rPr>
          <w:lang w:eastAsia="zh-CN"/>
        </w:rPr>
      </w:pPr>
      <w:r>
        <w:rPr>
          <w:lang w:eastAsia="zh-CN"/>
        </w:rPr>
        <w:t>30</w:t>
      </w:r>
      <w:r>
        <w:rPr>
          <w:lang w:eastAsia="zh-CN"/>
        </w:rPr>
        <w:t>、</w:t>
      </w:r>
      <w:r>
        <w:rPr>
          <w:lang w:eastAsia="zh-CN"/>
        </w:rPr>
        <w:t>1927</w:t>
      </w:r>
      <w:r>
        <w:rPr>
          <w:lang w:eastAsia="zh-CN"/>
        </w:rPr>
        <w:t>年</w:t>
      </w:r>
      <w:r>
        <w:rPr>
          <w:lang w:eastAsia="zh-CN"/>
        </w:rPr>
        <w:t>7</w:t>
      </w:r>
      <w:r>
        <w:rPr>
          <w:lang w:eastAsia="zh-CN"/>
        </w:rPr>
        <w:t>月</w:t>
      </w:r>
      <w:r>
        <w:rPr>
          <w:lang w:eastAsia="zh-CN"/>
        </w:rPr>
        <w:t>15</w:t>
      </w:r>
      <w:r>
        <w:rPr>
          <w:lang w:eastAsia="zh-CN"/>
        </w:rPr>
        <w:t>日，时任武汉国民政府主席的汪精卫在武汉召开</w:t>
      </w:r>
      <w:r>
        <w:rPr>
          <w:lang w:eastAsia="zh-CN"/>
        </w:rPr>
        <w:t>“</w:t>
      </w:r>
      <w:r>
        <w:rPr>
          <w:lang w:eastAsia="zh-CN"/>
        </w:rPr>
        <w:t>分共</w:t>
      </w:r>
      <w:r>
        <w:rPr>
          <w:lang w:eastAsia="zh-CN"/>
        </w:rPr>
        <w:t>”</w:t>
      </w:r>
      <w:r>
        <w:rPr>
          <w:lang w:eastAsia="zh-CN"/>
        </w:rPr>
        <w:t>会议，并在其辖区内对共产党员和革命群众实行搜捕和屠杀，大革命最终以失败告终。中国共产党在第一次国内革命战争中失败的主观原因是（）。</w:t>
      </w:r>
    </w:p>
    <w:p w14:paraId="1409535C" w14:textId="77777777" w:rsidR="00796FB8" w:rsidRDefault="00F5081B">
      <w:pPr>
        <w:rPr>
          <w:lang w:eastAsia="zh-CN"/>
        </w:rPr>
      </w:pPr>
      <w:r>
        <w:rPr>
          <w:color w:val="BE0003"/>
          <w:lang w:eastAsia="zh-CN"/>
        </w:rPr>
        <w:t>B.</w:t>
      </w:r>
      <w:r>
        <w:rPr>
          <w:color w:val="BE0003"/>
          <w:lang w:eastAsia="zh-CN"/>
        </w:rPr>
        <w:t>以陈独秀为代表的右倾机会主义错误</w:t>
      </w:r>
    </w:p>
    <w:p w14:paraId="44CFA732" w14:textId="77777777" w:rsidR="00796FB8" w:rsidRDefault="00F5081B">
      <w:pPr>
        <w:rPr>
          <w:lang w:eastAsia="zh-CN"/>
        </w:rPr>
      </w:pPr>
      <w:r>
        <w:rPr>
          <w:lang w:eastAsia="zh-CN"/>
        </w:rPr>
        <w:t>31</w:t>
      </w:r>
      <w:r>
        <w:rPr>
          <w:lang w:eastAsia="zh-CN"/>
        </w:rPr>
        <w:t>、中国共产党第一次明确提出反帝反封建民主革</w:t>
      </w:r>
      <w:r>
        <w:rPr>
          <w:lang w:eastAsia="zh-CN"/>
        </w:rPr>
        <w:t>命纲领的会议是（）。</w:t>
      </w:r>
    </w:p>
    <w:p w14:paraId="6D4DFA89" w14:textId="77777777" w:rsidR="00796FB8" w:rsidRDefault="00F5081B">
      <w:pPr>
        <w:rPr>
          <w:lang w:eastAsia="zh-CN"/>
        </w:rPr>
      </w:pPr>
      <w:r>
        <w:rPr>
          <w:color w:val="BE0003"/>
          <w:lang w:eastAsia="zh-CN"/>
        </w:rPr>
        <w:t>B.</w:t>
      </w:r>
      <w:r>
        <w:rPr>
          <w:color w:val="BE0003"/>
          <w:lang w:eastAsia="zh-CN"/>
        </w:rPr>
        <w:t>中共二大</w:t>
      </w:r>
    </w:p>
    <w:p w14:paraId="63913DA6" w14:textId="77777777" w:rsidR="00796FB8" w:rsidRDefault="00F5081B">
      <w:pPr>
        <w:rPr>
          <w:lang w:eastAsia="zh-CN"/>
        </w:rPr>
      </w:pPr>
      <w:r>
        <w:rPr>
          <w:lang w:eastAsia="zh-CN"/>
        </w:rPr>
        <w:t>32</w:t>
      </w:r>
      <w:r>
        <w:rPr>
          <w:lang w:eastAsia="zh-CN"/>
        </w:rPr>
        <w:t>、</w:t>
      </w:r>
      <w:r>
        <w:rPr>
          <w:lang w:eastAsia="zh-CN"/>
        </w:rPr>
        <w:t>1923</w:t>
      </w:r>
      <w:r>
        <w:rPr>
          <w:lang w:eastAsia="zh-CN"/>
        </w:rPr>
        <w:t>年</w:t>
      </w:r>
      <w:r>
        <w:rPr>
          <w:lang w:eastAsia="zh-CN"/>
        </w:rPr>
        <w:t>2</w:t>
      </w:r>
      <w:r>
        <w:rPr>
          <w:lang w:eastAsia="zh-CN"/>
        </w:rPr>
        <w:t>月，中国共产党领导发动的工人运动是（）。</w:t>
      </w:r>
    </w:p>
    <w:p w14:paraId="55F6E817" w14:textId="77777777" w:rsidR="00796FB8" w:rsidRDefault="00F5081B">
      <w:pPr>
        <w:rPr>
          <w:lang w:eastAsia="zh-CN"/>
        </w:rPr>
      </w:pPr>
      <w:r>
        <w:rPr>
          <w:color w:val="BE0003"/>
          <w:lang w:eastAsia="zh-CN"/>
        </w:rPr>
        <w:t>C.</w:t>
      </w:r>
      <w:r>
        <w:rPr>
          <w:color w:val="BE0003"/>
          <w:lang w:eastAsia="zh-CN"/>
        </w:rPr>
        <w:t>京汉铁路工人罢工</w:t>
      </w:r>
    </w:p>
    <w:p w14:paraId="7C328B93" w14:textId="77777777" w:rsidR="00796FB8" w:rsidRDefault="00F5081B">
      <w:pPr>
        <w:rPr>
          <w:lang w:eastAsia="zh-CN"/>
        </w:rPr>
      </w:pPr>
      <w:r>
        <w:rPr>
          <w:lang w:eastAsia="zh-CN"/>
        </w:rPr>
        <w:t>33</w:t>
      </w:r>
      <w:r>
        <w:rPr>
          <w:lang w:eastAsia="zh-CN"/>
        </w:rPr>
        <w:t>、第一次国共合作建立后，全国范围大革命风暴兴起的标志是（）。</w:t>
      </w:r>
    </w:p>
    <w:p w14:paraId="3A2182B6" w14:textId="77777777" w:rsidR="00796FB8" w:rsidRDefault="00F5081B">
      <w:pPr>
        <w:rPr>
          <w:lang w:eastAsia="zh-CN"/>
        </w:rPr>
      </w:pPr>
      <w:r>
        <w:rPr>
          <w:color w:val="BE0003"/>
          <w:lang w:eastAsia="zh-CN"/>
        </w:rPr>
        <w:lastRenderedPageBreak/>
        <w:t>C.</w:t>
      </w:r>
      <w:r>
        <w:rPr>
          <w:color w:val="BE0003"/>
          <w:lang w:eastAsia="zh-CN"/>
        </w:rPr>
        <w:t>五卅运动</w:t>
      </w:r>
    </w:p>
    <w:p w14:paraId="32A040C8" w14:textId="77777777" w:rsidR="00796FB8" w:rsidRDefault="00F5081B">
      <w:pPr>
        <w:rPr>
          <w:lang w:eastAsia="zh-CN"/>
        </w:rPr>
      </w:pPr>
      <w:r>
        <w:rPr>
          <w:lang w:eastAsia="zh-CN"/>
        </w:rPr>
        <w:t>34</w:t>
      </w:r>
      <w:r>
        <w:rPr>
          <w:lang w:eastAsia="zh-CN"/>
        </w:rPr>
        <w:t>、</w:t>
      </w:r>
      <w:r>
        <w:rPr>
          <w:lang w:eastAsia="zh-CN"/>
        </w:rPr>
        <w:t>1920</w:t>
      </w:r>
      <w:r>
        <w:rPr>
          <w:lang w:eastAsia="zh-CN"/>
        </w:rPr>
        <w:t>年</w:t>
      </w:r>
      <w:r>
        <w:rPr>
          <w:lang w:eastAsia="zh-CN"/>
        </w:rPr>
        <w:t>11</w:t>
      </w:r>
      <w:r>
        <w:rPr>
          <w:lang w:eastAsia="zh-CN"/>
        </w:rPr>
        <w:t>月，中国共产党早期组织领导建立的第一个产业工会是（）。</w:t>
      </w:r>
    </w:p>
    <w:p w14:paraId="48E20921" w14:textId="77777777" w:rsidR="00796FB8" w:rsidRDefault="00F5081B">
      <w:pPr>
        <w:rPr>
          <w:lang w:eastAsia="zh-CN"/>
        </w:rPr>
      </w:pPr>
      <w:r>
        <w:rPr>
          <w:color w:val="BE0003"/>
          <w:lang w:eastAsia="zh-CN"/>
        </w:rPr>
        <w:t>B.</w:t>
      </w:r>
      <w:r>
        <w:rPr>
          <w:color w:val="BE0003"/>
          <w:lang w:eastAsia="zh-CN"/>
        </w:rPr>
        <w:t>上海机器工会</w:t>
      </w:r>
    </w:p>
    <w:p w14:paraId="228513FA" w14:textId="77777777" w:rsidR="00796FB8" w:rsidRDefault="00F5081B">
      <w:pPr>
        <w:rPr>
          <w:lang w:eastAsia="zh-CN"/>
        </w:rPr>
      </w:pPr>
      <w:r>
        <w:rPr>
          <w:lang w:eastAsia="zh-CN"/>
        </w:rPr>
        <w:t>35</w:t>
      </w:r>
      <w:r>
        <w:rPr>
          <w:lang w:eastAsia="zh-CN"/>
        </w:rPr>
        <w:t>、大革命的失败，给中共最深刻的教训是（）。</w:t>
      </w:r>
    </w:p>
    <w:p w14:paraId="665C2141" w14:textId="77777777" w:rsidR="00796FB8" w:rsidRDefault="00F5081B">
      <w:pPr>
        <w:rPr>
          <w:lang w:eastAsia="zh-CN"/>
        </w:rPr>
      </w:pPr>
      <w:r>
        <w:rPr>
          <w:color w:val="BE0003"/>
          <w:lang w:eastAsia="zh-CN"/>
        </w:rPr>
        <w:t>A.</w:t>
      </w:r>
      <w:r>
        <w:rPr>
          <w:color w:val="BE0003"/>
          <w:lang w:eastAsia="zh-CN"/>
        </w:rPr>
        <w:t>无产阶级必须掌握革命领导权和革命武装</w:t>
      </w:r>
    </w:p>
    <w:p w14:paraId="7774A6BB" w14:textId="77777777" w:rsidR="00796FB8" w:rsidRDefault="00F5081B">
      <w:pPr>
        <w:rPr>
          <w:lang w:eastAsia="zh-CN"/>
        </w:rPr>
      </w:pPr>
      <w:r>
        <w:rPr>
          <w:lang w:eastAsia="zh-CN"/>
        </w:rPr>
        <w:t>36</w:t>
      </w:r>
      <w:r>
        <w:rPr>
          <w:lang w:eastAsia="zh-CN"/>
        </w:rPr>
        <w:t>、培育</w:t>
      </w:r>
      <w:r>
        <w:rPr>
          <w:lang w:eastAsia="zh-CN"/>
        </w:rPr>
        <w:t>“</w:t>
      </w:r>
      <w:r>
        <w:rPr>
          <w:lang w:eastAsia="zh-CN"/>
        </w:rPr>
        <w:t>红船</w:t>
      </w:r>
      <w:r>
        <w:rPr>
          <w:lang w:eastAsia="zh-CN"/>
        </w:rPr>
        <w:t>”</w:t>
      </w:r>
      <w:r>
        <w:rPr>
          <w:lang w:eastAsia="zh-CN"/>
        </w:rPr>
        <w:t>精神的所在地是（</w:t>
      </w:r>
      <w:r>
        <w:rPr>
          <w:lang w:eastAsia="zh-CN"/>
        </w:rPr>
        <w:t xml:space="preserve"> </w:t>
      </w:r>
      <w:r>
        <w:rPr>
          <w:lang w:eastAsia="zh-CN"/>
        </w:rPr>
        <w:t>）。</w:t>
      </w:r>
    </w:p>
    <w:p w14:paraId="512D5842" w14:textId="77777777" w:rsidR="00796FB8" w:rsidRDefault="00F5081B">
      <w:pPr>
        <w:rPr>
          <w:lang w:eastAsia="zh-CN"/>
        </w:rPr>
      </w:pPr>
      <w:r>
        <w:rPr>
          <w:color w:val="BE0003"/>
          <w:lang w:eastAsia="zh-CN"/>
        </w:rPr>
        <w:t>C.</w:t>
      </w:r>
      <w:r>
        <w:rPr>
          <w:color w:val="BE0003"/>
          <w:lang w:eastAsia="zh-CN"/>
        </w:rPr>
        <w:t>嘉兴</w:t>
      </w:r>
    </w:p>
    <w:p w14:paraId="539FAD6C" w14:textId="77777777" w:rsidR="00796FB8" w:rsidRDefault="00F5081B">
      <w:pPr>
        <w:rPr>
          <w:lang w:eastAsia="zh-CN"/>
        </w:rPr>
      </w:pPr>
      <w:r>
        <w:rPr>
          <w:lang w:eastAsia="zh-CN"/>
        </w:rPr>
        <w:t>37</w:t>
      </w:r>
      <w:r>
        <w:rPr>
          <w:lang w:eastAsia="zh-CN"/>
        </w:rPr>
        <w:t>、在北伐战争中赢得</w:t>
      </w:r>
      <w:r>
        <w:rPr>
          <w:lang w:eastAsia="zh-CN"/>
        </w:rPr>
        <w:t>“</w:t>
      </w:r>
      <w:r>
        <w:rPr>
          <w:lang w:eastAsia="zh-CN"/>
        </w:rPr>
        <w:t>铁军</w:t>
      </w:r>
      <w:r>
        <w:rPr>
          <w:lang w:eastAsia="zh-CN"/>
        </w:rPr>
        <w:t>”</w:t>
      </w:r>
      <w:r>
        <w:rPr>
          <w:lang w:eastAsia="zh-CN"/>
        </w:rPr>
        <w:t>称号的是（）。</w:t>
      </w:r>
    </w:p>
    <w:p w14:paraId="2FCCF315" w14:textId="77777777" w:rsidR="00796FB8" w:rsidRDefault="00F5081B">
      <w:pPr>
        <w:rPr>
          <w:lang w:eastAsia="zh-CN"/>
        </w:rPr>
      </w:pPr>
      <w:r>
        <w:rPr>
          <w:color w:val="BE0003"/>
          <w:lang w:eastAsia="zh-CN"/>
        </w:rPr>
        <w:t>A.</w:t>
      </w:r>
      <w:r>
        <w:rPr>
          <w:color w:val="BE0003"/>
          <w:lang w:eastAsia="zh-CN"/>
        </w:rPr>
        <w:t>第四军独立团</w:t>
      </w:r>
    </w:p>
    <w:p w14:paraId="64964737" w14:textId="77777777" w:rsidR="00796FB8" w:rsidRDefault="00F5081B">
      <w:pPr>
        <w:rPr>
          <w:lang w:eastAsia="zh-CN"/>
        </w:rPr>
      </w:pPr>
      <w:r>
        <w:rPr>
          <w:lang w:eastAsia="zh-CN"/>
        </w:rPr>
        <w:t>38</w:t>
      </w:r>
      <w:r>
        <w:rPr>
          <w:lang w:eastAsia="zh-CN"/>
        </w:rPr>
        <w:t>、</w:t>
      </w:r>
      <w:r>
        <w:rPr>
          <w:lang w:eastAsia="zh-CN"/>
        </w:rPr>
        <w:t>1915</w:t>
      </w:r>
      <w:r>
        <w:rPr>
          <w:lang w:eastAsia="zh-CN"/>
        </w:rPr>
        <w:t>年陈独秀在上海创办《青年》杂志，标志着（）。</w:t>
      </w:r>
    </w:p>
    <w:p w14:paraId="7436F9F8" w14:textId="77777777" w:rsidR="00796FB8" w:rsidRDefault="00F5081B">
      <w:pPr>
        <w:rPr>
          <w:lang w:eastAsia="zh-CN"/>
        </w:rPr>
      </w:pPr>
      <w:r>
        <w:rPr>
          <w:color w:val="BE0003"/>
          <w:lang w:eastAsia="zh-CN"/>
        </w:rPr>
        <w:t>A.</w:t>
      </w:r>
      <w:r>
        <w:rPr>
          <w:color w:val="BE0003"/>
          <w:lang w:eastAsia="zh-CN"/>
        </w:rPr>
        <w:t>新文化运动的兴起</w:t>
      </w:r>
    </w:p>
    <w:p w14:paraId="7C209BFF" w14:textId="77777777" w:rsidR="00796FB8" w:rsidRDefault="00F5081B">
      <w:pPr>
        <w:rPr>
          <w:lang w:eastAsia="zh-CN"/>
        </w:rPr>
      </w:pPr>
      <w:r>
        <w:rPr>
          <w:lang w:eastAsia="zh-CN"/>
        </w:rPr>
        <w:t>39</w:t>
      </w:r>
      <w:r>
        <w:rPr>
          <w:lang w:eastAsia="zh-CN"/>
        </w:rPr>
        <w:t>、中国共产党成立后，积极发动工农群众开展革命斗争，中国共产党第一次独立领导并取得完全胜利的工人斗争是</w:t>
      </w:r>
      <w:r>
        <w:rPr>
          <w:lang w:eastAsia="zh-CN"/>
        </w:rPr>
        <w:t>( )</w:t>
      </w:r>
    </w:p>
    <w:p w14:paraId="0A0D7E0D" w14:textId="77777777" w:rsidR="00796FB8" w:rsidRDefault="00F5081B">
      <w:pPr>
        <w:rPr>
          <w:lang w:eastAsia="zh-CN"/>
        </w:rPr>
      </w:pPr>
      <w:r>
        <w:rPr>
          <w:color w:val="BE0003"/>
          <w:lang w:eastAsia="zh-CN"/>
        </w:rPr>
        <w:t>A.</w:t>
      </w:r>
      <w:r>
        <w:rPr>
          <w:color w:val="BE0003"/>
          <w:lang w:eastAsia="zh-CN"/>
        </w:rPr>
        <w:t>安源路矿工人罢工</w:t>
      </w:r>
    </w:p>
    <w:p w14:paraId="42A9684D" w14:textId="77777777" w:rsidR="00796FB8" w:rsidRDefault="00F5081B">
      <w:pPr>
        <w:rPr>
          <w:lang w:eastAsia="zh-CN"/>
        </w:rPr>
      </w:pPr>
      <w:r>
        <w:rPr>
          <w:lang w:eastAsia="zh-CN"/>
        </w:rPr>
        <w:t>40</w:t>
      </w:r>
      <w:r>
        <w:rPr>
          <w:lang w:eastAsia="zh-CN"/>
        </w:rPr>
        <w:t>、《庶民的胜利》的作者是（）。</w:t>
      </w:r>
    </w:p>
    <w:p w14:paraId="781338EC" w14:textId="77777777" w:rsidR="00796FB8" w:rsidRDefault="00F5081B">
      <w:pPr>
        <w:rPr>
          <w:lang w:eastAsia="zh-CN"/>
        </w:rPr>
      </w:pPr>
      <w:r>
        <w:rPr>
          <w:color w:val="BE0003"/>
          <w:lang w:eastAsia="zh-CN"/>
        </w:rPr>
        <w:t>B.</w:t>
      </w:r>
      <w:r>
        <w:rPr>
          <w:color w:val="BE0003"/>
          <w:lang w:eastAsia="zh-CN"/>
        </w:rPr>
        <w:t>李大钊</w:t>
      </w:r>
    </w:p>
    <w:p w14:paraId="147BA59B" w14:textId="77777777" w:rsidR="00796FB8" w:rsidRDefault="00F5081B">
      <w:pPr>
        <w:rPr>
          <w:lang w:eastAsia="zh-CN"/>
        </w:rPr>
      </w:pPr>
      <w:r>
        <w:rPr>
          <w:lang w:eastAsia="zh-CN"/>
        </w:rPr>
        <w:t>41</w:t>
      </w:r>
      <w:r>
        <w:rPr>
          <w:lang w:eastAsia="zh-CN"/>
        </w:rPr>
        <w:t>、第一次国共合作的政治基础是（）。</w:t>
      </w:r>
    </w:p>
    <w:p w14:paraId="668CE620" w14:textId="77777777" w:rsidR="00796FB8" w:rsidRDefault="00F5081B">
      <w:pPr>
        <w:rPr>
          <w:lang w:eastAsia="zh-CN"/>
        </w:rPr>
      </w:pPr>
      <w:r>
        <w:rPr>
          <w:color w:val="BE0003"/>
          <w:lang w:eastAsia="zh-CN"/>
        </w:rPr>
        <w:t>B.</w:t>
      </w:r>
      <w:r>
        <w:rPr>
          <w:color w:val="BE0003"/>
          <w:lang w:eastAsia="zh-CN"/>
        </w:rPr>
        <w:t>新三民主义</w:t>
      </w:r>
    </w:p>
    <w:p w14:paraId="46654A04" w14:textId="77777777" w:rsidR="00796FB8" w:rsidRDefault="00F5081B">
      <w:pPr>
        <w:rPr>
          <w:lang w:eastAsia="zh-CN"/>
        </w:rPr>
      </w:pPr>
      <w:r>
        <w:rPr>
          <w:lang w:eastAsia="zh-CN"/>
        </w:rPr>
        <w:t>42</w:t>
      </w:r>
      <w:r>
        <w:rPr>
          <w:lang w:eastAsia="zh-CN"/>
        </w:rPr>
        <w:t>、新文化运动对中国革命产生的最深刻的影响是（）。</w:t>
      </w:r>
    </w:p>
    <w:p w14:paraId="36D566FA" w14:textId="77777777" w:rsidR="00796FB8" w:rsidRDefault="00F5081B">
      <w:pPr>
        <w:rPr>
          <w:lang w:eastAsia="zh-CN"/>
        </w:rPr>
      </w:pPr>
      <w:r>
        <w:rPr>
          <w:color w:val="BE0003"/>
          <w:lang w:eastAsia="zh-CN"/>
        </w:rPr>
        <w:t>D.</w:t>
      </w:r>
      <w:r>
        <w:rPr>
          <w:color w:val="BE0003"/>
          <w:lang w:eastAsia="zh-CN"/>
        </w:rPr>
        <w:t>后期传播社会主义思想，成为知识分子拯救国家改造社会的思想武器</w:t>
      </w:r>
    </w:p>
    <w:p w14:paraId="33DC5166" w14:textId="77777777" w:rsidR="00796FB8" w:rsidRDefault="00F5081B">
      <w:pPr>
        <w:rPr>
          <w:lang w:eastAsia="zh-CN"/>
        </w:rPr>
      </w:pPr>
      <w:r>
        <w:rPr>
          <w:lang w:eastAsia="zh-CN"/>
        </w:rPr>
        <w:t>43</w:t>
      </w:r>
      <w:r>
        <w:rPr>
          <w:lang w:eastAsia="zh-CN"/>
        </w:rPr>
        <w:t>、五</w:t>
      </w:r>
      <w:r>
        <w:rPr>
          <w:lang w:eastAsia="zh-CN"/>
        </w:rPr>
        <w:t>四运动前的新文化运动的主要内容是（）。</w:t>
      </w:r>
    </w:p>
    <w:p w14:paraId="262B81F5" w14:textId="77777777" w:rsidR="00796FB8" w:rsidRDefault="00F5081B">
      <w:pPr>
        <w:rPr>
          <w:lang w:eastAsia="zh-CN"/>
        </w:rPr>
      </w:pPr>
      <w:r>
        <w:rPr>
          <w:color w:val="BE0003"/>
          <w:lang w:eastAsia="zh-CN"/>
        </w:rPr>
        <w:t>A.</w:t>
      </w:r>
      <w:r>
        <w:rPr>
          <w:color w:val="BE0003"/>
          <w:lang w:eastAsia="zh-CN"/>
        </w:rPr>
        <w:t>民主与科学</w:t>
      </w:r>
    </w:p>
    <w:p w14:paraId="6E256DEA" w14:textId="77777777" w:rsidR="00796FB8" w:rsidRDefault="00F5081B">
      <w:pPr>
        <w:rPr>
          <w:lang w:eastAsia="zh-CN"/>
        </w:rPr>
      </w:pPr>
      <w:r>
        <w:rPr>
          <w:lang w:eastAsia="zh-CN"/>
        </w:rPr>
        <w:t>44</w:t>
      </w:r>
      <w:r>
        <w:rPr>
          <w:lang w:eastAsia="zh-CN"/>
        </w:rPr>
        <w:t>、中共二大提出新的革命方法是（）。</w:t>
      </w:r>
    </w:p>
    <w:p w14:paraId="2CF6A903" w14:textId="77777777" w:rsidR="00796FB8" w:rsidRDefault="00F5081B">
      <w:pPr>
        <w:rPr>
          <w:lang w:eastAsia="zh-CN"/>
        </w:rPr>
      </w:pPr>
      <w:r>
        <w:rPr>
          <w:color w:val="BE0003"/>
          <w:lang w:eastAsia="zh-CN"/>
        </w:rPr>
        <w:t>C.</w:t>
      </w:r>
      <w:r>
        <w:rPr>
          <w:color w:val="BE0003"/>
          <w:lang w:eastAsia="zh-CN"/>
        </w:rPr>
        <w:t>群众路线的方法</w:t>
      </w:r>
    </w:p>
    <w:p w14:paraId="0DBEAD70" w14:textId="77777777" w:rsidR="00796FB8" w:rsidRDefault="00F5081B">
      <w:pPr>
        <w:rPr>
          <w:lang w:eastAsia="zh-CN"/>
        </w:rPr>
      </w:pPr>
      <w:r>
        <w:rPr>
          <w:lang w:eastAsia="zh-CN"/>
        </w:rPr>
        <w:lastRenderedPageBreak/>
        <w:t>45</w:t>
      </w:r>
      <w:r>
        <w:rPr>
          <w:lang w:eastAsia="zh-CN"/>
        </w:rPr>
        <w:t>、</w:t>
      </w:r>
      <w:r>
        <w:rPr>
          <w:lang w:eastAsia="zh-CN"/>
        </w:rPr>
        <w:t>1926</w:t>
      </w:r>
      <w:r>
        <w:rPr>
          <w:lang w:eastAsia="zh-CN"/>
        </w:rPr>
        <w:t>年</w:t>
      </w:r>
      <w:r>
        <w:rPr>
          <w:lang w:eastAsia="zh-CN"/>
        </w:rPr>
        <w:t>5</w:t>
      </w:r>
      <w:r>
        <w:rPr>
          <w:lang w:eastAsia="zh-CN"/>
        </w:rPr>
        <w:t>月，率领国民革命军第四军独立团先遣进军湖南、揭开北伐战争序幕的是（）。</w:t>
      </w:r>
    </w:p>
    <w:p w14:paraId="671050E4" w14:textId="77777777" w:rsidR="00796FB8" w:rsidRDefault="00F5081B">
      <w:pPr>
        <w:rPr>
          <w:lang w:eastAsia="zh-CN"/>
        </w:rPr>
      </w:pPr>
      <w:r>
        <w:rPr>
          <w:color w:val="BE0003"/>
          <w:lang w:eastAsia="zh-CN"/>
        </w:rPr>
        <w:t>B.</w:t>
      </w:r>
      <w:r>
        <w:rPr>
          <w:color w:val="BE0003"/>
          <w:lang w:eastAsia="zh-CN"/>
        </w:rPr>
        <w:t>叶</w:t>
      </w:r>
      <w:r>
        <w:rPr>
          <w:color w:val="BE0003"/>
          <w:lang w:eastAsia="zh-CN"/>
        </w:rPr>
        <w:t>  </w:t>
      </w:r>
      <w:r>
        <w:rPr>
          <w:color w:val="BE0003"/>
          <w:lang w:eastAsia="zh-CN"/>
        </w:rPr>
        <w:t>挺</w:t>
      </w:r>
    </w:p>
    <w:p w14:paraId="77FC254C" w14:textId="77777777" w:rsidR="00796FB8" w:rsidRDefault="00F5081B">
      <w:pPr>
        <w:rPr>
          <w:lang w:eastAsia="zh-CN"/>
        </w:rPr>
      </w:pPr>
      <w:r>
        <w:rPr>
          <w:lang w:eastAsia="zh-CN"/>
        </w:rPr>
        <w:t>46</w:t>
      </w:r>
      <w:r>
        <w:rPr>
          <w:lang w:eastAsia="zh-CN"/>
        </w:rPr>
        <w:t>、中国工人阶级开始登上政治舞台是在（）。</w:t>
      </w:r>
    </w:p>
    <w:p w14:paraId="1F2FD916" w14:textId="77777777" w:rsidR="00796FB8" w:rsidRDefault="00F5081B">
      <w:pPr>
        <w:rPr>
          <w:lang w:eastAsia="zh-CN"/>
        </w:rPr>
      </w:pPr>
      <w:r>
        <w:rPr>
          <w:color w:val="BE0003"/>
          <w:lang w:eastAsia="zh-CN"/>
        </w:rPr>
        <w:t>B.</w:t>
      </w:r>
      <w:r>
        <w:rPr>
          <w:color w:val="BE0003"/>
          <w:lang w:eastAsia="zh-CN"/>
        </w:rPr>
        <w:t>五四运动</w:t>
      </w:r>
    </w:p>
    <w:p w14:paraId="09A7D9DE" w14:textId="77777777" w:rsidR="00796FB8" w:rsidRDefault="00F5081B">
      <w:pPr>
        <w:rPr>
          <w:lang w:eastAsia="zh-CN"/>
        </w:rPr>
      </w:pPr>
      <w:r>
        <w:rPr>
          <w:lang w:eastAsia="zh-CN"/>
        </w:rPr>
        <w:t>47</w:t>
      </w:r>
      <w:r>
        <w:rPr>
          <w:lang w:eastAsia="zh-CN"/>
        </w:rPr>
        <w:t>、</w:t>
      </w:r>
      <w:r>
        <w:rPr>
          <w:lang w:eastAsia="zh-CN"/>
        </w:rPr>
        <w:t>1915</w:t>
      </w:r>
      <w:r>
        <w:rPr>
          <w:lang w:eastAsia="zh-CN"/>
        </w:rPr>
        <w:t>年</w:t>
      </w:r>
      <w:r>
        <w:rPr>
          <w:lang w:eastAsia="zh-CN"/>
        </w:rPr>
        <w:t>9</w:t>
      </w:r>
      <w:r>
        <w:rPr>
          <w:lang w:eastAsia="zh-CN"/>
        </w:rPr>
        <w:t>月在上海创办《青年》杂志的是（）。</w:t>
      </w:r>
    </w:p>
    <w:p w14:paraId="075DC7F5" w14:textId="77777777" w:rsidR="00796FB8" w:rsidRDefault="00F5081B">
      <w:pPr>
        <w:rPr>
          <w:lang w:eastAsia="zh-CN"/>
        </w:rPr>
      </w:pPr>
      <w:r>
        <w:rPr>
          <w:color w:val="BE0003"/>
          <w:lang w:eastAsia="zh-CN"/>
        </w:rPr>
        <w:t>D.</w:t>
      </w:r>
      <w:r>
        <w:rPr>
          <w:color w:val="BE0003"/>
          <w:lang w:eastAsia="zh-CN"/>
        </w:rPr>
        <w:t>陈独秀</w:t>
      </w:r>
    </w:p>
    <w:p w14:paraId="33CCBF39" w14:textId="77777777" w:rsidR="00796FB8" w:rsidRDefault="00F5081B">
      <w:pPr>
        <w:rPr>
          <w:lang w:eastAsia="zh-CN"/>
        </w:rPr>
      </w:pPr>
      <w:r>
        <w:rPr>
          <w:lang w:eastAsia="zh-CN"/>
        </w:rPr>
        <w:t>48</w:t>
      </w:r>
      <w:r>
        <w:rPr>
          <w:lang w:eastAsia="zh-CN"/>
        </w:rPr>
        <w:t>、（</w:t>
      </w:r>
      <w:r>
        <w:rPr>
          <w:lang w:eastAsia="zh-CN"/>
        </w:rPr>
        <w:t xml:space="preserve"> </w:t>
      </w:r>
      <w:r>
        <w:rPr>
          <w:lang w:eastAsia="zh-CN"/>
        </w:rPr>
        <w:t>）发动了七一五反革命政变。</w:t>
      </w:r>
    </w:p>
    <w:p w14:paraId="50D0B08B" w14:textId="77777777" w:rsidR="00796FB8" w:rsidRDefault="00F5081B">
      <w:pPr>
        <w:rPr>
          <w:lang w:eastAsia="zh-CN"/>
        </w:rPr>
      </w:pPr>
      <w:r>
        <w:rPr>
          <w:color w:val="BE0003"/>
          <w:lang w:eastAsia="zh-CN"/>
        </w:rPr>
        <w:t>C.</w:t>
      </w:r>
      <w:r>
        <w:rPr>
          <w:color w:val="BE0003"/>
          <w:lang w:eastAsia="zh-CN"/>
        </w:rPr>
        <w:t>汪精卫</w:t>
      </w:r>
    </w:p>
    <w:p w14:paraId="71119F3B" w14:textId="77777777" w:rsidR="00796FB8" w:rsidRDefault="00F5081B">
      <w:pPr>
        <w:rPr>
          <w:lang w:eastAsia="zh-CN"/>
        </w:rPr>
      </w:pPr>
      <w:r>
        <w:rPr>
          <w:lang w:eastAsia="zh-CN"/>
        </w:rPr>
        <w:t>49</w:t>
      </w:r>
      <w:r>
        <w:rPr>
          <w:lang w:eastAsia="zh-CN"/>
        </w:rPr>
        <w:t>、党的早期组织对工人工作的入手方法是（）。</w:t>
      </w:r>
    </w:p>
    <w:p w14:paraId="4C16995D" w14:textId="77777777" w:rsidR="00796FB8" w:rsidRDefault="00F5081B">
      <w:pPr>
        <w:rPr>
          <w:lang w:eastAsia="zh-CN"/>
        </w:rPr>
      </w:pPr>
      <w:r>
        <w:rPr>
          <w:color w:val="BE0003"/>
          <w:lang w:eastAsia="zh-CN"/>
        </w:rPr>
        <w:t>B.</w:t>
      </w:r>
      <w:r>
        <w:rPr>
          <w:color w:val="BE0003"/>
          <w:lang w:eastAsia="zh-CN"/>
        </w:rPr>
        <w:t>开办学校</w:t>
      </w:r>
    </w:p>
    <w:p w14:paraId="1A06533D" w14:textId="77777777" w:rsidR="00796FB8" w:rsidRDefault="00F5081B">
      <w:pPr>
        <w:rPr>
          <w:lang w:eastAsia="zh-CN"/>
        </w:rPr>
      </w:pPr>
      <w:r>
        <w:rPr>
          <w:lang w:eastAsia="zh-CN"/>
        </w:rPr>
        <w:t>50</w:t>
      </w:r>
      <w:r>
        <w:rPr>
          <w:lang w:eastAsia="zh-CN"/>
        </w:rPr>
        <w:t>、</w:t>
      </w:r>
      <w:r>
        <w:rPr>
          <w:lang w:eastAsia="zh-CN"/>
        </w:rPr>
        <w:t>1924</w:t>
      </w:r>
      <w:r>
        <w:rPr>
          <w:lang w:eastAsia="zh-CN"/>
        </w:rPr>
        <w:t>年</w:t>
      </w:r>
      <w:r>
        <w:rPr>
          <w:lang w:eastAsia="zh-CN"/>
        </w:rPr>
        <w:t>11</w:t>
      </w:r>
      <w:r>
        <w:rPr>
          <w:lang w:eastAsia="zh-CN"/>
        </w:rPr>
        <w:t>月，出任黄埔军校政治部主任是（）。</w:t>
      </w:r>
    </w:p>
    <w:p w14:paraId="7FB40573" w14:textId="77777777" w:rsidR="00796FB8" w:rsidRDefault="00F5081B">
      <w:pPr>
        <w:rPr>
          <w:lang w:eastAsia="zh-CN"/>
        </w:rPr>
      </w:pPr>
      <w:r>
        <w:rPr>
          <w:color w:val="BE0003"/>
          <w:lang w:eastAsia="zh-CN"/>
        </w:rPr>
        <w:t>A.</w:t>
      </w:r>
      <w:r>
        <w:rPr>
          <w:color w:val="BE0003"/>
          <w:lang w:eastAsia="zh-CN"/>
        </w:rPr>
        <w:t>周恩来</w:t>
      </w:r>
    </w:p>
    <w:p w14:paraId="3842191E" w14:textId="77777777" w:rsidR="00796FB8" w:rsidRDefault="00F5081B">
      <w:pPr>
        <w:rPr>
          <w:lang w:eastAsia="zh-CN"/>
        </w:rPr>
      </w:pPr>
      <w:r>
        <w:rPr>
          <w:lang w:eastAsia="zh-CN"/>
        </w:rPr>
        <w:t>51</w:t>
      </w:r>
      <w:r>
        <w:rPr>
          <w:lang w:eastAsia="zh-CN"/>
        </w:rPr>
        <w:t>、（</w:t>
      </w:r>
      <w:r>
        <w:rPr>
          <w:lang w:eastAsia="zh-CN"/>
        </w:rPr>
        <w:t xml:space="preserve"> </w:t>
      </w:r>
      <w:r>
        <w:rPr>
          <w:lang w:eastAsia="zh-CN"/>
        </w:rPr>
        <w:t>）是革命的首要问题。</w:t>
      </w:r>
    </w:p>
    <w:p w14:paraId="5ACA75FA" w14:textId="77777777" w:rsidR="00796FB8" w:rsidRDefault="00F5081B">
      <w:pPr>
        <w:rPr>
          <w:lang w:eastAsia="zh-CN"/>
        </w:rPr>
      </w:pPr>
      <w:r>
        <w:rPr>
          <w:color w:val="BE0003"/>
          <w:lang w:eastAsia="zh-CN"/>
        </w:rPr>
        <w:t>C.</w:t>
      </w:r>
      <w:r>
        <w:rPr>
          <w:color w:val="BE0003"/>
          <w:lang w:eastAsia="zh-CN"/>
        </w:rPr>
        <w:t>分清敌友</w:t>
      </w:r>
    </w:p>
    <w:p w14:paraId="241CEF1C" w14:textId="77777777" w:rsidR="00796FB8" w:rsidRDefault="00F5081B">
      <w:pPr>
        <w:rPr>
          <w:lang w:eastAsia="zh-CN"/>
        </w:rPr>
      </w:pPr>
      <w:r>
        <w:rPr>
          <w:lang w:eastAsia="zh-CN"/>
        </w:rPr>
        <w:t>52</w:t>
      </w:r>
      <w:r>
        <w:rPr>
          <w:lang w:eastAsia="zh-CN"/>
        </w:rPr>
        <w:t>、中国共产党正式成立的标志是（）。</w:t>
      </w:r>
    </w:p>
    <w:p w14:paraId="050DBF3F" w14:textId="77777777" w:rsidR="00796FB8" w:rsidRDefault="00F5081B">
      <w:pPr>
        <w:rPr>
          <w:lang w:eastAsia="zh-CN"/>
        </w:rPr>
      </w:pPr>
      <w:r>
        <w:rPr>
          <w:color w:val="BE0003"/>
          <w:lang w:eastAsia="zh-CN"/>
        </w:rPr>
        <w:t>C.</w:t>
      </w:r>
      <w:r>
        <w:rPr>
          <w:color w:val="BE0003"/>
          <w:lang w:eastAsia="zh-CN"/>
        </w:rPr>
        <w:t>中共一大的召开</w:t>
      </w:r>
    </w:p>
    <w:p w14:paraId="7B6E7E98" w14:textId="77777777" w:rsidR="00796FB8" w:rsidRDefault="00F5081B">
      <w:pPr>
        <w:rPr>
          <w:lang w:eastAsia="zh-CN"/>
        </w:rPr>
      </w:pPr>
      <w:r>
        <w:rPr>
          <w:lang w:eastAsia="zh-CN"/>
        </w:rPr>
        <w:t>53</w:t>
      </w:r>
      <w:r>
        <w:rPr>
          <w:lang w:eastAsia="zh-CN"/>
        </w:rPr>
        <w:t>、在俄国十月革命影响下，中国率先举起马克思主义旗帜的人是（）。</w:t>
      </w:r>
    </w:p>
    <w:p w14:paraId="58FB7B96" w14:textId="77777777" w:rsidR="00796FB8" w:rsidRDefault="00F5081B">
      <w:pPr>
        <w:rPr>
          <w:lang w:eastAsia="zh-CN"/>
        </w:rPr>
      </w:pPr>
      <w:r>
        <w:rPr>
          <w:color w:val="BE0003"/>
          <w:lang w:eastAsia="zh-CN"/>
        </w:rPr>
        <w:t>B.</w:t>
      </w:r>
      <w:r>
        <w:rPr>
          <w:color w:val="BE0003"/>
          <w:lang w:eastAsia="zh-CN"/>
        </w:rPr>
        <w:t>李大钊</w:t>
      </w:r>
    </w:p>
    <w:p w14:paraId="42C118C3" w14:textId="77777777" w:rsidR="00796FB8" w:rsidRDefault="00F5081B">
      <w:pPr>
        <w:rPr>
          <w:lang w:eastAsia="zh-CN"/>
        </w:rPr>
      </w:pPr>
      <w:r>
        <w:rPr>
          <w:lang w:eastAsia="zh-CN"/>
        </w:rPr>
        <w:t>54</w:t>
      </w:r>
      <w:r>
        <w:rPr>
          <w:lang w:eastAsia="zh-CN"/>
        </w:rPr>
        <w:t>、</w:t>
      </w:r>
      <w:r>
        <w:rPr>
          <w:lang w:eastAsia="zh-CN"/>
        </w:rPr>
        <w:t>1924</w:t>
      </w:r>
      <w:r>
        <w:rPr>
          <w:lang w:eastAsia="zh-CN"/>
        </w:rPr>
        <w:t>年</w:t>
      </w:r>
      <w:r>
        <w:rPr>
          <w:lang w:eastAsia="zh-CN"/>
        </w:rPr>
        <w:t>1</w:t>
      </w:r>
      <w:r>
        <w:rPr>
          <w:lang w:eastAsia="zh-CN"/>
        </w:rPr>
        <w:t>月，中国国民党第一次全国代表大会在广州召开，大会通过的宣言对三民主义作出了新的解释，新三民主义成为第一次国共合作的政治基础，究其原因，是由于新三民主义的政纲（）。</w:t>
      </w:r>
    </w:p>
    <w:p w14:paraId="04DFC091" w14:textId="77777777" w:rsidR="00796FB8" w:rsidRDefault="00F5081B">
      <w:pPr>
        <w:rPr>
          <w:lang w:eastAsia="zh-CN"/>
        </w:rPr>
      </w:pPr>
      <w:r>
        <w:rPr>
          <w:color w:val="BE0003"/>
          <w:lang w:eastAsia="zh-CN"/>
        </w:rPr>
        <w:t>A.</w:t>
      </w:r>
      <w:r>
        <w:rPr>
          <w:color w:val="BE0003"/>
          <w:lang w:eastAsia="zh-CN"/>
        </w:rPr>
        <w:t>同中国共产党在民主革命阶段的纲领基本一致</w:t>
      </w:r>
    </w:p>
    <w:p w14:paraId="16EB3858" w14:textId="77777777" w:rsidR="00796FB8" w:rsidRDefault="00F5081B">
      <w:pPr>
        <w:rPr>
          <w:lang w:eastAsia="zh-CN"/>
        </w:rPr>
      </w:pPr>
      <w:r>
        <w:rPr>
          <w:lang w:eastAsia="zh-CN"/>
        </w:rPr>
        <w:t>55</w:t>
      </w:r>
      <w:r>
        <w:rPr>
          <w:lang w:eastAsia="zh-CN"/>
        </w:rPr>
        <w:t>、中国共产党第一次全国代表</w:t>
      </w:r>
      <w:r>
        <w:rPr>
          <w:lang w:eastAsia="zh-CN"/>
        </w:rPr>
        <w:t>大会召开的最终地点是（）。</w:t>
      </w:r>
    </w:p>
    <w:p w14:paraId="58DD4E40" w14:textId="77777777" w:rsidR="00796FB8" w:rsidRDefault="00F5081B">
      <w:pPr>
        <w:rPr>
          <w:lang w:eastAsia="zh-CN"/>
        </w:rPr>
      </w:pPr>
      <w:r>
        <w:rPr>
          <w:color w:val="BE0003"/>
          <w:lang w:eastAsia="zh-CN"/>
        </w:rPr>
        <w:t>C.</w:t>
      </w:r>
      <w:r>
        <w:rPr>
          <w:color w:val="BE0003"/>
          <w:lang w:eastAsia="zh-CN"/>
        </w:rPr>
        <w:t>嘉兴</w:t>
      </w:r>
    </w:p>
    <w:p w14:paraId="3D0FD5A0" w14:textId="77777777" w:rsidR="00796FB8" w:rsidRDefault="00F5081B">
      <w:pPr>
        <w:rPr>
          <w:lang w:eastAsia="zh-CN"/>
        </w:rPr>
      </w:pPr>
      <w:r>
        <w:rPr>
          <w:lang w:eastAsia="zh-CN"/>
        </w:rPr>
        <w:lastRenderedPageBreak/>
        <w:t>56</w:t>
      </w:r>
      <w:r>
        <w:rPr>
          <w:lang w:eastAsia="zh-CN"/>
        </w:rPr>
        <w:t>、周恩来早年曾</w:t>
      </w:r>
      <w:r>
        <w:rPr>
          <w:lang w:eastAsia="zh-CN"/>
        </w:rPr>
        <w:t>“</w:t>
      </w:r>
      <w:r>
        <w:rPr>
          <w:lang w:eastAsia="zh-CN"/>
        </w:rPr>
        <w:t>对于一切主义开始推求比较</w:t>
      </w:r>
      <w:r>
        <w:rPr>
          <w:lang w:eastAsia="zh-CN"/>
        </w:rPr>
        <w:t>”</w:t>
      </w:r>
      <w:r>
        <w:rPr>
          <w:lang w:eastAsia="zh-CN"/>
        </w:rPr>
        <w:t>，最终</w:t>
      </w:r>
      <w:r>
        <w:rPr>
          <w:lang w:eastAsia="zh-CN"/>
        </w:rPr>
        <w:t>“</w:t>
      </w:r>
      <w:r>
        <w:rPr>
          <w:lang w:eastAsia="zh-CN"/>
        </w:rPr>
        <w:t>定妥了目标</w:t>
      </w:r>
      <w:r>
        <w:rPr>
          <w:lang w:eastAsia="zh-CN"/>
        </w:rPr>
        <w:t>”</w:t>
      </w:r>
      <w:r>
        <w:rPr>
          <w:lang w:eastAsia="zh-CN"/>
        </w:rPr>
        <w:t>即共产主义。他曾说道：</w:t>
      </w:r>
      <w:r>
        <w:rPr>
          <w:lang w:eastAsia="zh-CN"/>
        </w:rPr>
        <w:t>“</w:t>
      </w:r>
      <w:r>
        <w:rPr>
          <w:lang w:eastAsia="zh-CN"/>
        </w:rPr>
        <w:t>我认的主义是不变了，并且很坚决的要为他宣传奔走。</w:t>
      </w:r>
      <w:r>
        <w:rPr>
          <w:lang w:eastAsia="zh-CN"/>
        </w:rPr>
        <w:t>”</w:t>
      </w:r>
      <w:r>
        <w:rPr>
          <w:lang w:eastAsia="zh-CN"/>
        </w:rPr>
        <w:t>在中国早期信仰马克思主义的人物中，周恩来属于以下哪种类型？（</w:t>
      </w:r>
      <w:r>
        <w:rPr>
          <w:lang w:eastAsia="zh-CN"/>
        </w:rPr>
        <w:t xml:space="preserve"> </w:t>
      </w:r>
      <w:r>
        <w:rPr>
          <w:lang w:eastAsia="zh-CN"/>
        </w:rPr>
        <w:t>）</w:t>
      </w:r>
    </w:p>
    <w:p w14:paraId="238335F1" w14:textId="77777777" w:rsidR="00796FB8" w:rsidRDefault="00F5081B">
      <w:pPr>
        <w:rPr>
          <w:lang w:eastAsia="zh-CN"/>
        </w:rPr>
      </w:pPr>
      <w:r>
        <w:rPr>
          <w:color w:val="BE0003"/>
          <w:lang w:eastAsia="zh-CN"/>
        </w:rPr>
        <w:t>B.</w:t>
      </w:r>
      <w:r>
        <w:rPr>
          <w:color w:val="BE0003"/>
          <w:lang w:eastAsia="zh-CN"/>
        </w:rPr>
        <w:t>五四爱国运动的左翼骨干</w:t>
      </w:r>
    </w:p>
    <w:p w14:paraId="7BB917B8" w14:textId="77777777" w:rsidR="00796FB8" w:rsidRDefault="00F5081B">
      <w:pPr>
        <w:rPr>
          <w:lang w:eastAsia="zh-CN"/>
        </w:rPr>
      </w:pPr>
      <w:r>
        <w:rPr>
          <w:lang w:eastAsia="zh-CN"/>
        </w:rPr>
        <w:t>57</w:t>
      </w:r>
      <w:r>
        <w:rPr>
          <w:lang w:eastAsia="zh-CN"/>
        </w:rPr>
        <w:t>、北伐战争正式开始是在（）。</w:t>
      </w:r>
    </w:p>
    <w:p w14:paraId="06CFDE64" w14:textId="77777777" w:rsidR="00796FB8" w:rsidRDefault="00F5081B">
      <w:pPr>
        <w:rPr>
          <w:lang w:eastAsia="zh-CN"/>
        </w:rPr>
      </w:pPr>
      <w:r>
        <w:rPr>
          <w:color w:val="BE0003"/>
          <w:lang w:eastAsia="zh-CN"/>
        </w:rPr>
        <w:t>D.9679</w:t>
      </w:r>
    </w:p>
    <w:p w14:paraId="6F934F35" w14:textId="77777777" w:rsidR="00796FB8" w:rsidRDefault="00F5081B">
      <w:pPr>
        <w:rPr>
          <w:lang w:eastAsia="zh-CN"/>
        </w:rPr>
      </w:pPr>
      <w:r>
        <w:rPr>
          <w:lang w:eastAsia="zh-CN"/>
        </w:rPr>
        <w:t>58</w:t>
      </w:r>
      <w:r>
        <w:rPr>
          <w:lang w:eastAsia="zh-CN"/>
        </w:rPr>
        <w:t>、中国共产党领导建立的第一个农民协会是在（）。</w:t>
      </w:r>
    </w:p>
    <w:p w14:paraId="01529CE5" w14:textId="77777777" w:rsidR="00796FB8" w:rsidRDefault="00F5081B">
      <w:pPr>
        <w:rPr>
          <w:lang w:eastAsia="zh-CN"/>
        </w:rPr>
      </w:pPr>
      <w:r>
        <w:rPr>
          <w:color w:val="BE0003"/>
          <w:lang w:eastAsia="zh-CN"/>
        </w:rPr>
        <w:t>A.</w:t>
      </w:r>
      <w:r>
        <w:rPr>
          <w:color w:val="BE0003"/>
          <w:lang w:eastAsia="zh-CN"/>
        </w:rPr>
        <w:t>浙江省萧山县</w:t>
      </w:r>
    </w:p>
    <w:p w14:paraId="59599B63" w14:textId="77777777" w:rsidR="00796FB8" w:rsidRDefault="00F5081B">
      <w:pPr>
        <w:rPr>
          <w:lang w:eastAsia="zh-CN"/>
        </w:rPr>
      </w:pPr>
      <w:r>
        <w:rPr>
          <w:lang w:eastAsia="zh-CN"/>
        </w:rPr>
        <w:t>59</w:t>
      </w:r>
      <w:r>
        <w:rPr>
          <w:lang w:eastAsia="zh-CN"/>
        </w:rPr>
        <w:t>、</w:t>
      </w:r>
      <w:r>
        <w:rPr>
          <w:lang w:eastAsia="zh-CN"/>
        </w:rPr>
        <w:t>1920</w:t>
      </w:r>
      <w:r>
        <w:rPr>
          <w:lang w:eastAsia="zh-CN"/>
        </w:rPr>
        <w:t>年</w:t>
      </w:r>
      <w:r>
        <w:rPr>
          <w:lang w:eastAsia="zh-CN"/>
        </w:rPr>
        <w:t>8</w:t>
      </w:r>
      <w:r>
        <w:rPr>
          <w:lang w:eastAsia="zh-CN"/>
        </w:rPr>
        <w:t>月，在上海出版的《共产党宣言》第一个中文全译本的译者是（）。</w:t>
      </w:r>
    </w:p>
    <w:p w14:paraId="5DAB0685" w14:textId="77777777" w:rsidR="00796FB8" w:rsidRDefault="00F5081B">
      <w:pPr>
        <w:rPr>
          <w:lang w:eastAsia="zh-CN"/>
        </w:rPr>
      </w:pPr>
      <w:r>
        <w:rPr>
          <w:color w:val="BE0003"/>
          <w:lang w:eastAsia="zh-CN"/>
        </w:rPr>
        <w:t>C.</w:t>
      </w:r>
      <w:r>
        <w:rPr>
          <w:color w:val="BE0003"/>
          <w:lang w:eastAsia="zh-CN"/>
        </w:rPr>
        <w:t>陈望道</w:t>
      </w:r>
    </w:p>
    <w:p w14:paraId="052614A8" w14:textId="77777777" w:rsidR="00796FB8" w:rsidRDefault="00F5081B">
      <w:pPr>
        <w:rPr>
          <w:lang w:eastAsia="zh-CN"/>
        </w:rPr>
      </w:pPr>
      <w:r>
        <w:rPr>
          <w:lang w:eastAsia="zh-CN"/>
        </w:rPr>
        <w:t>60</w:t>
      </w:r>
      <w:r>
        <w:rPr>
          <w:lang w:eastAsia="zh-CN"/>
        </w:rPr>
        <w:t>、中国共产党领导的中国工人</w:t>
      </w:r>
      <w:r>
        <w:rPr>
          <w:lang w:eastAsia="zh-CN"/>
        </w:rPr>
        <w:t>运动第一个高潮的起点是（）。</w:t>
      </w:r>
    </w:p>
    <w:p w14:paraId="20F31992" w14:textId="77777777" w:rsidR="00796FB8" w:rsidRDefault="00F5081B">
      <w:pPr>
        <w:rPr>
          <w:lang w:eastAsia="zh-CN"/>
        </w:rPr>
      </w:pPr>
      <w:r>
        <w:rPr>
          <w:color w:val="BE0003"/>
          <w:lang w:eastAsia="zh-CN"/>
        </w:rPr>
        <w:t>A.</w:t>
      </w:r>
      <w:r>
        <w:rPr>
          <w:color w:val="BE0003"/>
          <w:lang w:eastAsia="zh-CN"/>
        </w:rPr>
        <w:t>香港海员罢工</w:t>
      </w:r>
    </w:p>
    <w:p w14:paraId="2928B3C8" w14:textId="77777777" w:rsidR="00796FB8" w:rsidRDefault="00F5081B">
      <w:pPr>
        <w:rPr>
          <w:lang w:eastAsia="zh-CN"/>
        </w:rPr>
      </w:pPr>
      <w:r>
        <w:rPr>
          <w:lang w:eastAsia="zh-CN"/>
        </w:rPr>
        <w:t>61</w:t>
      </w:r>
      <w:r>
        <w:rPr>
          <w:lang w:eastAsia="zh-CN"/>
        </w:rPr>
        <w:t>、</w:t>
      </w:r>
      <w:r>
        <w:rPr>
          <w:lang w:eastAsia="zh-CN"/>
        </w:rPr>
        <w:t>1925</w:t>
      </w:r>
      <w:r>
        <w:rPr>
          <w:lang w:eastAsia="zh-CN"/>
        </w:rPr>
        <w:t>年</w:t>
      </w:r>
      <w:r>
        <w:rPr>
          <w:lang w:eastAsia="zh-CN"/>
        </w:rPr>
        <w:t>7</w:t>
      </w:r>
      <w:r>
        <w:rPr>
          <w:lang w:eastAsia="zh-CN"/>
        </w:rPr>
        <w:t>月，国民政府在（）成立。</w:t>
      </w:r>
    </w:p>
    <w:p w14:paraId="1985CCE9" w14:textId="77777777" w:rsidR="00796FB8" w:rsidRDefault="00F5081B">
      <w:pPr>
        <w:rPr>
          <w:lang w:eastAsia="zh-CN"/>
        </w:rPr>
      </w:pPr>
      <w:r>
        <w:rPr>
          <w:color w:val="BE0003"/>
          <w:lang w:eastAsia="zh-CN"/>
        </w:rPr>
        <w:t>D.</w:t>
      </w:r>
      <w:r>
        <w:rPr>
          <w:color w:val="BE0003"/>
          <w:lang w:eastAsia="zh-CN"/>
        </w:rPr>
        <w:t>广州</w:t>
      </w:r>
    </w:p>
    <w:p w14:paraId="3D12C489" w14:textId="77777777" w:rsidR="00796FB8" w:rsidRDefault="00F5081B">
      <w:pPr>
        <w:rPr>
          <w:lang w:eastAsia="zh-CN"/>
        </w:rPr>
      </w:pPr>
      <w:r>
        <w:rPr>
          <w:lang w:eastAsia="zh-CN"/>
        </w:rPr>
        <w:t>62</w:t>
      </w:r>
      <w:r>
        <w:rPr>
          <w:lang w:eastAsia="zh-CN"/>
        </w:rPr>
        <w:t>、新文化运动是中国历史上一次前所未有的启蒙运动和空前深刻的思想解放运动。前期新文化运动与资产阶级改良派、革命派思想相比，就其作用而言，主要</w:t>
      </w:r>
      <w:r>
        <w:rPr>
          <w:lang w:eastAsia="zh-CN"/>
        </w:rPr>
        <w:t>“</w:t>
      </w:r>
      <w:r>
        <w:rPr>
          <w:lang w:eastAsia="zh-CN"/>
        </w:rPr>
        <w:t>新</w:t>
      </w:r>
      <w:r>
        <w:rPr>
          <w:lang w:eastAsia="zh-CN"/>
        </w:rPr>
        <w:t>”</w:t>
      </w:r>
      <w:r>
        <w:rPr>
          <w:lang w:eastAsia="zh-CN"/>
        </w:rPr>
        <w:t>在（）。</w:t>
      </w:r>
    </w:p>
    <w:p w14:paraId="140A96F6" w14:textId="77777777" w:rsidR="00796FB8" w:rsidRDefault="00F5081B">
      <w:pPr>
        <w:rPr>
          <w:lang w:eastAsia="zh-CN"/>
        </w:rPr>
      </w:pPr>
      <w:r>
        <w:rPr>
          <w:color w:val="BE0003"/>
          <w:lang w:eastAsia="zh-CN"/>
        </w:rPr>
        <w:t>B.</w:t>
      </w:r>
      <w:r>
        <w:rPr>
          <w:color w:val="BE0003"/>
          <w:lang w:eastAsia="zh-CN"/>
        </w:rPr>
        <w:t>动摇了封建正统思想的统治地位</w:t>
      </w:r>
    </w:p>
    <w:p w14:paraId="754E1103" w14:textId="77777777" w:rsidR="00796FB8" w:rsidRDefault="00F5081B">
      <w:pPr>
        <w:rPr>
          <w:lang w:eastAsia="zh-CN"/>
        </w:rPr>
      </w:pPr>
      <w:r>
        <w:rPr>
          <w:lang w:eastAsia="zh-CN"/>
        </w:rPr>
        <w:t>63</w:t>
      </w:r>
      <w:r>
        <w:rPr>
          <w:lang w:eastAsia="zh-CN"/>
        </w:rPr>
        <w:t>、第四章题目</w:t>
      </w:r>
      <w:r>
        <w:rPr>
          <w:lang w:eastAsia="zh-CN"/>
        </w:rPr>
        <w:t>“</w:t>
      </w:r>
      <w:r>
        <w:rPr>
          <w:lang w:eastAsia="zh-CN"/>
        </w:rPr>
        <w:t>开天辟地的大事变</w:t>
      </w:r>
      <w:r>
        <w:rPr>
          <w:lang w:eastAsia="zh-CN"/>
        </w:rPr>
        <w:t>”</w:t>
      </w:r>
      <w:r>
        <w:rPr>
          <w:lang w:eastAsia="zh-CN"/>
        </w:rPr>
        <w:t>所指的是（）。</w:t>
      </w:r>
    </w:p>
    <w:p w14:paraId="4EEFA264" w14:textId="77777777" w:rsidR="00796FB8" w:rsidRDefault="00F5081B">
      <w:pPr>
        <w:rPr>
          <w:lang w:eastAsia="zh-CN"/>
        </w:rPr>
      </w:pPr>
      <w:r>
        <w:rPr>
          <w:color w:val="BE0003"/>
          <w:lang w:eastAsia="zh-CN"/>
        </w:rPr>
        <w:t>C.</w:t>
      </w:r>
      <w:r>
        <w:rPr>
          <w:color w:val="BE0003"/>
          <w:lang w:eastAsia="zh-CN"/>
        </w:rPr>
        <w:t>中国共产党的建立及其对中国社会历史所产生的影响</w:t>
      </w:r>
    </w:p>
    <w:p w14:paraId="5A35AB5F" w14:textId="77777777" w:rsidR="00796FB8" w:rsidRDefault="00F5081B">
      <w:pPr>
        <w:rPr>
          <w:lang w:eastAsia="zh-CN"/>
        </w:rPr>
      </w:pPr>
      <w:r>
        <w:rPr>
          <w:lang w:eastAsia="zh-CN"/>
        </w:rPr>
        <w:t>64</w:t>
      </w:r>
      <w:r>
        <w:rPr>
          <w:lang w:eastAsia="zh-CN"/>
        </w:rPr>
        <w:t>、孙中山在遗嘱中说：</w:t>
      </w:r>
      <w:r>
        <w:rPr>
          <w:lang w:eastAsia="zh-CN"/>
        </w:rPr>
        <w:t>“</w:t>
      </w:r>
      <w:r>
        <w:rPr>
          <w:lang w:eastAsia="zh-CN"/>
        </w:rPr>
        <w:t>积四十年之经验，深知欲达到此目的，必须唤起民众及联合世界上平等待我之民族，共同奋斗。</w:t>
      </w:r>
      <w:r>
        <w:rPr>
          <w:lang w:eastAsia="zh-CN"/>
        </w:rPr>
        <w:t>”</w:t>
      </w:r>
      <w:r>
        <w:rPr>
          <w:lang w:eastAsia="zh-CN"/>
        </w:rPr>
        <w:t>这段话的核心主张是（）。</w:t>
      </w:r>
    </w:p>
    <w:p w14:paraId="57FC3B92" w14:textId="77777777" w:rsidR="00796FB8" w:rsidRDefault="00F5081B">
      <w:pPr>
        <w:rPr>
          <w:lang w:eastAsia="zh-CN"/>
        </w:rPr>
      </w:pPr>
      <w:r>
        <w:rPr>
          <w:color w:val="BE0003"/>
          <w:lang w:eastAsia="zh-CN"/>
        </w:rPr>
        <w:t>B.</w:t>
      </w:r>
      <w:r>
        <w:rPr>
          <w:color w:val="BE0003"/>
          <w:lang w:eastAsia="zh-CN"/>
        </w:rPr>
        <w:t>联俄、联共、扶助农工</w:t>
      </w:r>
    </w:p>
    <w:p w14:paraId="028624A3" w14:textId="77777777" w:rsidR="00796FB8" w:rsidRDefault="00F5081B">
      <w:pPr>
        <w:rPr>
          <w:lang w:eastAsia="zh-CN"/>
        </w:rPr>
      </w:pPr>
      <w:r>
        <w:rPr>
          <w:lang w:eastAsia="zh-CN"/>
        </w:rPr>
        <w:t>65</w:t>
      </w:r>
      <w:r>
        <w:rPr>
          <w:lang w:eastAsia="zh-CN"/>
        </w:rPr>
        <w:t>、</w:t>
      </w:r>
      <w:r>
        <w:rPr>
          <w:lang w:eastAsia="zh-CN"/>
        </w:rPr>
        <w:t>1915</w:t>
      </w:r>
      <w:r>
        <w:rPr>
          <w:lang w:eastAsia="zh-CN"/>
        </w:rPr>
        <w:t>年</w:t>
      </w:r>
      <w:r>
        <w:rPr>
          <w:lang w:eastAsia="zh-CN"/>
        </w:rPr>
        <w:t>10</w:t>
      </w:r>
      <w:r>
        <w:rPr>
          <w:lang w:eastAsia="zh-CN"/>
        </w:rPr>
        <w:t>月陈独秀在上海创办的杂志是（）。</w:t>
      </w:r>
    </w:p>
    <w:p w14:paraId="6F383776" w14:textId="77777777" w:rsidR="00796FB8" w:rsidRDefault="00F5081B">
      <w:pPr>
        <w:rPr>
          <w:lang w:eastAsia="zh-CN"/>
        </w:rPr>
      </w:pPr>
      <w:r>
        <w:rPr>
          <w:color w:val="BE0003"/>
          <w:lang w:eastAsia="zh-CN"/>
        </w:rPr>
        <w:t>A.</w:t>
      </w:r>
      <w:r>
        <w:rPr>
          <w:color w:val="BE0003"/>
          <w:lang w:eastAsia="zh-CN"/>
        </w:rPr>
        <w:t>青年</w:t>
      </w:r>
    </w:p>
    <w:p w14:paraId="5AB49730" w14:textId="77777777" w:rsidR="00796FB8" w:rsidRDefault="00F5081B">
      <w:pPr>
        <w:rPr>
          <w:lang w:eastAsia="zh-CN"/>
        </w:rPr>
      </w:pPr>
      <w:r>
        <w:rPr>
          <w:lang w:eastAsia="zh-CN"/>
        </w:rPr>
        <w:t>66</w:t>
      </w:r>
      <w:r>
        <w:rPr>
          <w:lang w:eastAsia="zh-CN"/>
        </w:rPr>
        <w:t>、北伐战争时期，以（）为中心，广大农村掀起了大革命的风暴。</w:t>
      </w:r>
    </w:p>
    <w:p w14:paraId="5D18FDCD" w14:textId="77777777" w:rsidR="00796FB8" w:rsidRDefault="00F5081B">
      <w:pPr>
        <w:rPr>
          <w:lang w:eastAsia="zh-CN"/>
        </w:rPr>
      </w:pPr>
      <w:r>
        <w:rPr>
          <w:color w:val="BE0003"/>
          <w:lang w:eastAsia="zh-CN"/>
        </w:rPr>
        <w:t>B.</w:t>
      </w:r>
      <w:r>
        <w:rPr>
          <w:color w:val="BE0003"/>
          <w:lang w:eastAsia="zh-CN"/>
        </w:rPr>
        <w:t>湖南</w:t>
      </w:r>
    </w:p>
    <w:p w14:paraId="22CD9ADC" w14:textId="77777777" w:rsidR="00796FB8" w:rsidRDefault="00F5081B">
      <w:pPr>
        <w:rPr>
          <w:lang w:eastAsia="zh-CN"/>
        </w:rPr>
      </w:pPr>
      <w:r>
        <w:rPr>
          <w:lang w:eastAsia="zh-CN"/>
        </w:rPr>
        <w:lastRenderedPageBreak/>
        <w:t>67</w:t>
      </w:r>
      <w:r>
        <w:rPr>
          <w:lang w:eastAsia="zh-CN"/>
        </w:rPr>
        <w:t>、国民革命军采取（）的战略打击北洋军阀。</w:t>
      </w:r>
    </w:p>
    <w:p w14:paraId="44BAA74A" w14:textId="77777777" w:rsidR="00796FB8" w:rsidRDefault="00F5081B">
      <w:pPr>
        <w:rPr>
          <w:lang w:eastAsia="zh-CN"/>
        </w:rPr>
      </w:pPr>
      <w:r>
        <w:rPr>
          <w:color w:val="BE0003"/>
          <w:lang w:eastAsia="zh-CN"/>
        </w:rPr>
        <w:t>B.</w:t>
      </w:r>
      <w:r>
        <w:rPr>
          <w:color w:val="BE0003"/>
          <w:lang w:eastAsia="zh-CN"/>
        </w:rPr>
        <w:t>各个击破</w:t>
      </w:r>
    </w:p>
    <w:p w14:paraId="47B092A8" w14:textId="77777777" w:rsidR="00796FB8" w:rsidRDefault="00F5081B">
      <w:pPr>
        <w:rPr>
          <w:lang w:eastAsia="zh-CN"/>
        </w:rPr>
      </w:pPr>
      <w:r>
        <w:rPr>
          <w:lang w:eastAsia="zh-CN"/>
        </w:rPr>
        <w:t>68</w:t>
      </w:r>
      <w:r>
        <w:rPr>
          <w:lang w:eastAsia="zh-CN"/>
        </w:rPr>
        <w:t>、第一次世界大战，德国战败，</w:t>
      </w:r>
      <w:r>
        <w:rPr>
          <w:lang w:eastAsia="zh-CN"/>
        </w:rPr>
        <w:t>1918</w:t>
      </w:r>
      <w:r>
        <w:rPr>
          <w:lang w:eastAsia="zh-CN"/>
        </w:rPr>
        <w:t>年</w:t>
      </w:r>
      <w:r>
        <w:rPr>
          <w:lang w:eastAsia="zh-CN"/>
        </w:rPr>
        <w:t>12</w:t>
      </w:r>
      <w:r>
        <w:rPr>
          <w:lang w:eastAsia="zh-CN"/>
        </w:rPr>
        <w:t>月，陈独秀在《每周评论》中说，大战结果四</w:t>
      </w:r>
      <w:r>
        <w:rPr>
          <w:lang w:eastAsia="zh-CN"/>
        </w:rPr>
        <w:t>“</w:t>
      </w:r>
      <w:r>
        <w:rPr>
          <w:lang w:eastAsia="zh-CN"/>
        </w:rPr>
        <w:t>公理战胜强权</w:t>
      </w:r>
      <w:r>
        <w:rPr>
          <w:lang w:eastAsia="zh-CN"/>
        </w:rPr>
        <w:t>”</w:t>
      </w:r>
      <w:r>
        <w:rPr>
          <w:lang w:eastAsia="zh-CN"/>
        </w:rPr>
        <w:t>，并把美国总统威尔逊称作是</w:t>
      </w:r>
      <w:r>
        <w:rPr>
          <w:lang w:eastAsia="zh-CN"/>
        </w:rPr>
        <w:t>“</w:t>
      </w:r>
      <w:r>
        <w:rPr>
          <w:lang w:eastAsia="zh-CN"/>
        </w:rPr>
        <w:t>现在世界上第一个好人</w:t>
      </w:r>
      <w:r>
        <w:rPr>
          <w:lang w:eastAsia="zh-CN"/>
        </w:rPr>
        <w:t>”</w:t>
      </w:r>
      <w:r>
        <w:rPr>
          <w:lang w:eastAsia="zh-CN"/>
        </w:rPr>
        <w:t>，然而，陈独秀在</w:t>
      </w:r>
      <w:r>
        <w:rPr>
          <w:lang w:eastAsia="zh-CN"/>
        </w:rPr>
        <w:t>1919</w:t>
      </w:r>
      <w:r>
        <w:rPr>
          <w:lang w:eastAsia="zh-CN"/>
        </w:rPr>
        <w:t>年</w:t>
      </w:r>
      <w:r>
        <w:rPr>
          <w:lang w:eastAsia="zh-CN"/>
        </w:rPr>
        <w:t>5</w:t>
      </w:r>
      <w:r>
        <w:rPr>
          <w:lang w:eastAsia="zh-CN"/>
        </w:rPr>
        <w:t>月</w:t>
      </w:r>
      <w:r>
        <w:rPr>
          <w:lang w:eastAsia="zh-CN"/>
        </w:rPr>
        <w:t>4</w:t>
      </w:r>
      <w:r>
        <w:rPr>
          <w:lang w:eastAsia="zh-CN"/>
        </w:rPr>
        <w:t>日出版的《每周评论》中的一篇文章又写道：</w:t>
      </w:r>
      <w:r>
        <w:rPr>
          <w:lang w:eastAsia="zh-CN"/>
        </w:rPr>
        <w:t>“</w:t>
      </w:r>
      <w:r>
        <w:rPr>
          <w:lang w:eastAsia="zh-CN"/>
        </w:rPr>
        <w:t>什么公理，什么永久和平，什么威尔逊总统十四条宣言，都成了一文不值的空话</w:t>
      </w:r>
      <w:r>
        <w:rPr>
          <w:lang w:eastAsia="zh-CN"/>
        </w:rPr>
        <w:t>”</w:t>
      </w:r>
      <w:r>
        <w:rPr>
          <w:lang w:eastAsia="zh-CN"/>
        </w:rPr>
        <w:t>，导致陈独秀的认识发生变化的直接原因是</w:t>
      </w:r>
      <w:r>
        <w:rPr>
          <w:lang w:eastAsia="zh-CN"/>
        </w:rPr>
        <w:t>( )</w:t>
      </w:r>
      <w:r>
        <w:rPr>
          <w:lang w:eastAsia="zh-CN"/>
        </w:rPr>
        <w:t>。</w:t>
      </w:r>
    </w:p>
    <w:p w14:paraId="5BF70987" w14:textId="77777777" w:rsidR="00796FB8" w:rsidRDefault="00F5081B">
      <w:pPr>
        <w:rPr>
          <w:lang w:eastAsia="zh-CN"/>
        </w:rPr>
      </w:pPr>
      <w:r>
        <w:rPr>
          <w:color w:val="BE0003"/>
          <w:lang w:eastAsia="zh-CN"/>
        </w:rPr>
        <w:t>A.</w:t>
      </w:r>
      <w:r>
        <w:rPr>
          <w:color w:val="BE0003"/>
          <w:lang w:eastAsia="zh-CN"/>
        </w:rPr>
        <w:t>中国巴黎和会外交失败</w:t>
      </w:r>
    </w:p>
    <w:p w14:paraId="2F35595C" w14:textId="77777777" w:rsidR="00796FB8" w:rsidRDefault="00F5081B">
      <w:pPr>
        <w:rPr>
          <w:lang w:eastAsia="zh-CN"/>
        </w:rPr>
      </w:pPr>
      <w:r>
        <w:rPr>
          <w:lang w:eastAsia="zh-CN"/>
        </w:rPr>
        <w:t>69</w:t>
      </w:r>
      <w:r>
        <w:rPr>
          <w:lang w:eastAsia="zh-CN"/>
        </w:rPr>
        <w:t>、</w:t>
      </w:r>
      <w:r>
        <w:rPr>
          <w:lang w:eastAsia="zh-CN"/>
        </w:rPr>
        <w:t>1914</w:t>
      </w:r>
      <w:r>
        <w:rPr>
          <w:lang w:eastAsia="zh-CN"/>
        </w:rPr>
        <w:t>年至</w:t>
      </w:r>
      <w:r>
        <w:rPr>
          <w:lang w:eastAsia="zh-CN"/>
        </w:rPr>
        <w:t>1918</w:t>
      </w:r>
      <w:r>
        <w:rPr>
          <w:lang w:eastAsia="zh-CN"/>
        </w:rPr>
        <w:t>年的第一次世界大战，是一场空前残酷的大屠杀。它改变了世界政治的格局，也改变了各帝国主义国家在中国的利益格局，对中国产生了巨大的影响。大战使中国的先进分子（）。</w:t>
      </w:r>
    </w:p>
    <w:p w14:paraId="2CB1E5AE" w14:textId="77777777" w:rsidR="00796FB8" w:rsidRDefault="00F5081B">
      <w:pPr>
        <w:rPr>
          <w:lang w:eastAsia="zh-CN"/>
        </w:rPr>
      </w:pPr>
      <w:r>
        <w:rPr>
          <w:color w:val="BE0003"/>
          <w:lang w:eastAsia="zh-CN"/>
        </w:rPr>
        <w:t>B.</w:t>
      </w:r>
      <w:r>
        <w:rPr>
          <w:color w:val="BE0003"/>
          <w:lang w:eastAsia="zh-CN"/>
        </w:rPr>
        <w:t>对西方资产阶级民主主义产生怀疑</w:t>
      </w:r>
    </w:p>
    <w:p w14:paraId="3FC51416" w14:textId="77777777" w:rsidR="00796FB8" w:rsidRDefault="00F5081B">
      <w:pPr>
        <w:rPr>
          <w:lang w:eastAsia="zh-CN"/>
        </w:rPr>
      </w:pPr>
      <w:r>
        <w:rPr>
          <w:lang w:eastAsia="zh-CN"/>
        </w:rPr>
        <w:t>70</w:t>
      </w:r>
      <w:r>
        <w:rPr>
          <w:lang w:eastAsia="zh-CN"/>
        </w:rPr>
        <w:t>、</w:t>
      </w:r>
      <w:r>
        <w:rPr>
          <w:lang w:eastAsia="zh-CN"/>
        </w:rPr>
        <w:t>“</w:t>
      </w:r>
      <w:r>
        <w:rPr>
          <w:lang w:eastAsia="zh-CN"/>
        </w:rPr>
        <w:t>十月革命一声炮响给中国送来了马克思列宁主义</w:t>
      </w:r>
      <w:r>
        <w:rPr>
          <w:lang w:eastAsia="zh-CN"/>
        </w:rPr>
        <w:t>”</w:t>
      </w:r>
      <w:r>
        <w:rPr>
          <w:lang w:eastAsia="zh-CN"/>
        </w:rPr>
        <w:t>，五四运动后，马</w:t>
      </w:r>
      <w:r>
        <w:rPr>
          <w:lang w:eastAsia="zh-CN"/>
        </w:rPr>
        <w:t>克思列宁主义得到广泛传播。在中国最早讴歌十月革命、比较系统的介绍马克思主义的是（）。</w:t>
      </w:r>
    </w:p>
    <w:p w14:paraId="06A05B99" w14:textId="77777777" w:rsidR="00796FB8" w:rsidRDefault="00F5081B">
      <w:pPr>
        <w:rPr>
          <w:lang w:eastAsia="zh-CN"/>
        </w:rPr>
      </w:pPr>
      <w:r>
        <w:rPr>
          <w:color w:val="BE0003"/>
          <w:lang w:eastAsia="zh-CN"/>
        </w:rPr>
        <w:t>B.</w:t>
      </w:r>
      <w:r>
        <w:rPr>
          <w:color w:val="BE0003"/>
          <w:lang w:eastAsia="zh-CN"/>
        </w:rPr>
        <w:t>李大钊</w:t>
      </w:r>
    </w:p>
    <w:p w14:paraId="50E6BA9F" w14:textId="77777777" w:rsidR="00796FB8" w:rsidRDefault="00F5081B">
      <w:pPr>
        <w:rPr>
          <w:lang w:eastAsia="zh-CN"/>
        </w:rPr>
      </w:pPr>
      <w:r>
        <w:rPr>
          <w:lang w:eastAsia="zh-CN"/>
        </w:rPr>
        <w:t>71</w:t>
      </w:r>
      <w:r>
        <w:rPr>
          <w:lang w:eastAsia="zh-CN"/>
        </w:rPr>
        <w:t>、大革命时期是指（）。</w:t>
      </w:r>
    </w:p>
    <w:p w14:paraId="3E924EE3" w14:textId="77777777" w:rsidR="00796FB8" w:rsidRDefault="00F5081B">
      <w:pPr>
        <w:rPr>
          <w:lang w:eastAsia="zh-CN"/>
        </w:rPr>
      </w:pPr>
      <w:r>
        <w:rPr>
          <w:color w:val="BE0003"/>
          <w:lang w:eastAsia="zh-CN"/>
        </w:rPr>
        <w:t>A.1924</w:t>
      </w:r>
      <w:r>
        <w:rPr>
          <w:color w:val="BE0003"/>
          <w:lang w:eastAsia="zh-CN"/>
        </w:rPr>
        <w:t>年</w:t>
      </w:r>
      <w:r>
        <w:rPr>
          <w:color w:val="BE0003"/>
          <w:lang w:eastAsia="zh-CN"/>
        </w:rPr>
        <w:t>-1927</w:t>
      </w:r>
      <w:r>
        <w:rPr>
          <w:color w:val="BE0003"/>
          <w:lang w:eastAsia="zh-CN"/>
        </w:rPr>
        <w:t>年</w:t>
      </w:r>
    </w:p>
    <w:p w14:paraId="0DE92E3D" w14:textId="77777777" w:rsidR="00796FB8" w:rsidRDefault="00F5081B">
      <w:pPr>
        <w:rPr>
          <w:lang w:eastAsia="zh-CN"/>
        </w:rPr>
      </w:pPr>
      <w:r>
        <w:rPr>
          <w:lang w:eastAsia="zh-CN"/>
        </w:rPr>
        <w:t>72</w:t>
      </w:r>
      <w:r>
        <w:rPr>
          <w:lang w:eastAsia="zh-CN"/>
        </w:rPr>
        <w:t>、中国共产党认为，</w:t>
      </w:r>
      <w:r>
        <w:rPr>
          <w:lang w:eastAsia="zh-CN"/>
        </w:rPr>
        <w:t>“</w:t>
      </w:r>
      <w:r>
        <w:rPr>
          <w:lang w:eastAsia="zh-CN"/>
        </w:rPr>
        <w:t>中国现存的各政党，只有国民党，比较是革命的民主派</w:t>
      </w:r>
      <w:r>
        <w:rPr>
          <w:lang w:eastAsia="zh-CN"/>
        </w:rPr>
        <w:t>”</w:t>
      </w:r>
      <w:r>
        <w:rPr>
          <w:lang w:eastAsia="zh-CN"/>
        </w:rPr>
        <w:t>，提出这一论断的主要依据是当时（）。</w:t>
      </w:r>
    </w:p>
    <w:p w14:paraId="459F907C" w14:textId="77777777" w:rsidR="00796FB8" w:rsidRDefault="00F5081B">
      <w:pPr>
        <w:rPr>
          <w:lang w:eastAsia="zh-CN"/>
        </w:rPr>
      </w:pPr>
      <w:r>
        <w:rPr>
          <w:color w:val="BE0003"/>
          <w:lang w:eastAsia="zh-CN"/>
        </w:rPr>
        <w:t>B.</w:t>
      </w:r>
      <w:r>
        <w:rPr>
          <w:color w:val="BE0003"/>
          <w:lang w:eastAsia="zh-CN"/>
        </w:rPr>
        <w:t>孙中山领导国民党进行不屈不挠的反帝反封建斗争</w:t>
      </w:r>
    </w:p>
    <w:p w14:paraId="1576B2FA" w14:textId="77777777" w:rsidR="00796FB8" w:rsidRDefault="00F5081B">
      <w:pPr>
        <w:rPr>
          <w:lang w:eastAsia="zh-CN"/>
        </w:rPr>
      </w:pPr>
      <w:r>
        <w:rPr>
          <w:lang w:eastAsia="zh-CN"/>
        </w:rPr>
        <w:t>73</w:t>
      </w:r>
      <w:r>
        <w:rPr>
          <w:lang w:eastAsia="zh-CN"/>
        </w:rPr>
        <w:t>、中国早期共产党组织出版的通俗工人读物有（）。</w:t>
      </w:r>
    </w:p>
    <w:p w14:paraId="05BCD0B4" w14:textId="77777777" w:rsidR="00796FB8" w:rsidRDefault="00F5081B">
      <w:pPr>
        <w:rPr>
          <w:lang w:eastAsia="zh-CN"/>
        </w:rPr>
      </w:pPr>
      <w:r>
        <w:rPr>
          <w:color w:val="BE0003"/>
          <w:lang w:eastAsia="zh-CN"/>
        </w:rPr>
        <w:t>A.</w:t>
      </w:r>
      <w:r>
        <w:rPr>
          <w:color w:val="BE0003"/>
          <w:lang w:eastAsia="zh-CN"/>
        </w:rPr>
        <w:t>《劳动界》</w:t>
      </w:r>
    </w:p>
    <w:p w14:paraId="379F3F7D" w14:textId="77777777" w:rsidR="00796FB8" w:rsidRDefault="00F5081B">
      <w:pPr>
        <w:rPr>
          <w:lang w:eastAsia="zh-CN"/>
        </w:rPr>
      </w:pPr>
      <w:r>
        <w:rPr>
          <w:color w:val="BE0003"/>
          <w:lang w:eastAsia="zh-CN"/>
        </w:rPr>
        <w:t>B.</w:t>
      </w:r>
      <w:r>
        <w:rPr>
          <w:color w:val="BE0003"/>
          <w:lang w:eastAsia="zh-CN"/>
        </w:rPr>
        <w:t>《劳动音》</w:t>
      </w:r>
    </w:p>
    <w:p w14:paraId="73537DCB" w14:textId="77777777" w:rsidR="00796FB8" w:rsidRDefault="00F5081B">
      <w:pPr>
        <w:rPr>
          <w:lang w:eastAsia="zh-CN"/>
        </w:rPr>
      </w:pPr>
      <w:r>
        <w:rPr>
          <w:color w:val="BE0003"/>
          <w:lang w:eastAsia="zh-CN"/>
        </w:rPr>
        <w:t>C.</w:t>
      </w:r>
      <w:r>
        <w:rPr>
          <w:color w:val="BE0003"/>
          <w:lang w:eastAsia="zh-CN"/>
        </w:rPr>
        <w:t>《工人月刊》</w:t>
      </w:r>
    </w:p>
    <w:p w14:paraId="650DB75A" w14:textId="77777777" w:rsidR="00796FB8" w:rsidRDefault="00F5081B">
      <w:pPr>
        <w:rPr>
          <w:lang w:eastAsia="zh-CN"/>
        </w:rPr>
      </w:pPr>
      <w:r>
        <w:rPr>
          <w:color w:val="BE0003"/>
          <w:lang w:eastAsia="zh-CN"/>
        </w:rPr>
        <w:t>D.</w:t>
      </w:r>
      <w:r>
        <w:rPr>
          <w:color w:val="BE0003"/>
          <w:lang w:eastAsia="zh-CN"/>
        </w:rPr>
        <w:t>《济南劳动月刊》</w:t>
      </w:r>
    </w:p>
    <w:p w14:paraId="5A3FD308" w14:textId="77777777" w:rsidR="00796FB8" w:rsidRDefault="00F5081B">
      <w:pPr>
        <w:rPr>
          <w:lang w:eastAsia="zh-CN"/>
        </w:rPr>
      </w:pPr>
      <w:r>
        <w:rPr>
          <w:lang w:eastAsia="zh-CN"/>
        </w:rPr>
        <w:t>74</w:t>
      </w:r>
      <w:r>
        <w:rPr>
          <w:lang w:eastAsia="zh-CN"/>
        </w:rPr>
        <w:t>、新文化运动的主要阵地是（）。</w:t>
      </w:r>
    </w:p>
    <w:p w14:paraId="5D8FC3DA" w14:textId="77777777" w:rsidR="00796FB8" w:rsidRDefault="00F5081B">
      <w:pPr>
        <w:rPr>
          <w:lang w:eastAsia="zh-CN"/>
        </w:rPr>
      </w:pPr>
      <w:r>
        <w:rPr>
          <w:color w:val="BE0003"/>
          <w:lang w:eastAsia="zh-CN"/>
        </w:rPr>
        <w:t>A.</w:t>
      </w:r>
      <w:r>
        <w:rPr>
          <w:color w:val="BE0003"/>
          <w:lang w:eastAsia="zh-CN"/>
        </w:rPr>
        <w:t>北京大学</w:t>
      </w:r>
    </w:p>
    <w:p w14:paraId="6F597C40" w14:textId="77777777" w:rsidR="00796FB8" w:rsidRDefault="00F5081B">
      <w:pPr>
        <w:rPr>
          <w:lang w:eastAsia="zh-CN"/>
        </w:rPr>
      </w:pPr>
      <w:r>
        <w:rPr>
          <w:color w:val="BE0003"/>
          <w:lang w:eastAsia="zh-CN"/>
        </w:rPr>
        <w:t>C.</w:t>
      </w:r>
      <w:r>
        <w:rPr>
          <w:color w:val="BE0003"/>
          <w:lang w:eastAsia="zh-CN"/>
        </w:rPr>
        <w:t>《新青年》编辑部</w:t>
      </w:r>
    </w:p>
    <w:p w14:paraId="57009F55" w14:textId="77777777" w:rsidR="00796FB8" w:rsidRDefault="00F5081B">
      <w:pPr>
        <w:rPr>
          <w:lang w:eastAsia="zh-CN"/>
        </w:rPr>
      </w:pPr>
      <w:r>
        <w:rPr>
          <w:lang w:eastAsia="zh-CN"/>
        </w:rPr>
        <w:lastRenderedPageBreak/>
        <w:t>75</w:t>
      </w:r>
      <w:r>
        <w:rPr>
          <w:lang w:eastAsia="zh-CN"/>
        </w:rPr>
        <w:t>、</w:t>
      </w:r>
      <w:r>
        <w:rPr>
          <w:lang w:eastAsia="zh-CN"/>
        </w:rPr>
        <w:t>1921</w:t>
      </w:r>
      <w:r>
        <w:rPr>
          <w:lang w:eastAsia="zh-CN"/>
        </w:rPr>
        <w:t>年中国共产党的成立，是中国革命历史上划时代的里程碑，中国革命从此焕然一新。从此中国革命有了（）。</w:t>
      </w:r>
    </w:p>
    <w:p w14:paraId="4DED51ED" w14:textId="77777777" w:rsidR="00796FB8" w:rsidRDefault="00F5081B">
      <w:pPr>
        <w:rPr>
          <w:lang w:eastAsia="zh-CN"/>
        </w:rPr>
      </w:pPr>
      <w:r>
        <w:rPr>
          <w:color w:val="BE0003"/>
          <w:lang w:eastAsia="zh-CN"/>
        </w:rPr>
        <w:t>B.</w:t>
      </w:r>
      <w:r>
        <w:rPr>
          <w:color w:val="BE0003"/>
          <w:lang w:eastAsia="zh-CN"/>
        </w:rPr>
        <w:t>科学的指导思想</w:t>
      </w:r>
    </w:p>
    <w:p w14:paraId="246CC6F8" w14:textId="77777777" w:rsidR="00796FB8" w:rsidRDefault="00F5081B">
      <w:pPr>
        <w:rPr>
          <w:lang w:eastAsia="zh-CN"/>
        </w:rPr>
      </w:pPr>
      <w:r>
        <w:rPr>
          <w:color w:val="BE0003"/>
          <w:lang w:eastAsia="zh-CN"/>
        </w:rPr>
        <w:t>C.</w:t>
      </w:r>
      <w:r>
        <w:rPr>
          <w:color w:val="BE0003"/>
          <w:lang w:eastAsia="zh-CN"/>
        </w:rPr>
        <w:t>坚强的领导力量</w:t>
      </w:r>
    </w:p>
    <w:p w14:paraId="7C19D1B6" w14:textId="77777777" w:rsidR="00796FB8" w:rsidRDefault="00F5081B">
      <w:pPr>
        <w:rPr>
          <w:lang w:eastAsia="zh-CN"/>
        </w:rPr>
      </w:pPr>
      <w:r>
        <w:rPr>
          <w:color w:val="BE0003"/>
          <w:lang w:eastAsia="zh-CN"/>
        </w:rPr>
        <w:t>D.</w:t>
      </w:r>
      <w:r>
        <w:rPr>
          <w:color w:val="BE0003"/>
          <w:lang w:eastAsia="zh-CN"/>
        </w:rPr>
        <w:t>崭新的奋斗目标</w:t>
      </w:r>
    </w:p>
    <w:p w14:paraId="058F271C" w14:textId="77777777" w:rsidR="00796FB8" w:rsidRDefault="00F5081B">
      <w:pPr>
        <w:rPr>
          <w:lang w:eastAsia="zh-CN"/>
        </w:rPr>
      </w:pPr>
      <w:r>
        <w:rPr>
          <w:lang w:eastAsia="zh-CN"/>
        </w:rPr>
        <w:t>76</w:t>
      </w:r>
      <w:r>
        <w:rPr>
          <w:lang w:eastAsia="zh-CN"/>
        </w:rPr>
        <w:t>、中国早期组织成员与无政府主义者辩论的观点有（</w:t>
      </w:r>
      <w:r>
        <w:rPr>
          <w:lang w:eastAsia="zh-CN"/>
        </w:rPr>
        <w:t xml:space="preserve"> </w:t>
      </w:r>
      <w:r>
        <w:rPr>
          <w:lang w:eastAsia="zh-CN"/>
        </w:rPr>
        <w:t>）。</w:t>
      </w:r>
    </w:p>
    <w:p w14:paraId="5FDC178A" w14:textId="77777777" w:rsidR="00796FB8" w:rsidRDefault="00F5081B">
      <w:pPr>
        <w:rPr>
          <w:lang w:eastAsia="zh-CN"/>
        </w:rPr>
      </w:pPr>
      <w:r>
        <w:rPr>
          <w:color w:val="BE0003"/>
          <w:lang w:eastAsia="zh-CN"/>
        </w:rPr>
        <w:t>A.</w:t>
      </w:r>
      <w:r>
        <w:rPr>
          <w:color w:val="BE0003"/>
          <w:lang w:eastAsia="zh-CN"/>
        </w:rPr>
        <w:t>要不要国家</w:t>
      </w:r>
    </w:p>
    <w:p w14:paraId="197FF615" w14:textId="77777777" w:rsidR="00796FB8" w:rsidRDefault="00F5081B">
      <w:pPr>
        <w:rPr>
          <w:lang w:eastAsia="zh-CN"/>
        </w:rPr>
      </w:pPr>
      <w:r>
        <w:rPr>
          <w:color w:val="BE0003"/>
          <w:lang w:eastAsia="zh-CN"/>
        </w:rPr>
        <w:t>B.</w:t>
      </w:r>
      <w:r>
        <w:rPr>
          <w:color w:val="BE0003"/>
          <w:lang w:eastAsia="zh-CN"/>
        </w:rPr>
        <w:t>是否需要组织纪律</w:t>
      </w:r>
    </w:p>
    <w:p w14:paraId="5D103B26" w14:textId="77777777" w:rsidR="00796FB8" w:rsidRDefault="00F5081B">
      <w:pPr>
        <w:rPr>
          <w:lang w:eastAsia="zh-CN"/>
        </w:rPr>
      </w:pPr>
      <w:r>
        <w:rPr>
          <w:color w:val="BE0003"/>
          <w:lang w:eastAsia="zh-CN"/>
        </w:rPr>
        <w:t>C.</w:t>
      </w:r>
      <w:r>
        <w:rPr>
          <w:color w:val="BE0003"/>
          <w:lang w:eastAsia="zh-CN"/>
        </w:rPr>
        <w:t>是否需要一切权威</w:t>
      </w:r>
    </w:p>
    <w:p w14:paraId="52BA117F" w14:textId="77777777" w:rsidR="00796FB8" w:rsidRDefault="00F5081B">
      <w:pPr>
        <w:rPr>
          <w:lang w:eastAsia="zh-CN"/>
        </w:rPr>
      </w:pPr>
      <w:r>
        <w:rPr>
          <w:color w:val="BE0003"/>
          <w:lang w:eastAsia="zh-CN"/>
        </w:rPr>
        <w:t>D.</w:t>
      </w:r>
      <w:r>
        <w:rPr>
          <w:color w:val="BE0003"/>
          <w:lang w:eastAsia="zh-CN"/>
        </w:rPr>
        <w:t>是否主张平均主义</w:t>
      </w:r>
    </w:p>
    <w:p w14:paraId="473E162B" w14:textId="77777777" w:rsidR="00796FB8" w:rsidRDefault="00F5081B">
      <w:pPr>
        <w:rPr>
          <w:lang w:eastAsia="zh-CN"/>
        </w:rPr>
      </w:pPr>
      <w:r>
        <w:rPr>
          <w:lang w:eastAsia="zh-CN"/>
        </w:rPr>
        <w:t>77</w:t>
      </w:r>
      <w:r>
        <w:rPr>
          <w:lang w:eastAsia="zh-CN"/>
        </w:rPr>
        <w:t>、中共</w:t>
      </w:r>
      <w:r>
        <w:rPr>
          <w:lang w:eastAsia="zh-CN"/>
        </w:rPr>
        <w:t>“</w:t>
      </w:r>
      <w:r>
        <w:rPr>
          <w:lang w:eastAsia="zh-CN"/>
        </w:rPr>
        <w:t>二大</w:t>
      </w:r>
      <w:r>
        <w:rPr>
          <w:lang w:eastAsia="zh-CN"/>
        </w:rPr>
        <w:t>”</w:t>
      </w:r>
      <w:r>
        <w:rPr>
          <w:lang w:eastAsia="zh-CN"/>
        </w:rPr>
        <w:t>制定的当前阶段的革命纲领包括（）。</w:t>
      </w:r>
    </w:p>
    <w:p w14:paraId="33E55214" w14:textId="77777777" w:rsidR="00796FB8" w:rsidRDefault="00F5081B">
      <w:pPr>
        <w:rPr>
          <w:lang w:eastAsia="zh-CN"/>
        </w:rPr>
      </w:pPr>
      <w:r>
        <w:rPr>
          <w:color w:val="BE0003"/>
          <w:lang w:eastAsia="zh-CN"/>
        </w:rPr>
        <w:t>A.</w:t>
      </w:r>
      <w:r>
        <w:rPr>
          <w:color w:val="BE0003"/>
          <w:lang w:eastAsia="zh-CN"/>
        </w:rPr>
        <w:t>打倒军阀</w:t>
      </w:r>
    </w:p>
    <w:p w14:paraId="7F8A96AA" w14:textId="77777777" w:rsidR="00796FB8" w:rsidRDefault="00F5081B">
      <w:pPr>
        <w:rPr>
          <w:lang w:eastAsia="zh-CN"/>
        </w:rPr>
      </w:pPr>
      <w:r>
        <w:rPr>
          <w:color w:val="BE0003"/>
          <w:lang w:eastAsia="zh-CN"/>
        </w:rPr>
        <w:t>B.</w:t>
      </w:r>
      <w:r>
        <w:rPr>
          <w:color w:val="BE0003"/>
          <w:lang w:eastAsia="zh-CN"/>
        </w:rPr>
        <w:t>推翻帝国主义压迫</w:t>
      </w:r>
    </w:p>
    <w:p w14:paraId="02C2E9F4" w14:textId="77777777" w:rsidR="00796FB8" w:rsidRDefault="00F5081B">
      <w:pPr>
        <w:rPr>
          <w:lang w:eastAsia="zh-CN"/>
        </w:rPr>
      </w:pPr>
      <w:r>
        <w:rPr>
          <w:color w:val="BE0003"/>
          <w:lang w:eastAsia="zh-CN"/>
        </w:rPr>
        <w:t>D.</w:t>
      </w:r>
      <w:r>
        <w:rPr>
          <w:color w:val="BE0003"/>
          <w:lang w:eastAsia="zh-CN"/>
        </w:rPr>
        <w:t>统一中国为真正的民主共和国</w:t>
      </w:r>
    </w:p>
    <w:p w14:paraId="0A95E23A" w14:textId="77777777" w:rsidR="00796FB8" w:rsidRDefault="00F5081B">
      <w:pPr>
        <w:rPr>
          <w:lang w:eastAsia="zh-CN"/>
        </w:rPr>
      </w:pPr>
      <w:r>
        <w:rPr>
          <w:lang w:eastAsia="zh-CN"/>
        </w:rPr>
        <w:t>78</w:t>
      </w:r>
      <w:r>
        <w:rPr>
          <w:lang w:eastAsia="zh-CN"/>
        </w:rPr>
        <w:t>、中国共产党早期组织的成员同反马克思主义思潮进行的主要论战包括（）。</w:t>
      </w:r>
    </w:p>
    <w:p w14:paraId="33148179" w14:textId="77777777" w:rsidR="00796FB8" w:rsidRDefault="00F5081B">
      <w:pPr>
        <w:rPr>
          <w:lang w:eastAsia="zh-CN"/>
        </w:rPr>
      </w:pPr>
      <w:r>
        <w:rPr>
          <w:color w:val="BE0003"/>
          <w:lang w:eastAsia="zh-CN"/>
        </w:rPr>
        <w:t>B.</w:t>
      </w:r>
      <w:r>
        <w:rPr>
          <w:color w:val="BE0003"/>
          <w:lang w:eastAsia="zh-CN"/>
        </w:rPr>
        <w:t>同胡适围绕</w:t>
      </w:r>
      <w:r>
        <w:rPr>
          <w:color w:val="BE0003"/>
          <w:lang w:eastAsia="zh-CN"/>
        </w:rPr>
        <w:t>“</w:t>
      </w:r>
      <w:r>
        <w:rPr>
          <w:color w:val="BE0003"/>
          <w:lang w:eastAsia="zh-CN"/>
        </w:rPr>
        <w:t>问题与主义</w:t>
      </w:r>
      <w:r>
        <w:rPr>
          <w:color w:val="BE0003"/>
          <w:lang w:eastAsia="zh-CN"/>
        </w:rPr>
        <w:t>”</w:t>
      </w:r>
      <w:r>
        <w:rPr>
          <w:color w:val="BE0003"/>
          <w:lang w:eastAsia="zh-CN"/>
        </w:rPr>
        <w:t>的论战</w:t>
      </w:r>
    </w:p>
    <w:p w14:paraId="34B7C47B" w14:textId="77777777" w:rsidR="00796FB8" w:rsidRDefault="00F5081B">
      <w:pPr>
        <w:rPr>
          <w:lang w:eastAsia="zh-CN"/>
        </w:rPr>
      </w:pPr>
      <w:r>
        <w:rPr>
          <w:color w:val="BE0003"/>
          <w:lang w:eastAsia="zh-CN"/>
        </w:rPr>
        <w:t>C.</w:t>
      </w:r>
      <w:r>
        <w:rPr>
          <w:color w:val="BE0003"/>
          <w:lang w:eastAsia="zh-CN"/>
        </w:rPr>
        <w:t>同张东荪等关于社会主义的论战</w:t>
      </w:r>
    </w:p>
    <w:p w14:paraId="08F982DC" w14:textId="77777777" w:rsidR="00796FB8" w:rsidRDefault="00F5081B">
      <w:pPr>
        <w:rPr>
          <w:lang w:eastAsia="zh-CN"/>
        </w:rPr>
      </w:pPr>
      <w:r>
        <w:rPr>
          <w:color w:val="BE0003"/>
          <w:lang w:eastAsia="zh-CN"/>
        </w:rPr>
        <w:t>D.</w:t>
      </w:r>
      <w:r>
        <w:rPr>
          <w:color w:val="BE0003"/>
          <w:lang w:eastAsia="zh-CN"/>
        </w:rPr>
        <w:t>同无政府主义的论战</w:t>
      </w:r>
    </w:p>
    <w:p w14:paraId="671DD76C" w14:textId="77777777" w:rsidR="00796FB8" w:rsidRDefault="00F5081B">
      <w:pPr>
        <w:rPr>
          <w:lang w:eastAsia="zh-CN"/>
        </w:rPr>
      </w:pPr>
      <w:r>
        <w:rPr>
          <w:lang w:eastAsia="zh-CN"/>
        </w:rPr>
        <w:t>79</w:t>
      </w:r>
      <w:r>
        <w:rPr>
          <w:lang w:eastAsia="zh-CN"/>
        </w:rPr>
        <w:t>、到</w:t>
      </w:r>
      <w:r>
        <w:rPr>
          <w:lang w:eastAsia="zh-CN"/>
        </w:rPr>
        <w:t>1927</w:t>
      </w:r>
      <w:r>
        <w:rPr>
          <w:lang w:eastAsia="zh-CN"/>
        </w:rPr>
        <w:t>年春，北伐胜利进军，革命势力从珠江流域推进到（）。</w:t>
      </w:r>
    </w:p>
    <w:p w14:paraId="7EDE33D8" w14:textId="77777777" w:rsidR="00796FB8" w:rsidRDefault="00F5081B">
      <w:pPr>
        <w:rPr>
          <w:lang w:eastAsia="zh-CN"/>
        </w:rPr>
      </w:pPr>
      <w:r>
        <w:rPr>
          <w:color w:val="BE0003"/>
          <w:lang w:eastAsia="zh-CN"/>
        </w:rPr>
        <w:t>A.</w:t>
      </w:r>
      <w:r>
        <w:rPr>
          <w:color w:val="BE0003"/>
          <w:lang w:eastAsia="zh-CN"/>
        </w:rPr>
        <w:t>长江流域</w:t>
      </w:r>
    </w:p>
    <w:p w14:paraId="2D77D351" w14:textId="77777777" w:rsidR="00796FB8" w:rsidRDefault="00F5081B">
      <w:pPr>
        <w:rPr>
          <w:lang w:eastAsia="zh-CN"/>
        </w:rPr>
      </w:pPr>
      <w:r>
        <w:rPr>
          <w:color w:val="BE0003"/>
          <w:lang w:eastAsia="zh-CN"/>
        </w:rPr>
        <w:t>B.</w:t>
      </w:r>
      <w:r>
        <w:rPr>
          <w:color w:val="BE0003"/>
          <w:lang w:eastAsia="zh-CN"/>
        </w:rPr>
        <w:t>黄河流域</w:t>
      </w:r>
    </w:p>
    <w:p w14:paraId="68F288FD" w14:textId="77777777" w:rsidR="00796FB8" w:rsidRDefault="00F5081B">
      <w:pPr>
        <w:rPr>
          <w:lang w:eastAsia="zh-CN"/>
        </w:rPr>
      </w:pPr>
      <w:r>
        <w:rPr>
          <w:lang w:eastAsia="zh-CN"/>
        </w:rPr>
        <w:t>80</w:t>
      </w:r>
      <w:r>
        <w:rPr>
          <w:lang w:eastAsia="zh-CN"/>
        </w:rPr>
        <w:t>、</w:t>
      </w:r>
      <w:r>
        <w:rPr>
          <w:lang w:eastAsia="zh-CN"/>
        </w:rPr>
        <w:t>1924</w:t>
      </w:r>
      <w:r>
        <w:rPr>
          <w:lang w:eastAsia="zh-CN"/>
        </w:rPr>
        <w:t>年</w:t>
      </w:r>
      <w:r>
        <w:rPr>
          <w:lang w:eastAsia="zh-CN"/>
        </w:rPr>
        <w:t>1</w:t>
      </w:r>
      <w:r>
        <w:rPr>
          <w:lang w:eastAsia="zh-CN"/>
        </w:rPr>
        <w:t>月，中国国民党第一次全国代表大会确立的三大政策是（）。</w:t>
      </w:r>
    </w:p>
    <w:p w14:paraId="3B7E4573" w14:textId="77777777" w:rsidR="00796FB8" w:rsidRDefault="00F5081B">
      <w:pPr>
        <w:rPr>
          <w:lang w:eastAsia="zh-CN"/>
        </w:rPr>
      </w:pPr>
      <w:r>
        <w:rPr>
          <w:color w:val="BE0003"/>
          <w:lang w:eastAsia="zh-CN"/>
        </w:rPr>
        <w:t>A.</w:t>
      </w:r>
      <w:r>
        <w:rPr>
          <w:color w:val="BE0003"/>
          <w:lang w:eastAsia="zh-CN"/>
        </w:rPr>
        <w:t>联俄</w:t>
      </w:r>
    </w:p>
    <w:p w14:paraId="763B2A0F" w14:textId="77777777" w:rsidR="00796FB8" w:rsidRDefault="00F5081B">
      <w:pPr>
        <w:rPr>
          <w:lang w:eastAsia="zh-CN"/>
        </w:rPr>
      </w:pPr>
      <w:r>
        <w:rPr>
          <w:color w:val="BE0003"/>
          <w:lang w:eastAsia="zh-CN"/>
        </w:rPr>
        <w:t>B.</w:t>
      </w:r>
      <w:r>
        <w:rPr>
          <w:color w:val="BE0003"/>
          <w:lang w:eastAsia="zh-CN"/>
        </w:rPr>
        <w:t>联共</w:t>
      </w:r>
    </w:p>
    <w:p w14:paraId="56C9871F" w14:textId="77777777" w:rsidR="00796FB8" w:rsidRDefault="00F5081B">
      <w:pPr>
        <w:rPr>
          <w:lang w:eastAsia="zh-CN"/>
        </w:rPr>
      </w:pPr>
      <w:r>
        <w:rPr>
          <w:color w:val="BE0003"/>
          <w:lang w:eastAsia="zh-CN"/>
        </w:rPr>
        <w:t>C.</w:t>
      </w:r>
      <w:r>
        <w:rPr>
          <w:color w:val="BE0003"/>
          <w:lang w:eastAsia="zh-CN"/>
        </w:rPr>
        <w:t>扶助农工</w:t>
      </w:r>
    </w:p>
    <w:p w14:paraId="0C518BE7" w14:textId="77777777" w:rsidR="00796FB8" w:rsidRDefault="00F5081B">
      <w:pPr>
        <w:rPr>
          <w:lang w:eastAsia="zh-CN"/>
        </w:rPr>
      </w:pPr>
      <w:r>
        <w:rPr>
          <w:lang w:eastAsia="zh-CN"/>
        </w:rPr>
        <w:lastRenderedPageBreak/>
        <w:t>81</w:t>
      </w:r>
      <w:r>
        <w:rPr>
          <w:lang w:eastAsia="zh-CN"/>
        </w:rPr>
        <w:t>、中国共产党人的初心和使命，就是（</w:t>
      </w:r>
      <w:r>
        <w:rPr>
          <w:lang w:eastAsia="zh-CN"/>
        </w:rPr>
        <w:t xml:space="preserve"> </w:t>
      </w:r>
      <w:r>
        <w:rPr>
          <w:lang w:eastAsia="zh-CN"/>
        </w:rPr>
        <w:t>）。</w:t>
      </w:r>
    </w:p>
    <w:p w14:paraId="2F70D604" w14:textId="77777777" w:rsidR="00796FB8" w:rsidRDefault="00F5081B">
      <w:pPr>
        <w:rPr>
          <w:lang w:eastAsia="zh-CN"/>
        </w:rPr>
      </w:pPr>
      <w:r>
        <w:rPr>
          <w:color w:val="BE0003"/>
          <w:lang w:eastAsia="zh-CN"/>
        </w:rPr>
        <w:t>A.</w:t>
      </w:r>
      <w:r>
        <w:rPr>
          <w:color w:val="BE0003"/>
          <w:lang w:eastAsia="zh-CN"/>
        </w:rPr>
        <w:t>为中国人民谋幸福</w:t>
      </w:r>
    </w:p>
    <w:p w14:paraId="16CF1AAB" w14:textId="77777777" w:rsidR="00796FB8" w:rsidRDefault="00F5081B">
      <w:pPr>
        <w:rPr>
          <w:lang w:eastAsia="zh-CN"/>
        </w:rPr>
      </w:pPr>
      <w:r>
        <w:rPr>
          <w:color w:val="BE0003"/>
          <w:lang w:eastAsia="zh-CN"/>
        </w:rPr>
        <w:t>B.</w:t>
      </w:r>
      <w:r>
        <w:rPr>
          <w:color w:val="BE0003"/>
          <w:lang w:eastAsia="zh-CN"/>
        </w:rPr>
        <w:t>为中华民族谋复兴</w:t>
      </w:r>
    </w:p>
    <w:p w14:paraId="223EC2FA" w14:textId="77777777" w:rsidR="00796FB8" w:rsidRDefault="00F5081B">
      <w:pPr>
        <w:rPr>
          <w:lang w:eastAsia="zh-CN"/>
        </w:rPr>
      </w:pPr>
      <w:r>
        <w:rPr>
          <w:lang w:eastAsia="zh-CN"/>
        </w:rPr>
        <w:t>82</w:t>
      </w:r>
      <w:r>
        <w:rPr>
          <w:lang w:eastAsia="zh-CN"/>
        </w:rPr>
        <w:t>、中国共产党领导工人斗争的意义有（）。</w:t>
      </w:r>
    </w:p>
    <w:p w14:paraId="5CCAB4C7" w14:textId="77777777" w:rsidR="00796FB8" w:rsidRDefault="00F5081B">
      <w:pPr>
        <w:rPr>
          <w:lang w:eastAsia="zh-CN"/>
        </w:rPr>
      </w:pPr>
      <w:r>
        <w:rPr>
          <w:color w:val="BE0003"/>
          <w:lang w:eastAsia="zh-CN"/>
        </w:rPr>
        <w:t>A.</w:t>
      </w:r>
      <w:r>
        <w:rPr>
          <w:color w:val="BE0003"/>
          <w:lang w:eastAsia="zh-CN"/>
        </w:rPr>
        <w:t>显示了中国工人阶级的坚定的革命性和坚强的战斗力</w:t>
      </w:r>
    </w:p>
    <w:p w14:paraId="67862CD4" w14:textId="77777777" w:rsidR="00796FB8" w:rsidRDefault="00F5081B">
      <w:pPr>
        <w:rPr>
          <w:lang w:eastAsia="zh-CN"/>
        </w:rPr>
      </w:pPr>
      <w:r>
        <w:rPr>
          <w:color w:val="BE0003"/>
          <w:lang w:eastAsia="zh-CN"/>
        </w:rPr>
        <w:t>B.</w:t>
      </w:r>
      <w:r>
        <w:rPr>
          <w:color w:val="BE0003"/>
          <w:lang w:eastAsia="zh-CN"/>
        </w:rPr>
        <w:t>扩大了中国共产党在全国的政治影响</w:t>
      </w:r>
    </w:p>
    <w:p w14:paraId="2172A87E" w14:textId="77777777" w:rsidR="00796FB8" w:rsidRDefault="00F5081B">
      <w:pPr>
        <w:rPr>
          <w:lang w:eastAsia="zh-CN"/>
        </w:rPr>
      </w:pPr>
      <w:r>
        <w:rPr>
          <w:color w:val="BE0003"/>
          <w:lang w:eastAsia="zh-CN"/>
        </w:rPr>
        <w:t>C.</w:t>
      </w:r>
      <w:r>
        <w:rPr>
          <w:color w:val="BE0003"/>
          <w:lang w:eastAsia="zh-CN"/>
        </w:rPr>
        <w:t>密切了中国共产党和工人阶级的联系</w:t>
      </w:r>
    </w:p>
    <w:p w14:paraId="46B6BDB1" w14:textId="77777777" w:rsidR="00796FB8" w:rsidRDefault="00F5081B">
      <w:pPr>
        <w:rPr>
          <w:lang w:eastAsia="zh-CN"/>
        </w:rPr>
      </w:pPr>
      <w:r>
        <w:rPr>
          <w:color w:val="BE0003"/>
          <w:lang w:eastAsia="zh-CN"/>
        </w:rPr>
        <w:t>D.</w:t>
      </w:r>
      <w:r>
        <w:rPr>
          <w:color w:val="BE0003"/>
          <w:lang w:eastAsia="zh-CN"/>
        </w:rPr>
        <w:t>加强了中国共产党的自身建设</w:t>
      </w:r>
    </w:p>
    <w:p w14:paraId="6B9819EC" w14:textId="77777777" w:rsidR="00796FB8" w:rsidRDefault="00F5081B">
      <w:pPr>
        <w:rPr>
          <w:lang w:eastAsia="zh-CN"/>
        </w:rPr>
      </w:pPr>
      <w:r>
        <w:rPr>
          <w:lang w:eastAsia="zh-CN"/>
        </w:rPr>
        <w:t>83</w:t>
      </w:r>
      <w:r>
        <w:rPr>
          <w:lang w:eastAsia="zh-CN"/>
        </w:rPr>
        <w:t>、北伐战争作战的目标有（）。</w:t>
      </w:r>
    </w:p>
    <w:p w14:paraId="45275EC8" w14:textId="77777777" w:rsidR="00796FB8" w:rsidRDefault="00F5081B">
      <w:pPr>
        <w:rPr>
          <w:lang w:eastAsia="zh-CN"/>
        </w:rPr>
      </w:pPr>
      <w:r>
        <w:rPr>
          <w:color w:val="BE0003"/>
          <w:lang w:eastAsia="zh-CN"/>
        </w:rPr>
        <w:t>A.</w:t>
      </w:r>
      <w:r>
        <w:rPr>
          <w:color w:val="BE0003"/>
          <w:lang w:eastAsia="zh-CN"/>
        </w:rPr>
        <w:t>吴佩孚</w:t>
      </w:r>
    </w:p>
    <w:p w14:paraId="126BF5CD" w14:textId="77777777" w:rsidR="00796FB8" w:rsidRDefault="00F5081B">
      <w:pPr>
        <w:rPr>
          <w:lang w:eastAsia="zh-CN"/>
        </w:rPr>
      </w:pPr>
      <w:r>
        <w:rPr>
          <w:color w:val="BE0003"/>
          <w:lang w:eastAsia="zh-CN"/>
        </w:rPr>
        <w:t>B.</w:t>
      </w:r>
      <w:r>
        <w:rPr>
          <w:color w:val="BE0003"/>
          <w:lang w:eastAsia="zh-CN"/>
        </w:rPr>
        <w:t>孙传芳</w:t>
      </w:r>
    </w:p>
    <w:p w14:paraId="52C17677" w14:textId="77777777" w:rsidR="00796FB8" w:rsidRDefault="00F5081B">
      <w:pPr>
        <w:rPr>
          <w:lang w:eastAsia="zh-CN"/>
        </w:rPr>
      </w:pPr>
      <w:r>
        <w:rPr>
          <w:color w:val="BE0003"/>
          <w:lang w:eastAsia="zh-CN"/>
        </w:rPr>
        <w:t>C.</w:t>
      </w:r>
      <w:r>
        <w:rPr>
          <w:color w:val="BE0003"/>
          <w:lang w:eastAsia="zh-CN"/>
        </w:rPr>
        <w:t>张作霖</w:t>
      </w:r>
    </w:p>
    <w:p w14:paraId="62EA8786" w14:textId="77777777" w:rsidR="00796FB8" w:rsidRDefault="00F5081B">
      <w:pPr>
        <w:rPr>
          <w:lang w:eastAsia="zh-CN"/>
        </w:rPr>
      </w:pPr>
      <w:r>
        <w:rPr>
          <w:lang w:eastAsia="zh-CN"/>
        </w:rPr>
        <w:t>84</w:t>
      </w:r>
      <w:r>
        <w:rPr>
          <w:lang w:eastAsia="zh-CN"/>
        </w:rPr>
        <w:t>、中国早期信仰马克思主义的人物主要有（</w:t>
      </w:r>
      <w:r>
        <w:rPr>
          <w:lang w:eastAsia="zh-CN"/>
        </w:rPr>
        <w:t xml:space="preserve"> </w:t>
      </w:r>
      <w:r>
        <w:rPr>
          <w:lang w:eastAsia="zh-CN"/>
        </w:rPr>
        <w:t>）。</w:t>
      </w:r>
    </w:p>
    <w:p w14:paraId="5A5E06C8" w14:textId="77777777" w:rsidR="00796FB8" w:rsidRDefault="00F5081B">
      <w:pPr>
        <w:rPr>
          <w:lang w:eastAsia="zh-CN"/>
        </w:rPr>
      </w:pPr>
      <w:r>
        <w:rPr>
          <w:color w:val="BE0003"/>
          <w:lang w:eastAsia="zh-CN"/>
        </w:rPr>
        <w:t>A.</w:t>
      </w:r>
      <w:r>
        <w:rPr>
          <w:color w:val="BE0003"/>
          <w:lang w:eastAsia="zh-CN"/>
        </w:rPr>
        <w:t>五四以前的新文化运动的精神领袖</w:t>
      </w:r>
    </w:p>
    <w:p w14:paraId="6436FE18" w14:textId="77777777" w:rsidR="00796FB8" w:rsidRDefault="00F5081B">
      <w:pPr>
        <w:rPr>
          <w:lang w:eastAsia="zh-CN"/>
        </w:rPr>
      </w:pPr>
      <w:r>
        <w:rPr>
          <w:color w:val="BE0003"/>
          <w:lang w:eastAsia="zh-CN"/>
        </w:rPr>
        <w:t>B.</w:t>
      </w:r>
      <w:r>
        <w:rPr>
          <w:color w:val="BE0003"/>
          <w:lang w:eastAsia="zh-CN"/>
        </w:rPr>
        <w:t>五四爱国运动的左翼骨干</w:t>
      </w:r>
    </w:p>
    <w:p w14:paraId="2CBEDDF3" w14:textId="77777777" w:rsidR="00796FB8" w:rsidRDefault="00F5081B">
      <w:pPr>
        <w:rPr>
          <w:lang w:eastAsia="zh-CN"/>
        </w:rPr>
      </w:pPr>
      <w:r>
        <w:rPr>
          <w:color w:val="BE0003"/>
          <w:lang w:eastAsia="zh-CN"/>
        </w:rPr>
        <w:t>C.</w:t>
      </w:r>
      <w:r>
        <w:rPr>
          <w:color w:val="BE0003"/>
          <w:lang w:eastAsia="zh-CN"/>
        </w:rPr>
        <w:t>一部分原中国同盟会会员、辛亥革命时期的活动家</w:t>
      </w:r>
    </w:p>
    <w:p w14:paraId="31557717" w14:textId="77777777" w:rsidR="00796FB8" w:rsidRDefault="00F5081B">
      <w:pPr>
        <w:rPr>
          <w:lang w:eastAsia="zh-CN"/>
        </w:rPr>
      </w:pPr>
      <w:r>
        <w:rPr>
          <w:lang w:eastAsia="zh-CN"/>
        </w:rPr>
        <w:t>85</w:t>
      </w:r>
      <w:r>
        <w:rPr>
          <w:lang w:eastAsia="zh-CN"/>
        </w:rPr>
        <w:t>、五四运动与以往的民主主义革命的显著区别是（）。</w:t>
      </w:r>
    </w:p>
    <w:p w14:paraId="36C66F98" w14:textId="77777777" w:rsidR="00796FB8" w:rsidRDefault="00F5081B">
      <w:pPr>
        <w:rPr>
          <w:lang w:eastAsia="zh-CN"/>
        </w:rPr>
      </w:pPr>
      <w:r>
        <w:rPr>
          <w:color w:val="BE0003"/>
          <w:lang w:eastAsia="zh-CN"/>
        </w:rPr>
        <w:t>A.</w:t>
      </w:r>
      <w:r>
        <w:rPr>
          <w:color w:val="BE0003"/>
          <w:lang w:eastAsia="zh-CN"/>
        </w:rPr>
        <w:t>有广泛的群众基础</w:t>
      </w:r>
    </w:p>
    <w:p w14:paraId="75B3E392" w14:textId="77777777" w:rsidR="00796FB8" w:rsidRDefault="00F5081B">
      <w:pPr>
        <w:rPr>
          <w:lang w:eastAsia="zh-CN"/>
        </w:rPr>
      </w:pPr>
      <w:r>
        <w:rPr>
          <w:color w:val="BE0003"/>
          <w:lang w:eastAsia="zh-CN"/>
        </w:rPr>
        <w:t>C.</w:t>
      </w:r>
      <w:r>
        <w:rPr>
          <w:color w:val="BE0003"/>
          <w:lang w:eastAsia="zh-CN"/>
        </w:rPr>
        <w:t>工人阶级发挥了主力军作用</w:t>
      </w:r>
    </w:p>
    <w:p w14:paraId="112E5193" w14:textId="77777777" w:rsidR="00796FB8" w:rsidRDefault="00F5081B">
      <w:pPr>
        <w:rPr>
          <w:lang w:eastAsia="zh-CN"/>
        </w:rPr>
      </w:pPr>
      <w:r>
        <w:rPr>
          <w:color w:val="BE0003"/>
          <w:lang w:eastAsia="zh-CN"/>
        </w:rPr>
        <w:t>D.</w:t>
      </w:r>
      <w:r>
        <w:rPr>
          <w:color w:val="BE0003"/>
          <w:lang w:eastAsia="zh-CN"/>
        </w:rPr>
        <w:t>在俄国十月革命影响下发生的</w:t>
      </w:r>
    </w:p>
    <w:p w14:paraId="38FC3FDB" w14:textId="77777777" w:rsidR="00796FB8" w:rsidRDefault="00F5081B">
      <w:pPr>
        <w:rPr>
          <w:lang w:eastAsia="zh-CN"/>
        </w:rPr>
      </w:pPr>
      <w:r>
        <w:rPr>
          <w:lang w:eastAsia="zh-CN"/>
        </w:rPr>
        <w:t>86</w:t>
      </w:r>
      <w:r>
        <w:rPr>
          <w:lang w:eastAsia="zh-CN"/>
        </w:rPr>
        <w:t>、</w:t>
      </w:r>
      <w:r>
        <w:rPr>
          <w:lang w:eastAsia="zh-CN"/>
        </w:rPr>
        <w:t>1920</w:t>
      </w:r>
      <w:r>
        <w:rPr>
          <w:lang w:eastAsia="zh-CN"/>
        </w:rPr>
        <w:t>年秋后在长沙成立的共产党早期组织的主要成员有（）。</w:t>
      </w:r>
    </w:p>
    <w:p w14:paraId="402A8B07" w14:textId="77777777" w:rsidR="00796FB8" w:rsidRDefault="00F5081B">
      <w:pPr>
        <w:rPr>
          <w:lang w:eastAsia="zh-CN"/>
        </w:rPr>
      </w:pPr>
      <w:r>
        <w:rPr>
          <w:color w:val="BE0003"/>
          <w:lang w:eastAsia="zh-CN"/>
        </w:rPr>
        <w:t>A.</w:t>
      </w:r>
      <w:r>
        <w:rPr>
          <w:color w:val="BE0003"/>
          <w:lang w:eastAsia="zh-CN"/>
        </w:rPr>
        <w:t>毛泽东</w:t>
      </w:r>
    </w:p>
    <w:p w14:paraId="3B24568C" w14:textId="77777777" w:rsidR="00796FB8" w:rsidRDefault="00F5081B">
      <w:pPr>
        <w:rPr>
          <w:lang w:eastAsia="zh-CN"/>
        </w:rPr>
      </w:pPr>
      <w:r>
        <w:rPr>
          <w:color w:val="BE0003"/>
          <w:lang w:eastAsia="zh-CN"/>
        </w:rPr>
        <w:t>B.</w:t>
      </w:r>
      <w:r>
        <w:rPr>
          <w:color w:val="BE0003"/>
          <w:lang w:eastAsia="zh-CN"/>
        </w:rPr>
        <w:t>何叔衡</w:t>
      </w:r>
    </w:p>
    <w:p w14:paraId="7C190BE0" w14:textId="77777777" w:rsidR="00796FB8" w:rsidRDefault="00F5081B">
      <w:pPr>
        <w:rPr>
          <w:lang w:eastAsia="zh-CN"/>
        </w:rPr>
      </w:pPr>
      <w:r>
        <w:rPr>
          <w:lang w:eastAsia="zh-CN"/>
        </w:rPr>
        <w:t>87</w:t>
      </w:r>
      <w:r>
        <w:rPr>
          <w:lang w:eastAsia="zh-CN"/>
        </w:rPr>
        <w:t>、在中国早期接受、宣传马克思主义的先进分子中，来自于辛亥革命时期活动家的代表是（）。</w:t>
      </w:r>
    </w:p>
    <w:p w14:paraId="67E99A77" w14:textId="77777777" w:rsidR="00796FB8" w:rsidRDefault="00F5081B">
      <w:pPr>
        <w:rPr>
          <w:lang w:eastAsia="zh-CN"/>
        </w:rPr>
      </w:pPr>
      <w:r>
        <w:rPr>
          <w:color w:val="BE0003"/>
          <w:lang w:eastAsia="zh-CN"/>
        </w:rPr>
        <w:lastRenderedPageBreak/>
        <w:t>A.</w:t>
      </w:r>
      <w:r>
        <w:rPr>
          <w:color w:val="BE0003"/>
          <w:lang w:eastAsia="zh-CN"/>
        </w:rPr>
        <w:t>董必武</w:t>
      </w:r>
    </w:p>
    <w:p w14:paraId="07D7BE72" w14:textId="77777777" w:rsidR="00796FB8" w:rsidRDefault="00F5081B">
      <w:pPr>
        <w:rPr>
          <w:lang w:eastAsia="zh-CN"/>
        </w:rPr>
      </w:pPr>
      <w:r>
        <w:rPr>
          <w:color w:val="BE0003"/>
          <w:lang w:eastAsia="zh-CN"/>
        </w:rPr>
        <w:t>B.</w:t>
      </w:r>
      <w:r>
        <w:rPr>
          <w:color w:val="BE0003"/>
          <w:lang w:eastAsia="zh-CN"/>
        </w:rPr>
        <w:t>吴玉章</w:t>
      </w:r>
    </w:p>
    <w:p w14:paraId="7AB1CE83" w14:textId="77777777" w:rsidR="00796FB8" w:rsidRDefault="00F5081B">
      <w:pPr>
        <w:rPr>
          <w:lang w:eastAsia="zh-CN"/>
        </w:rPr>
      </w:pPr>
      <w:r>
        <w:rPr>
          <w:color w:val="BE0003"/>
          <w:lang w:eastAsia="zh-CN"/>
        </w:rPr>
        <w:t>C.</w:t>
      </w:r>
      <w:r>
        <w:rPr>
          <w:color w:val="BE0003"/>
          <w:lang w:eastAsia="zh-CN"/>
        </w:rPr>
        <w:t>林伯渠</w:t>
      </w:r>
    </w:p>
    <w:p w14:paraId="124C7326" w14:textId="77777777" w:rsidR="00796FB8" w:rsidRDefault="00F5081B">
      <w:pPr>
        <w:rPr>
          <w:lang w:eastAsia="zh-CN"/>
        </w:rPr>
      </w:pPr>
      <w:r>
        <w:rPr>
          <w:lang w:eastAsia="zh-CN"/>
        </w:rPr>
        <w:t>88</w:t>
      </w:r>
      <w:r>
        <w:rPr>
          <w:lang w:eastAsia="zh-CN"/>
        </w:rPr>
        <w:t>、国共第一次合作改组后的国民党成为革命联盟的政党，包括的阶级有（）。</w:t>
      </w:r>
    </w:p>
    <w:p w14:paraId="19EA4084" w14:textId="77777777" w:rsidR="00796FB8" w:rsidRDefault="00F5081B">
      <w:pPr>
        <w:rPr>
          <w:lang w:eastAsia="zh-CN"/>
        </w:rPr>
      </w:pPr>
      <w:r>
        <w:rPr>
          <w:color w:val="BE0003"/>
          <w:lang w:eastAsia="zh-CN"/>
        </w:rPr>
        <w:t>A.</w:t>
      </w:r>
      <w:r>
        <w:rPr>
          <w:color w:val="BE0003"/>
          <w:lang w:eastAsia="zh-CN"/>
        </w:rPr>
        <w:t>工人阶级</w:t>
      </w:r>
    </w:p>
    <w:p w14:paraId="4AB9B4E9" w14:textId="77777777" w:rsidR="00796FB8" w:rsidRDefault="00F5081B">
      <w:pPr>
        <w:rPr>
          <w:lang w:eastAsia="zh-CN"/>
        </w:rPr>
      </w:pPr>
      <w:r>
        <w:rPr>
          <w:color w:val="BE0003"/>
          <w:lang w:eastAsia="zh-CN"/>
        </w:rPr>
        <w:t>B.</w:t>
      </w:r>
      <w:r>
        <w:rPr>
          <w:color w:val="BE0003"/>
          <w:lang w:eastAsia="zh-CN"/>
        </w:rPr>
        <w:t>农民阶级</w:t>
      </w:r>
    </w:p>
    <w:p w14:paraId="515E27E2" w14:textId="77777777" w:rsidR="00796FB8" w:rsidRDefault="00F5081B">
      <w:pPr>
        <w:rPr>
          <w:lang w:eastAsia="zh-CN"/>
        </w:rPr>
      </w:pPr>
      <w:r>
        <w:rPr>
          <w:color w:val="BE0003"/>
          <w:lang w:eastAsia="zh-CN"/>
        </w:rPr>
        <w:t>C.</w:t>
      </w:r>
      <w:r>
        <w:rPr>
          <w:color w:val="BE0003"/>
          <w:lang w:eastAsia="zh-CN"/>
        </w:rPr>
        <w:t>小资产阶级</w:t>
      </w:r>
    </w:p>
    <w:p w14:paraId="242CEFC1" w14:textId="77777777" w:rsidR="00796FB8" w:rsidRDefault="00F5081B">
      <w:pPr>
        <w:rPr>
          <w:lang w:eastAsia="zh-CN"/>
        </w:rPr>
      </w:pPr>
      <w:r>
        <w:rPr>
          <w:color w:val="BE0003"/>
          <w:lang w:eastAsia="zh-CN"/>
        </w:rPr>
        <w:t>D.</w:t>
      </w:r>
      <w:r>
        <w:rPr>
          <w:color w:val="BE0003"/>
          <w:lang w:eastAsia="zh-CN"/>
        </w:rPr>
        <w:t>民族资产阶级</w:t>
      </w:r>
    </w:p>
    <w:p w14:paraId="6AF6931B" w14:textId="77777777" w:rsidR="00796FB8" w:rsidRDefault="00F5081B">
      <w:pPr>
        <w:rPr>
          <w:lang w:eastAsia="zh-CN"/>
        </w:rPr>
      </w:pPr>
      <w:r>
        <w:rPr>
          <w:lang w:eastAsia="zh-CN"/>
        </w:rPr>
        <w:t>89</w:t>
      </w:r>
      <w:r>
        <w:rPr>
          <w:lang w:eastAsia="zh-CN"/>
        </w:rPr>
        <w:t>、</w:t>
      </w:r>
      <w:r>
        <w:rPr>
          <w:lang w:eastAsia="zh-CN"/>
        </w:rPr>
        <w:t>1926</w:t>
      </w:r>
      <w:r>
        <w:rPr>
          <w:lang w:eastAsia="zh-CN"/>
        </w:rPr>
        <w:t>年</w:t>
      </w:r>
      <w:r>
        <w:rPr>
          <w:lang w:eastAsia="zh-CN"/>
        </w:rPr>
        <w:t>3</w:t>
      </w:r>
      <w:r>
        <w:rPr>
          <w:lang w:eastAsia="zh-CN"/>
        </w:rPr>
        <w:t>月，</w:t>
      </w:r>
      <w:r>
        <w:rPr>
          <w:lang w:eastAsia="zh-CN"/>
        </w:rPr>
        <w:t>蒋介石制造的旨在打击共产党和工农革命力量的事件是（）。</w:t>
      </w:r>
    </w:p>
    <w:p w14:paraId="10766467" w14:textId="77777777" w:rsidR="00796FB8" w:rsidRDefault="00F5081B">
      <w:pPr>
        <w:rPr>
          <w:lang w:eastAsia="zh-CN"/>
        </w:rPr>
      </w:pPr>
      <w:r>
        <w:rPr>
          <w:color w:val="BE0003"/>
          <w:lang w:eastAsia="zh-CN"/>
        </w:rPr>
        <w:t>C.</w:t>
      </w:r>
      <w:r>
        <w:rPr>
          <w:color w:val="BE0003"/>
          <w:lang w:eastAsia="zh-CN"/>
        </w:rPr>
        <w:t>中山舰事件</w:t>
      </w:r>
    </w:p>
    <w:p w14:paraId="28F684FB" w14:textId="77777777" w:rsidR="00796FB8" w:rsidRDefault="00F5081B">
      <w:pPr>
        <w:rPr>
          <w:lang w:eastAsia="zh-CN"/>
        </w:rPr>
      </w:pPr>
      <w:r>
        <w:rPr>
          <w:color w:val="BE0003"/>
          <w:lang w:eastAsia="zh-CN"/>
        </w:rPr>
        <w:t>D.</w:t>
      </w:r>
      <w:r>
        <w:rPr>
          <w:color w:val="BE0003"/>
          <w:lang w:eastAsia="zh-CN"/>
        </w:rPr>
        <w:t>整理党务案</w:t>
      </w:r>
    </w:p>
    <w:p w14:paraId="1458688E" w14:textId="77777777" w:rsidR="00796FB8" w:rsidRDefault="00F5081B">
      <w:pPr>
        <w:rPr>
          <w:lang w:eastAsia="zh-CN"/>
        </w:rPr>
      </w:pPr>
      <w:r>
        <w:rPr>
          <w:lang w:eastAsia="zh-CN"/>
        </w:rPr>
        <w:t>90</w:t>
      </w:r>
      <w:r>
        <w:rPr>
          <w:lang w:eastAsia="zh-CN"/>
        </w:rPr>
        <w:t>、</w:t>
      </w:r>
      <w:r>
        <w:rPr>
          <w:lang w:eastAsia="zh-CN"/>
        </w:rPr>
        <w:t>1920</w:t>
      </w:r>
      <w:r>
        <w:rPr>
          <w:lang w:eastAsia="zh-CN"/>
        </w:rPr>
        <w:t>年秋后在武汉成立的共产党早期组织的主要成员有（）。</w:t>
      </w:r>
    </w:p>
    <w:p w14:paraId="1EAFBB1F" w14:textId="77777777" w:rsidR="00796FB8" w:rsidRDefault="00F5081B">
      <w:pPr>
        <w:rPr>
          <w:lang w:eastAsia="zh-CN"/>
        </w:rPr>
      </w:pPr>
      <w:r>
        <w:rPr>
          <w:color w:val="BE0003"/>
          <w:lang w:eastAsia="zh-CN"/>
        </w:rPr>
        <w:t>A.</w:t>
      </w:r>
      <w:r>
        <w:rPr>
          <w:color w:val="BE0003"/>
          <w:lang w:eastAsia="zh-CN"/>
        </w:rPr>
        <w:t>董必武</w:t>
      </w:r>
    </w:p>
    <w:p w14:paraId="56AA5C31" w14:textId="77777777" w:rsidR="00796FB8" w:rsidRDefault="00F5081B">
      <w:pPr>
        <w:rPr>
          <w:lang w:eastAsia="zh-CN"/>
        </w:rPr>
      </w:pPr>
      <w:r>
        <w:rPr>
          <w:color w:val="BE0003"/>
          <w:lang w:eastAsia="zh-CN"/>
        </w:rPr>
        <w:t>B.</w:t>
      </w:r>
      <w:r>
        <w:rPr>
          <w:color w:val="BE0003"/>
          <w:lang w:eastAsia="zh-CN"/>
        </w:rPr>
        <w:t>陈潭秋</w:t>
      </w:r>
    </w:p>
    <w:p w14:paraId="609FAC06" w14:textId="77777777" w:rsidR="00796FB8" w:rsidRDefault="00F5081B">
      <w:pPr>
        <w:rPr>
          <w:lang w:eastAsia="zh-CN"/>
        </w:rPr>
      </w:pPr>
      <w:r>
        <w:rPr>
          <w:color w:val="BE0003"/>
          <w:lang w:eastAsia="zh-CN"/>
        </w:rPr>
        <w:t>C.</w:t>
      </w:r>
      <w:r>
        <w:rPr>
          <w:color w:val="BE0003"/>
          <w:lang w:eastAsia="zh-CN"/>
        </w:rPr>
        <w:t>包惠僧</w:t>
      </w:r>
    </w:p>
    <w:p w14:paraId="6897556B" w14:textId="77777777" w:rsidR="00796FB8" w:rsidRDefault="00F5081B">
      <w:pPr>
        <w:rPr>
          <w:lang w:eastAsia="zh-CN"/>
        </w:rPr>
      </w:pPr>
      <w:r>
        <w:rPr>
          <w:lang w:eastAsia="zh-CN"/>
        </w:rPr>
        <w:t>91</w:t>
      </w:r>
      <w:r>
        <w:rPr>
          <w:lang w:eastAsia="zh-CN"/>
        </w:rPr>
        <w:t>、中国各地共产党早期组织成立后着重进行的工作包括（）。</w:t>
      </w:r>
    </w:p>
    <w:p w14:paraId="10B4D1A6" w14:textId="77777777" w:rsidR="00796FB8" w:rsidRDefault="00F5081B">
      <w:pPr>
        <w:rPr>
          <w:lang w:eastAsia="zh-CN"/>
        </w:rPr>
      </w:pPr>
      <w:r>
        <w:rPr>
          <w:color w:val="BE0003"/>
          <w:lang w:eastAsia="zh-CN"/>
        </w:rPr>
        <w:t>A.</w:t>
      </w:r>
      <w:r>
        <w:rPr>
          <w:color w:val="BE0003"/>
          <w:lang w:eastAsia="zh-CN"/>
        </w:rPr>
        <w:t>研究和宣传马克思主义</w:t>
      </w:r>
    </w:p>
    <w:p w14:paraId="03DB96BD" w14:textId="77777777" w:rsidR="00796FB8" w:rsidRDefault="00F5081B">
      <w:pPr>
        <w:rPr>
          <w:lang w:eastAsia="zh-CN"/>
        </w:rPr>
      </w:pPr>
      <w:r>
        <w:rPr>
          <w:color w:val="BE0003"/>
          <w:lang w:eastAsia="zh-CN"/>
        </w:rPr>
        <w:t>C.</w:t>
      </w:r>
      <w:r>
        <w:rPr>
          <w:color w:val="BE0003"/>
          <w:lang w:eastAsia="zh-CN"/>
        </w:rPr>
        <w:t>到工人中去开展宣传和组织工作</w:t>
      </w:r>
    </w:p>
    <w:p w14:paraId="1A328470" w14:textId="77777777" w:rsidR="00796FB8" w:rsidRDefault="00F5081B">
      <w:pPr>
        <w:rPr>
          <w:lang w:eastAsia="zh-CN"/>
        </w:rPr>
      </w:pPr>
      <w:r>
        <w:rPr>
          <w:color w:val="BE0003"/>
          <w:lang w:eastAsia="zh-CN"/>
        </w:rPr>
        <w:t>D.</w:t>
      </w:r>
      <w:r>
        <w:rPr>
          <w:color w:val="BE0003"/>
          <w:lang w:eastAsia="zh-CN"/>
        </w:rPr>
        <w:t>开展关于建党问题的讨论和实际组织工作</w:t>
      </w:r>
    </w:p>
    <w:p w14:paraId="1F0F83DF" w14:textId="77777777" w:rsidR="00796FB8" w:rsidRDefault="00F5081B">
      <w:pPr>
        <w:rPr>
          <w:lang w:eastAsia="zh-CN"/>
        </w:rPr>
      </w:pPr>
      <w:r>
        <w:rPr>
          <w:lang w:eastAsia="zh-CN"/>
        </w:rPr>
        <w:t>92</w:t>
      </w:r>
      <w:r>
        <w:rPr>
          <w:lang w:eastAsia="zh-CN"/>
        </w:rPr>
        <w:t>、中国共产党第一次全国代表大会做出的决议内容有（）。</w:t>
      </w:r>
    </w:p>
    <w:p w14:paraId="3142CAEB" w14:textId="77777777" w:rsidR="00796FB8" w:rsidRDefault="00F5081B">
      <w:pPr>
        <w:rPr>
          <w:lang w:eastAsia="zh-CN"/>
        </w:rPr>
      </w:pPr>
      <w:r>
        <w:rPr>
          <w:color w:val="BE0003"/>
          <w:lang w:eastAsia="zh-CN"/>
        </w:rPr>
        <w:t>A.</w:t>
      </w:r>
      <w:r>
        <w:rPr>
          <w:color w:val="BE0003"/>
          <w:lang w:eastAsia="zh-CN"/>
        </w:rPr>
        <w:t>党的名称</w:t>
      </w:r>
    </w:p>
    <w:p w14:paraId="6A6F6918" w14:textId="77777777" w:rsidR="00796FB8" w:rsidRDefault="00F5081B">
      <w:pPr>
        <w:rPr>
          <w:lang w:eastAsia="zh-CN"/>
        </w:rPr>
      </w:pPr>
      <w:r>
        <w:rPr>
          <w:color w:val="BE0003"/>
          <w:lang w:eastAsia="zh-CN"/>
        </w:rPr>
        <w:t>B.</w:t>
      </w:r>
      <w:r>
        <w:rPr>
          <w:color w:val="BE0003"/>
          <w:lang w:eastAsia="zh-CN"/>
        </w:rPr>
        <w:t>党的纲领</w:t>
      </w:r>
    </w:p>
    <w:p w14:paraId="4F1FA1BF" w14:textId="77777777" w:rsidR="00796FB8" w:rsidRDefault="00F5081B">
      <w:pPr>
        <w:rPr>
          <w:lang w:eastAsia="zh-CN"/>
        </w:rPr>
      </w:pPr>
      <w:r>
        <w:rPr>
          <w:color w:val="BE0003"/>
          <w:lang w:eastAsia="zh-CN"/>
        </w:rPr>
        <w:t>C.</w:t>
      </w:r>
      <w:r>
        <w:rPr>
          <w:color w:val="BE0003"/>
          <w:lang w:eastAsia="zh-CN"/>
        </w:rPr>
        <w:t>党的领导机构</w:t>
      </w:r>
    </w:p>
    <w:p w14:paraId="0B8D0909" w14:textId="77777777" w:rsidR="00796FB8" w:rsidRDefault="00F5081B">
      <w:pPr>
        <w:rPr>
          <w:lang w:eastAsia="zh-CN"/>
        </w:rPr>
      </w:pPr>
      <w:r>
        <w:rPr>
          <w:color w:val="BE0003"/>
          <w:lang w:eastAsia="zh-CN"/>
        </w:rPr>
        <w:t>D.</w:t>
      </w:r>
      <w:r>
        <w:rPr>
          <w:color w:val="BE0003"/>
          <w:lang w:eastAsia="zh-CN"/>
        </w:rPr>
        <w:t>党的工作计划</w:t>
      </w:r>
    </w:p>
    <w:p w14:paraId="3CA06048" w14:textId="77777777" w:rsidR="00796FB8" w:rsidRDefault="00F5081B">
      <w:pPr>
        <w:rPr>
          <w:lang w:eastAsia="zh-CN"/>
        </w:rPr>
      </w:pPr>
      <w:r>
        <w:rPr>
          <w:lang w:eastAsia="zh-CN"/>
        </w:rPr>
        <w:t>93</w:t>
      </w:r>
      <w:r>
        <w:rPr>
          <w:lang w:eastAsia="zh-CN"/>
        </w:rPr>
        <w:t>、国民党一大宣言对三民主义进行的新的阐释，具体说就是（）。</w:t>
      </w:r>
    </w:p>
    <w:p w14:paraId="6F9A84F7" w14:textId="77777777" w:rsidR="00796FB8" w:rsidRDefault="00F5081B">
      <w:pPr>
        <w:rPr>
          <w:lang w:eastAsia="zh-CN"/>
        </w:rPr>
      </w:pPr>
      <w:r>
        <w:rPr>
          <w:color w:val="BE0003"/>
          <w:lang w:eastAsia="zh-CN"/>
        </w:rPr>
        <w:lastRenderedPageBreak/>
        <w:t>A.</w:t>
      </w:r>
      <w:r>
        <w:rPr>
          <w:color w:val="BE0003"/>
          <w:lang w:eastAsia="zh-CN"/>
        </w:rPr>
        <w:t>民族主义突出了反帝内容，同时强调各民族平等</w:t>
      </w:r>
    </w:p>
    <w:p w14:paraId="15EBFDA1" w14:textId="77777777" w:rsidR="00796FB8" w:rsidRDefault="00F5081B">
      <w:pPr>
        <w:rPr>
          <w:lang w:eastAsia="zh-CN"/>
        </w:rPr>
      </w:pPr>
      <w:r>
        <w:rPr>
          <w:color w:val="BE0003"/>
          <w:lang w:eastAsia="zh-CN"/>
        </w:rPr>
        <w:t>B.</w:t>
      </w:r>
      <w:r>
        <w:rPr>
          <w:color w:val="BE0003"/>
          <w:lang w:eastAsia="zh-CN"/>
        </w:rPr>
        <w:t>民权主义强调民权为一般平民所共有</w:t>
      </w:r>
    </w:p>
    <w:p w14:paraId="196DD3BF" w14:textId="77777777" w:rsidR="00796FB8" w:rsidRDefault="00F5081B">
      <w:pPr>
        <w:rPr>
          <w:lang w:eastAsia="zh-CN"/>
        </w:rPr>
      </w:pPr>
      <w:r>
        <w:rPr>
          <w:color w:val="BE0003"/>
          <w:lang w:eastAsia="zh-CN"/>
        </w:rPr>
        <w:t>C.</w:t>
      </w:r>
      <w:r>
        <w:rPr>
          <w:color w:val="BE0003"/>
          <w:lang w:eastAsia="zh-CN"/>
        </w:rPr>
        <w:t>民生主义在</w:t>
      </w:r>
      <w:r>
        <w:rPr>
          <w:color w:val="BE0003"/>
          <w:lang w:eastAsia="zh-CN"/>
        </w:rPr>
        <w:t>“</w:t>
      </w:r>
      <w:r>
        <w:rPr>
          <w:color w:val="BE0003"/>
          <w:lang w:eastAsia="zh-CN"/>
        </w:rPr>
        <w:t>平均地权</w:t>
      </w:r>
      <w:r>
        <w:rPr>
          <w:color w:val="BE0003"/>
          <w:lang w:eastAsia="zh-CN"/>
        </w:rPr>
        <w:t>”</w:t>
      </w:r>
      <w:r>
        <w:rPr>
          <w:color w:val="BE0003"/>
          <w:lang w:eastAsia="zh-CN"/>
        </w:rPr>
        <w:t>的基础上增加了</w:t>
      </w:r>
      <w:r>
        <w:rPr>
          <w:color w:val="BE0003"/>
          <w:lang w:eastAsia="zh-CN"/>
        </w:rPr>
        <w:t>“</w:t>
      </w:r>
      <w:r>
        <w:rPr>
          <w:color w:val="BE0003"/>
          <w:lang w:eastAsia="zh-CN"/>
        </w:rPr>
        <w:t>节制资本</w:t>
      </w:r>
      <w:r>
        <w:rPr>
          <w:color w:val="BE0003"/>
          <w:lang w:eastAsia="zh-CN"/>
        </w:rPr>
        <w:t>”</w:t>
      </w:r>
      <w:r>
        <w:rPr>
          <w:color w:val="BE0003"/>
          <w:lang w:eastAsia="zh-CN"/>
        </w:rPr>
        <w:t>的原则</w:t>
      </w:r>
    </w:p>
    <w:p w14:paraId="2560FA17" w14:textId="77777777" w:rsidR="00796FB8" w:rsidRDefault="00F5081B">
      <w:pPr>
        <w:rPr>
          <w:lang w:eastAsia="zh-CN"/>
        </w:rPr>
      </w:pPr>
      <w:r>
        <w:rPr>
          <w:color w:val="BE0003"/>
          <w:lang w:eastAsia="zh-CN"/>
        </w:rPr>
        <w:t>D.</w:t>
      </w:r>
      <w:r>
        <w:rPr>
          <w:color w:val="BE0003"/>
          <w:lang w:eastAsia="zh-CN"/>
        </w:rPr>
        <w:t>民生主义提出要改善工农的生活状况</w:t>
      </w:r>
    </w:p>
    <w:p w14:paraId="14670492" w14:textId="77777777" w:rsidR="00796FB8" w:rsidRDefault="00F5081B">
      <w:pPr>
        <w:rPr>
          <w:lang w:eastAsia="zh-CN"/>
        </w:rPr>
      </w:pPr>
      <w:r>
        <w:rPr>
          <w:lang w:eastAsia="zh-CN"/>
        </w:rPr>
        <w:t>94</w:t>
      </w:r>
      <w:r>
        <w:rPr>
          <w:lang w:eastAsia="zh-CN"/>
        </w:rPr>
        <w:t>、五四运动中学生喊出</w:t>
      </w:r>
      <w:r>
        <w:rPr>
          <w:lang w:eastAsia="zh-CN"/>
        </w:rPr>
        <w:t>“</w:t>
      </w:r>
      <w:r>
        <w:rPr>
          <w:lang w:eastAsia="zh-CN"/>
        </w:rPr>
        <w:t>罢免国贼</w:t>
      </w:r>
      <w:r>
        <w:rPr>
          <w:lang w:eastAsia="zh-CN"/>
        </w:rPr>
        <w:t>”</w:t>
      </w:r>
      <w:r>
        <w:rPr>
          <w:lang w:eastAsia="zh-CN"/>
        </w:rPr>
        <w:t>的口号，这里的</w:t>
      </w:r>
      <w:r>
        <w:rPr>
          <w:lang w:eastAsia="zh-CN"/>
        </w:rPr>
        <w:t>“</w:t>
      </w:r>
      <w:r>
        <w:rPr>
          <w:lang w:eastAsia="zh-CN"/>
        </w:rPr>
        <w:t>国贼</w:t>
      </w:r>
      <w:r>
        <w:rPr>
          <w:lang w:eastAsia="zh-CN"/>
        </w:rPr>
        <w:t>”</w:t>
      </w:r>
      <w:r>
        <w:rPr>
          <w:lang w:eastAsia="zh-CN"/>
        </w:rPr>
        <w:t>指的是亲日派官僚（）。</w:t>
      </w:r>
    </w:p>
    <w:p w14:paraId="4F272211" w14:textId="77777777" w:rsidR="00796FB8" w:rsidRDefault="00F5081B">
      <w:pPr>
        <w:rPr>
          <w:lang w:eastAsia="zh-CN"/>
        </w:rPr>
      </w:pPr>
      <w:r>
        <w:rPr>
          <w:color w:val="BE0003"/>
          <w:lang w:eastAsia="zh-CN"/>
        </w:rPr>
        <w:t>A.</w:t>
      </w:r>
      <w:r>
        <w:rPr>
          <w:color w:val="BE0003"/>
          <w:lang w:eastAsia="zh-CN"/>
        </w:rPr>
        <w:t>曹汝霖</w:t>
      </w:r>
      <w:r>
        <w:rPr>
          <w:color w:val="BE0003"/>
          <w:lang w:eastAsia="zh-CN"/>
        </w:rPr>
        <w:t> </w:t>
      </w:r>
    </w:p>
    <w:p w14:paraId="2B52B587" w14:textId="77777777" w:rsidR="00796FB8" w:rsidRDefault="00F5081B">
      <w:pPr>
        <w:rPr>
          <w:lang w:eastAsia="zh-CN"/>
        </w:rPr>
      </w:pPr>
      <w:r>
        <w:rPr>
          <w:color w:val="BE0003"/>
          <w:lang w:eastAsia="zh-CN"/>
        </w:rPr>
        <w:t>B.</w:t>
      </w:r>
      <w:r>
        <w:rPr>
          <w:color w:val="BE0003"/>
          <w:lang w:eastAsia="zh-CN"/>
        </w:rPr>
        <w:t>章宗祥</w:t>
      </w:r>
    </w:p>
    <w:p w14:paraId="1F0ABD3C" w14:textId="77777777" w:rsidR="00796FB8" w:rsidRDefault="00F5081B">
      <w:pPr>
        <w:rPr>
          <w:lang w:eastAsia="zh-CN"/>
        </w:rPr>
      </w:pPr>
      <w:r>
        <w:rPr>
          <w:color w:val="BE0003"/>
          <w:lang w:eastAsia="zh-CN"/>
        </w:rPr>
        <w:t>C.</w:t>
      </w:r>
      <w:r>
        <w:rPr>
          <w:color w:val="BE0003"/>
          <w:lang w:eastAsia="zh-CN"/>
        </w:rPr>
        <w:t>陆宗舆</w:t>
      </w:r>
    </w:p>
    <w:p w14:paraId="7A0A5B52" w14:textId="77777777" w:rsidR="00796FB8" w:rsidRDefault="00F5081B">
      <w:pPr>
        <w:rPr>
          <w:lang w:eastAsia="zh-CN"/>
        </w:rPr>
      </w:pPr>
      <w:r>
        <w:rPr>
          <w:lang w:eastAsia="zh-CN"/>
        </w:rPr>
        <w:t>95</w:t>
      </w:r>
      <w:r>
        <w:rPr>
          <w:lang w:eastAsia="zh-CN"/>
        </w:rPr>
        <w:t>、在北伐战争期间，中国人民反帝斗争取得了重大胜利，收回的租借地是（）。</w:t>
      </w:r>
    </w:p>
    <w:p w14:paraId="7A5E3F4A" w14:textId="77777777" w:rsidR="00796FB8" w:rsidRDefault="00F5081B">
      <w:pPr>
        <w:rPr>
          <w:lang w:eastAsia="zh-CN"/>
        </w:rPr>
      </w:pPr>
      <w:r>
        <w:rPr>
          <w:color w:val="BE0003"/>
          <w:lang w:eastAsia="zh-CN"/>
        </w:rPr>
        <w:t>B.</w:t>
      </w:r>
      <w:r>
        <w:rPr>
          <w:color w:val="BE0003"/>
          <w:lang w:eastAsia="zh-CN"/>
        </w:rPr>
        <w:t>九江</w:t>
      </w:r>
    </w:p>
    <w:p w14:paraId="0CAEE64F" w14:textId="77777777" w:rsidR="00796FB8" w:rsidRDefault="00F5081B">
      <w:pPr>
        <w:rPr>
          <w:lang w:eastAsia="zh-CN"/>
        </w:rPr>
      </w:pPr>
      <w:r>
        <w:rPr>
          <w:color w:val="BE0003"/>
          <w:lang w:eastAsia="zh-CN"/>
        </w:rPr>
        <w:t>C.</w:t>
      </w:r>
      <w:r>
        <w:rPr>
          <w:color w:val="BE0003"/>
          <w:lang w:eastAsia="zh-CN"/>
        </w:rPr>
        <w:t>汉口</w:t>
      </w:r>
    </w:p>
    <w:p w14:paraId="2CC611E2" w14:textId="77777777" w:rsidR="00796FB8" w:rsidRDefault="00F5081B">
      <w:pPr>
        <w:rPr>
          <w:lang w:eastAsia="zh-CN"/>
        </w:rPr>
      </w:pPr>
      <w:r>
        <w:rPr>
          <w:lang w:eastAsia="zh-CN"/>
        </w:rPr>
        <w:t>96</w:t>
      </w:r>
      <w:r>
        <w:rPr>
          <w:lang w:eastAsia="zh-CN"/>
        </w:rPr>
        <w:t>、</w:t>
      </w:r>
      <w:r>
        <w:rPr>
          <w:lang w:eastAsia="zh-CN"/>
        </w:rPr>
        <w:t>1920</w:t>
      </w:r>
      <w:r>
        <w:rPr>
          <w:lang w:eastAsia="zh-CN"/>
        </w:rPr>
        <w:t>年</w:t>
      </w:r>
      <w:r>
        <w:rPr>
          <w:lang w:eastAsia="zh-CN"/>
        </w:rPr>
        <w:t>10</w:t>
      </w:r>
      <w:r>
        <w:rPr>
          <w:lang w:eastAsia="zh-CN"/>
        </w:rPr>
        <w:t>月成立的北京共产党早期组织的</w:t>
      </w:r>
      <w:r>
        <w:rPr>
          <w:lang w:eastAsia="zh-CN"/>
        </w:rPr>
        <w:t>主要成员有（）。</w:t>
      </w:r>
    </w:p>
    <w:p w14:paraId="45A8D2E2" w14:textId="77777777" w:rsidR="00796FB8" w:rsidRDefault="00F5081B">
      <w:pPr>
        <w:rPr>
          <w:lang w:eastAsia="zh-CN"/>
        </w:rPr>
      </w:pPr>
      <w:r>
        <w:rPr>
          <w:color w:val="BE0003"/>
          <w:lang w:eastAsia="zh-CN"/>
        </w:rPr>
        <w:t>B.</w:t>
      </w:r>
      <w:r>
        <w:rPr>
          <w:color w:val="BE0003"/>
          <w:lang w:eastAsia="zh-CN"/>
        </w:rPr>
        <w:t>李大钊</w:t>
      </w:r>
    </w:p>
    <w:p w14:paraId="78AF0263" w14:textId="77777777" w:rsidR="00796FB8" w:rsidRDefault="00F5081B">
      <w:pPr>
        <w:rPr>
          <w:lang w:eastAsia="zh-CN"/>
        </w:rPr>
      </w:pPr>
      <w:r>
        <w:rPr>
          <w:color w:val="BE0003"/>
          <w:lang w:eastAsia="zh-CN"/>
        </w:rPr>
        <w:t>C.</w:t>
      </w:r>
      <w:r>
        <w:rPr>
          <w:color w:val="BE0003"/>
          <w:lang w:eastAsia="zh-CN"/>
        </w:rPr>
        <w:t>张国焘</w:t>
      </w:r>
    </w:p>
    <w:p w14:paraId="6CFB8B72" w14:textId="77777777" w:rsidR="00796FB8" w:rsidRDefault="00F5081B">
      <w:pPr>
        <w:rPr>
          <w:lang w:eastAsia="zh-CN"/>
        </w:rPr>
      </w:pPr>
      <w:r>
        <w:rPr>
          <w:lang w:eastAsia="zh-CN"/>
        </w:rPr>
        <w:t>97</w:t>
      </w:r>
      <w:r>
        <w:rPr>
          <w:lang w:eastAsia="zh-CN"/>
        </w:rPr>
        <w:t>、五四运动在</w:t>
      </w:r>
      <w:r>
        <w:rPr>
          <w:lang w:eastAsia="zh-CN"/>
        </w:rPr>
        <w:t>1919</w:t>
      </w:r>
      <w:r>
        <w:rPr>
          <w:lang w:eastAsia="zh-CN"/>
        </w:rPr>
        <w:t>年</w:t>
      </w:r>
      <w:r>
        <w:rPr>
          <w:lang w:eastAsia="zh-CN"/>
        </w:rPr>
        <w:t>6</w:t>
      </w:r>
      <w:r>
        <w:rPr>
          <w:lang w:eastAsia="zh-CN"/>
        </w:rPr>
        <w:t>月</w:t>
      </w:r>
      <w:r>
        <w:rPr>
          <w:lang w:eastAsia="zh-CN"/>
        </w:rPr>
        <w:t>5</w:t>
      </w:r>
      <w:r>
        <w:rPr>
          <w:lang w:eastAsia="zh-CN"/>
        </w:rPr>
        <w:t>日后发生的重要转变是（）。</w:t>
      </w:r>
    </w:p>
    <w:p w14:paraId="09217B72" w14:textId="77777777" w:rsidR="00796FB8" w:rsidRDefault="00F5081B">
      <w:pPr>
        <w:rPr>
          <w:lang w:eastAsia="zh-CN"/>
        </w:rPr>
      </w:pPr>
      <w:r>
        <w:rPr>
          <w:color w:val="BE0003"/>
          <w:lang w:eastAsia="zh-CN"/>
        </w:rPr>
        <w:t>B.</w:t>
      </w:r>
      <w:r>
        <w:rPr>
          <w:color w:val="BE0003"/>
          <w:lang w:eastAsia="zh-CN"/>
        </w:rPr>
        <w:t>运动的中心从北京转到上海</w:t>
      </w:r>
    </w:p>
    <w:p w14:paraId="64896E99" w14:textId="77777777" w:rsidR="00796FB8" w:rsidRDefault="00F5081B">
      <w:pPr>
        <w:rPr>
          <w:lang w:eastAsia="zh-CN"/>
        </w:rPr>
      </w:pPr>
      <w:r>
        <w:rPr>
          <w:color w:val="BE0003"/>
          <w:lang w:eastAsia="zh-CN"/>
        </w:rPr>
        <w:t>C.</w:t>
      </w:r>
      <w:r>
        <w:rPr>
          <w:color w:val="BE0003"/>
          <w:lang w:eastAsia="zh-CN"/>
        </w:rPr>
        <w:t>运动的主力从学生转为工人</w:t>
      </w:r>
    </w:p>
    <w:p w14:paraId="0764C78A" w14:textId="77777777" w:rsidR="00796FB8" w:rsidRDefault="00F5081B">
      <w:pPr>
        <w:rPr>
          <w:lang w:eastAsia="zh-CN"/>
        </w:rPr>
      </w:pPr>
      <w:r>
        <w:rPr>
          <w:lang w:eastAsia="zh-CN"/>
        </w:rPr>
        <w:t>98</w:t>
      </w:r>
      <w:r>
        <w:rPr>
          <w:lang w:eastAsia="zh-CN"/>
        </w:rPr>
        <w:t>、毛泽东在《唯心历史观的破产》一文中盛赞：</w:t>
      </w:r>
      <w:r>
        <w:rPr>
          <w:lang w:eastAsia="zh-CN"/>
        </w:rPr>
        <w:t>“</w:t>
      </w:r>
      <w:r>
        <w:rPr>
          <w:lang w:eastAsia="zh-CN"/>
        </w:rPr>
        <w:t>中国产生了共产党，这是开天辟地的大事变。</w:t>
      </w:r>
      <w:r>
        <w:rPr>
          <w:lang w:eastAsia="zh-CN"/>
        </w:rPr>
        <w:t>”</w:t>
      </w:r>
      <w:r>
        <w:rPr>
          <w:lang w:eastAsia="zh-CN"/>
        </w:rPr>
        <w:t>这是因为（）。</w:t>
      </w:r>
    </w:p>
    <w:p w14:paraId="4047B873" w14:textId="77777777" w:rsidR="00796FB8" w:rsidRDefault="00F5081B">
      <w:pPr>
        <w:rPr>
          <w:lang w:eastAsia="zh-CN"/>
        </w:rPr>
      </w:pPr>
      <w:r>
        <w:rPr>
          <w:color w:val="BE0003"/>
          <w:lang w:eastAsia="zh-CN"/>
        </w:rPr>
        <w:t>A.</w:t>
      </w:r>
      <w:r>
        <w:rPr>
          <w:color w:val="BE0003"/>
          <w:lang w:eastAsia="zh-CN"/>
        </w:rPr>
        <w:t>它掌握着马克思主义这个锐利的思想武器</w:t>
      </w:r>
    </w:p>
    <w:p w14:paraId="1A7BD9EA" w14:textId="77777777" w:rsidR="00796FB8" w:rsidRDefault="00F5081B">
      <w:pPr>
        <w:rPr>
          <w:lang w:eastAsia="zh-CN"/>
        </w:rPr>
      </w:pPr>
      <w:r>
        <w:rPr>
          <w:color w:val="BE0003"/>
          <w:lang w:eastAsia="zh-CN"/>
        </w:rPr>
        <w:t>B.</w:t>
      </w:r>
      <w:r>
        <w:rPr>
          <w:color w:val="BE0003"/>
          <w:lang w:eastAsia="zh-CN"/>
        </w:rPr>
        <w:t>它为中国革命指明了目标和方向</w:t>
      </w:r>
    </w:p>
    <w:p w14:paraId="1C639A16" w14:textId="77777777" w:rsidR="00796FB8" w:rsidRDefault="00F5081B">
      <w:pPr>
        <w:rPr>
          <w:lang w:eastAsia="zh-CN"/>
        </w:rPr>
      </w:pPr>
      <w:r>
        <w:rPr>
          <w:color w:val="BE0003"/>
          <w:lang w:eastAsia="zh-CN"/>
        </w:rPr>
        <w:t>C.</w:t>
      </w:r>
      <w:r>
        <w:rPr>
          <w:color w:val="BE0003"/>
          <w:lang w:eastAsia="zh-CN"/>
        </w:rPr>
        <w:t>它使中国革命有了可信赖的组织者和领导者</w:t>
      </w:r>
    </w:p>
    <w:p w14:paraId="341AFAAF" w14:textId="77777777" w:rsidR="00796FB8" w:rsidRDefault="00F5081B">
      <w:pPr>
        <w:rPr>
          <w:lang w:eastAsia="zh-CN"/>
        </w:rPr>
      </w:pPr>
      <w:r>
        <w:rPr>
          <w:color w:val="BE0003"/>
          <w:lang w:eastAsia="zh-CN"/>
        </w:rPr>
        <w:t>D.</w:t>
      </w:r>
      <w:r>
        <w:rPr>
          <w:color w:val="BE0003"/>
          <w:lang w:eastAsia="zh-CN"/>
        </w:rPr>
        <w:t>从此中国工人阶级有了自己的司令部</w:t>
      </w:r>
    </w:p>
    <w:p w14:paraId="0A0FEA5D" w14:textId="77777777" w:rsidR="00796FB8" w:rsidRDefault="00F5081B">
      <w:pPr>
        <w:rPr>
          <w:lang w:eastAsia="zh-CN"/>
        </w:rPr>
      </w:pPr>
      <w:r>
        <w:rPr>
          <w:lang w:eastAsia="zh-CN"/>
        </w:rPr>
        <w:t>99</w:t>
      </w:r>
      <w:r>
        <w:rPr>
          <w:lang w:eastAsia="zh-CN"/>
        </w:rPr>
        <w:t>、大革命的失败使中国共产党人开始（）。</w:t>
      </w:r>
    </w:p>
    <w:p w14:paraId="1F9E9CA5" w14:textId="77777777" w:rsidR="00796FB8" w:rsidRDefault="00F5081B">
      <w:pPr>
        <w:rPr>
          <w:lang w:eastAsia="zh-CN"/>
        </w:rPr>
      </w:pPr>
      <w:r>
        <w:rPr>
          <w:color w:val="BE0003"/>
          <w:lang w:eastAsia="zh-CN"/>
        </w:rPr>
        <w:t>A.</w:t>
      </w:r>
      <w:r>
        <w:rPr>
          <w:color w:val="BE0003"/>
          <w:lang w:eastAsia="zh-CN"/>
        </w:rPr>
        <w:t>探索马克思主义中国化的途径</w:t>
      </w:r>
    </w:p>
    <w:p w14:paraId="22EC3BE3" w14:textId="77777777" w:rsidR="00796FB8" w:rsidRDefault="00F5081B">
      <w:pPr>
        <w:rPr>
          <w:lang w:eastAsia="zh-CN"/>
        </w:rPr>
      </w:pPr>
      <w:r>
        <w:rPr>
          <w:color w:val="BE0003"/>
          <w:lang w:eastAsia="zh-CN"/>
        </w:rPr>
        <w:lastRenderedPageBreak/>
        <w:t>B.</w:t>
      </w:r>
      <w:r>
        <w:rPr>
          <w:color w:val="BE0003"/>
          <w:lang w:eastAsia="zh-CN"/>
        </w:rPr>
        <w:t>提出新民主主义革命的基本思想</w:t>
      </w:r>
    </w:p>
    <w:p w14:paraId="5BC2340D" w14:textId="77777777" w:rsidR="00796FB8" w:rsidRDefault="00F5081B">
      <w:pPr>
        <w:rPr>
          <w:lang w:eastAsia="zh-CN"/>
        </w:rPr>
      </w:pPr>
      <w:r>
        <w:rPr>
          <w:color w:val="BE0003"/>
          <w:lang w:eastAsia="zh-CN"/>
        </w:rPr>
        <w:t>C.</w:t>
      </w:r>
      <w:r>
        <w:rPr>
          <w:color w:val="BE0003"/>
          <w:lang w:eastAsia="zh-CN"/>
        </w:rPr>
        <w:t>懂得进行土地革命的重要性</w:t>
      </w:r>
    </w:p>
    <w:p w14:paraId="4453C697" w14:textId="77777777" w:rsidR="00796FB8" w:rsidRDefault="00F5081B">
      <w:pPr>
        <w:rPr>
          <w:lang w:eastAsia="zh-CN"/>
        </w:rPr>
      </w:pPr>
      <w:r>
        <w:rPr>
          <w:color w:val="BE0003"/>
          <w:lang w:eastAsia="zh-CN"/>
        </w:rPr>
        <w:t>D.</w:t>
      </w:r>
      <w:r>
        <w:rPr>
          <w:color w:val="BE0003"/>
          <w:lang w:eastAsia="zh-CN"/>
        </w:rPr>
        <w:t>懂得掌握革命武装的重要性</w:t>
      </w:r>
    </w:p>
    <w:p w14:paraId="5CF66FF6" w14:textId="77777777" w:rsidR="00796FB8" w:rsidRDefault="00F5081B">
      <w:pPr>
        <w:rPr>
          <w:lang w:eastAsia="zh-CN"/>
        </w:rPr>
      </w:pPr>
      <w:r>
        <w:rPr>
          <w:lang w:eastAsia="zh-CN"/>
        </w:rPr>
        <w:t>100</w:t>
      </w:r>
      <w:r>
        <w:rPr>
          <w:lang w:eastAsia="zh-CN"/>
        </w:rPr>
        <w:t>、</w:t>
      </w:r>
      <w:r>
        <w:rPr>
          <w:lang w:eastAsia="zh-CN"/>
        </w:rPr>
        <w:t>1920</w:t>
      </w:r>
      <w:r>
        <w:rPr>
          <w:lang w:eastAsia="zh-CN"/>
        </w:rPr>
        <w:t>年</w:t>
      </w:r>
      <w:r>
        <w:rPr>
          <w:lang w:eastAsia="zh-CN"/>
        </w:rPr>
        <w:t>8</w:t>
      </w:r>
      <w:r>
        <w:rPr>
          <w:lang w:eastAsia="zh-CN"/>
        </w:rPr>
        <w:t>月正式成立的上海共产主义小组的主要成员有（）。</w:t>
      </w:r>
    </w:p>
    <w:p w14:paraId="753219CA" w14:textId="77777777" w:rsidR="00796FB8" w:rsidRDefault="00F5081B">
      <w:pPr>
        <w:rPr>
          <w:lang w:eastAsia="zh-CN"/>
        </w:rPr>
      </w:pPr>
      <w:r>
        <w:rPr>
          <w:color w:val="BE0003"/>
          <w:lang w:eastAsia="zh-CN"/>
        </w:rPr>
        <w:t>A.</w:t>
      </w:r>
      <w:r>
        <w:rPr>
          <w:color w:val="BE0003"/>
          <w:lang w:eastAsia="zh-CN"/>
        </w:rPr>
        <w:t>陈独秀</w:t>
      </w:r>
    </w:p>
    <w:p w14:paraId="1E144A07" w14:textId="77777777" w:rsidR="00796FB8" w:rsidRDefault="00F5081B">
      <w:pPr>
        <w:rPr>
          <w:lang w:eastAsia="zh-CN"/>
        </w:rPr>
      </w:pPr>
      <w:r>
        <w:rPr>
          <w:color w:val="BE0003"/>
          <w:lang w:eastAsia="zh-CN"/>
        </w:rPr>
        <w:t>C.</w:t>
      </w:r>
      <w:r>
        <w:rPr>
          <w:color w:val="BE0003"/>
          <w:lang w:eastAsia="zh-CN"/>
        </w:rPr>
        <w:t>李汉俊</w:t>
      </w:r>
    </w:p>
    <w:p w14:paraId="0B68BAE6" w14:textId="77777777" w:rsidR="00796FB8" w:rsidRDefault="00F5081B">
      <w:pPr>
        <w:rPr>
          <w:lang w:eastAsia="zh-CN"/>
        </w:rPr>
      </w:pPr>
      <w:r>
        <w:rPr>
          <w:color w:val="BE0003"/>
          <w:lang w:eastAsia="zh-CN"/>
        </w:rPr>
        <w:t>D.</w:t>
      </w:r>
      <w:r>
        <w:rPr>
          <w:color w:val="BE0003"/>
          <w:lang w:eastAsia="zh-CN"/>
        </w:rPr>
        <w:t>李</w:t>
      </w:r>
      <w:r>
        <w:rPr>
          <w:color w:val="BE0003"/>
          <w:lang w:eastAsia="zh-CN"/>
        </w:rPr>
        <w:t>  </w:t>
      </w:r>
      <w:r>
        <w:rPr>
          <w:color w:val="BE0003"/>
          <w:lang w:eastAsia="zh-CN"/>
        </w:rPr>
        <w:t>达</w:t>
      </w:r>
    </w:p>
    <w:p w14:paraId="4BD6C08D" w14:textId="77777777" w:rsidR="00796FB8" w:rsidRDefault="00F5081B">
      <w:pPr>
        <w:rPr>
          <w:lang w:eastAsia="zh-CN"/>
        </w:rPr>
      </w:pPr>
      <w:r>
        <w:rPr>
          <w:lang w:eastAsia="zh-CN"/>
        </w:rPr>
        <w:t>101</w:t>
      </w:r>
      <w:r>
        <w:rPr>
          <w:lang w:eastAsia="zh-CN"/>
        </w:rPr>
        <w:t>、</w:t>
      </w:r>
      <w:r>
        <w:rPr>
          <w:lang w:eastAsia="zh-CN"/>
        </w:rPr>
        <w:t>1920</w:t>
      </w:r>
      <w:r>
        <w:rPr>
          <w:lang w:eastAsia="zh-CN"/>
        </w:rPr>
        <w:t>年秋后在广州成立的共产党早期组织的主要成员有（）。</w:t>
      </w:r>
    </w:p>
    <w:p w14:paraId="08A5C781" w14:textId="77777777" w:rsidR="00796FB8" w:rsidRDefault="00F5081B">
      <w:pPr>
        <w:rPr>
          <w:lang w:eastAsia="zh-CN"/>
        </w:rPr>
      </w:pPr>
      <w:r>
        <w:rPr>
          <w:color w:val="BE0003"/>
          <w:lang w:eastAsia="zh-CN"/>
        </w:rPr>
        <w:t>C.</w:t>
      </w:r>
      <w:r>
        <w:rPr>
          <w:color w:val="BE0003"/>
          <w:lang w:eastAsia="zh-CN"/>
        </w:rPr>
        <w:t>谭平山</w:t>
      </w:r>
    </w:p>
    <w:p w14:paraId="5AE35104" w14:textId="77777777" w:rsidR="00796FB8" w:rsidRDefault="00F5081B">
      <w:pPr>
        <w:rPr>
          <w:lang w:eastAsia="zh-CN"/>
        </w:rPr>
      </w:pPr>
      <w:r>
        <w:rPr>
          <w:color w:val="BE0003"/>
          <w:lang w:eastAsia="zh-CN"/>
        </w:rPr>
        <w:t>D.</w:t>
      </w:r>
      <w:r>
        <w:rPr>
          <w:color w:val="BE0003"/>
          <w:lang w:eastAsia="zh-CN"/>
        </w:rPr>
        <w:t>谭植棠</w:t>
      </w:r>
    </w:p>
    <w:p w14:paraId="5DA7E649" w14:textId="77777777" w:rsidR="00796FB8" w:rsidRDefault="00F5081B">
      <w:pPr>
        <w:rPr>
          <w:lang w:eastAsia="zh-CN"/>
        </w:rPr>
      </w:pPr>
      <w:r>
        <w:rPr>
          <w:lang w:eastAsia="zh-CN"/>
        </w:rPr>
        <w:t>102</w:t>
      </w:r>
      <w:r>
        <w:rPr>
          <w:lang w:eastAsia="zh-CN"/>
        </w:rPr>
        <w:t>、以五四运动为分水岭，由陈独秀、胡适等人发起的新文化运动可以分为前后两个阶段，后期新文化运动与前期的不同之处在（）。</w:t>
      </w:r>
    </w:p>
    <w:p w14:paraId="0D3A6493" w14:textId="77777777" w:rsidR="00796FB8" w:rsidRDefault="00F5081B">
      <w:pPr>
        <w:rPr>
          <w:lang w:eastAsia="zh-CN"/>
        </w:rPr>
      </w:pPr>
      <w:r>
        <w:rPr>
          <w:color w:val="BE0003"/>
          <w:lang w:eastAsia="zh-CN"/>
        </w:rPr>
        <w:t>A.</w:t>
      </w:r>
      <w:r>
        <w:rPr>
          <w:color w:val="BE0003"/>
          <w:lang w:eastAsia="zh-CN"/>
        </w:rPr>
        <w:t>赋予民主和科学新的涵义</w:t>
      </w:r>
    </w:p>
    <w:p w14:paraId="14311E04" w14:textId="77777777" w:rsidR="00796FB8" w:rsidRDefault="00F5081B">
      <w:pPr>
        <w:rPr>
          <w:lang w:eastAsia="zh-CN"/>
        </w:rPr>
      </w:pPr>
      <w:r>
        <w:rPr>
          <w:color w:val="BE0003"/>
          <w:lang w:eastAsia="zh-CN"/>
        </w:rPr>
        <w:t>B.</w:t>
      </w:r>
      <w:r>
        <w:rPr>
          <w:color w:val="BE0003"/>
          <w:lang w:eastAsia="zh-CN"/>
        </w:rPr>
        <w:t>马克思主义宣传和工人运动相结合</w:t>
      </w:r>
    </w:p>
    <w:p w14:paraId="3B594549" w14:textId="77777777" w:rsidR="00796FB8" w:rsidRDefault="00F5081B">
      <w:pPr>
        <w:rPr>
          <w:lang w:eastAsia="zh-CN"/>
        </w:rPr>
      </w:pPr>
      <w:r>
        <w:rPr>
          <w:color w:val="BE0003"/>
          <w:lang w:eastAsia="zh-CN"/>
        </w:rPr>
        <w:t>C.</w:t>
      </w:r>
      <w:r>
        <w:rPr>
          <w:color w:val="BE0003"/>
          <w:lang w:eastAsia="zh-CN"/>
        </w:rPr>
        <w:t>反封建的目标与手段发生了变化</w:t>
      </w:r>
    </w:p>
    <w:p w14:paraId="6AC3E672" w14:textId="77777777" w:rsidR="00796FB8" w:rsidRDefault="00F5081B">
      <w:pPr>
        <w:rPr>
          <w:lang w:eastAsia="zh-CN"/>
        </w:rPr>
      </w:pPr>
      <w:r>
        <w:rPr>
          <w:lang w:eastAsia="zh-CN"/>
        </w:rPr>
        <w:t>103</w:t>
      </w:r>
      <w:r>
        <w:rPr>
          <w:lang w:eastAsia="zh-CN"/>
        </w:rPr>
        <w:t>、第一次国共合作的得以实现的条件有（）。</w:t>
      </w:r>
    </w:p>
    <w:p w14:paraId="786C96F3" w14:textId="77777777" w:rsidR="00796FB8" w:rsidRDefault="00F5081B">
      <w:pPr>
        <w:rPr>
          <w:lang w:eastAsia="zh-CN"/>
        </w:rPr>
      </w:pPr>
      <w:r>
        <w:rPr>
          <w:color w:val="BE0003"/>
          <w:lang w:eastAsia="zh-CN"/>
        </w:rPr>
        <w:t>A.</w:t>
      </w:r>
      <w:r>
        <w:rPr>
          <w:color w:val="BE0003"/>
          <w:lang w:eastAsia="zh-CN"/>
        </w:rPr>
        <w:t>中国共产党需要团结各种力量作为革命同盟军</w:t>
      </w:r>
    </w:p>
    <w:p w14:paraId="78E7EBEC" w14:textId="77777777" w:rsidR="00796FB8" w:rsidRDefault="00F5081B">
      <w:pPr>
        <w:rPr>
          <w:lang w:eastAsia="zh-CN"/>
        </w:rPr>
      </w:pPr>
      <w:r>
        <w:rPr>
          <w:color w:val="BE0003"/>
          <w:lang w:eastAsia="zh-CN"/>
        </w:rPr>
        <w:t>B.</w:t>
      </w:r>
      <w:r>
        <w:rPr>
          <w:color w:val="BE0003"/>
          <w:lang w:eastAsia="zh-CN"/>
        </w:rPr>
        <w:t>中国国民党在当时各政党中</w:t>
      </w:r>
      <w:r>
        <w:rPr>
          <w:color w:val="BE0003"/>
          <w:lang w:eastAsia="zh-CN"/>
        </w:rPr>
        <w:t>“</w:t>
      </w:r>
      <w:r>
        <w:rPr>
          <w:color w:val="BE0003"/>
          <w:lang w:eastAsia="zh-CN"/>
        </w:rPr>
        <w:t>比较是革命的民主派</w:t>
      </w:r>
      <w:r>
        <w:rPr>
          <w:color w:val="BE0003"/>
          <w:lang w:eastAsia="zh-CN"/>
        </w:rPr>
        <w:t>”</w:t>
      </w:r>
    </w:p>
    <w:p w14:paraId="7452C27A" w14:textId="77777777" w:rsidR="00796FB8" w:rsidRDefault="00F5081B">
      <w:pPr>
        <w:rPr>
          <w:lang w:eastAsia="zh-CN"/>
        </w:rPr>
      </w:pPr>
      <w:r>
        <w:rPr>
          <w:color w:val="BE0003"/>
          <w:lang w:eastAsia="zh-CN"/>
        </w:rPr>
        <w:t>C.</w:t>
      </w:r>
      <w:r>
        <w:rPr>
          <w:color w:val="BE0003"/>
          <w:lang w:eastAsia="zh-CN"/>
        </w:rPr>
        <w:t>共产国际提出了实行国共合作的建议</w:t>
      </w:r>
    </w:p>
    <w:p w14:paraId="25FBCB5E" w14:textId="77777777" w:rsidR="00796FB8" w:rsidRDefault="00F5081B">
      <w:pPr>
        <w:rPr>
          <w:lang w:eastAsia="zh-CN"/>
        </w:rPr>
      </w:pPr>
      <w:r>
        <w:rPr>
          <w:color w:val="BE0003"/>
          <w:lang w:eastAsia="zh-CN"/>
        </w:rPr>
        <w:t>D.“</w:t>
      </w:r>
      <w:r>
        <w:rPr>
          <w:color w:val="BE0003"/>
          <w:lang w:eastAsia="zh-CN"/>
        </w:rPr>
        <w:t>打倒列强除军阀</w:t>
      </w:r>
      <w:r>
        <w:rPr>
          <w:color w:val="BE0003"/>
          <w:lang w:eastAsia="zh-CN"/>
        </w:rPr>
        <w:t>”</w:t>
      </w:r>
      <w:r>
        <w:rPr>
          <w:color w:val="BE0003"/>
          <w:lang w:eastAsia="zh-CN"/>
        </w:rPr>
        <w:t>成为全国人民的共同愿望</w:t>
      </w:r>
    </w:p>
    <w:p w14:paraId="47B5912A" w14:textId="77777777" w:rsidR="00796FB8" w:rsidRDefault="00F5081B">
      <w:pPr>
        <w:rPr>
          <w:lang w:eastAsia="zh-CN"/>
        </w:rPr>
      </w:pPr>
      <w:r>
        <w:rPr>
          <w:lang w:eastAsia="zh-CN"/>
        </w:rPr>
        <w:t>104</w:t>
      </w:r>
      <w:r>
        <w:rPr>
          <w:lang w:eastAsia="zh-CN"/>
        </w:rPr>
        <w:t>、下列对国民革命历史意义的叙述，正确的有（）。</w:t>
      </w:r>
    </w:p>
    <w:p w14:paraId="1B8EE50E" w14:textId="77777777" w:rsidR="00796FB8" w:rsidRDefault="00F5081B">
      <w:pPr>
        <w:rPr>
          <w:lang w:eastAsia="zh-CN"/>
        </w:rPr>
      </w:pPr>
      <w:r>
        <w:rPr>
          <w:color w:val="BE0003"/>
          <w:lang w:eastAsia="zh-CN"/>
        </w:rPr>
        <w:t>B.</w:t>
      </w:r>
      <w:r>
        <w:rPr>
          <w:color w:val="BE0003"/>
          <w:lang w:eastAsia="zh-CN"/>
        </w:rPr>
        <w:t>反帝反封建的口号为人民所接受</w:t>
      </w:r>
    </w:p>
    <w:p w14:paraId="53F61A09" w14:textId="77777777" w:rsidR="00796FB8" w:rsidRDefault="00F5081B">
      <w:pPr>
        <w:rPr>
          <w:lang w:eastAsia="zh-CN"/>
        </w:rPr>
      </w:pPr>
      <w:r>
        <w:rPr>
          <w:color w:val="BE0003"/>
          <w:lang w:eastAsia="zh-CN"/>
        </w:rPr>
        <w:t>C.</w:t>
      </w:r>
      <w:r>
        <w:rPr>
          <w:color w:val="BE0003"/>
          <w:lang w:eastAsia="zh-CN"/>
        </w:rPr>
        <w:t>中国共产党在群众中的影响扩大</w:t>
      </w:r>
    </w:p>
    <w:p w14:paraId="23519DD8" w14:textId="77777777" w:rsidR="00796FB8" w:rsidRDefault="00F5081B">
      <w:pPr>
        <w:rPr>
          <w:lang w:eastAsia="zh-CN"/>
        </w:rPr>
      </w:pPr>
      <w:r>
        <w:rPr>
          <w:color w:val="BE0003"/>
          <w:lang w:eastAsia="zh-CN"/>
        </w:rPr>
        <w:t>D.</w:t>
      </w:r>
      <w:r>
        <w:rPr>
          <w:color w:val="BE0003"/>
          <w:lang w:eastAsia="zh-CN"/>
        </w:rPr>
        <w:t>中共开始掌握一部分军队</w:t>
      </w:r>
    </w:p>
    <w:p w14:paraId="0D212164" w14:textId="77777777" w:rsidR="00796FB8" w:rsidRDefault="00F5081B">
      <w:pPr>
        <w:rPr>
          <w:lang w:eastAsia="zh-CN"/>
        </w:rPr>
      </w:pPr>
      <w:r>
        <w:rPr>
          <w:lang w:eastAsia="zh-CN"/>
        </w:rPr>
        <w:t>105</w:t>
      </w:r>
      <w:r>
        <w:rPr>
          <w:lang w:eastAsia="zh-CN"/>
        </w:rPr>
        <w:t>、五四运动后，马克思主义在中国传播的特点是（）。</w:t>
      </w:r>
    </w:p>
    <w:p w14:paraId="4B0ABC77" w14:textId="77777777" w:rsidR="00796FB8" w:rsidRDefault="00F5081B">
      <w:pPr>
        <w:rPr>
          <w:lang w:eastAsia="zh-CN"/>
        </w:rPr>
      </w:pPr>
      <w:r>
        <w:rPr>
          <w:color w:val="BE0003"/>
          <w:lang w:eastAsia="zh-CN"/>
        </w:rPr>
        <w:lastRenderedPageBreak/>
        <w:t>A.</w:t>
      </w:r>
      <w:r>
        <w:rPr>
          <w:color w:val="BE0003"/>
          <w:lang w:eastAsia="zh-CN"/>
        </w:rPr>
        <w:t>进步知识分子起了推动作用</w:t>
      </w:r>
    </w:p>
    <w:p w14:paraId="75ECF17A" w14:textId="77777777" w:rsidR="00796FB8" w:rsidRDefault="00F5081B">
      <w:pPr>
        <w:rPr>
          <w:lang w:eastAsia="zh-CN"/>
        </w:rPr>
      </w:pPr>
      <w:r>
        <w:rPr>
          <w:color w:val="BE0003"/>
          <w:lang w:eastAsia="zh-CN"/>
        </w:rPr>
        <w:t>B.</w:t>
      </w:r>
      <w:r>
        <w:rPr>
          <w:color w:val="BE0003"/>
          <w:lang w:eastAsia="zh-CN"/>
        </w:rPr>
        <w:t>马克思主义宣传与工人运动相结合</w:t>
      </w:r>
    </w:p>
    <w:p w14:paraId="1DF8C3C4" w14:textId="77777777" w:rsidR="00796FB8" w:rsidRDefault="00F5081B">
      <w:pPr>
        <w:rPr>
          <w:lang w:eastAsia="zh-CN"/>
        </w:rPr>
      </w:pPr>
      <w:r>
        <w:rPr>
          <w:color w:val="BE0003"/>
          <w:lang w:eastAsia="zh-CN"/>
        </w:rPr>
        <w:t>C.</w:t>
      </w:r>
      <w:r>
        <w:rPr>
          <w:color w:val="BE0003"/>
          <w:lang w:eastAsia="zh-CN"/>
        </w:rPr>
        <w:t>马克思主义同非马克思主义展开斗争</w:t>
      </w:r>
    </w:p>
    <w:p w14:paraId="6B7B0626" w14:textId="77777777" w:rsidR="00796FB8" w:rsidRDefault="00F5081B">
      <w:pPr>
        <w:rPr>
          <w:lang w:eastAsia="zh-CN"/>
        </w:rPr>
      </w:pPr>
      <w:r>
        <w:rPr>
          <w:color w:val="BE0003"/>
          <w:lang w:eastAsia="zh-CN"/>
        </w:rPr>
        <w:t>D.</w:t>
      </w:r>
      <w:r>
        <w:rPr>
          <w:color w:val="BE0003"/>
          <w:lang w:eastAsia="zh-CN"/>
        </w:rPr>
        <w:t>马克思主义成为新文化运动的主流</w:t>
      </w:r>
    </w:p>
    <w:p w14:paraId="69A7D8BD" w14:textId="77777777" w:rsidR="00796FB8" w:rsidRDefault="00F5081B">
      <w:pPr>
        <w:rPr>
          <w:lang w:eastAsia="zh-CN"/>
        </w:rPr>
      </w:pPr>
      <w:r>
        <w:rPr>
          <w:lang w:eastAsia="zh-CN"/>
        </w:rPr>
        <w:t>106</w:t>
      </w:r>
      <w:r>
        <w:rPr>
          <w:lang w:eastAsia="zh-CN"/>
        </w:rPr>
        <w:t>、中国共产党领导的中国工人运动第一个高潮中爆发的罢工斗争包括（）。</w:t>
      </w:r>
    </w:p>
    <w:p w14:paraId="6732AB17" w14:textId="77777777" w:rsidR="00796FB8" w:rsidRDefault="00F5081B">
      <w:pPr>
        <w:rPr>
          <w:lang w:eastAsia="zh-CN"/>
        </w:rPr>
      </w:pPr>
      <w:r>
        <w:rPr>
          <w:color w:val="BE0003"/>
          <w:lang w:eastAsia="zh-CN"/>
        </w:rPr>
        <w:t>A.</w:t>
      </w:r>
      <w:r>
        <w:rPr>
          <w:color w:val="BE0003"/>
          <w:lang w:eastAsia="zh-CN"/>
        </w:rPr>
        <w:t>香港海员大罢工</w:t>
      </w:r>
    </w:p>
    <w:p w14:paraId="1DDA88CB" w14:textId="77777777" w:rsidR="00796FB8" w:rsidRDefault="00F5081B">
      <w:pPr>
        <w:rPr>
          <w:lang w:eastAsia="zh-CN"/>
        </w:rPr>
      </w:pPr>
      <w:r>
        <w:rPr>
          <w:color w:val="BE0003"/>
          <w:lang w:eastAsia="zh-CN"/>
        </w:rPr>
        <w:t>B.</w:t>
      </w:r>
      <w:r>
        <w:rPr>
          <w:color w:val="BE0003"/>
          <w:lang w:eastAsia="zh-CN"/>
        </w:rPr>
        <w:t>安源路矿工人大罢工</w:t>
      </w:r>
    </w:p>
    <w:p w14:paraId="63BE9BC0" w14:textId="77777777" w:rsidR="00796FB8" w:rsidRDefault="00F5081B">
      <w:pPr>
        <w:rPr>
          <w:lang w:eastAsia="zh-CN"/>
        </w:rPr>
      </w:pPr>
      <w:r>
        <w:rPr>
          <w:color w:val="BE0003"/>
          <w:lang w:eastAsia="zh-CN"/>
        </w:rPr>
        <w:t>C.</w:t>
      </w:r>
      <w:r>
        <w:rPr>
          <w:color w:val="BE0003"/>
          <w:lang w:eastAsia="zh-CN"/>
        </w:rPr>
        <w:t>开滦五矿工人罢工</w:t>
      </w:r>
    </w:p>
    <w:p w14:paraId="226A03F2" w14:textId="77777777" w:rsidR="00796FB8" w:rsidRDefault="00F5081B">
      <w:pPr>
        <w:rPr>
          <w:lang w:eastAsia="zh-CN"/>
        </w:rPr>
      </w:pPr>
      <w:r>
        <w:rPr>
          <w:color w:val="BE0003"/>
          <w:lang w:eastAsia="zh-CN"/>
        </w:rPr>
        <w:t>D.</w:t>
      </w:r>
      <w:r>
        <w:rPr>
          <w:color w:val="BE0003"/>
          <w:lang w:eastAsia="zh-CN"/>
        </w:rPr>
        <w:t>京汉铁路工人大罢工</w:t>
      </w:r>
    </w:p>
    <w:p w14:paraId="582623AB" w14:textId="77777777" w:rsidR="00796FB8" w:rsidRDefault="00F5081B">
      <w:pPr>
        <w:rPr>
          <w:lang w:eastAsia="zh-CN"/>
        </w:rPr>
      </w:pPr>
      <w:r>
        <w:rPr>
          <w:lang w:eastAsia="zh-CN"/>
        </w:rPr>
        <w:t>107</w:t>
      </w:r>
      <w:r>
        <w:rPr>
          <w:lang w:eastAsia="zh-CN"/>
        </w:rPr>
        <w:t>、没有中国共产党，就不会有大革命。是因为（）。</w:t>
      </w:r>
    </w:p>
    <w:p w14:paraId="4A333F45" w14:textId="77777777" w:rsidR="00796FB8" w:rsidRDefault="00F5081B">
      <w:pPr>
        <w:rPr>
          <w:lang w:eastAsia="zh-CN"/>
        </w:rPr>
      </w:pPr>
      <w:r>
        <w:rPr>
          <w:color w:val="BE0003"/>
          <w:lang w:eastAsia="zh-CN"/>
        </w:rPr>
        <w:t>A.</w:t>
      </w:r>
      <w:r>
        <w:rPr>
          <w:color w:val="BE0003"/>
          <w:lang w:eastAsia="zh-CN"/>
        </w:rPr>
        <w:t>中国共产党提出了反对帝国主义、反对军阀统治的政治口号</w:t>
      </w:r>
    </w:p>
    <w:p w14:paraId="2B0F2657" w14:textId="77777777" w:rsidR="00796FB8" w:rsidRDefault="00F5081B">
      <w:pPr>
        <w:rPr>
          <w:lang w:eastAsia="zh-CN"/>
        </w:rPr>
      </w:pPr>
      <w:r>
        <w:rPr>
          <w:color w:val="BE0003"/>
          <w:lang w:eastAsia="zh-CN"/>
        </w:rPr>
        <w:t>B.</w:t>
      </w:r>
      <w:r>
        <w:rPr>
          <w:color w:val="BE0003"/>
          <w:lang w:eastAsia="zh-CN"/>
        </w:rPr>
        <w:t>中国共产党是国共合作的倡导者和统一战</w:t>
      </w:r>
      <w:r>
        <w:rPr>
          <w:color w:val="BE0003"/>
          <w:lang w:eastAsia="zh-CN"/>
        </w:rPr>
        <w:t>线的组织者</w:t>
      </w:r>
    </w:p>
    <w:p w14:paraId="7F3E9D23" w14:textId="77777777" w:rsidR="00796FB8" w:rsidRDefault="00F5081B">
      <w:pPr>
        <w:rPr>
          <w:lang w:eastAsia="zh-CN"/>
        </w:rPr>
      </w:pPr>
      <w:r>
        <w:rPr>
          <w:color w:val="BE0003"/>
          <w:lang w:eastAsia="zh-CN"/>
        </w:rPr>
        <w:t>C.</w:t>
      </w:r>
      <w:r>
        <w:rPr>
          <w:color w:val="BE0003"/>
          <w:lang w:eastAsia="zh-CN"/>
        </w:rPr>
        <w:t>中国共产党是人民群众的主要发动者和组织者</w:t>
      </w:r>
    </w:p>
    <w:p w14:paraId="201F3723" w14:textId="77777777" w:rsidR="00796FB8" w:rsidRDefault="00F5081B">
      <w:pPr>
        <w:rPr>
          <w:lang w:eastAsia="zh-CN"/>
        </w:rPr>
      </w:pPr>
      <w:r>
        <w:rPr>
          <w:color w:val="BE0003"/>
          <w:lang w:eastAsia="zh-CN"/>
        </w:rPr>
        <w:t>D.</w:t>
      </w:r>
      <w:r>
        <w:rPr>
          <w:color w:val="BE0003"/>
          <w:lang w:eastAsia="zh-CN"/>
        </w:rPr>
        <w:t>中国共产党帮助和推动了国民革命军的建立</w:t>
      </w:r>
    </w:p>
    <w:p w14:paraId="6892F116" w14:textId="77777777" w:rsidR="00796FB8" w:rsidRDefault="00F5081B">
      <w:pPr>
        <w:rPr>
          <w:lang w:eastAsia="zh-CN"/>
        </w:rPr>
      </w:pPr>
      <w:r>
        <w:rPr>
          <w:lang w:eastAsia="zh-CN"/>
        </w:rPr>
        <w:t>108</w:t>
      </w:r>
      <w:r>
        <w:rPr>
          <w:lang w:eastAsia="zh-CN"/>
        </w:rPr>
        <w:t>、李大钊的作品有（）。</w:t>
      </w:r>
    </w:p>
    <w:p w14:paraId="6837BBBF" w14:textId="77777777" w:rsidR="00796FB8" w:rsidRDefault="00F5081B">
      <w:pPr>
        <w:rPr>
          <w:lang w:eastAsia="zh-CN"/>
        </w:rPr>
      </w:pPr>
      <w:r>
        <w:rPr>
          <w:color w:val="BE0003"/>
          <w:lang w:eastAsia="zh-CN"/>
        </w:rPr>
        <w:t>A.</w:t>
      </w:r>
      <w:r>
        <w:rPr>
          <w:color w:val="BE0003"/>
          <w:lang w:eastAsia="zh-CN"/>
        </w:rPr>
        <w:t>《法俄革命之比较观》</w:t>
      </w:r>
    </w:p>
    <w:p w14:paraId="3D2A77A9" w14:textId="77777777" w:rsidR="00796FB8" w:rsidRDefault="00F5081B">
      <w:r>
        <w:rPr>
          <w:color w:val="BE0003"/>
        </w:rPr>
        <w:t>B.</w:t>
      </w:r>
      <w:r>
        <w:rPr>
          <w:color w:val="BE0003"/>
        </w:rPr>
        <w:t>《庶民的胜利》</w:t>
      </w:r>
    </w:p>
    <w:p w14:paraId="213D701A" w14:textId="77777777" w:rsidR="00796FB8" w:rsidRDefault="00F5081B">
      <w:r>
        <w:rPr>
          <w:color w:val="BE0003"/>
        </w:rPr>
        <w:t>C.</w:t>
      </w:r>
      <w:r>
        <w:rPr>
          <w:color w:val="BE0003"/>
        </w:rPr>
        <w:t>《</w:t>
      </w:r>
      <w:r>
        <w:rPr>
          <w:color w:val="BE0003"/>
        </w:rPr>
        <w:t>BolsYhevism</w:t>
      </w:r>
      <w:r>
        <w:rPr>
          <w:color w:val="BE0003"/>
        </w:rPr>
        <w:t>的胜利》</w:t>
      </w:r>
    </w:p>
    <w:p w14:paraId="4D0269E4" w14:textId="77777777" w:rsidR="00796FB8" w:rsidRDefault="00F5081B">
      <w:pPr>
        <w:rPr>
          <w:lang w:eastAsia="zh-CN"/>
        </w:rPr>
      </w:pPr>
      <w:r>
        <w:rPr>
          <w:color w:val="BE0003"/>
          <w:lang w:eastAsia="zh-CN"/>
        </w:rPr>
        <w:t>D.</w:t>
      </w:r>
      <w:r>
        <w:rPr>
          <w:color w:val="BE0003"/>
          <w:lang w:eastAsia="zh-CN"/>
        </w:rPr>
        <w:t>《我的马克思主义观》</w:t>
      </w:r>
      <w:r>
        <w:rPr>
          <w:color w:val="BE0003"/>
          <w:lang w:eastAsia="zh-CN"/>
        </w:rPr>
        <w:t> </w:t>
      </w:r>
    </w:p>
    <w:p w14:paraId="70A51E80" w14:textId="77777777" w:rsidR="00796FB8" w:rsidRDefault="00F5081B">
      <w:pPr>
        <w:rPr>
          <w:lang w:eastAsia="zh-CN"/>
        </w:rPr>
      </w:pPr>
      <w:r>
        <w:rPr>
          <w:lang w:eastAsia="zh-CN"/>
        </w:rPr>
        <w:t>109</w:t>
      </w:r>
      <w:r>
        <w:rPr>
          <w:lang w:eastAsia="zh-CN"/>
        </w:rPr>
        <w:t>、中国早期马克思主义者的队伍中，（</w:t>
      </w:r>
      <w:r>
        <w:rPr>
          <w:lang w:eastAsia="zh-CN"/>
        </w:rPr>
        <w:t xml:space="preserve"> </w:t>
      </w:r>
      <w:r>
        <w:rPr>
          <w:lang w:eastAsia="zh-CN"/>
        </w:rPr>
        <w:t>）属于先驱者和擎旗者。</w:t>
      </w:r>
    </w:p>
    <w:p w14:paraId="09900A11" w14:textId="77777777" w:rsidR="00796FB8" w:rsidRDefault="00F5081B">
      <w:pPr>
        <w:rPr>
          <w:lang w:eastAsia="zh-CN"/>
        </w:rPr>
      </w:pPr>
      <w:r>
        <w:rPr>
          <w:color w:val="BE0003"/>
          <w:lang w:eastAsia="zh-CN"/>
        </w:rPr>
        <w:t>A.</w:t>
      </w:r>
      <w:r>
        <w:rPr>
          <w:color w:val="BE0003"/>
          <w:lang w:eastAsia="zh-CN"/>
        </w:rPr>
        <w:t>李大钊</w:t>
      </w:r>
    </w:p>
    <w:p w14:paraId="75DEE180" w14:textId="77777777" w:rsidR="00796FB8" w:rsidRDefault="00F5081B">
      <w:pPr>
        <w:rPr>
          <w:lang w:eastAsia="zh-CN"/>
        </w:rPr>
      </w:pPr>
      <w:r>
        <w:rPr>
          <w:color w:val="BE0003"/>
          <w:lang w:eastAsia="zh-CN"/>
        </w:rPr>
        <w:t>B.</w:t>
      </w:r>
      <w:r>
        <w:rPr>
          <w:color w:val="BE0003"/>
          <w:lang w:eastAsia="zh-CN"/>
        </w:rPr>
        <w:t>陈独秀</w:t>
      </w:r>
    </w:p>
    <w:p w14:paraId="027DD59A" w14:textId="77777777" w:rsidR="00796FB8" w:rsidRDefault="00F5081B">
      <w:pPr>
        <w:rPr>
          <w:lang w:eastAsia="zh-CN"/>
        </w:rPr>
      </w:pPr>
      <w:r>
        <w:rPr>
          <w:lang w:eastAsia="zh-CN"/>
        </w:rPr>
        <w:t>110</w:t>
      </w:r>
      <w:r>
        <w:rPr>
          <w:lang w:eastAsia="zh-CN"/>
        </w:rPr>
        <w:t>、在中国早期接受、宣传马克思主义的先进分子中，来自于新文化运动精神领袖的代表是（）。</w:t>
      </w:r>
    </w:p>
    <w:p w14:paraId="30783037" w14:textId="77777777" w:rsidR="00796FB8" w:rsidRDefault="00F5081B">
      <w:pPr>
        <w:rPr>
          <w:lang w:eastAsia="zh-CN"/>
        </w:rPr>
      </w:pPr>
      <w:r>
        <w:rPr>
          <w:color w:val="BE0003"/>
          <w:lang w:eastAsia="zh-CN"/>
        </w:rPr>
        <w:t>B.</w:t>
      </w:r>
      <w:r>
        <w:rPr>
          <w:color w:val="BE0003"/>
          <w:lang w:eastAsia="zh-CN"/>
        </w:rPr>
        <w:t>李大钊</w:t>
      </w:r>
    </w:p>
    <w:p w14:paraId="0DDE7B76" w14:textId="77777777" w:rsidR="00796FB8" w:rsidRDefault="00F5081B">
      <w:pPr>
        <w:rPr>
          <w:lang w:eastAsia="zh-CN"/>
        </w:rPr>
      </w:pPr>
      <w:r>
        <w:rPr>
          <w:color w:val="BE0003"/>
          <w:lang w:eastAsia="zh-CN"/>
        </w:rPr>
        <w:lastRenderedPageBreak/>
        <w:t>C.</w:t>
      </w:r>
      <w:r>
        <w:rPr>
          <w:color w:val="BE0003"/>
          <w:lang w:eastAsia="zh-CN"/>
        </w:rPr>
        <w:t>陈独秀</w:t>
      </w:r>
    </w:p>
    <w:p w14:paraId="2B33214E" w14:textId="77777777" w:rsidR="00796FB8" w:rsidRDefault="00F5081B">
      <w:pPr>
        <w:rPr>
          <w:lang w:eastAsia="zh-CN"/>
        </w:rPr>
      </w:pPr>
      <w:r>
        <w:rPr>
          <w:lang w:eastAsia="zh-CN"/>
        </w:rPr>
        <w:t>111</w:t>
      </w:r>
      <w:r>
        <w:rPr>
          <w:lang w:eastAsia="zh-CN"/>
        </w:rPr>
        <w:t>、</w:t>
      </w:r>
      <w:r>
        <w:rPr>
          <w:lang w:eastAsia="zh-CN"/>
        </w:rPr>
        <w:t>20</w:t>
      </w:r>
      <w:r>
        <w:rPr>
          <w:lang w:eastAsia="zh-CN"/>
        </w:rPr>
        <w:t>世纪早期，一群受过西方教育的先进知识分子认识到，要</w:t>
      </w:r>
      <w:r>
        <w:rPr>
          <w:lang w:eastAsia="zh-CN"/>
        </w:rPr>
        <w:t>确实改造中国，必须进行一场思想启蒙运动，在他们的带领下，中国迎来了一场前所未有的启蒙运动和空前深刻的思想解放运动</w:t>
      </w:r>
      <w:r>
        <w:rPr>
          <w:lang w:eastAsia="zh-CN"/>
        </w:rPr>
        <w:t>——“</w:t>
      </w:r>
      <w:r>
        <w:rPr>
          <w:lang w:eastAsia="zh-CN"/>
        </w:rPr>
        <w:t>新文化运动</w:t>
      </w:r>
      <w:r>
        <w:rPr>
          <w:lang w:eastAsia="zh-CN"/>
        </w:rPr>
        <w:t>”</w:t>
      </w:r>
      <w:r>
        <w:rPr>
          <w:lang w:eastAsia="zh-CN"/>
        </w:rPr>
        <w:t>。</w:t>
      </w:r>
      <w:r>
        <w:rPr>
          <w:lang w:eastAsia="zh-CN"/>
        </w:rPr>
        <w:t>“</w:t>
      </w:r>
      <w:r>
        <w:rPr>
          <w:lang w:eastAsia="zh-CN"/>
        </w:rPr>
        <w:t>新文化运动</w:t>
      </w:r>
      <w:r>
        <w:rPr>
          <w:lang w:eastAsia="zh-CN"/>
        </w:rPr>
        <w:t>”</w:t>
      </w:r>
      <w:r>
        <w:rPr>
          <w:lang w:eastAsia="zh-CN"/>
        </w:rPr>
        <w:t>之所以会产生，其原因是（）。</w:t>
      </w:r>
    </w:p>
    <w:p w14:paraId="63917318" w14:textId="77777777" w:rsidR="00796FB8" w:rsidRDefault="00F5081B">
      <w:pPr>
        <w:rPr>
          <w:lang w:eastAsia="zh-CN"/>
        </w:rPr>
      </w:pPr>
      <w:r>
        <w:rPr>
          <w:color w:val="BE0003"/>
          <w:lang w:eastAsia="zh-CN"/>
        </w:rPr>
        <w:t>A.</w:t>
      </w:r>
      <w:r>
        <w:rPr>
          <w:color w:val="BE0003"/>
          <w:lang w:eastAsia="zh-CN"/>
        </w:rPr>
        <w:t>辛亥革命没有解决中国社会的基本矛盾</w:t>
      </w:r>
    </w:p>
    <w:p w14:paraId="5DF93DAD" w14:textId="77777777" w:rsidR="00796FB8" w:rsidRDefault="00F5081B">
      <w:pPr>
        <w:rPr>
          <w:lang w:eastAsia="zh-CN"/>
        </w:rPr>
      </w:pPr>
      <w:r>
        <w:rPr>
          <w:color w:val="BE0003"/>
          <w:lang w:eastAsia="zh-CN"/>
        </w:rPr>
        <w:t>B.</w:t>
      </w:r>
      <w:r>
        <w:rPr>
          <w:color w:val="BE0003"/>
          <w:lang w:eastAsia="zh-CN"/>
        </w:rPr>
        <w:t>民族资本主义经济的发展</w:t>
      </w:r>
    </w:p>
    <w:p w14:paraId="3DC00D82" w14:textId="77777777" w:rsidR="00796FB8" w:rsidRDefault="00F5081B">
      <w:pPr>
        <w:rPr>
          <w:lang w:eastAsia="zh-CN"/>
        </w:rPr>
      </w:pPr>
      <w:r>
        <w:rPr>
          <w:color w:val="BE0003"/>
          <w:lang w:eastAsia="zh-CN"/>
        </w:rPr>
        <w:t>D.</w:t>
      </w:r>
      <w:r>
        <w:rPr>
          <w:color w:val="BE0003"/>
          <w:lang w:eastAsia="zh-CN"/>
        </w:rPr>
        <w:t>袁世凯掀起尊孔复古逆流</w:t>
      </w:r>
    </w:p>
    <w:p w14:paraId="0BD31124" w14:textId="77777777" w:rsidR="00796FB8" w:rsidRDefault="00F5081B">
      <w:pPr>
        <w:rPr>
          <w:lang w:eastAsia="zh-CN"/>
        </w:rPr>
      </w:pPr>
      <w:r>
        <w:rPr>
          <w:lang w:eastAsia="zh-CN"/>
        </w:rPr>
        <w:t>112</w:t>
      </w:r>
      <w:r>
        <w:rPr>
          <w:lang w:eastAsia="zh-CN"/>
        </w:rPr>
        <w:t>、由于北伐战争胜利进军的推动，中国人民在反帝斗争中于</w:t>
      </w:r>
      <w:r>
        <w:rPr>
          <w:lang w:eastAsia="zh-CN"/>
        </w:rPr>
        <w:t>1927</w:t>
      </w:r>
      <w:r>
        <w:rPr>
          <w:lang w:eastAsia="zh-CN"/>
        </w:rPr>
        <w:t>年收回了（）。</w:t>
      </w:r>
    </w:p>
    <w:p w14:paraId="3B454E8C" w14:textId="77777777" w:rsidR="00796FB8" w:rsidRDefault="00F5081B">
      <w:pPr>
        <w:rPr>
          <w:lang w:eastAsia="zh-CN"/>
        </w:rPr>
      </w:pPr>
      <w:r>
        <w:rPr>
          <w:color w:val="BE0003"/>
          <w:lang w:eastAsia="zh-CN"/>
        </w:rPr>
        <w:t>C.</w:t>
      </w:r>
      <w:r>
        <w:rPr>
          <w:color w:val="BE0003"/>
          <w:lang w:eastAsia="zh-CN"/>
        </w:rPr>
        <w:t>汉口英租界</w:t>
      </w:r>
    </w:p>
    <w:p w14:paraId="6CE31ABC" w14:textId="77777777" w:rsidR="00796FB8" w:rsidRDefault="00F5081B">
      <w:pPr>
        <w:rPr>
          <w:lang w:eastAsia="zh-CN"/>
        </w:rPr>
      </w:pPr>
      <w:r>
        <w:rPr>
          <w:color w:val="BE0003"/>
          <w:lang w:eastAsia="zh-CN"/>
        </w:rPr>
        <w:t>D.</w:t>
      </w:r>
      <w:r>
        <w:rPr>
          <w:color w:val="BE0003"/>
          <w:lang w:eastAsia="zh-CN"/>
        </w:rPr>
        <w:t>九江英租界</w:t>
      </w:r>
    </w:p>
    <w:p w14:paraId="5F85A23E" w14:textId="77777777" w:rsidR="00796FB8" w:rsidRDefault="00F5081B">
      <w:pPr>
        <w:rPr>
          <w:lang w:eastAsia="zh-CN"/>
        </w:rPr>
      </w:pPr>
      <w:r>
        <w:rPr>
          <w:lang w:eastAsia="zh-CN"/>
        </w:rPr>
        <w:t>113</w:t>
      </w:r>
      <w:r>
        <w:rPr>
          <w:lang w:eastAsia="zh-CN"/>
        </w:rPr>
        <w:t>、在中国早期接受、宣传马克思主义的先进分子中，来自于五四运动左翼骨干的代表是（）。</w:t>
      </w:r>
    </w:p>
    <w:p w14:paraId="24AE1FC8" w14:textId="77777777" w:rsidR="00796FB8" w:rsidRDefault="00F5081B">
      <w:pPr>
        <w:rPr>
          <w:lang w:eastAsia="zh-CN"/>
        </w:rPr>
      </w:pPr>
      <w:r>
        <w:rPr>
          <w:color w:val="BE0003"/>
          <w:lang w:eastAsia="zh-CN"/>
        </w:rPr>
        <w:t>A.</w:t>
      </w:r>
      <w:r>
        <w:rPr>
          <w:color w:val="BE0003"/>
          <w:lang w:eastAsia="zh-CN"/>
        </w:rPr>
        <w:t>毛泽东</w:t>
      </w:r>
    </w:p>
    <w:p w14:paraId="47060DC7" w14:textId="77777777" w:rsidR="00796FB8" w:rsidRDefault="00F5081B">
      <w:pPr>
        <w:rPr>
          <w:lang w:eastAsia="zh-CN"/>
        </w:rPr>
      </w:pPr>
      <w:r>
        <w:rPr>
          <w:color w:val="BE0003"/>
          <w:lang w:eastAsia="zh-CN"/>
        </w:rPr>
        <w:t>B.</w:t>
      </w:r>
      <w:r>
        <w:rPr>
          <w:color w:val="BE0003"/>
          <w:lang w:eastAsia="zh-CN"/>
        </w:rPr>
        <w:t>周恩来</w:t>
      </w:r>
    </w:p>
    <w:p w14:paraId="4E4B6821" w14:textId="77777777" w:rsidR="00796FB8" w:rsidRDefault="00F5081B">
      <w:pPr>
        <w:rPr>
          <w:lang w:eastAsia="zh-CN"/>
        </w:rPr>
      </w:pPr>
      <w:r>
        <w:rPr>
          <w:color w:val="BE0003"/>
          <w:lang w:eastAsia="zh-CN"/>
        </w:rPr>
        <w:t>C.</w:t>
      </w:r>
      <w:r>
        <w:rPr>
          <w:color w:val="BE0003"/>
          <w:lang w:eastAsia="zh-CN"/>
        </w:rPr>
        <w:t>蔡和森</w:t>
      </w:r>
    </w:p>
    <w:p w14:paraId="3DE695DA" w14:textId="77777777" w:rsidR="00796FB8" w:rsidRDefault="00F5081B">
      <w:pPr>
        <w:rPr>
          <w:lang w:eastAsia="zh-CN"/>
        </w:rPr>
      </w:pPr>
      <w:r>
        <w:rPr>
          <w:color w:val="BE0003"/>
          <w:lang w:eastAsia="zh-CN"/>
        </w:rPr>
        <w:t>D.</w:t>
      </w:r>
      <w:r>
        <w:rPr>
          <w:color w:val="BE0003"/>
          <w:lang w:eastAsia="zh-CN"/>
        </w:rPr>
        <w:t>杨匏安</w:t>
      </w:r>
    </w:p>
    <w:p w14:paraId="520F9A32" w14:textId="77777777" w:rsidR="00796FB8" w:rsidRDefault="00F5081B">
      <w:pPr>
        <w:rPr>
          <w:lang w:eastAsia="zh-CN"/>
        </w:rPr>
      </w:pPr>
      <w:r>
        <w:rPr>
          <w:lang w:eastAsia="zh-CN"/>
        </w:rPr>
        <w:t>114</w:t>
      </w:r>
      <w:r>
        <w:rPr>
          <w:lang w:eastAsia="zh-CN"/>
        </w:rPr>
        <w:t>、在北洋军阀反动统治和艰难环境中，以李大钊为代表的早期马克思主义者掀起了一场研究、传播马克思主义的运动。这场运动从（</w:t>
      </w:r>
      <w:r>
        <w:rPr>
          <w:lang w:eastAsia="zh-CN"/>
        </w:rPr>
        <w:t xml:space="preserve"> </w:t>
      </w:r>
      <w:r>
        <w:rPr>
          <w:lang w:eastAsia="zh-CN"/>
        </w:rPr>
        <w:t>）开始。</w:t>
      </w:r>
    </w:p>
    <w:p w14:paraId="3B9B4D60" w14:textId="77777777" w:rsidR="00796FB8" w:rsidRDefault="00F5081B">
      <w:pPr>
        <w:rPr>
          <w:lang w:eastAsia="zh-CN"/>
        </w:rPr>
      </w:pPr>
      <w:r>
        <w:rPr>
          <w:color w:val="BE0003"/>
          <w:lang w:eastAsia="zh-CN"/>
        </w:rPr>
        <w:t>A.</w:t>
      </w:r>
      <w:r>
        <w:rPr>
          <w:color w:val="BE0003"/>
          <w:lang w:eastAsia="zh-CN"/>
        </w:rPr>
        <w:t>注意从中国实际出发学习运用马克思主义理论</w:t>
      </w:r>
    </w:p>
    <w:p w14:paraId="4FF43437" w14:textId="77777777" w:rsidR="00796FB8" w:rsidRDefault="00F5081B">
      <w:pPr>
        <w:rPr>
          <w:lang w:eastAsia="zh-CN"/>
        </w:rPr>
      </w:pPr>
      <w:r>
        <w:rPr>
          <w:color w:val="BE0003"/>
          <w:lang w:eastAsia="zh-CN"/>
        </w:rPr>
        <w:t>B.</w:t>
      </w:r>
      <w:r>
        <w:rPr>
          <w:color w:val="BE0003"/>
          <w:lang w:eastAsia="zh-CN"/>
        </w:rPr>
        <w:t>重视对马克思主义基本理论的学习</w:t>
      </w:r>
    </w:p>
    <w:p w14:paraId="668401BD" w14:textId="77777777" w:rsidR="00796FB8" w:rsidRDefault="00F5081B">
      <w:pPr>
        <w:rPr>
          <w:lang w:eastAsia="zh-CN"/>
        </w:rPr>
      </w:pPr>
      <w:r>
        <w:rPr>
          <w:color w:val="BE0003"/>
          <w:lang w:eastAsia="zh-CN"/>
        </w:rPr>
        <w:t>C.</w:t>
      </w:r>
      <w:r>
        <w:rPr>
          <w:color w:val="BE0003"/>
          <w:lang w:eastAsia="zh-CN"/>
        </w:rPr>
        <w:t>提出知识分子在同劳动群众相结合的思想</w:t>
      </w:r>
    </w:p>
    <w:p w14:paraId="71438EBE" w14:textId="77777777" w:rsidR="00796FB8" w:rsidRDefault="00F5081B">
      <w:pPr>
        <w:rPr>
          <w:lang w:eastAsia="zh-CN"/>
        </w:rPr>
      </w:pPr>
      <w:r>
        <w:rPr>
          <w:lang w:eastAsia="zh-CN"/>
        </w:rPr>
        <w:t>115</w:t>
      </w:r>
      <w:r>
        <w:rPr>
          <w:lang w:eastAsia="zh-CN"/>
        </w:rPr>
        <w:t>、中国早期马克思主义思想运动的特点有（）。</w:t>
      </w:r>
    </w:p>
    <w:p w14:paraId="47C7FC1E" w14:textId="77777777" w:rsidR="00796FB8" w:rsidRDefault="00F5081B">
      <w:pPr>
        <w:rPr>
          <w:lang w:eastAsia="zh-CN"/>
        </w:rPr>
      </w:pPr>
      <w:r>
        <w:rPr>
          <w:color w:val="BE0003"/>
          <w:lang w:eastAsia="zh-CN"/>
        </w:rPr>
        <w:t>A.</w:t>
      </w:r>
      <w:r>
        <w:rPr>
          <w:color w:val="BE0003"/>
          <w:lang w:eastAsia="zh-CN"/>
        </w:rPr>
        <w:t>重视对马克思主义基本理论的学习</w:t>
      </w:r>
    </w:p>
    <w:p w14:paraId="5E1FF6B8" w14:textId="77777777" w:rsidR="00796FB8" w:rsidRDefault="00F5081B">
      <w:pPr>
        <w:rPr>
          <w:lang w:eastAsia="zh-CN"/>
        </w:rPr>
      </w:pPr>
      <w:r>
        <w:rPr>
          <w:color w:val="BE0003"/>
          <w:lang w:eastAsia="zh-CN"/>
        </w:rPr>
        <w:t>B.</w:t>
      </w:r>
      <w:r>
        <w:rPr>
          <w:color w:val="BE0003"/>
          <w:lang w:eastAsia="zh-CN"/>
        </w:rPr>
        <w:t>明确地同第二国际的社会民主主义划清界限</w:t>
      </w:r>
    </w:p>
    <w:p w14:paraId="0B48D94C" w14:textId="77777777" w:rsidR="00796FB8" w:rsidRDefault="00F5081B">
      <w:pPr>
        <w:rPr>
          <w:lang w:eastAsia="zh-CN"/>
        </w:rPr>
      </w:pPr>
      <w:r>
        <w:rPr>
          <w:color w:val="BE0003"/>
          <w:lang w:eastAsia="zh-CN"/>
        </w:rPr>
        <w:t>C.</w:t>
      </w:r>
      <w:r>
        <w:rPr>
          <w:color w:val="BE0003"/>
          <w:lang w:eastAsia="zh-CN"/>
        </w:rPr>
        <w:t>注意从中国的实际出发，学习、运用马克思主义的理论</w:t>
      </w:r>
    </w:p>
    <w:p w14:paraId="04C4F408" w14:textId="77777777" w:rsidR="00796FB8" w:rsidRDefault="00F5081B">
      <w:pPr>
        <w:rPr>
          <w:lang w:eastAsia="zh-CN"/>
        </w:rPr>
      </w:pPr>
      <w:r>
        <w:rPr>
          <w:color w:val="BE0003"/>
          <w:lang w:eastAsia="zh-CN"/>
        </w:rPr>
        <w:t>D.</w:t>
      </w:r>
      <w:r>
        <w:rPr>
          <w:color w:val="BE0003"/>
          <w:lang w:eastAsia="zh-CN"/>
        </w:rPr>
        <w:t>开始提出知识分子应当同劳动群众相结合的思想</w:t>
      </w:r>
    </w:p>
    <w:p w14:paraId="12D28BF5" w14:textId="77777777" w:rsidR="00796FB8" w:rsidRDefault="00F5081B">
      <w:pPr>
        <w:rPr>
          <w:lang w:eastAsia="zh-CN"/>
        </w:rPr>
      </w:pPr>
      <w:r>
        <w:rPr>
          <w:lang w:eastAsia="zh-CN"/>
        </w:rPr>
        <w:lastRenderedPageBreak/>
        <w:t>116</w:t>
      </w:r>
      <w:r>
        <w:rPr>
          <w:lang w:eastAsia="zh-CN"/>
        </w:rPr>
        <w:t>、</w:t>
      </w:r>
      <w:r>
        <w:rPr>
          <w:lang w:eastAsia="zh-CN"/>
        </w:rPr>
        <w:t>“</w:t>
      </w:r>
      <w:r>
        <w:rPr>
          <w:lang w:eastAsia="zh-CN"/>
        </w:rPr>
        <w:t>红船</w:t>
      </w:r>
      <w:r>
        <w:rPr>
          <w:lang w:eastAsia="zh-CN"/>
        </w:rPr>
        <w:t>”</w:t>
      </w:r>
      <w:r>
        <w:rPr>
          <w:lang w:eastAsia="zh-CN"/>
        </w:rPr>
        <w:t>精神包括（</w:t>
      </w:r>
      <w:r>
        <w:rPr>
          <w:lang w:eastAsia="zh-CN"/>
        </w:rPr>
        <w:t xml:space="preserve"> </w:t>
      </w:r>
      <w:r>
        <w:rPr>
          <w:lang w:eastAsia="zh-CN"/>
        </w:rPr>
        <w:t>）。</w:t>
      </w:r>
    </w:p>
    <w:p w14:paraId="3250008F" w14:textId="77777777" w:rsidR="00796FB8" w:rsidRDefault="00F5081B">
      <w:pPr>
        <w:rPr>
          <w:lang w:eastAsia="zh-CN"/>
        </w:rPr>
      </w:pPr>
      <w:r>
        <w:rPr>
          <w:color w:val="BE0003"/>
          <w:lang w:eastAsia="zh-CN"/>
        </w:rPr>
        <w:t>A.</w:t>
      </w:r>
      <w:r>
        <w:rPr>
          <w:color w:val="BE0003"/>
          <w:lang w:eastAsia="zh-CN"/>
        </w:rPr>
        <w:t>开天辟地、敢为人先的首创精神</w:t>
      </w:r>
    </w:p>
    <w:p w14:paraId="42323D86" w14:textId="77777777" w:rsidR="00796FB8" w:rsidRDefault="00F5081B">
      <w:pPr>
        <w:rPr>
          <w:lang w:eastAsia="zh-CN"/>
        </w:rPr>
      </w:pPr>
      <w:r>
        <w:rPr>
          <w:color w:val="BE0003"/>
          <w:lang w:eastAsia="zh-CN"/>
        </w:rPr>
        <w:t>B.</w:t>
      </w:r>
      <w:r>
        <w:rPr>
          <w:color w:val="BE0003"/>
          <w:lang w:eastAsia="zh-CN"/>
        </w:rPr>
        <w:t>坚定理想、百折不挠的奋斗精神</w:t>
      </w:r>
    </w:p>
    <w:p w14:paraId="1C6F13C6" w14:textId="77777777" w:rsidR="00796FB8" w:rsidRDefault="00F5081B">
      <w:pPr>
        <w:rPr>
          <w:lang w:eastAsia="zh-CN"/>
        </w:rPr>
      </w:pPr>
      <w:r>
        <w:rPr>
          <w:color w:val="BE0003"/>
          <w:lang w:eastAsia="zh-CN"/>
        </w:rPr>
        <w:t>C.</w:t>
      </w:r>
      <w:r>
        <w:rPr>
          <w:color w:val="BE0003"/>
          <w:lang w:eastAsia="zh-CN"/>
        </w:rPr>
        <w:t>立党为公、忠诚为民的奉献精神</w:t>
      </w:r>
    </w:p>
    <w:p w14:paraId="6C566174" w14:textId="77777777" w:rsidR="00796FB8" w:rsidRDefault="00F5081B">
      <w:pPr>
        <w:rPr>
          <w:lang w:eastAsia="zh-CN"/>
        </w:rPr>
      </w:pPr>
      <w:r>
        <w:rPr>
          <w:lang w:eastAsia="zh-CN"/>
        </w:rPr>
        <w:t>117</w:t>
      </w:r>
      <w:r>
        <w:rPr>
          <w:lang w:eastAsia="zh-CN"/>
        </w:rPr>
        <w:t>、下列说明五四运动是中国新民主主义革命开端的是（）。</w:t>
      </w:r>
    </w:p>
    <w:p w14:paraId="48E586C4" w14:textId="77777777" w:rsidR="00796FB8" w:rsidRDefault="00F5081B">
      <w:pPr>
        <w:rPr>
          <w:lang w:eastAsia="zh-CN"/>
        </w:rPr>
      </w:pPr>
      <w:r>
        <w:rPr>
          <w:color w:val="BE0003"/>
          <w:lang w:eastAsia="zh-CN"/>
        </w:rPr>
        <w:t>A.</w:t>
      </w:r>
      <w:r>
        <w:rPr>
          <w:color w:val="BE0003"/>
          <w:lang w:eastAsia="zh-CN"/>
        </w:rPr>
        <w:t>无产阶级以独立姿态登上政治舞台</w:t>
      </w:r>
    </w:p>
    <w:p w14:paraId="286FEF23" w14:textId="77777777" w:rsidR="00796FB8" w:rsidRDefault="00F5081B">
      <w:pPr>
        <w:rPr>
          <w:lang w:eastAsia="zh-CN"/>
        </w:rPr>
      </w:pPr>
      <w:r>
        <w:rPr>
          <w:color w:val="BE0003"/>
          <w:lang w:eastAsia="zh-CN"/>
        </w:rPr>
        <w:t>B.</w:t>
      </w:r>
      <w:r>
        <w:rPr>
          <w:color w:val="BE0003"/>
          <w:lang w:eastAsia="zh-CN"/>
        </w:rPr>
        <w:t>发生在俄国十月社会主义革命之后，属于世界无产阶级革命一部分</w:t>
      </w:r>
    </w:p>
    <w:p w14:paraId="6935D4B3" w14:textId="77777777" w:rsidR="00796FB8" w:rsidRDefault="00F5081B">
      <w:pPr>
        <w:rPr>
          <w:lang w:eastAsia="zh-CN"/>
        </w:rPr>
      </w:pPr>
      <w:r>
        <w:rPr>
          <w:color w:val="BE0003"/>
          <w:lang w:eastAsia="zh-CN"/>
        </w:rPr>
        <w:t>D.</w:t>
      </w:r>
      <w:r>
        <w:rPr>
          <w:color w:val="BE0003"/>
          <w:lang w:eastAsia="zh-CN"/>
        </w:rPr>
        <w:t>具有初步共产主义思想的知识分子起了领导作用</w:t>
      </w:r>
    </w:p>
    <w:p w14:paraId="512DBFB4" w14:textId="77777777" w:rsidR="00796FB8" w:rsidRDefault="00F5081B">
      <w:pPr>
        <w:rPr>
          <w:lang w:eastAsia="zh-CN"/>
        </w:rPr>
      </w:pPr>
      <w:r>
        <w:rPr>
          <w:lang w:eastAsia="zh-CN"/>
        </w:rPr>
        <w:t>118</w:t>
      </w:r>
      <w:r>
        <w:rPr>
          <w:lang w:eastAsia="zh-CN"/>
        </w:rPr>
        <w:t>、习近平总书记在</w:t>
      </w:r>
      <w:r>
        <w:rPr>
          <w:lang w:eastAsia="zh-CN"/>
        </w:rPr>
        <w:t>纪念五四运动</w:t>
      </w:r>
      <w:r>
        <w:rPr>
          <w:lang w:eastAsia="zh-CN"/>
        </w:rPr>
        <w:t>100</w:t>
      </w:r>
      <w:r>
        <w:rPr>
          <w:lang w:eastAsia="zh-CN"/>
        </w:rPr>
        <w:t>周年大会上的讲话中指出五四运动孕育了以（</w:t>
      </w:r>
      <w:r>
        <w:rPr>
          <w:lang w:eastAsia="zh-CN"/>
        </w:rPr>
        <w:t xml:space="preserve"> </w:t>
      </w:r>
      <w:r>
        <w:rPr>
          <w:lang w:eastAsia="zh-CN"/>
        </w:rPr>
        <w:t>）为主要内容的伟大五四精神。</w:t>
      </w:r>
    </w:p>
    <w:p w14:paraId="63202CB6" w14:textId="77777777" w:rsidR="00796FB8" w:rsidRDefault="00F5081B">
      <w:pPr>
        <w:rPr>
          <w:lang w:eastAsia="zh-CN"/>
        </w:rPr>
      </w:pPr>
      <w:r>
        <w:rPr>
          <w:color w:val="BE0003"/>
          <w:lang w:eastAsia="zh-CN"/>
        </w:rPr>
        <w:t>A.</w:t>
      </w:r>
      <w:r>
        <w:rPr>
          <w:color w:val="BE0003"/>
          <w:lang w:eastAsia="zh-CN"/>
        </w:rPr>
        <w:t>爱国</w:t>
      </w:r>
    </w:p>
    <w:p w14:paraId="64603787" w14:textId="77777777" w:rsidR="00796FB8" w:rsidRDefault="00F5081B">
      <w:pPr>
        <w:rPr>
          <w:lang w:eastAsia="zh-CN"/>
        </w:rPr>
      </w:pPr>
      <w:r>
        <w:rPr>
          <w:color w:val="BE0003"/>
          <w:lang w:eastAsia="zh-CN"/>
        </w:rPr>
        <w:t>B.</w:t>
      </w:r>
      <w:r>
        <w:rPr>
          <w:color w:val="BE0003"/>
          <w:lang w:eastAsia="zh-CN"/>
        </w:rPr>
        <w:t>进步</w:t>
      </w:r>
    </w:p>
    <w:p w14:paraId="5A3F2815" w14:textId="77777777" w:rsidR="00796FB8" w:rsidRDefault="00F5081B">
      <w:pPr>
        <w:rPr>
          <w:lang w:eastAsia="zh-CN"/>
        </w:rPr>
      </w:pPr>
      <w:r>
        <w:rPr>
          <w:color w:val="BE0003"/>
          <w:lang w:eastAsia="zh-CN"/>
        </w:rPr>
        <w:t>C.</w:t>
      </w:r>
      <w:r>
        <w:rPr>
          <w:color w:val="BE0003"/>
          <w:lang w:eastAsia="zh-CN"/>
        </w:rPr>
        <w:t>民主</w:t>
      </w:r>
    </w:p>
    <w:p w14:paraId="43F19900" w14:textId="77777777" w:rsidR="00796FB8" w:rsidRDefault="00F5081B">
      <w:pPr>
        <w:rPr>
          <w:lang w:eastAsia="zh-CN"/>
        </w:rPr>
      </w:pPr>
      <w:r>
        <w:rPr>
          <w:color w:val="BE0003"/>
          <w:lang w:eastAsia="zh-CN"/>
        </w:rPr>
        <w:t>D.</w:t>
      </w:r>
      <w:r>
        <w:rPr>
          <w:color w:val="BE0003"/>
          <w:lang w:eastAsia="zh-CN"/>
        </w:rPr>
        <w:t>科学</w:t>
      </w:r>
    </w:p>
    <w:p w14:paraId="26877A01" w14:textId="77777777" w:rsidR="00796FB8" w:rsidRDefault="00F5081B">
      <w:pPr>
        <w:rPr>
          <w:lang w:eastAsia="zh-CN"/>
        </w:rPr>
      </w:pPr>
      <w:r>
        <w:rPr>
          <w:lang w:eastAsia="zh-CN"/>
        </w:rPr>
        <w:t>119</w:t>
      </w:r>
      <w:r>
        <w:rPr>
          <w:lang w:eastAsia="zh-CN"/>
        </w:rPr>
        <w:t>、二七惨案发生在武汉。</w:t>
      </w:r>
    </w:p>
    <w:p w14:paraId="36604C82" w14:textId="77777777" w:rsidR="00796FB8" w:rsidRDefault="00F5081B">
      <w:pPr>
        <w:rPr>
          <w:lang w:eastAsia="zh-CN"/>
        </w:rPr>
      </w:pPr>
      <w:r>
        <w:rPr>
          <w:color w:val="BE0003"/>
          <w:lang w:eastAsia="zh-CN"/>
        </w:rPr>
        <w:t>对</w:t>
      </w:r>
    </w:p>
    <w:p w14:paraId="2763F065" w14:textId="77777777" w:rsidR="00796FB8" w:rsidRDefault="00F5081B">
      <w:pPr>
        <w:rPr>
          <w:lang w:eastAsia="zh-CN"/>
        </w:rPr>
      </w:pPr>
      <w:r>
        <w:rPr>
          <w:lang w:eastAsia="zh-CN"/>
        </w:rPr>
        <w:t>120</w:t>
      </w:r>
      <w:r>
        <w:rPr>
          <w:lang w:eastAsia="zh-CN"/>
        </w:rPr>
        <w:t>、马克思主义的传播结束了五四运动以前开始的反封建的思想启蒙工作。</w:t>
      </w:r>
    </w:p>
    <w:p w14:paraId="400A0C03" w14:textId="77777777" w:rsidR="00796FB8" w:rsidRDefault="00F5081B">
      <w:pPr>
        <w:rPr>
          <w:lang w:eastAsia="zh-CN"/>
        </w:rPr>
      </w:pPr>
      <w:r>
        <w:rPr>
          <w:color w:val="BE0003"/>
          <w:lang w:eastAsia="zh-CN"/>
        </w:rPr>
        <w:t>错</w:t>
      </w:r>
    </w:p>
    <w:p w14:paraId="5C7BA734" w14:textId="77777777" w:rsidR="00796FB8" w:rsidRDefault="00F5081B">
      <w:pPr>
        <w:rPr>
          <w:lang w:eastAsia="zh-CN"/>
        </w:rPr>
      </w:pPr>
      <w:r>
        <w:rPr>
          <w:lang w:eastAsia="zh-CN"/>
        </w:rPr>
        <w:t>121</w:t>
      </w:r>
      <w:r>
        <w:rPr>
          <w:lang w:eastAsia="zh-CN"/>
        </w:rPr>
        <w:t>、五四运动标志着新文化运动的结束。</w:t>
      </w:r>
    </w:p>
    <w:p w14:paraId="0ECA671C" w14:textId="77777777" w:rsidR="00796FB8" w:rsidRDefault="00F5081B">
      <w:pPr>
        <w:rPr>
          <w:lang w:eastAsia="zh-CN"/>
        </w:rPr>
      </w:pPr>
      <w:r>
        <w:rPr>
          <w:color w:val="BE0003"/>
          <w:lang w:eastAsia="zh-CN"/>
        </w:rPr>
        <w:t>错</w:t>
      </w:r>
    </w:p>
    <w:p w14:paraId="05E26242" w14:textId="77777777" w:rsidR="00796FB8" w:rsidRDefault="00F5081B">
      <w:pPr>
        <w:rPr>
          <w:lang w:eastAsia="zh-CN"/>
        </w:rPr>
      </w:pPr>
      <w:r>
        <w:rPr>
          <w:lang w:eastAsia="zh-CN"/>
        </w:rPr>
        <w:t>122</w:t>
      </w:r>
      <w:r>
        <w:rPr>
          <w:lang w:eastAsia="zh-CN"/>
        </w:rPr>
        <w:t>、</w:t>
      </w:r>
      <w:r>
        <w:rPr>
          <w:lang w:eastAsia="zh-CN"/>
        </w:rPr>
        <w:t>“</w:t>
      </w:r>
      <w:r>
        <w:rPr>
          <w:lang w:eastAsia="zh-CN"/>
        </w:rPr>
        <w:t>红船精神</w:t>
      </w:r>
      <w:r>
        <w:rPr>
          <w:lang w:eastAsia="zh-CN"/>
        </w:rPr>
        <w:t>”</w:t>
      </w:r>
      <w:r>
        <w:rPr>
          <w:lang w:eastAsia="zh-CN"/>
        </w:rPr>
        <w:t>是中国革命精神之源。</w:t>
      </w:r>
    </w:p>
    <w:p w14:paraId="58E04395" w14:textId="77777777" w:rsidR="00796FB8" w:rsidRDefault="00F5081B">
      <w:pPr>
        <w:rPr>
          <w:lang w:eastAsia="zh-CN"/>
        </w:rPr>
      </w:pPr>
      <w:r>
        <w:rPr>
          <w:color w:val="BE0003"/>
          <w:lang w:eastAsia="zh-CN"/>
        </w:rPr>
        <w:t>对</w:t>
      </w:r>
    </w:p>
    <w:p w14:paraId="2E8DA184" w14:textId="77777777" w:rsidR="00796FB8" w:rsidRDefault="00F5081B">
      <w:pPr>
        <w:rPr>
          <w:lang w:eastAsia="zh-CN"/>
        </w:rPr>
      </w:pPr>
      <w:r>
        <w:rPr>
          <w:lang w:eastAsia="zh-CN"/>
        </w:rPr>
        <w:t>123</w:t>
      </w:r>
      <w:r>
        <w:rPr>
          <w:lang w:eastAsia="zh-CN"/>
        </w:rPr>
        <w:t>、大革命的主要斗争形式是革命战争。</w:t>
      </w:r>
    </w:p>
    <w:p w14:paraId="0A7A1E7F" w14:textId="77777777" w:rsidR="00796FB8" w:rsidRDefault="00F5081B">
      <w:pPr>
        <w:rPr>
          <w:lang w:eastAsia="zh-CN"/>
        </w:rPr>
      </w:pPr>
      <w:r>
        <w:rPr>
          <w:color w:val="BE0003"/>
          <w:lang w:eastAsia="zh-CN"/>
        </w:rPr>
        <w:t>对</w:t>
      </w:r>
    </w:p>
    <w:p w14:paraId="09F0A3F0" w14:textId="77777777" w:rsidR="00796FB8" w:rsidRDefault="00F5081B">
      <w:pPr>
        <w:rPr>
          <w:lang w:eastAsia="zh-CN"/>
        </w:rPr>
      </w:pPr>
      <w:r>
        <w:rPr>
          <w:lang w:eastAsia="zh-CN"/>
        </w:rPr>
        <w:t>124</w:t>
      </w:r>
      <w:r>
        <w:rPr>
          <w:lang w:eastAsia="zh-CN"/>
        </w:rPr>
        <w:t>、党的最高纲领是实现社会主义、共产主义。</w:t>
      </w:r>
    </w:p>
    <w:p w14:paraId="6FCDF1B2" w14:textId="77777777" w:rsidR="00796FB8" w:rsidRDefault="00F5081B">
      <w:pPr>
        <w:rPr>
          <w:lang w:eastAsia="zh-CN"/>
        </w:rPr>
      </w:pPr>
      <w:r>
        <w:rPr>
          <w:color w:val="BE0003"/>
          <w:lang w:eastAsia="zh-CN"/>
        </w:rPr>
        <w:lastRenderedPageBreak/>
        <w:t>对</w:t>
      </w:r>
    </w:p>
    <w:p w14:paraId="4ABE2CC1" w14:textId="77777777" w:rsidR="00796FB8" w:rsidRDefault="00F5081B">
      <w:pPr>
        <w:rPr>
          <w:lang w:eastAsia="zh-CN"/>
        </w:rPr>
      </w:pPr>
      <w:r>
        <w:rPr>
          <w:lang w:eastAsia="zh-CN"/>
        </w:rPr>
        <w:t>125</w:t>
      </w:r>
      <w:r>
        <w:rPr>
          <w:lang w:eastAsia="zh-CN"/>
        </w:rPr>
        <w:t>、五四运动为中国共产党的成立做了思想上和干部上的准备。</w:t>
      </w:r>
    </w:p>
    <w:p w14:paraId="7CC7C1F3" w14:textId="77777777" w:rsidR="00796FB8" w:rsidRDefault="00F5081B">
      <w:pPr>
        <w:rPr>
          <w:lang w:eastAsia="zh-CN"/>
        </w:rPr>
      </w:pPr>
      <w:r>
        <w:rPr>
          <w:color w:val="BE0003"/>
          <w:lang w:eastAsia="zh-CN"/>
        </w:rPr>
        <w:t>对</w:t>
      </w:r>
    </w:p>
    <w:p w14:paraId="16687F51" w14:textId="77777777" w:rsidR="00796FB8" w:rsidRDefault="00F5081B">
      <w:pPr>
        <w:rPr>
          <w:lang w:eastAsia="zh-CN"/>
        </w:rPr>
      </w:pPr>
      <w:r>
        <w:rPr>
          <w:lang w:eastAsia="zh-CN"/>
        </w:rPr>
        <w:t>126</w:t>
      </w:r>
      <w:r>
        <w:rPr>
          <w:lang w:eastAsia="zh-CN"/>
        </w:rPr>
        <w:t>、国共第一次合作的方式是</w:t>
      </w:r>
      <w:r>
        <w:rPr>
          <w:lang w:eastAsia="zh-CN"/>
        </w:rPr>
        <w:t>“</w:t>
      </w:r>
      <w:r>
        <w:rPr>
          <w:lang w:eastAsia="zh-CN"/>
        </w:rPr>
        <w:t>党内合作</w:t>
      </w:r>
      <w:r>
        <w:rPr>
          <w:lang w:eastAsia="zh-CN"/>
        </w:rPr>
        <w:t>”</w:t>
      </w:r>
      <w:r>
        <w:rPr>
          <w:lang w:eastAsia="zh-CN"/>
        </w:rPr>
        <w:t>。</w:t>
      </w:r>
    </w:p>
    <w:p w14:paraId="41E8F99A" w14:textId="77777777" w:rsidR="00796FB8" w:rsidRDefault="00F5081B">
      <w:pPr>
        <w:rPr>
          <w:lang w:eastAsia="zh-CN"/>
        </w:rPr>
      </w:pPr>
      <w:r>
        <w:rPr>
          <w:color w:val="BE0003"/>
          <w:lang w:eastAsia="zh-CN"/>
        </w:rPr>
        <w:t>对</w:t>
      </w:r>
    </w:p>
    <w:p w14:paraId="21BC651C" w14:textId="77777777" w:rsidR="00796FB8" w:rsidRDefault="00F5081B">
      <w:pPr>
        <w:rPr>
          <w:lang w:eastAsia="zh-CN"/>
        </w:rPr>
      </w:pPr>
      <w:r>
        <w:rPr>
          <w:lang w:eastAsia="zh-CN"/>
        </w:rPr>
        <w:t>127</w:t>
      </w:r>
      <w:r>
        <w:rPr>
          <w:lang w:eastAsia="zh-CN"/>
        </w:rPr>
        <w:t>、北伐战争中国民革命军未曾攻下武昌。</w:t>
      </w:r>
    </w:p>
    <w:p w14:paraId="537FA6AE" w14:textId="77777777" w:rsidR="00796FB8" w:rsidRDefault="00F5081B">
      <w:pPr>
        <w:rPr>
          <w:lang w:eastAsia="zh-CN"/>
        </w:rPr>
      </w:pPr>
      <w:r>
        <w:rPr>
          <w:color w:val="BE0003"/>
          <w:lang w:eastAsia="zh-CN"/>
        </w:rPr>
        <w:t>错</w:t>
      </w:r>
    </w:p>
    <w:p w14:paraId="632A544D" w14:textId="77777777" w:rsidR="00796FB8" w:rsidRDefault="00F5081B">
      <w:pPr>
        <w:rPr>
          <w:lang w:eastAsia="zh-CN"/>
        </w:rPr>
      </w:pPr>
      <w:r>
        <w:rPr>
          <w:lang w:eastAsia="zh-CN"/>
        </w:rPr>
        <w:t>128</w:t>
      </w:r>
      <w:r>
        <w:rPr>
          <w:lang w:eastAsia="zh-CN"/>
        </w:rPr>
        <w:t>、新文化运动的倡导者因批判孔学而否定中国传统文化。</w:t>
      </w:r>
    </w:p>
    <w:p w14:paraId="69F0E7CF" w14:textId="77777777" w:rsidR="00796FB8" w:rsidRDefault="00F5081B">
      <w:pPr>
        <w:rPr>
          <w:lang w:eastAsia="zh-CN"/>
        </w:rPr>
      </w:pPr>
      <w:r>
        <w:rPr>
          <w:color w:val="BE0003"/>
          <w:lang w:eastAsia="zh-CN"/>
        </w:rPr>
        <w:t>错</w:t>
      </w:r>
    </w:p>
    <w:p w14:paraId="59F9E83C" w14:textId="77777777" w:rsidR="00796FB8" w:rsidRDefault="00F5081B">
      <w:pPr>
        <w:rPr>
          <w:lang w:eastAsia="zh-CN"/>
        </w:rPr>
      </w:pPr>
      <w:r>
        <w:rPr>
          <w:lang w:eastAsia="zh-CN"/>
        </w:rPr>
        <w:t>129</w:t>
      </w:r>
      <w:r>
        <w:rPr>
          <w:lang w:eastAsia="zh-CN"/>
        </w:rPr>
        <w:t>、</w:t>
      </w:r>
      <w:r>
        <w:rPr>
          <w:lang w:eastAsia="zh-CN"/>
        </w:rPr>
        <w:t>1922</w:t>
      </w:r>
      <w:r>
        <w:rPr>
          <w:lang w:eastAsia="zh-CN"/>
        </w:rPr>
        <w:t>年召开的中共二大提出的国共合作的方式是</w:t>
      </w:r>
      <w:r>
        <w:rPr>
          <w:lang w:eastAsia="zh-CN"/>
        </w:rPr>
        <w:t>“</w:t>
      </w:r>
      <w:r>
        <w:rPr>
          <w:lang w:eastAsia="zh-CN"/>
        </w:rPr>
        <w:t>党内合作</w:t>
      </w:r>
      <w:r>
        <w:rPr>
          <w:lang w:eastAsia="zh-CN"/>
        </w:rPr>
        <w:t>”</w:t>
      </w:r>
      <w:r>
        <w:rPr>
          <w:lang w:eastAsia="zh-CN"/>
        </w:rPr>
        <w:t>。</w:t>
      </w:r>
    </w:p>
    <w:p w14:paraId="634F1F2F" w14:textId="77777777" w:rsidR="00796FB8" w:rsidRDefault="00F5081B">
      <w:pPr>
        <w:rPr>
          <w:lang w:eastAsia="zh-CN"/>
        </w:rPr>
      </w:pPr>
      <w:r>
        <w:rPr>
          <w:color w:val="BE0003"/>
          <w:lang w:eastAsia="zh-CN"/>
        </w:rPr>
        <w:t>错</w:t>
      </w:r>
    </w:p>
    <w:p w14:paraId="6D6C42A9" w14:textId="77777777" w:rsidR="00796FB8" w:rsidRDefault="00F5081B">
      <w:pPr>
        <w:rPr>
          <w:lang w:eastAsia="zh-CN"/>
        </w:rPr>
      </w:pPr>
      <w:r>
        <w:rPr>
          <w:lang w:eastAsia="zh-CN"/>
        </w:rPr>
        <w:t>130</w:t>
      </w:r>
      <w:r>
        <w:rPr>
          <w:lang w:eastAsia="zh-CN"/>
        </w:rPr>
        <w:t>、在新文化运动早期，陈独秀提倡民主和科学是为了实现在中国建设西方式的资产阶级国家这个目标。</w:t>
      </w:r>
    </w:p>
    <w:p w14:paraId="6D463F82" w14:textId="77777777" w:rsidR="00796FB8" w:rsidRDefault="00F5081B">
      <w:pPr>
        <w:rPr>
          <w:lang w:eastAsia="zh-CN"/>
        </w:rPr>
      </w:pPr>
      <w:r>
        <w:rPr>
          <w:color w:val="BE0003"/>
          <w:lang w:eastAsia="zh-CN"/>
        </w:rPr>
        <w:t>对</w:t>
      </w:r>
    </w:p>
    <w:p w14:paraId="3AFF50A5" w14:textId="77777777" w:rsidR="00796FB8" w:rsidRDefault="00F5081B">
      <w:pPr>
        <w:rPr>
          <w:lang w:eastAsia="zh-CN"/>
        </w:rPr>
      </w:pPr>
      <w:r>
        <w:rPr>
          <w:lang w:eastAsia="zh-CN"/>
        </w:rPr>
        <w:t>131</w:t>
      </w:r>
      <w:r>
        <w:rPr>
          <w:lang w:eastAsia="zh-CN"/>
        </w:rPr>
        <w:t>、南京事件加速了蒋介石同帝国主义势力勾结的步伐。</w:t>
      </w:r>
    </w:p>
    <w:p w14:paraId="6FC58B80" w14:textId="77777777" w:rsidR="00796FB8" w:rsidRDefault="00F5081B">
      <w:pPr>
        <w:rPr>
          <w:lang w:eastAsia="zh-CN"/>
        </w:rPr>
      </w:pPr>
      <w:r>
        <w:rPr>
          <w:color w:val="BE0003"/>
          <w:lang w:eastAsia="zh-CN"/>
        </w:rPr>
        <w:t>对</w:t>
      </w:r>
    </w:p>
    <w:p w14:paraId="0885AB3C" w14:textId="77777777" w:rsidR="00796FB8" w:rsidRDefault="00F5081B">
      <w:pPr>
        <w:rPr>
          <w:lang w:eastAsia="zh-CN"/>
        </w:rPr>
      </w:pPr>
      <w:r>
        <w:rPr>
          <w:lang w:eastAsia="zh-CN"/>
        </w:rPr>
        <w:t>132</w:t>
      </w:r>
      <w:r>
        <w:rPr>
          <w:lang w:eastAsia="zh-CN"/>
        </w:rPr>
        <w:t>、国共第一次合作建立和巩固了广东革命根据地。</w:t>
      </w:r>
    </w:p>
    <w:p w14:paraId="0B06C87C" w14:textId="77777777" w:rsidR="00796FB8" w:rsidRDefault="00F5081B">
      <w:pPr>
        <w:rPr>
          <w:lang w:eastAsia="zh-CN"/>
        </w:rPr>
      </w:pPr>
      <w:r>
        <w:rPr>
          <w:color w:val="BE0003"/>
          <w:lang w:eastAsia="zh-CN"/>
        </w:rPr>
        <w:t>对</w:t>
      </w:r>
    </w:p>
    <w:p w14:paraId="1E45EC8E" w14:textId="77777777" w:rsidR="00796FB8" w:rsidRDefault="00F5081B">
      <w:pPr>
        <w:rPr>
          <w:lang w:eastAsia="zh-CN"/>
        </w:rPr>
      </w:pPr>
      <w:r>
        <w:rPr>
          <w:lang w:eastAsia="zh-CN"/>
        </w:rPr>
        <w:t>133</w:t>
      </w:r>
      <w:r>
        <w:rPr>
          <w:lang w:eastAsia="zh-CN"/>
        </w:rPr>
        <w:t>、参加中国共产党一大的还有共产国际的两位代表。</w:t>
      </w:r>
    </w:p>
    <w:p w14:paraId="7B90BD34" w14:textId="77777777" w:rsidR="00796FB8" w:rsidRDefault="00F5081B">
      <w:pPr>
        <w:rPr>
          <w:lang w:eastAsia="zh-CN"/>
        </w:rPr>
      </w:pPr>
      <w:r>
        <w:rPr>
          <w:color w:val="BE0003"/>
          <w:lang w:eastAsia="zh-CN"/>
        </w:rPr>
        <w:t>对</w:t>
      </w:r>
    </w:p>
    <w:p w14:paraId="7AB767E0" w14:textId="77777777" w:rsidR="00796FB8" w:rsidRDefault="00F5081B">
      <w:pPr>
        <w:rPr>
          <w:lang w:eastAsia="zh-CN"/>
        </w:rPr>
      </w:pPr>
      <w:r>
        <w:rPr>
          <w:lang w:eastAsia="zh-CN"/>
        </w:rPr>
        <w:t>134</w:t>
      </w:r>
      <w:r>
        <w:rPr>
          <w:lang w:eastAsia="zh-CN"/>
        </w:rPr>
        <w:t>、五四运动爆发的根本原因是巴黎和会上中国外交的失败。</w:t>
      </w:r>
    </w:p>
    <w:p w14:paraId="69190378" w14:textId="77777777" w:rsidR="00796FB8" w:rsidRDefault="00F5081B">
      <w:pPr>
        <w:rPr>
          <w:lang w:eastAsia="zh-CN"/>
        </w:rPr>
      </w:pPr>
      <w:r>
        <w:rPr>
          <w:color w:val="BE0003"/>
          <w:lang w:eastAsia="zh-CN"/>
        </w:rPr>
        <w:t>错</w:t>
      </w:r>
    </w:p>
    <w:p w14:paraId="7FA6FF9C" w14:textId="77777777" w:rsidR="00796FB8" w:rsidRDefault="00F5081B">
      <w:pPr>
        <w:rPr>
          <w:lang w:eastAsia="zh-CN"/>
        </w:rPr>
      </w:pPr>
      <w:r>
        <w:rPr>
          <w:lang w:eastAsia="zh-CN"/>
        </w:rPr>
        <w:t>135</w:t>
      </w:r>
      <w:r>
        <w:rPr>
          <w:lang w:eastAsia="zh-CN"/>
        </w:rPr>
        <w:t>、陈独秀在上海创立的共产党早期组织是中国共产党的发起组织。</w:t>
      </w:r>
    </w:p>
    <w:p w14:paraId="44A90EE4" w14:textId="77777777" w:rsidR="00796FB8" w:rsidRDefault="00F5081B">
      <w:pPr>
        <w:rPr>
          <w:lang w:eastAsia="zh-CN"/>
        </w:rPr>
      </w:pPr>
      <w:r>
        <w:rPr>
          <w:color w:val="BE0003"/>
          <w:lang w:eastAsia="zh-CN"/>
        </w:rPr>
        <w:t>对</w:t>
      </w:r>
    </w:p>
    <w:p w14:paraId="24AD0730" w14:textId="77777777" w:rsidR="00796FB8" w:rsidRDefault="00F5081B">
      <w:pPr>
        <w:rPr>
          <w:lang w:eastAsia="zh-CN"/>
        </w:rPr>
      </w:pPr>
      <w:r>
        <w:rPr>
          <w:lang w:eastAsia="zh-CN"/>
        </w:rPr>
        <w:t>136</w:t>
      </w:r>
      <w:r>
        <w:rPr>
          <w:lang w:eastAsia="zh-CN"/>
        </w:rPr>
        <w:t>、马克思主义是在五四运动的推动下，才在中国传播开来的。</w:t>
      </w:r>
    </w:p>
    <w:p w14:paraId="1CF9856C" w14:textId="77777777" w:rsidR="00796FB8" w:rsidRDefault="00F5081B">
      <w:pPr>
        <w:rPr>
          <w:lang w:eastAsia="zh-CN"/>
        </w:rPr>
      </w:pPr>
      <w:r>
        <w:rPr>
          <w:color w:val="BE0003"/>
          <w:lang w:eastAsia="zh-CN"/>
        </w:rPr>
        <w:lastRenderedPageBreak/>
        <w:t>对</w:t>
      </w:r>
    </w:p>
    <w:p w14:paraId="2B803091" w14:textId="77777777" w:rsidR="00796FB8" w:rsidRDefault="00F5081B">
      <w:pPr>
        <w:rPr>
          <w:lang w:eastAsia="zh-CN"/>
        </w:rPr>
      </w:pPr>
      <w:r>
        <w:rPr>
          <w:lang w:eastAsia="zh-CN"/>
        </w:rPr>
        <w:t>137</w:t>
      </w:r>
      <w:r>
        <w:rPr>
          <w:lang w:eastAsia="zh-CN"/>
        </w:rPr>
        <w:t>、中国共产党人的初心和使命，就是为中国人民谋幸福，为中华民族谋复兴。</w:t>
      </w:r>
    </w:p>
    <w:p w14:paraId="6FD3E438" w14:textId="77777777" w:rsidR="00796FB8" w:rsidRDefault="00F5081B">
      <w:pPr>
        <w:rPr>
          <w:lang w:eastAsia="zh-CN"/>
        </w:rPr>
      </w:pPr>
      <w:r>
        <w:rPr>
          <w:color w:val="BE0003"/>
          <w:lang w:eastAsia="zh-CN"/>
        </w:rPr>
        <w:t>对</w:t>
      </w:r>
    </w:p>
    <w:p w14:paraId="2EE7255E" w14:textId="77777777" w:rsidR="00796FB8" w:rsidRDefault="00F5081B">
      <w:pPr>
        <w:rPr>
          <w:lang w:eastAsia="zh-CN"/>
        </w:rPr>
      </w:pPr>
      <w:r>
        <w:rPr>
          <w:lang w:eastAsia="zh-CN"/>
        </w:rPr>
        <w:t>138</w:t>
      </w:r>
      <w:r>
        <w:rPr>
          <w:lang w:eastAsia="zh-CN"/>
        </w:rPr>
        <w:t>、大革命是在以国共合作为基础的统一战线的组织形式下进行的。</w:t>
      </w:r>
    </w:p>
    <w:p w14:paraId="749145B6" w14:textId="77777777" w:rsidR="00796FB8" w:rsidRDefault="00F5081B">
      <w:pPr>
        <w:rPr>
          <w:lang w:eastAsia="zh-CN"/>
        </w:rPr>
      </w:pPr>
      <w:r>
        <w:rPr>
          <w:color w:val="BE0003"/>
          <w:lang w:eastAsia="zh-CN"/>
        </w:rPr>
        <w:t>对</w:t>
      </w:r>
    </w:p>
    <w:p w14:paraId="042C4AA9" w14:textId="77777777" w:rsidR="00796FB8" w:rsidRDefault="00F5081B">
      <w:pPr>
        <w:rPr>
          <w:lang w:eastAsia="zh-CN"/>
        </w:rPr>
      </w:pPr>
      <w:r>
        <w:rPr>
          <w:lang w:eastAsia="zh-CN"/>
        </w:rPr>
        <w:t>139</w:t>
      </w:r>
      <w:r>
        <w:rPr>
          <w:lang w:eastAsia="zh-CN"/>
        </w:rPr>
        <w:t>、五四运动的直接斗争目标得到了实现。</w:t>
      </w:r>
    </w:p>
    <w:p w14:paraId="3238EC78" w14:textId="77777777" w:rsidR="00796FB8" w:rsidRDefault="00F5081B">
      <w:pPr>
        <w:rPr>
          <w:lang w:eastAsia="zh-CN"/>
        </w:rPr>
      </w:pPr>
      <w:r>
        <w:rPr>
          <w:color w:val="BE0003"/>
          <w:lang w:eastAsia="zh-CN"/>
        </w:rPr>
        <w:t>对</w:t>
      </w:r>
    </w:p>
    <w:p w14:paraId="4CD47E7A" w14:textId="77777777" w:rsidR="00796FB8" w:rsidRDefault="00F5081B">
      <w:pPr>
        <w:rPr>
          <w:lang w:eastAsia="zh-CN"/>
        </w:rPr>
      </w:pPr>
      <w:r>
        <w:rPr>
          <w:lang w:eastAsia="zh-CN"/>
        </w:rPr>
        <w:t>140</w:t>
      </w:r>
      <w:r>
        <w:rPr>
          <w:lang w:eastAsia="zh-CN"/>
        </w:rPr>
        <w:t>、孙中山先生对北伐战争的胜利感到非常欣慰。</w:t>
      </w:r>
    </w:p>
    <w:p w14:paraId="0F04E1B8" w14:textId="77777777" w:rsidR="00796FB8" w:rsidRDefault="00F5081B">
      <w:pPr>
        <w:rPr>
          <w:lang w:eastAsia="zh-CN"/>
        </w:rPr>
      </w:pPr>
      <w:r>
        <w:rPr>
          <w:color w:val="BE0003"/>
          <w:lang w:eastAsia="zh-CN"/>
        </w:rPr>
        <w:t>错</w:t>
      </w:r>
    </w:p>
    <w:p w14:paraId="495409B0" w14:textId="77777777" w:rsidR="00796FB8" w:rsidRDefault="00F5081B">
      <w:pPr>
        <w:rPr>
          <w:lang w:eastAsia="zh-CN"/>
        </w:rPr>
      </w:pPr>
      <w:r>
        <w:rPr>
          <w:lang w:eastAsia="zh-CN"/>
        </w:rPr>
        <w:t>141</w:t>
      </w:r>
      <w:r>
        <w:rPr>
          <w:lang w:eastAsia="zh-CN"/>
        </w:rPr>
        <w:t>、革命的首要问题是掌握武装力量。</w:t>
      </w:r>
    </w:p>
    <w:p w14:paraId="38048778" w14:textId="77777777" w:rsidR="00796FB8" w:rsidRDefault="00F5081B">
      <w:pPr>
        <w:rPr>
          <w:lang w:eastAsia="zh-CN"/>
        </w:rPr>
      </w:pPr>
      <w:r>
        <w:rPr>
          <w:color w:val="BE0003"/>
          <w:lang w:eastAsia="zh-CN"/>
        </w:rPr>
        <w:t>错</w:t>
      </w:r>
    </w:p>
    <w:p w14:paraId="20CDDAF7" w14:textId="77777777" w:rsidR="00796FB8" w:rsidRDefault="00F5081B">
      <w:pPr>
        <w:rPr>
          <w:lang w:eastAsia="zh-CN"/>
        </w:rPr>
      </w:pPr>
      <w:r>
        <w:rPr>
          <w:lang w:eastAsia="zh-CN"/>
        </w:rPr>
        <w:t>142</w:t>
      </w:r>
      <w:r>
        <w:rPr>
          <w:lang w:eastAsia="zh-CN"/>
        </w:rPr>
        <w:t>、五四运动的左翼骨干是中国早期马克思主义者的主体部分。</w:t>
      </w:r>
    </w:p>
    <w:p w14:paraId="1455FD71" w14:textId="77777777" w:rsidR="00796FB8" w:rsidRDefault="00F5081B">
      <w:pPr>
        <w:rPr>
          <w:lang w:eastAsia="zh-CN"/>
        </w:rPr>
      </w:pPr>
      <w:r>
        <w:rPr>
          <w:color w:val="BE0003"/>
          <w:lang w:eastAsia="zh-CN"/>
        </w:rPr>
        <w:t>对</w:t>
      </w:r>
    </w:p>
    <w:p w14:paraId="41E88502" w14:textId="77777777" w:rsidR="00796FB8" w:rsidRDefault="00F5081B">
      <w:pPr>
        <w:rPr>
          <w:lang w:eastAsia="zh-CN"/>
        </w:rPr>
      </w:pPr>
      <w:r>
        <w:rPr>
          <w:lang w:eastAsia="zh-CN"/>
        </w:rPr>
        <w:t>143</w:t>
      </w:r>
      <w:r>
        <w:rPr>
          <w:lang w:eastAsia="zh-CN"/>
        </w:rPr>
        <w:t>、孙中山先生领导了北伐战争。</w:t>
      </w:r>
    </w:p>
    <w:p w14:paraId="104376F8" w14:textId="77777777" w:rsidR="00796FB8" w:rsidRDefault="00F5081B">
      <w:pPr>
        <w:rPr>
          <w:lang w:eastAsia="zh-CN"/>
        </w:rPr>
      </w:pPr>
      <w:r>
        <w:rPr>
          <w:color w:val="BE0003"/>
          <w:lang w:eastAsia="zh-CN"/>
        </w:rPr>
        <w:t>错</w:t>
      </w:r>
    </w:p>
    <w:p w14:paraId="0737C863" w14:textId="77777777" w:rsidR="00796FB8" w:rsidRDefault="00F5081B">
      <w:pPr>
        <w:rPr>
          <w:lang w:eastAsia="zh-CN"/>
        </w:rPr>
      </w:pPr>
      <w:r>
        <w:rPr>
          <w:lang w:eastAsia="zh-CN"/>
        </w:rPr>
        <w:t>144</w:t>
      </w:r>
      <w:r>
        <w:rPr>
          <w:lang w:eastAsia="zh-CN"/>
        </w:rPr>
        <w:t>、中国共产党的成立是中华民族发展史上一个开天辟地的大事变。</w:t>
      </w:r>
    </w:p>
    <w:p w14:paraId="020F2B9A" w14:textId="77777777" w:rsidR="00796FB8" w:rsidRDefault="00F5081B">
      <w:pPr>
        <w:rPr>
          <w:lang w:eastAsia="zh-CN"/>
        </w:rPr>
      </w:pPr>
      <w:r>
        <w:rPr>
          <w:color w:val="BE0003"/>
          <w:lang w:eastAsia="zh-CN"/>
        </w:rPr>
        <w:t>对</w:t>
      </w:r>
    </w:p>
    <w:p w14:paraId="1B0857D0" w14:textId="77777777" w:rsidR="00796FB8" w:rsidRDefault="00F5081B">
      <w:pPr>
        <w:rPr>
          <w:lang w:eastAsia="zh-CN"/>
        </w:rPr>
      </w:pPr>
      <w:r>
        <w:rPr>
          <w:lang w:eastAsia="zh-CN"/>
        </w:rPr>
        <w:t>145</w:t>
      </w:r>
      <w:r>
        <w:rPr>
          <w:lang w:eastAsia="zh-CN"/>
        </w:rPr>
        <w:t>、李大钊在《新青年》上发表的《我的马克思主义观》，在中国第一次系统地介绍了马克思主义的唯物史观、政治经济学和科学社</w:t>
      </w:r>
      <w:r>
        <w:rPr>
          <w:lang w:eastAsia="zh-CN"/>
        </w:rPr>
        <w:t>会主义学说，同时也标志着马克思主义开始在中国广泛传播。</w:t>
      </w:r>
    </w:p>
    <w:p w14:paraId="2A1D8821" w14:textId="77777777" w:rsidR="00796FB8" w:rsidRDefault="00F5081B">
      <w:pPr>
        <w:rPr>
          <w:lang w:eastAsia="zh-CN"/>
        </w:rPr>
      </w:pPr>
      <w:r>
        <w:rPr>
          <w:color w:val="BE0003"/>
          <w:lang w:eastAsia="zh-CN"/>
        </w:rPr>
        <w:t>错</w:t>
      </w:r>
    </w:p>
    <w:p w14:paraId="49FC21FE" w14:textId="77777777" w:rsidR="00796FB8" w:rsidRDefault="00F5081B">
      <w:pPr>
        <w:rPr>
          <w:lang w:eastAsia="zh-CN"/>
        </w:rPr>
      </w:pPr>
      <w:r>
        <w:rPr>
          <w:lang w:eastAsia="zh-CN"/>
        </w:rPr>
        <w:t>146</w:t>
      </w:r>
      <w:r>
        <w:rPr>
          <w:lang w:eastAsia="zh-CN"/>
        </w:rPr>
        <w:t>、右倾机会主义在大革命时期一直在中共中央领导机构中占据了统治地位。</w:t>
      </w:r>
    </w:p>
    <w:p w14:paraId="68B0FC77" w14:textId="77777777" w:rsidR="00796FB8" w:rsidRDefault="00F5081B">
      <w:pPr>
        <w:rPr>
          <w:lang w:eastAsia="zh-CN"/>
        </w:rPr>
      </w:pPr>
      <w:r>
        <w:rPr>
          <w:color w:val="BE0003"/>
          <w:lang w:eastAsia="zh-CN"/>
        </w:rPr>
        <w:t>错</w:t>
      </w:r>
    </w:p>
    <w:p w14:paraId="68D25059" w14:textId="77777777" w:rsidR="00796FB8" w:rsidRDefault="00F5081B">
      <w:pPr>
        <w:rPr>
          <w:lang w:eastAsia="zh-CN"/>
        </w:rPr>
      </w:pPr>
      <w:r>
        <w:rPr>
          <w:lang w:eastAsia="zh-CN"/>
        </w:rPr>
        <w:t>147</w:t>
      </w:r>
      <w:r>
        <w:rPr>
          <w:lang w:eastAsia="zh-CN"/>
        </w:rPr>
        <w:t>、大革命的主要斗争形式是政治斗争。</w:t>
      </w:r>
    </w:p>
    <w:p w14:paraId="67614E7B" w14:textId="77777777" w:rsidR="00796FB8" w:rsidRDefault="00F5081B">
      <w:pPr>
        <w:rPr>
          <w:lang w:eastAsia="zh-CN"/>
        </w:rPr>
      </w:pPr>
      <w:r>
        <w:rPr>
          <w:color w:val="BE0003"/>
          <w:lang w:eastAsia="zh-CN"/>
        </w:rPr>
        <w:t>错</w:t>
      </w:r>
    </w:p>
    <w:p w14:paraId="1B0CB0F5" w14:textId="77777777" w:rsidR="00796FB8" w:rsidRDefault="00F5081B">
      <w:pPr>
        <w:rPr>
          <w:lang w:eastAsia="zh-CN"/>
        </w:rPr>
      </w:pPr>
      <w:r>
        <w:rPr>
          <w:lang w:eastAsia="zh-CN"/>
        </w:rPr>
        <w:lastRenderedPageBreak/>
        <w:t>148</w:t>
      </w:r>
      <w:r>
        <w:rPr>
          <w:lang w:eastAsia="zh-CN"/>
        </w:rPr>
        <w:t>、五四以后的新文化运动又发展到了一个新的阶段，马克思主义开始在思想文化领域中发挥指导作用。</w:t>
      </w:r>
    </w:p>
    <w:p w14:paraId="50ED6C89" w14:textId="77777777" w:rsidR="00796FB8" w:rsidRDefault="00F5081B">
      <w:pPr>
        <w:rPr>
          <w:lang w:eastAsia="zh-CN"/>
        </w:rPr>
      </w:pPr>
      <w:r>
        <w:rPr>
          <w:color w:val="BE0003"/>
          <w:lang w:eastAsia="zh-CN"/>
        </w:rPr>
        <w:t>对</w:t>
      </w:r>
    </w:p>
    <w:p w14:paraId="3F69B330" w14:textId="77777777" w:rsidR="00796FB8" w:rsidRDefault="00F5081B">
      <w:pPr>
        <w:rPr>
          <w:lang w:eastAsia="zh-CN"/>
        </w:rPr>
      </w:pPr>
      <w:r>
        <w:rPr>
          <w:lang w:eastAsia="zh-CN"/>
        </w:rPr>
        <w:t>149</w:t>
      </w:r>
      <w:r>
        <w:rPr>
          <w:lang w:eastAsia="zh-CN"/>
        </w:rPr>
        <w:t>、</w:t>
      </w:r>
      <w:r>
        <w:rPr>
          <w:lang w:eastAsia="zh-CN"/>
        </w:rPr>
        <w:t>1927</w:t>
      </w:r>
      <w:r>
        <w:rPr>
          <w:lang w:eastAsia="zh-CN"/>
        </w:rPr>
        <w:t>年，毛泽东是中国共产党中央局书记。</w:t>
      </w:r>
    </w:p>
    <w:p w14:paraId="550C1619" w14:textId="77777777" w:rsidR="00796FB8" w:rsidRDefault="00F5081B">
      <w:pPr>
        <w:rPr>
          <w:lang w:eastAsia="zh-CN"/>
        </w:rPr>
      </w:pPr>
      <w:r>
        <w:rPr>
          <w:color w:val="BE0003"/>
          <w:lang w:eastAsia="zh-CN"/>
        </w:rPr>
        <w:t>错</w:t>
      </w:r>
    </w:p>
    <w:p w14:paraId="4BB898DE" w14:textId="77777777" w:rsidR="00796FB8" w:rsidRDefault="00F5081B">
      <w:pPr>
        <w:rPr>
          <w:lang w:eastAsia="zh-CN"/>
        </w:rPr>
      </w:pPr>
      <w:r>
        <w:rPr>
          <w:lang w:eastAsia="zh-CN"/>
        </w:rPr>
        <w:t>150</w:t>
      </w:r>
      <w:r>
        <w:rPr>
          <w:lang w:eastAsia="zh-CN"/>
        </w:rPr>
        <w:t>、大革命比五四运动动员群众的程度更加广泛。</w:t>
      </w:r>
    </w:p>
    <w:p w14:paraId="03CD6A0C" w14:textId="77777777" w:rsidR="00796FB8" w:rsidRDefault="00F5081B">
      <w:pPr>
        <w:rPr>
          <w:lang w:eastAsia="zh-CN"/>
        </w:rPr>
      </w:pPr>
      <w:r>
        <w:rPr>
          <w:color w:val="BE0003"/>
          <w:lang w:eastAsia="zh-CN"/>
        </w:rPr>
        <w:t>对</w:t>
      </w:r>
    </w:p>
    <w:p w14:paraId="7A6A0953" w14:textId="77777777" w:rsidR="00796FB8" w:rsidRDefault="00F5081B">
      <w:pPr>
        <w:rPr>
          <w:lang w:eastAsia="zh-CN"/>
        </w:rPr>
      </w:pPr>
      <w:r>
        <w:rPr>
          <w:lang w:eastAsia="zh-CN"/>
        </w:rPr>
        <w:t>151</w:t>
      </w:r>
      <w:r>
        <w:rPr>
          <w:lang w:eastAsia="zh-CN"/>
        </w:rPr>
        <w:t>、中山陵在南京。</w:t>
      </w:r>
    </w:p>
    <w:p w14:paraId="50F4B37B" w14:textId="77777777" w:rsidR="00796FB8" w:rsidRDefault="00F5081B">
      <w:pPr>
        <w:rPr>
          <w:lang w:eastAsia="zh-CN"/>
        </w:rPr>
      </w:pPr>
      <w:r>
        <w:rPr>
          <w:color w:val="BE0003"/>
          <w:lang w:eastAsia="zh-CN"/>
        </w:rPr>
        <w:t>对</w:t>
      </w:r>
    </w:p>
    <w:p w14:paraId="5696591D" w14:textId="77777777" w:rsidR="00796FB8" w:rsidRDefault="00F5081B">
      <w:pPr>
        <w:rPr>
          <w:lang w:eastAsia="zh-CN"/>
        </w:rPr>
      </w:pPr>
      <w:r>
        <w:rPr>
          <w:lang w:eastAsia="zh-CN"/>
        </w:rPr>
        <w:t>152</w:t>
      </w:r>
      <w:r>
        <w:rPr>
          <w:lang w:eastAsia="zh-CN"/>
        </w:rPr>
        <w:t>、在五四运动中，工人阶级发挥了决定性的作用。</w:t>
      </w:r>
    </w:p>
    <w:p w14:paraId="60E588CC" w14:textId="77777777" w:rsidR="00796FB8" w:rsidRDefault="00F5081B">
      <w:pPr>
        <w:rPr>
          <w:lang w:eastAsia="zh-CN"/>
        </w:rPr>
      </w:pPr>
      <w:r>
        <w:rPr>
          <w:color w:val="BE0003"/>
          <w:lang w:eastAsia="zh-CN"/>
        </w:rPr>
        <w:t>对</w:t>
      </w:r>
    </w:p>
    <w:p w14:paraId="60BDDD17" w14:textId="77777777" w:rsidR="00796FB8" w:rsidRDefault="00F5081B">
      <w:pPr>
        <w:rPr>
          <w:lang w:eastAsia="zh-CN"/>
        </w:rPr>
      </w:pPr>
      <w:r>
        <w:rPr>
          <w:lang w:eastAsia="zh-CN"/>
        </w:rPr>
        <w:t>153</w:t>
      </w:r>
      <w:r>
        <w:rPr>
          <w:lang w:eastAsia="zh-CN"/>
        </w:rPr>
        <w:t>、五四运动前的新文化运动是资产阶级民主主义的新文化反对封建主义的旧文化的斗争。</w:t>
      </w:r>
    </w:p>
    <w:p w14:paraId="6ED7932B" w14:textId="77777777" w:rsidR="00796FB8" w:rsidRDefault="00F5081B">
      <w:pPr>
        <w:rPr>
          <w:lang w:eastAsia="zh-CN"/>
        </w:rPr>
      </w:pPr>
      <w:r>
        <w:rPr>
          <w:color w:val="BE0003"/>
          <w:lang w:eastAsia="zh-CN"/>
        </w:rPr>
        <w:t>对</w:t>
      </w:r>
    </w:p>
    <w:p w14:paraId="5F35D453" w14:textId="77777777" w:rsidR="00796FB8" w:rsidRDefault="00F5081B">
      <w:pPr>
        <w:rPr>
          <w:lang w:eastAsia="zh-CN"/>
        </w:rPr>
      </w:pPr>
      <w:r>
        <w:rPr>
          <w:lang w:eastAsia="zh-CN"/>
        </w:rPr>
        <w:t>154</w:t>
      </w:r>
      <w:r>
        <w:rPr>
          <w:lang w:eastAsia="zh-CN"/>
        </w:rPr>
        <w:t>、中国共产党一开始就是一个以马克思列宁主义理论为基础的党。</w:t>
      </w:r>
    </w:p>
    <w:p w14:paraId="2F1F7029" w14:textId="77777777" w:rsidR="00796FB8" w:rsidRDefault="00F5081B">
      <w:pPr>
        <w:rPr>
          <w:lang w:eastAsia="zh-CN"/>
        </w:rPr>
      </w:pPr>
      <w:r>
        <w:rPr>
          <w:color w:val="BE0003"/>
          <w:lang w:eastAsia="zh-CN"/>
        </w:rPr>
        <w:t>对</w:t>
      </w:r>
    </w:p>
    <w:p w14:paraId="641E9FF9" w14:textId="77777777" w:rsidR="00796FB8" w:rsidRDefault="00F5081B">
      <w:pPr>
        <w:rPr>
          <w:lang w:eastAsia="zh-CN"/>
        </w:rPr>
      </w:pPr>
      <w:r>
        <w:rPr>
          <w:lang w:eastAsia="zh-CN"/>
        </w:rPr>
        <w:t>155</w:t>
      </w:r>
      <w:r>
        <w:rPr>
          <w:lang w:eastAsia="zh-CN"/>
        </w:rPr>
        <w:t>、新文化运动为</w:t>
      </w:r>
      <w:r>
        <w:rPr>
          <w:lang w:eastAsia="zh-CN"/>
        </w:rPr>
        <w:t xml:space="preserve"> </w:t>
      </w:r>
      <w:r>
        <w:rPr>
          <w:lang w:eastAsia="zh-CN"/>
        </w:rPr>
        <w:t>五四运动的爆发奠定了思想基础。</w:t>
      </w:r>
    </w:p>
    <w:p w14:paraId="05EBED73" w14:textId="77777777" w:rsidR="00796FB8" w:rsidRDefault="00F5081B">
      <w:pPr>
        <w:rPr>
          <w:lang w:eastAsia="zh-CN"/>
        </w:rPr>
      </w:pPr>
      <w:r>
        <w:rPr>
          <w:color w:val="BE0003"/>
          <w:lang w:eastAsia="zh-CN"/>
        </w:rPr>
        <w:t>对</w:t>
      </w:r>
    </w:p>
    <w:p w14:paraId="47010E06" w14:textId="77777777" w:rsidR="00796FB8" w:rsidRDefault="00F5081B">
      <w:pPr>
        <w:rPr>
          <w:lang w:eastAsia="zh-CN"/>
        </w:rPr>
      </w:pPr>
      <w:r>
        <w:rPr>
          <w:lang w:eastAsia="zh-CN"/>
        </w:rPr>
        <w:t>156</w:t>
      </w:r>
      <w:r>
        <w:rPr>
          <w:lang w:eastAsia="zh-CN"/>
        </w:rPr>
        <w:t>、五四运动是受到了俄国十月革命的影响爆发的。</w:t>
      </w:r>
    </w:p>
    <w:p w14:paraId="0E83CD55" w14:textId="77777777" w:rsidR="00796FB8" w:rsidRDefault="00F5081B">
      <w:pPr>
        <w:rPr>
          <w:lang w:eastAsia="zh-CN"/>
        </w:rPr>
      </w:pPr>
      <w:r>
        <w:rPr>
          <w:color w:val="BE0003"/>
          <w:lang w:eastAsia="zh-CN"/>
        </w:rPr>
        <w:t>对</w:t>
      </w:r>
    </w:p>
    <w:p w14:paraId="7168DE7D" w14:textId="77777777" w:rsidR="00796FB8" w:rsidRDefault="00F5081B">
      <w:pPr>
        <w:rPr>
          <w:lang w:eastAsia="zh-CN"/>
        </w:rPr>
      </w:pPr>
      <w:r>
        <w:rPr>
          <w:lang w:eastAsia="zh-CN"/>
        </w:rPr>
        <w:t>157</w:t>
      </w:r>
      <w:r>
        <w:rPr>
          <w:lang w:eastAsia="zh-CN"/>
        </w:rPr>
        <w:t>、五四运动是中国新民主主义革命的开端。</w:t>
      </w:r>
    </w:p>
    <w:p w14:paraId="5F2C4C7B" w14:textId="77777777" w:rsidR="00796FB8" w:rsidRDefault="00F5081B">
      <w:pPr>
        <w:rPr>
          <w:lang w:eastAsia="zh-CN"/>
        </w:rPr>
      </w:pPr>
      <w:r>
        <w:rPr>
          <w:color w:val="BE0003"/>
          <w:lang w:eastAsia="zh-CN"/>
        </w:rPr>
        <w:t>对</w:t>
      </w:r>
    </w:p>
    <w:p w14:paraId="417EFA41" w14:textId="77777777" w:rsidR="00796FB8" w:rsidRDefault="00F5081B">
      <w:pPr>
        <w:rPr>
          <w:lang w:eastAsia="zh-CN"/>
        </w:rPr>
      </w:pPr>
      <w:r>
        <w:rPr>
          <w:lang w:eastAsia="zh-CN"/>
        </w:rPr>
        <w:t>158</w:t>
      </w:r>
      <w:r>
        <w:rPr>
          <w:lang w:eastAsia="zh-CN"/>
        </w:rPr>
        <w:t>、新文化运动始终是资产阶级民主主义的新文化反对封建主义的旧文化的斗争。</w:t>
      </w:r>
    </w:p>
    <w:p w14:paraId="3F5354D9" w14:textId="77777777" w:rsidR="00796FB8" w:rsidRDefault="00F5081B">
      <w:pPr>
        <w:rPr>
          <w:lang w:eastAsia="zh-CN"/>
        </w:rPr>
      </w:pPr>
      <w:r>
        <w:rPr>
          <w:color w:val="BE0003"/>
          <w:lang w:eastAsia="zh-CN"/>
        </w:rPr>
        <w:t>错</w:t>
      </w:r>
    </w:p>
    <w:p w14:paraId="7AEADC60" w14:textId="77777777" w:rsidR="00796FB8" w:rsidRDefault="00F5081B">
      <w:pPr>
        <w:rPr>
          <w:lang w:eastAsia="zh-CN"/>
        </w:rPr>
      </w:pPr>
      <w:r>
        <w:rPr>
          <w:lang w:eastAsia="zh-CN"/>
        </w:rPr>
        <w:t>159</w:t>
      </w:r>
      <w:r>
        <w:rPr>
          <w:lang w:eastAsia="zh-CN"/>
        </w:rPr>
        <w:t>、共产国际代表马林提出的国共合作的方式是</w:t>
      </w:r>
      <w:r>
        <w:rPr>
          <w:lang w:eastAsia="zh-CN"/>
        </w:rPr>
        <w:t>“</w:t>
      </w:r>
      <w:r>
        <w:rPr>
          <w:lang w:eastAsia="zh-CN"/>
        </w:rPr>
        <w:t>党</w:t>
      </w:r>
      <w:r>
        <w:rPr>
          <w:lang w:eastAsia="zh-CN"/>
        </w:rPr>
        <w:t>内合作</w:t>
      </w:r>
      <w:r>
        <w:rPr>
          <w:lang w:eastAsia="zh-CN"/>
        </w:rPr>
        <w:t>”</w:t>
      </w:r>
      <w:r>
        <w:rPr>
          <w:lang w:eastAsia="zh-CN"/>
        </w:rPr>
        <w:t>。</w:t>
      </w:r>
    </w:p>
    <w:p w14:paraId="1F153D06" w14:textId="77777777" w:rsidR="00796FB8" w:rsidRDefault="00F5081B">
      <w:pPr>
        <w:rPr>
          <w:lang w:eastAsia="zh-CN"/>
        </w:rPr>
      </w:pPr>
      <w:r>
        <w:rPr>
          <w:color w:val="BE0003"/>
          <w:lang w:eastAsia="zh-CN"/>
        </w:rPr>
        <w:lastRenderedPageBreak/>
        <w:t>对</w:t>
      </w:r>
    </w:p>
    <w:p w14:paraId="0CD2C342" w14:textId="77777777" w:rsidR="00796FB8" w:rsidRDefault="00F5081B">
      <w:pPr>
        <w:rPr>
          <w:lang w:eastAsia="zh-CN"/>
        </w:rPr>
      </w:pPr>
      <w:r>
        <w:rPr>
          <w:lang w:eastAsia="zh-CN"/>
        </w:rPr>
        <w:t>160</w:t>
      </w:r>
      <w:r>
        <w:rPr>
          <w:lang w:eastAsia="zh-CN"/>
        </w:rPr>
        <w:t>、</w:t>
      </w:r>
      <w:r>
        <w:rPr>
          <w:lang w:eastAsia="zh-CN"/>
        </w:rPr>
        <w:t>20</w:t>
      </w:r>
      <w:r>
        <w:rPr>
          <w:lang w:eastAsia="zh-CN"/>
        </w:rPr>
        <w:t>世纪</w:t>
      </w:r>
      <w:r>
        <w:rPr>
          <w:lang w:eastAsia="zh-CN"/>
        </w:rPr>
        <w:t>20</w:t>
      </w:r>
      <w:r>
        <w:rPr>
          <w:lang w:eastAsia="zh-CN"/>
        </w:rPr>
        <w:t>年代初，中国已经具备了产生无产阶级革命政党的条件。</w:t>
      </w:r>
    </w:p>
    <w:p w14:paraId="0C9977AC" w14:textId="77777777" w:rsidR="00796FB8" w:rsidRDefault="00F5081B">
      <w:pPr>
        <w:rPr>
          <w:lang w:eastAsia="zh-CN"/>
        </w:rPr>
      </w:pPr>
      <w:r>
        <w:rPr>
          <w:color w:val="BE0003"/>
          <w:lang w:eastAsia="zh-CN"/>
        </w:rPr>
        <w:t>对</w:t>
      </w:r>
    </w:p>
    <w:p w14:paraId="7690B9E7" w14:textId="77777777" w:rsidR="00796FB8" w:rsidRDefault="00F5081B">
      <w:pPr>
        <w:rPr>
          <w:lang w:eastAsia="zh-CN"/>
        </w:rPr>
      </w:pPr>
      <w:r>
        <w:rPr>
          <w:lang w:eastAsia="zh-CN"/>
        </w:rPr>
        <w:t>161</w:t>
      </w:r>
      <w:r>
        <w:rPr>
          <w:lang w:eastAsia="zh-CN"/>
        </w:rPr>
        <w:t>、没有中国共产党，就不会有大革命。</w:t>
      </w:r>
    </w:p>
    <w:p w14:paraId="2938CA81" w14:textId="77777777" w:rsidR="00796FB8" w:rsidRDefault="00F5081B">
      <w:pPr>
        <w:rPr>
          <w:lang w:eastAsia="zh-CN"/>
        </w:rPr>
      </w:pPr>
      <w:r>
        <w:rPr>
          <w:color w:val="BE0003"/>
          <w:lang w:eastAsia="zh-CN"/>
        </w:rPr>
        <w:t>对</w:t>
      </w:r>
    </w:p>
    <w:p w14:paraId="02BD8CCF" w14:textId="77777777" w:rsidR="00796FB8" w:rsidRDefault="00F5081B">
      <w:pPr>
        <w:rPr>
          <w:lang w:eastAsia="zh-CN"/>
        </w:rPr>
      </w:pPr>
      <w:r>
        <w:rPr>
          <w:lang w:eastAsia="zh-CN"/>
        </w:rPr>
        <w:t>162</w:t>
      </w:r>
      <w:r>
        <w:rPr>
          <w:lang w:eastAsia="zh-CN"/>
        </w:rPr>
        <w:t>、孙中山领导的国民党大体是代表民族资产阶级和城市小资产阶级的政党。</w:t>
      </w:r>
    </w:p>
    <w:p w14:paraId="3CCFA1CA" w14:textId="77777777" w:rsidR="00796FB8" w:rsidRDefault="00F5081B">
      <w:pPr>
        <w:rPr>
          <w:lang w:eastAsia="zh-CN"/>
        </w:rPr>
      </w:pPr>
      <w:r>
        <w:rPr>
          <w:color w:val="BE0003"/>
          <w:lang w:eastAsia="zh-CN"/>
        </w:rPr>
        <w:t>对</w:t>
      </w:r>
    </w:p>
    <w:p w14:paraId="047E8BE5" w14:textId="77777777" w:rsidR="00796FB8" w:rsidRDefault="00F5081B">
      <w:pPr>
        <w:rPr>
          <w:lang w:eastAsia="zh-CN"/>
        </w:rPr>
      </w:pPr>
      <w:r>
        <w:rPr>
          <w:lang w:eastAsia="zh-CN"/>
        </w:rPr>
        <w:t>163</w:t>
      </w:r>
      <w:r>
        <w:rPr>
          <w:lang w:eastAsia="zh-CN"/>
        </w:rPr>
        <w:t>、国共合作创办了黄埔陆军军官学校。</w:t>
      </w:r>
    </w:p>
    <w:p w14:paraId="05C97B94" w14:textId="77777777" w:rsidR="00796FB8" w:rsidRDefault="00F5081B">
      <w:pPr>
        <w:rPr>
          <w:lang w:eastAsia="zh-CN"/>
        </w:rPr>
      </w:pPr>
      <w:r>
        <w:rPr>
          <w:color w:val="BE0003"/>
          <w:lang w:eastAsia="zh-CN"/>
        </w:rPr>
        <w:t>对</w:t>
      </w:r>
    </w:p>
    <w:p w14:paraId="1D9696C3" w14:textId="77777777" w:rsidR="00796FB8" w:rsidRDefault="00F5081B">
      <w:pPr>
        <w:rPr>
          <w:lang w:eastAsia="zh-CN"/>
        </w:rPr>
      </w:pPr>
      <w:r>
        <w:rPr>
          <w:lang w:eastAsia="zh-CN"/>
        </w:rPr>
        <w:t>164</w:t>
      </w:r>
      <w:r>
        <w:rPr>
          <w:lang w:eastAsia="zh-CN"/>
        </w:rPr>
        <w:t>、中国共产党在集中力量领导工人运动的同时，还从事发动农民的工作。</w:t>
      </w:r>
    </w:p>
    <w:p w14:paraId="352280F2" w14:textId="77777777" w:rsidR="00796FB8" w:rsidRDefault="00F5081B">
      <w:pPr>
        <w:rPr>
          <w:lang w:eastAsia="zh-CN"/>
        </w:rPr>
      </w:pPr>
      <w:r>
        <w:rPr>
          <w:color w:val="BE0003"/>
          <w:lang w:eastAsia="zh-CN"/>
        </w:rPr>
        <w:t>对</w:t>
      </w:r>
    </w:p>
    <w:p w14:paraId="07B9900C" w14:textId="77777777" w:rsidR="00796FB8" w:rsidRDefault="00F5081B">
      <w:pPr>
        <w:rPr>
          <w:lang w:eastAsia="zh-CN"/>
        </w:rPr>
      </w:pPr>
      <w:r>
        <w:rPr>
          <w:lang w:eastAsia="zh-CN"/>
        </w:rPr>
        <w:t>165</w:t>
      </w:r>
      <w:r>
        <w:rPr>
          <w:lang w:eastAsia="zh-CN"/>
        </w:rPr>
        <w:t>、</w:t>
      </w:r>
      <w:r>
        <w:rPr>
          <w:lang w:eastAsia="zh-CN"/>
        </w:rPr>
        <w:t>1924</w:t>
      </w:r>
      <w:r>
        <w:rPr>
          <w:lang w:eastAsia="zh-CN"/>
        </w:rPr>
        <w:t>年中国国民党第一次全国代表大会在上海举行。</w:t>
      </w:r>
    </w:p>
    <w:p w14:paraId="74D7BE73" w14:textId="77777777" w:rsidR="00796FB8" w:rsidRDefault="00F5081B">
      <w:pPr>
        <w:rPr>
          <w:lang w:eastAsia="zh-CN"/>
        </w:rPr>
      </w:pPr>
      <w:r>
        <w:rPr>
          <w:color w:val="BE0003"/>
          <w:lang w:eastAsia="zh-CN"/>
        </w:rPr>
        <w:t>错</w:t>
      </w:r>
    </w:p>
    <w:p w14:paraId="13B2346C" w14:textId="77777777" w:rsidR="00796FB8" w:rsidRDefault="00F5081B">
      <w:pPr>
        <w:rPr>
          <w:lang w:eastAsia="zh-CN"/>
        </w:rPr>
      </w:pPr>
      <w:r>
        <w:rPr>
          <w:lang w:eastAsia="zh-CN"/>
        </w:rPr>
        <w:t>166</w:t>
      </w:r>
      <w:r>
        <w:rPr>
          <w:lang w:eastAsia="zh-CN"/>
        </w:rPr>
        <w:t>、中国早期的马克思主义者已经在实际上初步形成了马克思主义应当与中国实际相结合的思想。</w:t>
      </w:r>
    </w:p>
    <w:p w14:paraId="3691C36A" w14:textId="77777777" w:rsidR="00796FB8" w:rsidRDefault="00F5081B">
      <w:pPr>
        <w:rPr>
          <w:lang w:eastAsia="zh-CN"/>
        </w:rPr>
      </w:pPr>
      <w:r>
        <w:rPr>
          <w:color w:val="BE0003"/>
          <w:lang w:eastAsia="zh-CN"/>
        </w:rPr>
        <w:t>对</w:t>
      </w:r>
    </w:p>
    <w:p w14:paraId="11028B7C" w14:textId="77777777" w:rsidR="00796FB8" w:rsidRDefault="00F5081B">
      <w:pPr>
        <w:rPr>
          <w:lang w:eastAsia="zh-CN"/>
        </w:rPr>
      </w:pPr>
      <w:r>
        <w:rPr>
          <w:lang w:eastAsia="zh-CN"/>
        </w:rPr>
        <w:t>167</w:t>
      </w:r>
      <w:r>
        <w:rPr>
          <w:lang w:eastAsia="zh-CN"/>
        </w:rPr>
        <w:t>、在大革命中，中国共产党起着独特的、不可替代的作用。</w:t>
      </w:r>
    </w:p>
    <w:p w14:paraId="29ADBC96" w14:textId="77777777" w:rsidR="00796FB8" w:rsidRDefault="00F5081B">
      <w:pPr>
        <w:rPr>
          <w:lang w:eastAsia="zh-CN"/>
        </w:rPr>
      </w:pPr>
      <w:r>
        <w:rPr>
          <w:color w:val="BE0003"/>
          <w:lang w:eastAsia="zh-CN"/>
        </w:rPr>
        <w:t>对</w:t>
      </w:r>
    </w:p>
    <w:p w14:paraId="0928843D" w14:textId="77777777" w:rsidR="00796FB8" w:rsidRDefault="00F5081B">
      <w:pPr>
        <w:rPr>
          <w:lang w:eastAsia="zh-CN"/>
        </w:rPr>
      </w:pPr>
      <w:r>
        <w:rPr>
          <w:lang w:eastAsia="zh-CN"/>
        </w:rPr>
        <w:t>168</w:t>
      </w:r>
      <w:r>
        <w:rPr>
          <w:lang w:eastAsia="zh-CN"/>
        </w:rPr>
        <w:t>、大革命时期，帝国主义和封建主义的统治受到严重打击。</w:t>
      </w:r>
    </w:p>
    <w:p w14:paraId="7265BF0C" w14:textId="77777777" w:rsidR="00796FB8" w:rsidRDefault="00F5081B">
      <w:pPr>
        <w:rPr>
          <w:lang w:eastAsia="zh-CN"/>
        </w:rPr>
      </w:pPr>
      <w:r>
        <w:rPr>
          <w:color w:val="BE0003"/>
          <w:lang w:eastAsia="zh-CN"/>
        </w:rPr>
        <w:t>对</w:t>
      </w:r>
    </w:p>
    <w:p w14:paraId="445F139D" w14:textId="77777777" w:rsidR="00796FB8" w:rsidRDefault="00F5081B">
      <w:pPr>
        <w:rPr>
          <w:lang w:eastAsia="zh-CN"/>
        </w:rPr>
      </w:pPr>
      <w:r>
        <w:rPr>
          <w:lang w:eastAsia="zh-CN"/>
        </w:rPr>
        <w:t>169</w:t>
      </w:r>
      <w:r>
        <w:rPr>
          <w:lang w:eastAsia="zh-CN"/>
        </w:rPr>
        <w:t>、陈独秀创办的《青年杂志》来开了新文化运动的序幕。</w:t>
      </w:r>
    </w:p>
    <w:p w14:paraId="0E804960" w14:textId="77777777" w:rsidR="00796FB8" w:rsidRDefault="00F5081B">
      <w:pPr>
        <w:rPr>
          <w:lang w:eastAsia="zh-CN"/>
        </w:rPr>
      </w:pPr>
      <w:r>
        <w:rPr>
          <w:color w:val="BE0003"/>
          <w:lang w:eastAsia="zh-CN"/>
        </w:rPr>
        <w:t>对</w:t>
      </w:r>
    </w:p>
    <w:p w14:paraId="6A8BAB75" w14:textId="77777777" w:rsidR="00796FB8" w:rsidRDefault="00F5081B">
      <w:pPr>
        <w:rPr>
          <w:lang w:eastAsia="zh-CN"/>
        </w:rPr>
      </w:pPr>
      <w:r>
        <w:rPr>
          <w:lang w:eastAsia="zh-CN"/>
        </w:rPr>
        <w:t>170</w:t>
      </w:r>
      <w:r>
        <w:rPr>
          <w:lang w:eastAsia="zh-CN"/>
        </w:rPr>
        <w:t>、二七惨案之后，中国共产党决定采取更为积极的步骤去联合孙中山领导的国民党。</w:t>
      </w:r>
    </w:p>
    <w:p w14:paraId="0B3DA191" w14:textId="77777777" w:rsidR="00796FB8" w:rsidRDefault="00F5081B">
      <w:pPr>
        <w:rPr>
          <w:lang w:eastAsia="zh-CN"/>
        </w:rPr>
      </w:pPr>
      <w:r>
        <w:rPr>
          <w:color w:val="BE0003"/>
          <w:lang w:eastAsia="zh-CN"/>
        </w:rPr>
        <w:t>对</w:t>
      </w:r>
    </w:p>
    <w:p w14:paraId="566BE708" w14:textId="77777777" w:rsidR="00796FB8" w:rsidRDefault="00F5081B">
      <w:pPr>
        <w:rPr>
          <w:lang w:eastAsia="zh-CN"/>
        </w:rPr>
      </w:pPr>
      <w:r>
        <w:rPr>
          <w:lang w:eastAsia="zh-CN"/>
        </w:rPr>
        <w:t>171</w:t>
      </w:r>
      <w:r>
        <w:rPr>
          <w:lang w:eastAsia="zh-CN"/>
        </w:rPr>
        <w:t>、五四运动的直接导火索是巴黎和会上中国外交的失败。</w:t>
      </w:r>
    </w:p>
    <w:p w14:paraId="048AEFF5" w14:textId="77777777" w:rsidR="00796FB8" w:rsidRDefault="00F5081B">
      <w:pPr>
        <w:rPr>
          <w:lang w:eastAsia="zh-CN"/>
        </w:rPr>
      </w:pPr>
      <w:r>
        <w:rPr>
          <w:color w:val="BE0003"/>
          <w:lang w:eastAsia="zh-CN"/>
        </w:rPr>
        <w:lastRenderedPageBreak/>
        <w:t>对</w:t>
      </w:r>
    </w:p>
    <w:p w14:paraId="61243982" w14:textId="77777777" w:rsidR="00796FB8" w:rsidRDefault="00F5081B">
      <w:pPr>
        <w:rPr>
          <w:lang w:eastAsia="zh-CN"/>
        </w:rPr>
      </w:pPr>
      <w:r>
        <w:rPr>
          <w:lang w:eastAsia="zh-CN"/>
        </w:rPr>
        <w:t>172</w:t>
      </w:r>
      <w:r>
        <w:rPr>
          <w:lang w:eastAsia="zh-CN"/>
        </w:rPr>
        <w:t>、大革命最终失败。</w:t>
      </w:r>
    </w:p>
    <w:p w14:paraId="45BF1036" w14:textId="77777777" w:rsidR="00796FB8" w:rsidRDefault="00F5081B">
      <w:pPr>
        <w:rPr>
          <w:lang w:eastAsia="zh-CN"/>
        </w:rPr>
      </w:pPr>
      <w:r>
        <w:rPr>
          <w:color w:val="BE0003"/>
          <w:lang w:eastAsia="zh-CN"/>
        </w:rPr>
        <w:t>对</w:t>
      </w:r>
    </w:p>
    <w:p w14:paraId="4DDDB53E" w14:textId="77777777" w:rsidR="00796FB8" w:rsidRDefault="00F5081B">
      <w:pPr>
        <w:rPr>
          <w:lang w:eastAsia="zh-CN"/>
        </w:rPr>
      </w:pPr>
      <w:r>
        <w:rPr>
          <w:lang w:eastAsia="zh-CN"/>
        </w:rPr>
        <w:t>173</w:t>
      </w:r>
      <w:r>
        <w:rPr>
          <w:lang w:eastAsia="zh-CN"/>
        </w:rPr>
        <w:t>、分清敌友是革命的首要问题。</w:t>
      </w:r>
    </w:p>
    <w:p w14:paraId="4D7EEC41" w14:textId="77777777" w:rsidR="00796FB8" w:rsidRDefault="00F5081B">
      <w:pPr>
        <w:rPr>
          <w:lang w:eastAsia="zh-CN"/>
        </w:rPr>
      </w:pPr>
      <w:r>
        <w:rPr>
          <w:color w:val="BE0003"/>
          <w:lang w:eastAsia="zh-CN"/>
        </w:rPr>
        <w:t>对</w:t>
      </w:r>
    </w:p>
    <w:p w14:paraId="193A6690" w14:textId="77777777" w:rsidR="00796FB8" w:rsidRDefault="00F5081B">
      <w:pPr>
        <w:rPr>
          <w:lang w:eastAsia="zh-CN"/>
        </w:rPr>
      </w:pPr>
      <w:r>
        <w:rPr>
          <w:lang w:eastAsia="zh-CN"/>
        </w:rPr>
        <w:t>174</w:t>
      </w:r>
      <w:r>
        <w:rPr>
          <w:lang w:eastAsia="zh-CN"/>
        </w:rPr>
        <w:t>、</w:t>
      </w:r>
      <w:r>
        <w:rPr>
          <w:lang w:eastAsia="zh-CN"/>
        </w:rPr>
        <w:t>中国共产党第一次全国代表大会有两个会址。</w:t>
      </w:r>
    </w:p>
    <w:p w14:paraId="707D59D5" w14:textId="77777777" w:rsidR="00796FB8" w:rsidRDefault="00F5081B">
      <w:pPr>
        <w:rPr>
          <w:lang w:eastAsia="zh-CN"/>
        </w:rPr>
      </w:pPr>
      <w:r>
        <w:rPr>
          <w:color w:val="BE0003"/>
          <w:lang w:eastAsia="zh-CN"/>
        </w:rPr>
        <w:t>对</w:t>
      </w:r>
    </w:p>
    <w:p w14:paraId="13EC3113" w14:textId="77777777" w:rsidR="00796FB8" w:rsidRDefault="00F5081B">
      <w:pPr>
        <w:rPr>
          <w:lang w:eastAsia="zh-CN"/>
        </w:rPr>
      </w:pPr>
      <w:r>
        <w:rPr>
          <w:lang w:eastAsia="zh-CN"/>
        </w:rPr>
        <w:t>175</w:t>
      </w:r>
      <w:r>
        <w:rPr>
          <w:lang w:eastAsia="zh-CN"/>
        </w:rPr>
        <w:t>、二十世纪二十年代，马克思主义与中国工人运动相结合，中国共产党应运而生。</w:t>
      </w:r>
    </w:p>
    <w:p w14:paraId="67236092" w14:textId="77777777" w:rsidR="00796FB8" w:rsidRDefault="00F5081B">
      <w:pPr>
        <w:rPr>
          <w:lang w:eastAsia="zh-CN"/>
        </w:rPr>
      </w:pPr>
      <w:r>
        <w:rPr>
          <w:color w:val="BE0003"/>
          <w:lang w:eastAsia="zh-CN"/>
        </w:rPr>
        <w:t>对</w:t>
      </w:r>
    </w:p>
    <w:p w14:paraId="533CA37E" w14:textId="77777777" w:rsidR="00796FB8" w:rsidRDefault="00F5081B">
      <w:pPr>
        <w:rPr>
          <w:lang w:eastAsia="zh-CN"/>
        </w:rPr>
      </w:pPr>
      <w:r>
        <w:rPr>
          <w:lang w:eastAsia="zh-CN"/>
        </w:rPr>
        <w:t>176</w:t>
      </w:r>
      <w:r>
        <w:rPr>
          <w:lang w:eastAsia="zh-CN"/>
        </w:rPr>
        <w:t>、李大钊很重视农民，号召知识分子</w:t>
      </w:r>
      <w:r>
        <w:rPr>
          <w:lang w:eastAsia="zh-CN"/>
        </w:rPr>
        <w:t>“</w:t>
      </w:r>
      <w:r>
        <w:rPr>
          <w:lang w:eastAsia="zh-CN"/>
        </w:rPr>
        <w:t>向农村去</w:t>
      </w:r>
      <w:r>
        <w:rPr>
          <w:lang w:eastAsia="zh-CN"/>
        </w:rPr>
        <w:t>”</w:t>
      </w:r>
      <w:r>
        <w:rPr>
          <w:lang w:eastAsia="zh-CN"/>
        </w:rPr>
        <w:t>。</w:t>
      </w:r>
    </w:p>
    <w:p w14:paraId="58590C89" w14:textId="77777777" w:rsidR="00796FB8" w:rsidRDefault="00F5081B">
      <w:pPr>
        <w:rPr>
          <w:lang w:eastAsia="zh-CN"/>
        </w:rPr>
      </w:pPr>
      <w:r>
        <w:rPr>
          <w:color w:val="BE0003"/>
          <w:lang w:eastAsia="zh-CN"/>
        </w:rPr>
        <w:t>对</w:t>
      </w:r>
    </w:p>
    <w:p w14:paraId="6B42D5F5" w14:textId="77777777" w:rsidR="00796FB8" w:rsidRDefault="00F5081B">
      <w:pPr>
        <w:rPr>
          <w:lang w:eastAsia="zh-CN"/>
        </w:rPr>
      </w:pPr>
      <w:r>
        <w:rPr>
          <w:lang w:eastAsia="zh-CN"/>
        </w:rPr>
        <w:t>177</w:t>
      </w:r>
      <w:r>
        <w:rPr>
          <w:lang w:eastAsia="zh-CN"/>
        </w:rPr>
        <w:t>、中国国民党在中国共产党成立之后极力打压，提出</w:t>
      </w:r>
      <w:r>
        <w:rPr>
          <w:lang w:eastAsia="zh-CN"/>
        </w:rPr>
        <w:t>“</w:t>
      </w:r>
      <w:r>
        <w:rPr>
          <w:lang w:eastAsia="zh-CN"/>
        </w:rPr>
        <w:t>宁可错杀三千，不可放过一个</w:t>
      </w:r>
      <w:r>
        <w:rPr>
          <w:lang w:eastAsia="zh-CN"/>
        </w:rPr>
        <w:t>”</w:t>
      </w:r>
      <w:r>
        <w:rPr>
          <w:lang w:eastAsia="zh-CN"/>
        </w:rPr>
        <w:t>的血腥口号。</w:t>
      </w:r>
    </w:p>
    <w:p w14:paraId="7E17114F" w14:textId="77777777" w:rsidR="00796FB8" w:rsidRDefault="00F5081B">
      <w:pPr>
        <w:rPr>
          <w:lang w:eastAsia="zh-CN"/>
        </w:rPr>
      </w:pPr>
      <w:r>
        <w:rPr>
          <w:color w:val="BE0003"/>
          <w:lang w:eastAsia="zh-CN"/>
        </w:rPr>
        <w:t>错</w:t>
      </w:r>
    </w:p>
    <w:p w14:paraId="560006E6" w14:textId="77777777" w:rsidR="00796FB8" w:rsidRDefault="00F5081B">
      <w:pPr>
        <w:rPr>
          <w:lang w:eastAsia="zh-CN"/>
        </w:rPr>
      </w:pPr>
      <w:r>
        <w:rPr>
          <w:lang w:eastAsia="zh-CN"/>
        </w:rPr>
        <w:t>178</w:t>
      </w:r>
      <w:r>
        <w:rPr>
          <w:lang w:eastAsia="zh-CN"/>
        </w:rPr>
        <w:t>、毛泽东、周恩来是五四运动中学生的左翼骨干。</w:t>
      </w:r>
    </w:p>
    <w:p w14:paraId="5A15817E" w14:textId="77777777" w:rsidR="00796FB8" w:rsidRDefault="00F5081B">
      <w:pPr>
        <w:rPr>
          <w:lang w:eastAsia="zh-CN"/>
        </w:rPr>
      </w:pPr>
      <w:r>
        <w:rPr>
          <w:color w:val="BE0003"/>
          <w:lang w:eastAsia="zh-CN"/>
        </w:rPr>
        <w:t>对</w:t>
      </w:r>
    </w:p>
    <w:p w14:paraId="061593BF" w14:textId="77777777" w:rsidR="00796FB8" w:rsidRDefault="00F5081B">
      <w:pPr>
        <w:rPr>
          <w:lang w:eastAsia="zh-CN"/>
        </w:rPr>
      </w:pPr>
      <w:r>
        <w:rPr>
          <w:lang w:eastAsia="zh-CN"/>
        </w:rPr>
        <w:t>179</w:t>
      </w:r>
      <w:r>
        <w:rPr>
          <w:lang w:eastAsia="zh-CN"/>
        </w:rPr>
        <w:t>、中国共产党成立早期每年召开一次全国代表大会。</w:t>
      </w:r>
    </w:p>
    <w:p w14:paraId="04D1B91E" w14:textId="77777777" w:rsidR="00796FB8" w:rsidRDefault="00F5081B">
      <w:pPr>
        <w:rPr>
          <w:lang w:eastAsia="zh-CN"/>
        </w:rPr>
      </w:pPr>
      <w:r>
        <w:rPr>
          <w:color w:val="BE0003"/>
          <w:lang w:eastAsia="zh-CN"/>
        </w:rPr>
        <w:t>错</w:t>
      </w:r>
    </w:p>
    <w:p w14:paraId="7CB7663F" w14:textId="77777777" w:rsidR="00796FB8" w:rsidRDefault="00F5081B">
      <w:pPr>
        <w:rPr>
          <w:lang w:eastAsia="zh-CN"/>
        </w:rPr>
      </w:pPr>
      <w:r>
        <w:rPr>
          <w:lang w:eastAsia="zh-CN"/>
        </w:rPr>
        <w:t>180</w:t>
      </w:r>
      <w:r>
        <w:rPr>
          <w:lang w:eastAsia="zh-CN"/>
        </w:rPr>
        <w:t>、</w:t>
      </w:r>
      <w:r>
        <w:rPr>
          <w:lang w:eastAsia="zh-CN"/>
        </w:rPr>
        <w:t>1922</w:t>
      </w:r>
      <w:r>
        <w:rPr>
          <w:lang w:eastAsia="zh-CN"/>
        </w:rPr>
        <w:t>年召开的中共二大提出的国共合作的方式是</w:t>
      </w:r>
      <w:r>
        <w:rPr>
          <w:lang w:eastAsia="zh-CN"/>
        </w:rPr>
        <w:t>“</w:t>
      </w:r>
      <w:r>
        <w:rPr>
          <w:lang w:eastAsia="zh-CN"/>
        </w:rPr>
        <w:t>党外合作</w:t>
      </w:r>
      <w:r>
        <w:rPr>
          <w:lang w:eastAsia="zh-CN"/>
        </w:rPr>
        <w:t>”</w:t>
      </w:r>
      <w:r>
        <w:rPr>
          <w:lang w:eastAsia="zh-CN"/>
        </w:rPr>
        <w:t>。</w:t>
      </w:r>
    </w:p>
    <w:p w14:paraId="22DA817D" w14:textId="77777777" w:rsidR="00796FB8" w:rsidRDefault="00F5081B">
      <w:pPr>
        <w:rPr>
          <w:lang w:eastAsia="zh-CN"/>
        </w:rPr>
      </w:pPr>
      <w:r>
        <w:rPr>
          <w:color w:val="BE0003"/>
          <w:lang w:eastAsia="zh-CN"/>
        </w:rPr>
        <w:t>对</w:t>
      </w:r>
    </w:p>
    <w:p w14:paraId="33A662F7" w14:textId="77777777" w:rsidR="00796FB8" w:rsidRDefault="00F5081B">
      <w:pPr>
        <w:rPr>
          <w:lang w:eastAsia="zh-CN"/>
        </w:rPr>
      </w:pPr>
      <w:r>
        <w:rPr>
          <w:lang w:eastAsia="zh-CN"/>
        </w:rPr>
        <w:t>181</w:t>
      </w:r>
      <w:r>
        <w:rPr>
          <w:lang w:eastAsia="zh-CN"/>
        </w:rPr>
        <w:t>、</w:t>
      </w:r>
      <w:r>
        <w:rPr>
          <w:lang w:eastAsia="zh-CN"/>
        </w:rPr>
        <w:t>1924</w:t>
      </w:r>
      <w:r>
        <w:rPr>
          <w:lang w:eastAsia="zh-CN"/>
        </w:rPr>
        <w:t>年</w:t>
      </w:r>
      <w:r>
        <w:rPr>
          <w:lang w:eastAsia="zh-CN"/>
        </w:rPr>
        <w:t>1</w:t>
      </w:r>
      <w:r>
        <w:rPr>
          <w:lang w:eastAsia="zh-CN"/>
        </w:rPr>
        <w:t>月，孙中山在广州主持召开了国民党一大，这是第一次国共合作正式形成的标志。</w:t>
      </w:r>
    </w:p>
    <w:p w14:paraId="112F6D4F" w14:textId="77777777" w:rsidR="00796FB8" w:rsidRDefault="00F5081B">
      <w:pPr>
        <w:rPr>
          <w:lang w:eastAsia="zh-CN"/>
        </w:rPr>
      </w:pPr>
      <w:r>
        <w:rPr>
          <w:color w:val="BE0003"/>
          <w:lang w:eastAsia="zh-CN"/>
        </w:rPr>
        <w:t>对</w:t>
      </w:r>
    </w:p>
    <w:p w14:paraId="63811F6D" w14:textId="77777777" w:rsidR="00796FB8" w:rsidRDefault="00F5081B">
      <w:pPr>
        <w:rPr>
          <w:lang w:eastAsia="zh-CN"/>
        </w:rPr>
      </w:pPr>
      <w:r>
        <w:rPr>
          <w:lang w:eastAsia="zh-CN"/>
        </w:rPr>
        <w:t>182</w:t>
      </w:r>
      <w:r>
        <w:rPr>
          <w:lang w:eastAsia="zh-CN"/>
        </w:rPr>
        <w:t>、开办学校是党的早期组织对工人工作的入手方法。</w:t>
      </w:r>
    </w:p>
    <w:p w14:paraId="6B9F8D7C" w14:textId="77777777" w:rsidR="00796FB8" w:rsidRDefault="00F5081B">
      <w:pPr>
        <w:rPr>
          <w:lang w:eastAsia="zh-CN"/>
        </w:rPr>
      </w:pPr>
      <w:r>
        <w:rPr>
          <w:color w:val="BE0003"/>
          <w:lang w:eastAsia="zh-CN"/>
        </w:rPr>
        <w:t>对</w:t>
      </w:r>
    </w:p>
    <w:p w14:paraId="6303B5AC" w14:textId="77777777" w:rsidR="00796FB8" w:rsidRDefault="00F5081B">
      <w:pPr>
        <w:rPr>
          <w:lang w:eastAsia="zh-CN"/>
        </w:rPr>
      </w:pPr>
      <w:r>
        <w:rPr>
          <w:lang w:eastAsia="zh-CN"/>
        </w:rPr>
        <w:lastRenderedPageBreak/>
        <w:t>183</w:t>
      </w:r>
      <w:r>
        <w:rPr>
          <w:lang w:eastAsia="zh-CN"/>
        </w:rPr>
        <w:t>、</w:t>
      </w:r>
      <w:r>
        <w:rPr>
          <w:lang w:eastAsia="zh-CN"/>
        </w:rPr>
        <w:t>1923</w:t>
      </w:r>
      <w:r>
        <w:rPr>
          <w:lang w:eastAsia="zh-CN"/>
        </w:rPr>
        <w:t>年召开的中国共产党第三次全国代表大会就国共合作的方针和方式做出了正式的决定。</w:t>
      </w:r>
    </w:p>
    <w:p w14:paraId="205D696B" w14:textId="77777777" w:rsidR="00796FB8" w:rsidRDefault="00F5081B">
      <w:pPr>
        <w:rPr>
          <w:lang w:eastAsia="zh-CN"/>
        </w:rPr>
      </w:pPr>
      <w:r>
        <w:rPr>
          <w:color w:val="BE0003"/>
          <w:lang w:eastAsia="zh-CN"/>
        </w:rPr>
        <w:t>对</w:t>
      </w:r>
    </w:p>
    <w:p w14:paraId="3AA1F0DC" w14:textId="77777777" w:rsidR="00796FB8" w:rsidRDefault="00F5081B">
      <w:pPr>
        <w:rPr>
          <w:lang w:eastAsia="zh-CN"/>
        </w:rPr>
      </w:pPr>
      <w:r>
        <w:rPr>
          <w:lang w:eastAsia="zh-CN"/>
        </w:rPr>
        <w:t>184</w:t>
      </w:r>
      <w:r>
        <w:rPr>
          <w:lang w:eastAsia="zh-CN"/>
        </w:rPr>
        <w:t>、</w:t>
      </w:r>
      <w:r>
        <w:rPr>
          <w:lang w:eastAsia="zh-CN"/>
        </w:rPr>
        <w:t>1921</w:t>
      </w:r>
      <w:r>
        <w:rPr>
          <w:lang w:eastAsia="zh-CN"/>
        </w:rPr>
        <w:t>年，工会开始发动工人开展罢工斗争。</w:t>
      </w:r>
    </w:p>
    <w:p w14:paraId="71A1EA3B" w14:textId="77777777" w:rsidR="00796FB8" w:rsidRDefault="00F5081B">
      <w:pPr>
        <w:rPr>
          <w:lang w:eastAsia="zh-CN"/>
        </w:rPr>
      </w:pPr>
      <w:r>
        <w:rPr>
          <w:color w:val="BE0003"/>
          <w:lang w:eastAsia="zh-CN"/>
        </w:rPr>
        <w:t>对</w:t>
      </w:r>
    </w:p>
    <w:p w14:paraId="6BA3D01E" w14:textId="77777777" w:rsidR="00796FB8" w:rsidRDefault="00F5081B">
      <w:pPr>
        <w:rPr>
          <w:lang w:eastAsia="zh-CN"/>
        </w:rPr>
      </w:pPr>
      <w:r>
        <w:rPr>
          <w:lang w:eastAsia="zh-CN"/>
        </w:rPr>
        <w:t>185</w:t>
      </w:r>
      <w:r>
        <w:rPr>
          <w:lang w:eastAsia="zh-CN"/>
        </w:rPr>
        <w:t>、大革命的政治口号是反对帝国主义、反对军阀。</w:t>
      </w:r>
    </w:p>
    <w:p w14:paraId="06740451" w14:textId="77777777" w:rsidR="00796FB8" w:rsidRDefault="00F5081B">
      <w:pPr>
        <w:rPr>
          <w:lang w:eastAsia="zh-CN"/>
        </w:rPr>
      </w:pPr>
      <w:r>
        <w:rPr>
          <w:color w:val="BE0003"/>
          <w:lang w:eastAsia="zh-CN"/>
        </w:rPr>
        <w:t>对</w:t>
      </w:r>
    </w:p>
    <w:p w14:paraId="2BD63CD1" w14:textId="77777777" w:rsidR="00796FB8" w:rsidRDefault="00F5081B">
      <w:pPr>
        <w:rPr>
          <w:lang w:eastAsia="zh-CN"/>
        </w:rPr>
      </w:pPr>
      <w:r>
        <w:rPr>
          <w:lang w:eastAsia="zh-CN"/>
        </w:rPr>
        <w:t>186</w:t>
      </w:r>
      <w:r>
        <w:rPr>
          <w:lang w:eastAsia="zh-CN"/>
        </w:rPr>
        <w:t>、中国早期的马克思主义者已经明确的提出了马克思主义应当与中国实际相结合的命题。</w:t>
      </w:r>
    </w:p>
    <w:p w14:paraId="54E7E9E7" w14:textId="77777777" w:rsidR="00796FB8" w:rsidRDefault="00F5081B">
      <w:pPr>
        <w:rPr>
          <w:lang w:eastAsia="zh-CN"/>
        </w:rPr>
      </w:pPr>
      <w:r>
        <w:rPr>
          <w:color w:val="BE0003"/>
          <w:lang w:eastAsia="zh-CN"/>
        </w:rPr>
        <w:t>错</w:t>
      </w:r>
    </w:p>
    <w:p w14:paraId="600523CC" w14:textId="77777777" w:rsidR="00796FB8" w:rsidRDefault="00F5081B">
      <w:pPr>
        <w:rPr>
          <w:lang w:eastAsia="zh-CN"/>
        </w:rPr>
      </w:pPr>
      <w:r>
        <w:rPr>
          <w:lang w:eastAsia="zh-CN"/>
        </w:rPr>
        <w:t>187</w:t>
      </w:r>
      <w:r>
        <w:rPr>
          <w:lang w:eastAsia="zh-CN"/>
        </w:rPr>
        <w:t>、新文化运动的倡导者并没有因批判孔学就否定中国传统文化。</w:t>
      </w:r>
    </w:p>
    <w:p w14:paraId="403B43FE" w14:textId="77777777" w:rsidR="00796FB8" w:rsidRDefault="00F5081B">
      <w:pPr>
        <w:rPr>
          <w:lang w:eastAsia="zh-CN"/>
        </w:rPr>
      </w:pPr>
      <w:r>
        <w:rPr>
          <w:color w:val="BE0003"/>
          <w:lang w:eastAsia="zh-CN"/>
        </w:rPr>
        <w:t>对</w:t>
      </w:r>
    </w:p>
    <w:p w14:paraId="3CAC3CEB" w14:textId="77777777" w:rsidR="00796FB8" w:rsidRDefault="00F5081B">
      <w:pPr>
        <w:rPr>
          <w:lang w:eastAsia="zh-CN"/>
        </w:rPr>
      </w:pPr>
      <w:r>
        <w:rPr>
          <w:lang w:eastAsia="zh-CN"/>
        </w:rPr>
        <w:t>188</w:t>
      </w:r>
      <w:r>
        <w:rPr>
          <w:lang w:eastAsia="zh-CN"/>
        </w:rPr>
        <w:t>、新文化运动的倡导者对资本主义持完全接受的态度。</w:t>
      </w:r>
    </w:p>
    <w:p w14:paraId="36A9CE73" w14:textId="77777777" w:rsidR="00796FB8" w:rsidRDefault="00F5081B">
      <w:pPr>
        <w:rPr>
          <w:lang w:eastAsia="zh-CN"/>
        </w:rPr>
      </w:pPr>
      <w:r>
        <w:rPr>
          <w:color w:val="BE0003"/>
          <w:lang w:eastAsia="zh-CN"/>
        </w:rPr>
        <w:t>错</w:t>
      </w:r>
    </w:p>
    <w:p w14:paraId="2B61EBC5" w14:textId="77777777" w:rsidR="00796FB8" w:rsidRDefault="00796FB8">
      <w:pPr>
        <w:rPr>
          <w:lang w:eastAsia="zh-CN"/>
        </w:rPr>
      </w:pPr>
    </w:p>
    <w:p w14:paraId="669E9DCF" w14:textId="77777777" w:rsidR="00796FB8" w:rsidRDefault="00F5081B">
      <w:pPr>
        <w:rPr>
          <w:lang w:eastAsia="zh-CN"/>
        </w:rPr>
      </w:pPr>
      <w:r>
        <w:rPr>
          <w:lang w:eastAsia="zh-CN"/>
        </w:rPr>
        <w:t>第</w:t>
      </w:r>
      <w:r>
        <w:rPr>
          <w:lang w:eastAsia="zh-CN"/>
        </w:rPr>
        <w:t>5</w:t>
      </w:r>
      <w:r>
        <w:rPr>
          <w:lang w:eastAsia="zh-CN"/>
        </w:rPr>
        <w:t>章</w:t>
      </w:r>
    </w:p>
    <w:p w14:paraId="6E1905B5" w14:textId="77777777" w:rsidR="00796FB8" w:rsidRDefault="00F5081B">
      <w:pPr>
        <w:rPr>
          <w:lang w:eastAsia="zh-CN"/>
        </w:rPr>
      </w:pPr>
      <w:r>
        <w:rPr>
          <w:lang w:eastAsia="zh-CN"/>
        </w:rPr>
        <w:t>1</w:t>
      </w:r>
      <w:r>
        <w:rPr>
          <w:lang w:eastAsia="zh-CN"/>
        </w:rPr>
        <w:t>、井冈山革命根据地的建立与巩固（）。</w:t>
      </w:r>
    </w:p>
    <w:p w14:paraId="50FCE617" w14:textId="77777777" w:rsidR="00796FB8" w:rsidRDefault="00F5081B">
      <w:pPr>
        <w:rPr>
          <w:lang w:eastAsia="zh-CN"/>
        </w:rPr>
      </w:pPr>
      <w:r>
        <w:rPr>
          <w:color w:val="BE0003"/>
          <w:lang w:eastAsia="zh-CN"/>
        </w:rPr>
        <w:t>A.</w:t>
      </w:r>
      <w:r>
        <w:rPr>
          <w:color w:val="BE0003"/>
          <w:lang w:eastAsia="zh-CN"/>
        </w:rPr>
        <w:t>开辟了农村包围城市武装夺取政权地位革命道路</w:t>
      </w:r>
    </w:p>
    <w:p w14:paraId="1113EB95" w14:textId="77777777" w:rsidR="00796FB8" w:rsidRDefault="00F5081B">
      <w:pPr>
        <w:rPr>
          <w:lang w:eastAsia="zh-CN"/>
        </w:rPr>
      </w:pPr>
      <w:r>
        <w:rPr>
          <w:lang w:eastAsia="zh-CN"/>
        </w:rPr>
        <w:t>2</w:t>
      </w:r>
      <w:r>
        <w:rPr>
          <w:lang w:eastAsia="zh-CN"/>
        </w:rPr>
        <w:t>、毛泽东明确提出</w:t>
      </w:r>
      <w:r>
        <w:rPr>
          <w:lang w:eastAsia="zh-CN"/>
        </w:rPr>
        <w:t>“</w:t>
      </w:r>
      <w:r>
        <w:rPr>
          <w:lang w:eastAsia="zh-CN"/>
        </w:rPr>
        <w:t>红军、游击队和红色区域的建立和发展，是半殖民地中国在无产阶级领导之下的农民斗争的最高形式</w:t>
      </w:r>
      <w:r>
        <w:rPr>
          <w:lang w:eastAsia="zh-CN"/>
        </w:rPr>
        <w:t>”</w:t>
      </w:r>
      <w:r>
        <w:rPr>
          <w:lang w:eastAsia="zh-CN"/>
        </w:rPr>
        <w:t>的重要著作是（）。</w:t>
      </w:r>
    </w:p>
    <w:p w14:paraId="444163D5" w14:textId="77777777" w:rsidR="00796FB8" w:rsidRDefault="00F5081B">
      <w:r>
        <w:rPr>
          <w:color w:val="BE0003"/>
        </w:rPr>
        <w:t>C.</w:t>
      </w:r>
      <w:r>
        <w:rPr>
          <w:color w:val="BE0003"/>
        </w:rPr>
        <w:t>《星星之火，可以燎原》</w:t>
      </w:r>
    </w:p>
    <w:p w14:paraId="1B9FBEC5" w14:textId="77777777" w:rsidR="00796FB8" w:rsidRDefault="00F5081B">
      <w:pPr>
        <w:rPr>
          <w:lang w:eastAsia="zh-CN"/>
        </w:rPr>
      </w:pPr>
      <w:r>
        <w:rPr>
          <w:lang w:eastAsia="zh-CN"/>
        </w:rPr>
        <w:t>3</w:t>
      </w:r>
      <w:r>
        <w:rPr>
          <w:lang w:eastAsia="zh-CN"/>
        </w:rPr>
        <w:t>、农村包围城市、武装夺取政权这条革命新道路的开辟，是中国共产党集体智慧的结晶，而其中杰出的代表是（）。</w:t>
      </w:r>
    </w:p>
    <w:p w14:paraId="5A663D9E" w14:textId="77777777" w:rsidR="00796FB8" w:rsidRDefault="00F5081B">
      <w:pPr>
        <w:rPr>
          <w:lang w:eastAsia="zh-CN"/>
        </w:rPr>
      </w:pPr>
      <w:r>
        <w:rPr>
          <w:color w:val="BE0003"/>
          <w:lang w:eastAsia="zh-CN"/>
        </w:rPr>
        <w:t>A.</w:t>
      </w:r>
      <w:r>
        <w:rPr>
          <w:color w:val="BE0003"/>
          <w:lang w:eastAsia="zh-CN"/>
        </w:rPr>
        <w:t>毛泽东</w:t>
      </w:r>
    </w:p>
    <w:p w14:paraId="1F56BD21" w14:textId="77777777" w:rsidR="00796FB8" w:rsidRDefault="00F5081B">
      <w:pPr>
        <w:rPr>
          <w:lang w:eastAsia="zh-CN"/>
        </w:rPr>
      </w:pPr>
      <w:r>
        <w:rPr>
          <w:lang w:eastAsia="zh-CN"/>
        </w:rPr>
        <w:t>4</w:t>
      </w:r>
      <w:r>
        <w:rPr>
          <w:lang w:eastAsia="zh-CN"/>
        </w:rPr>
        <w:t>、</w:t>
      </w:r>
      <w:r>
        <w:rPr>
          <w:lang w:eastAsia="zh-CN"/>
        </w:rPr>
        <w:t>1931</w:t>
      </w:r>
      <w:r>
        <w:rPr>
          <w:lang w:eastAsia="zh-CN"/>
        </w:rPr>
        <w:t>年当选为中华苏维埃共和国临时中央政府主席的是（）。</w:t>
      </w:r>
    </w:p>
    <w:p w14:paraId="5DA24F96" w14:textId="77777777" w:rsidR="00796FB8" w:rsidRDefault="00F5081B">
      <w:pPr>
        <w:rPr>
          <w:lang w:eastAsia="zh-CN"/>
        </w:rPr>
      </w:pPr>
      <w:r>
        <w:rPr>
          <w:color w:val="BE0003"/>
          <w:lang w:eastAsia="zh-CN"/>
        </w:rPr>
        <w:t>A.</w:t>
      </w:r>
      <w:r>
        <w:rPr>
          <w:color w:val="BE0003"/>
          <w:lang w:eastAsia="zh-CN"/>
        </w:rPr>
        <w:t>毛泽东</w:t>
      </w:r>
    </w:p>
    <w:p w14:paraId="36D41AF7" w14:textId="77777777" w:rsidR="00796FB8" w:rsidRDefault="00F5081B">
      <w:pPr>
        <w:rPr>
          <w:lang w:eastAsia="zh-CN"/>
        </w:rPr>
      </w:pPr>
      <w:r>
        <w:rPr>
          <w:lang w:eastAsia="zh-CN"/>
        </w:rPr>
        <w:lastRenderedPageBreak/>
        <w:t>5</w:t>
      </w:r>
      <w:r>
        <w:rPr>
          <w:lang w:eastAsia="zh-CN"/>
        </w:rPr>
        <w:t>、中共八七会议在大革命失败的危急关头确定的方针是（）。</w:t>
      </w:r>
    </w:p>
    <w:p w14:paraId="021B37AC" w14:textId="77777777" w:rsidR="00796FB8" w:rsidRDefault="00F5081B">
      <w:pPr>
        <w:rPr>
          <w:lang w:eastAsia="zh-CN"/>
        </w:rPr>
      </w:pPr>
      <w:r>
        <w:rPr>
          <w:color w:val="BE0003"/>
          <w:lang w:eastAsia="zh-CN"/>
        </w:rPr>
        <w:t>C.</w:t>
      </w:r>
      <w:r>
        <w:rPr>
          <w:color w:val="BE0003"/>
          <w:lang w:eastAsia="zh-CN"/>
        </w:rPr>
        <w:t>开展土地革命和武装反抗国民党反动统治</w:t>
      </w:r>
    </w:p>
    <w:p w14:paraId="69336EF7" w14:textId="77777777" w:rsidR="00796FB8" w:rsidRDefault="00F5081B">
      <w:pPr>
        <w:rPr>
          <w:lang w:eastAsia="zh-CN"/>
        </w:rPr>
      </w:pPr>
      <w:r>
        <w:rPr>
          <w:lang w:eastAsia="zh-CN"/>
        </w:rPr>
        <w:t>6</w:t>
      </w:r>
      <w:r>
        <w:rPr>
          <w:lang w:eastAsia="zh-CN"/>
        </w:rPr>
        <w:t>、大革命失败后，公开打出</w:t>
      </w:r>
      <w:r>
        <w:rPr>
          <w:lang w:eastAsia="zh-CN"/>
        </w:rPr>
        <w:t>“</w:t>
      </w:r>
      <w:r>
        <w:rPr>
          <w:lang w:eastAsia="zh-CN"/>
        </w:rPr>
        <w:t>工农革命军</w:t>
      </w:r>
      <w:r>
        <w:rPr>
          <w:lang w:eastAsia="zh-CN"/>
        </w:rPr>
        <w:t>”</w:t>
      </w:r>
      <w:r>
        <w:rPr>
          <w:lang w:eastAsia="zh-CN"/>
        </w:rPr>
        <w:t>旗帜的是（）。</w:t>
      </w:r>
    </w:p>
    <w:p w14:paraId="7534DD62" w14:textId="77777777" w:rsidR="00796FB8" w:rsidRDefault="00F5081B">
      <w:pPr>
        <w:rPr>
          <w:lang w:eastAsia="zh-CN"/>
        </w:rPr>
      </w:pPr>
      <w:r>
        <w:rPr>
          <w:color w:val="BE0003"/>
          <w:lang w:eastAsia="zh-CN"/>
        </w:rPr>
        <w:t>B.</w:t>
      </w:r>
      <w:r>
        <w:rPr>
          <w:color w:val="BE0003"/>
          <w:lang w:eastAsia="zh-CN"/>
        </w:rPr>
        <w:t>秋收起义</w:t>
      </w:r>
    </w:p>
    <w:p w14:paraId="081DFFC7" w14:textId="77777777" w:rsidR="00796FB8" w:rsidRDefault="00F5081B">
      <w:pPr>
        <w:rPr>
          <w:lang w:eastAsia="zh-CN"/>
        </w:rPr>
      </w:pPr>
      <w:r>
        <w:rPr>
          <w:lang w:eastAsia="zh-CN"/>
        </w:rPr>
        <w:t>7</w:t>
      </w:r>
      <w:r>
        <w:rPr>
          <w:lang w:eastAsia="zh-CN"/>
        </w:rPr>
        <w:t>、南昌起义、秋收起义、广州起义最深刻的教训是（）。</w:t>
      </w:r>
    </w:p>
    <w:p w14:paraId="01EA1C7C" w14:textId="77777777" w:rsidR="00796FB8" w:rsidRDefault="00F5081B">
      <w:pPr>
        <w:rPr>
          <w:lang w:eastAsia="zh-CN"/>
        </w:rPr>
      </w:pPr>
      <w:r>
        <w:rPr>
          <w:color w:val="BE0003"/>
          <w:lang w:eastAsia="zh-CN"/>
        </w:rPr>
        <w:t>D.</w:t>
      </w:r>
      <w:r>
        <w:rPr>
          <w:color w:val="BE0003"/>
          <w:lang w:eastAsia="zh-CN"/>
        </w:rPr>
        <w:t>走适合中国国情的革命道路</w:t>
      </w:r>
    </w:p>
    <w:p w14:paraId="0D537473" w14:textId="77777777" w:rsidR="00796FB8" w:rsidRDefault="00F5081B">
      <w:pPr>
        <w:rPr>
          <w:lang w:eastAsia="zh-CN"/>
        </w:rPr>
      </w:pPr>
      <w:r>
        <w:rPr>
          <w:lang w:eastAsia="zh-CN"/>
        </w:rPr>
        <w:t>8</w:t>
      </w:r>
      <w:r>
        <w:rPr>
          <w:lang w:eastAsia="zh-CN"/>
        </w:rPr>
        <w:t>、</w:t>
      </w:r>
      <w:r>
        <w:rPr>
          <w:lang w:eastAsia="zh-CN"/>
        </w:rPr>
        <w:t>1931</w:t>
      </w:r>
      <w:r>
        <w:rPr>
          <w:lang w:eastAsia="zh-CN"/>
        </w:rPr>
        <w:t>年，中华苏维埃第一次全国代表大会召开的地点是（）。</w:t>
      </w:r>
    </w:p>
    <w:p w14:paraId="55A72A7B" w14:textId="77777777" w:rsidR="00796FB8" w:rsidRDefault="00F5081B">
      <w:pPr>
        <w:rPr>
          <w:lang w:eastAsia="zh-CN"/>
        </w:rPr>
      </w:pPr>
      <w:r>
        <w:rPr>
          <w:color w:val="BE0003"/>
          <w:lang w:eastAsia="zh-CN"/>
        </w:rPr>
        <w:t>B.</w:t>
      </w:r>
      <w:r>
        <w:rPr>
          <w:color w:val="BE0003"/>
          <w:lang w:eastAsia="zh-CN"/>
        </w:rPr>
        <w:t>江西省瑞金</w:t>
      </w:r>
    </w:p>
    <w:p w14:paraId="0915A531" w14:textId="77777777" w:rsidR="00796FB8" w:rsidRDefault="00F5081B">
      <w:pPr>
        <w:rPr>
          <w:lang w:eastAsia="zh-CN"/>
        </w:rPr>
      </w:pPr>
      <w:r>
        <w:rPr>
          <w:lang w:eastAsia="zh-CN"/>
        </w:rPr>
        <w:t>9</w:t>
      </w:r>
      <w:r>
        <w:rPr>
          <w:lang w:eastAsia="zh-CN"/>
        </w:rPr>
        <w:t>、毛泽东主持制定的中国共产党历史上第一个土地法是（）。</w:t>
      </w:r>
    </w:p>
    <w:p w14:paraId="1E6EFE4D" w14:textId="77777777" w:rsidR="00796FB8" w:rsidRDefault="00F5081B">
      <w:pPr>
        <w:rPr>
          <w:lang w:eastAsia="zh-CN"/>
        </w:rPr>
      </w:pPr>
      <w:r>
        <w:rPr>
          <w:color w:val="BE0003"/>
          <w:lang w:eastAsia="zh-CN"/>
        </w:rPr>
        <w:t>A.</w:t>
      </w:r>
      <w:r>
        <w:rPr>
          <w:color w:val="BE0003"/>
          <w:lang w:eastAsia="zh-CN"/>
        </w:rPr>
        <w:t>《井冈山土地法》</w:t>
      </w:r>
    </w:p>
    <w:p w14:paraId="231E9DFA" w14:textId="77777777" w:rsidR="00796FB8" w:rsidRDefault="00F5081B">
      <w:pPr>
        <w:rPr>
          <w:lang w:eastAsia="zh-CN"/>
        </w:rPr>
      </w:pPr>
      <w:r>
        <w:rPr>
          <w:lang w:eastAsia="zh-CN"/>
        </w:rPr>
        <w:t>10</w:t>
      </w:r>
      <w:r>
        <w:rPr>
          <w:lang w:eastAsia="zh-CN"/>
        </w:rPr>
        <w:t>、党独立领导革命战争、创建人民军队和武装夺取政权的开端是（）。</w:t>
      </w:r>
    </w:p>
    <w:p w14:paraId="689F36AA" w14:textId="77777777" w:rsidR="00796FB8" w:rsidRDefault="00F5081B">
      <w:pPr>
        <w:rPr>
          <w:lang w:eastAsia="zh-CN"/>
        </w:rPr>
      </w:pPr>
      <w:r>
        <w:rPr>
          <w:color w:val="BE0003"/>
          <w:lang w:eastAsia="zh-CN"/>
        </w:rPr>
        <w:t>A.</w:t>
      </w:r>
      <w:r>
        <w:rPr>
          <w:color w:val="BE0003"/>
          <w:lang w:eastAsia="zh-CN"/>
        </w:rPr>
        <w:t>南昌起义</w:t>
      </w:r>
    </w:p>
    <w:p w14:paraId="3F011676" w14:textId="77777777" w:rsidR="00796FB8" w:rsidRDefault="00F5081B">
      <w:pPr>
        <w:rPr>
          <w:lang w:eastAsia="zh-CN"/>
        </w:rPr>
      </w:pPr>
      <w:r>
        <w:rPr>
          <w:lang w:eastAsia="zh-CN"/>
        </w:rPr>
        <w:t>11</w:t>
      </w:r>
      <w:r>
        <w:rPr>
          <w:lang w:eastAsia="zh-CN"/>
        </w:rPr>
        <w:t>、在</w:t>
      </w:r>
      <w:r>
        <w:rPr>
          <w:lang w:eastAsia="zh-CN"/>
        </w:rPr>
        <w:t>1931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月期间，在中国共产党内出现的主要错误是（）。</w:t>
      </w:r>
    </w:p>
    <w:p w14:paraId="27C78CA1" w14:textId="77777777" w:rsidR="00796FB8" w:rsidRDefault="00F5081B">
      <w:pPr>
        <w:rPr>
          <w:lang w:eastAsia="zh-CN"/>
        </w:rPr>
      </w:pPr>
      <w:r>
        <w:rPr>
          <w:color w:val="BE0003"/>
          <w:lang w:eastAsia="zh-CN"/>
        </w:rPr>
        <w:t>C.“</w:t>
      </w:r>
      <w:r>
        <w:rPr>
          <w:color w:val="BE0003"/>
          <w:lang w:eastAsia="zh-CN"/>
        </w:rPr>
        <w:t>左</w:t>
      </w:r>
      <w:r>
        <w:rPr>
          <w:color w:val="BE0003"/>
          <w:lang w:eastAsia="zh-CN"/>
        </w:rPr>
        <w:t>”</w:t>
      </w:r>
      <w:r>
        <w:rPr>
          <w:color w:val="BE0003"/>
          <w:lang w:eastAsia="zh-CN"/>
        </w:rPr>
        <w:t>倾教条主义</w:t>
      </w:r>
    </w:p>
    <w:p w14:paraId="2D6AB536" w14:textId="77777777" w:rsidR="00796FB8" w:rsidRDefault="00F5081B">
      <w:pPr>
        <w:rPr>
          <w:lang w:eastAsia="zh-CN"/>
        </w:rPr>
      </w:pPr>
      <w:r>
        <w:rPr>
          <w:lang w:eastAsia="zh-CN"/>
        </w:rPr>
        <w:t>12</w:t>
      </w:r>
      <w:r>
        <w:rPr>
          <w:lang w:eastAsia="zh-CN"/>
        </w:rPr>
        <w:t>、</w:t>
      </w:r>
      <w:r>
        <w:rPr>
          <w:lang w:eastAsia="zh-CN"/>
        </w:rPr>
        <w:t>1931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月的第三次</w:t>
      </w:r>
      <w:r>
        <w:rPr>
          <w:lang w:eastAsia="zh-CN"/>
        </w:rPr>
        <w:t>“</w:t>
      </w:r>
      <w:r>
        <w:rPr>
          <w:lang w:eastAsia="zh-CN"/>
        </w:rPr>
        <w:t>左</w:t>
      </w:r>
      <w:r>
        <w:rPr>
          <w:lang w:eastAsia="zh-CN"/>
        </w:rPr>
        <w:t>”</w:t>
      </w:r>
      <w:r>
        <w:rPr>
          <w:lang w:eastAsia="zh-CN"/>
        </w:rPr>
        <w:t>倾教条主义错误的代表是</w:t>
      </w:r>
      <w:r>
        <w:rPr>
          <w:lang w:eastAsia="zh-CN"/>
        </w:rPr>
        <w:t>（）。</w:t>
      </w:r>
    </w:p>
    <w:p w14:paraId="71B69F59" w14:textId="77777777" w:rsidR="00796FB8" w:rsidRDefault="00F5081B">
      <w:pPr>
        <w:rPr>
          <w:lang w:eastAsia="zh-CN"/>
        </w:rPr>
      </w:pPr>
      <w:r>
        <w:rPr>
          <w:color w:val="BE0003"/>
          <w:lang w:eastAsia="zh-CN"/>
        </w:rPr>
        <w:t>C.</w:t>
      </w:r>
      <w:r>
        <w:rPr>
          <w:color w:val="BE0003"/>
          <w:lang w:eastAsia="zh-CN"/>
        </w:rPr>
        <w:t>王明</w:t>
      </w:r>
    </w:p>
    <w:p w14:paraId="060C0528" w14:textId="77777777" w:rsidR="00796FB8" w:rsidRDefault="00F5081B">
      <w:pPr>
        <w:rPr>
          <w:lang w:eastAsia="zh-CN"/>
        </w:rPr>
      </w:pPr>
      <w:r>
        <w:rPr>
          <w:lang w:eastAsia="zh-CN"/>
        </w:rPr>
        <w:t>13</w:t>
      </w:r>
      <w:r>
        <w:rPr>
          <w:lang w:eastAsia="zh-CN"/>
        </w:rPr>
        <w:t>、</w:t>
      </w:r>
      <w:r>
        <w:rPr>
          <w:lang w:eastAsia="zh-CN"/>
        </w:rPr>
        <w:t>1930</w:t>
      </w:r>
      <w:r>
        <w:rPr>
          <w:lang w:eastAsia="zh-CN"/>
        </w:rPr>
        <w:t>年</w:t>
      </w:r>
      <w:r>
        <w:rPr>
          <w:lang w:eastAsia="zh-CN"/>
        </w:rPr>
        <w:t>1</w:t>
      </w:r>
      <w:r>
        <w:rPr>
          <w:lang w:eastAsia="zh-CN"/>
        </w:rPr>
        <w:t>月，毛泽东在《星星之火，可以燎原》一文中写道：</w:t>
      </w:r>
      <w:r>
        <w:rPr>
          <w:lang w:eastAsia="zh-CN"/>
        </w:rPr>
        <w:t>“</w:t>
      </w:r>
      <w:r>
        <w:rPr>
          <w:lang w:eastAsia="zh-CN"/>
        </w:rPr>
        <w:t>我所说的中国革命高潮快要到来，决不是如有些人所谓</w:t>
      </w:r>
      <w:r>
        <w:rPr>
          <w:lang w:eastAsia="zh-CN"/>
        </w:rPr>
        <w:t>‘</w:t>
      </w:r>
      <w:r>
        <w:rPr>
          <w:lang w:eastAsia="zh-CN"/>
        </w:rPr>
        <w:t>有到来之可能</w:t>
      </w:r>
      <w:r>
        <w:rPr>
          <w:lang w:eastAsia="zh-CN"/>
        </w:rPr>
        <w:t>’</w:t>
      </w:r>
      <w:r>
        <w:rPr>
          <w:lang w:eastAsia="zh-CN"/>
        </w:rPr>
        <w:t>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Pr>
          <w:lang w:eastAsia="zh-CN"/>
        </w:rPr>
        <w:t>”</w:t>
      </w:r>
      <w:r>
        <w:rPr>
          <w:lang w:eastAsia="zh-CN"/>
        </w:rPr>
        <w:t>这段话是针对当时党内和红军中存在的（）。</w:t>
      </w:r>
    </w:p>
    <w:p w14:paraId="162E91B2" w14:textId="77777777" w:rsidR="00796FB8" w:rsidRDefault="00F5081B">
      <w:pPr>
        <w:rPr>
          <w:lang w:eastAsia="zh-CN"/>
        </w:rPr>
      </w:pPr>
      <w:r>
        <w:rPr>
          <w:color w:val="BE0003"/>
          <w:lang w:eastAsia="zh-CN"/>
        </w:rPr>
        <w:t>C.“</w:t>
      </w:r>
      <w:r>
        <w:rPr>
          <w:color w:val="BE0003"/>
          <w:lang w:eastAsia="zh-CN"/>
        </w:rPr>
        <w:t>红旗到底打得多久</w:t>
      </w:r>
      <w:r>
        <w:rPr>
          <w:color w:val="BE0003"/>
          <w:lang w:eastAsia="zh-CN"/>
        </w:rPr>
        <w:t>”</w:t>
      </w:r>
      <w:r>
        <w:rPr>
          <w:color w:val="BE0003"/>
          <w:lang w:eastAsia="zh-CN"/>
        </w:rPr>
        <w:t>的疑问</w:t>
      </w:r>
    </w:p>
    <w:p w14:paraId="13981C0E" w14:textId="77777777" w:rsidR="00796FB8" w:rsidRDefault="00F5081B">
      <w:pPr>
        <w:rPr>
          <w:lang w:eastAsia="zh-CN"/>
        </w:rPr>
      </w:pPr>
      <w:r>
        <w:rPr>
          <w:lang w:eastAsia="zh-CN"/>
        </w:rPr>
        <w:t>14</w:t>
      </w:r>
      <w:r>
        <w:rPr>
          <w:lang w:eastAsia="zh-CN"/>
        </w:rPr>
        <w:t>、中华苏维埃共和国实行的制度是（）。</w:t>
      </w:r>
    </w:p>
    <w:p w14:paraId="4D78F603" w14:textId="77777777" w:rsidR="00796FB8" w:rsidRDefault="00F5081B">
      <w:pPr>
        <w:rPr>
          <w:lang w:eastAsia="zh-CN"/>
        </w:rPr>
      </w:pPr>
      <w:r>
        <w:rPr>
          <w:color w:val="BE0003"/>
          <w:lang w:eastAsia="zh-CN"/>
        </w:rPr>
        <w:t>B.</w:t>
      </w:r>
      <w:r>
        <w:rPr>
          <w:color w:val="BE0003"/>
          <w:lang w:eastAsia="zh-CN"/>
        </w:rPr>
        <w:t>工农兵代表大会制度</w:t>
      </w:r>
    </w:p>
    <w:p w14:paraId="3482C262" w14:textId="77777777" w:rsidR="00796FB8" w:rsidRDefault="00F5081B">
      <w:pPr>
        <w:rPr>
          <w:lang w:eastAsia="zh-CN"/>
        </w:rPr>
      </w:pPr>
      <w:r>
        <w:rPr>
          <w:lang w:eastAsia="zh-CN"/>
        </w:rPr>
        <w:t>15</w:t>
      </w:r>
      <w:r>
        <w:rPr>
          <w:lang w:eastAsia="zh-CN"/>
        </w:rPr>
        <w:t>、</w:t>
      </w:r>
      <w:r>
        <w:rPr>
          <w:lang w:eastAsia="zh-CN"/>
        </w:rPr>
        <w:t>1936</w:t>
      </w:r>
      <w:r>
        <w:rPr>
          <w:lang w:eastAsia="zh-CN"/>
        </w:rPr>
        <w:t>年</w:t>
      </w:r>
      <w:r>
        <w:rPr>
          <w:lang w:eastAsia="zh-CN"/>
        </w:rPr>
        <w:t>10</w:t>
      </w:r>
      <w:r>
        <w:rPr>
          <w:lang w:eastAsia="zh-CN"/>
        </w:rPr>
        <w:t>月，在甘肃会宁、静宁将台堡胜利会师红军三大主力没有（</w:t>
      </w:r>
      <w:r>
        <w:rPr>
          <w:lang w:eastAsia="zh-CN"/>
        </w:rPr>
        <w:t xml:space="preserve"> </w:t>
      </w:r>
      <w:r>
        <w:rPr>
          <w:lang w:eastAsia="zh-CN"/>
        </w:rPr>
        <w:t>）。</w:t>
      </w:r>
    </w:p>
    <w:p w14:paraId="1767F5A8" w14:textId="77777777" w:rsidR="00796FB8" w:rsidRDefault="00F5081B">
      <w:pPr>
        <w:rPr>
          <w:lang w:eastAsia="zh-CN"/>
        </w:rPr>
      </w:pPr>
      <w:r>
        <w:rPr>
          <w:color w:val="BE0003"/>
          <w:lang w:eastAsia="zh-CN"/>
        </w:rPr>
        <w:t>C.</w:t>
      </w:r>
      <w:r>
        <w:rPr>
          <w:color w:val="BE0003"/>
          <w:lang w:eastAsia="zh-CN"/>
        </w:rPr>
        <w:t>红十五军团</w:t>
      </w:r>
    </w:p>
    <w:p w14:paraId="0A47EF86" w14:textId="77777777" w:rsidR="00796FB8" w:rsidRDefault="00F5081B">
      <w:pPr>
        <w:rPr>
          <w:lang w:eastAsia="zh-CN"/>
        </w:rPr>
      </w:pPr>
      <w:r>
        <w:rPr>
          <w:lang w:eastAsia="zh-CN"/>
        </w:rPr>
        <w:lastRenderedPageBreak/>
        <w:t>16</w:t>
      </w:r>
      <w:r>
        <w:rPr>
          <w:lang w:eastAsia="zh-CN"/>
        </w:rPr>
        <w:t>、</w:t>
      </w:r>
      <w:r>
        <w:rPr>
          <w:lang w:eastAsia="zh-CN"/>
        </w:rPr>
        <w:t>1931</w:t>
      </w:r>
      <w:r>
        <w:rPr>
          <w:lang w:eastAsia="zh-CN"/>
        </w:rPr>
        <w:t>年</w:t>
      </w:r>
      <w:r>
        <w:rPr>
          <w:lang w:eastAsia="zh-CN"/>
        </w:rPr>
        <w:t>11</w:t>
      </w:r>
      <w:r>
        <w:rPr>
          <w:lang w:eastAsia="zh-CN"/>
        </w:rPr>
        <w:t>月，召开中华苏维埃第一次全国代表大会的地点是（）。</w:t>
      </w:r>
    </w:p>
    <w:p w14:paraId="04BC91B8" w14:textId="77777777" w:rsidR="00796FB8" w:rsidRDefault="00F5081B">
      <w:pPr>
        <w:rPr>
          <w:lang w:eastAsia="zh-CN"/>
        </w:rPr>
      </w:pPr>
      <w:r>
        <w:rPr>
          <w:color w:val="BE0003"/>
          <w:lang w:eastAsia="zh-CN"/>
        </w:rPr>
        <w:t>B.</w:t>
      </w:r>
      <w:r>
        <w:rPr>
          <w:color w:val="BE0003"/>
          <w:lang w:eastAsia="zh-CN"/>
        </w:rPr>
        <w:t>江西省瑞金县</w:t>
      </w:r>
    </w:p>
    <w:p w14:paraId="512EEF7F" w14:textId="77777777" w:rsidR="00796FB8" w:rsidRDefault="00F5081B">
      <w:pPr>
        <w:rPr>
          <w:lang w:eastAsia="zh-CN"/>
        </w:rPr>
      </w:pPr>
      <w:r>
        <w:rPr>
          <w:lang w:eastAsia="zh-CN"/>
        </w:rPr>
        <w:t>17</w:t>
      </w:r>
      <w:r>
        <w:rPr>
          <w:lang w:eastAsia="zh-CN"/>
        </w:rPr>
        <w:t>、</w:t>
      </w:r>
      <w:r>
        <w:rPr>
          <w:lang w:eastAsia="zh-CN"/>
        </w:rPr>
        <w:t>1931</w:t>
      </w:r>
      <w:r>
        <w:rPr>
          <w:lang w:eastAsia="zh-CN"/>
        </w:rPr>
        <w:t>年前后中国共产党制定的土地革命路线中，对富农的政策是（）。</w:t>
      </w:r>
    </w:p>
    <w:p w14:paraId="10A6C90F" w14:textId="77777777" w:rsidR="00796FB8" w:rsidRDefault="00F5081B">
      <w:pPr>
        <w:rPr>
          <w:lang w:eastAsia="zh-CN"/>
        </w:rPr>
      </w:pPr>
      <w:r>
        <w:rPr>
          <w:color w:val="BE0003"/>
          <w:lang w:eastAsia="zh-CN"/>
        </w:rPr>
        <w:t>C.</w:t>
      </w:r>
      <w:r>
        <w:rPr>
          <w:color w:val="BE0003"/>
          <w:lang w:eastAsia="zh-CN"/>
        </w:rPr>
        <w:t>限制富农</w:t>
      </w:r>
    </w:p>
    <w:p w14:paraId="697C09D5" w14:textId="77777777" w:rsidR="00796FB8" w:rsidRDefault="00F5081B">
      <w:pPr>
        <w:rPr>
          <w:lang w:eastAsia="zh-CN"/>
        </w:rPr>
      </w:pPr>
      <w:r>
        <w:rPr>
          <w:lang w:eastAsia="zh-CN"/>
        </w:rPr>
        <w:t>18</w:t>
      </w:r>
      <w:r>
        <w:rPr>
          <w:lang w:eastAsia="zh-CN"/>
        </w:rPr>
        <w:t>、王明</w:t>
      </w:r>
      <w:r>
        <w:rPr>
          <w:lang w:eastAsia="zh-CN"/>
        </w:rPr>
        <w:t>“</w:t>
      </w:r>
      <w:r>
        <w:rPr>
          <w:lang w:eastAsia="zh-CN"/>
        </w:rPr>
        <w:t>左</w:t>
      </w:r>
      <w:r>
        <w:rPr>
          <w:lang w:eastAsia="zh-CN"/>
        </w:rPr>
        <w:t>”</w:t>
      </w:r>
      <w:r>
        <w:rPr>
          <w:lang w:eastAsia="zh-CN"/>
        </w:rPr>
        <w:t>倾教条主义表现主要是照般苏联的（）。</w:t>
      </w:r>
    </w:p>
    <w:p w14:paraId="569211DC" w14:textId="77777777" w:rsidR="00796FB8" w:rsidRDefault="00F5081B">
      <w:pPr>
        <w:rPr>
          <w:lang w:eastAsia="zh-CN"/>
        </w:rPr>
      </w:pPr>
      <w:r>
        <w:rPr>
          <w:color w:val="BE0003"/>
          <w:lang w:eastAsia="zh-CN"/>
        </w:rPr>
        <w:t>C.</w:t>
      </w:r>
      <w:r>
        <w:rPr>
          <w:color w:val="BE0003"/>
          <w:lang w:eastAsia="zh-CN"/>
        </w:rPr>
        <w:t>城市中心模式</w:t>
      </w:r>
    </w:p>
    <w:p w14:paraId="3CC40AD3" w14:textId="77777777" w:rsidR="00796FB8" w:rsidRDefault="00F5081B">
      <w:pPr>
        <w:rPr>
          <w:lang w:eastAsia="zh-CN"/>
        </w:rPr>
      </w:pPr>
      <w:r>
        <w:rPr>
          <w:lang w:eastAsia="zh-CN"/>
        </w:rPr>
        <w:t>19</w:t>
      </w:r>
      <w:r>
        <w:rPr>
          <w:lang w:eastAsia="zh-CN"/>
        </w:rPr>
        <w:t>、国共十年对峙时期，中共得到农民衷心拥护的原因是（</w:t>
      </w:r>
      <w:r>
        <w:rPr>
          <w:lang w:eastAsia="zh-CN"/>
        </w:rPr>
        <w:t xml:space="preserve"> </w:t>
      </w:r>
      <w:r>
        <w:rPr>
          <w:lang w:eastAsia="zh-CN"/>
        </w:rPr>
        <w:t>）。</w:t>
      </w:r>
    </w:p>
    <w:p w14:paraId="47E01BB1" w14:textId="77777777" w:rsidR="00796FB8" w:rsidRDefault="00F5081B">
      <w:pPr>
        <w:rPr>
          <w:lang w:eastAsia="zh-CN"/>
        </w:rPr>
      </w:pPr>
      <w:r>
        <w:rPr>
          <w:color w:val="BE0003"/>
          <w:lang w:eastAsia="zh-CN"/>
        </w:rPr>
        <w:t>D.</w:t>
      </w:r>
      <w:r>
        <w:rPr>
          <w:color w:val="BE0003"/>
          <w:lang w:eastAsia="zh-CN"/>
        </w:rPr>
        <w:t>进行了土地革命</w:t>
      </w:r>
    </w:p>
    <w:p w14:paraId="7B93235F" w14:textId="77777777" w:rsidR="00796FB8" w:rsidRDefault="00F5081B">
      <w:pPr>
        <w:rPr>
          <w:lang w:eastAsia="zh-CN"/>
        </w:rPr>
      </w:pPr>
      <w:r>
        <w:rPr>
          <w:lang w:eastAsia="zh-CN"/>
        </w:rPr>
        <w:t>20</w:t>
      </w:r>
      <w:r>
        <w:rPr>
          <w:lang w:eastAsia="zh-CN"/>
        </w:rPr>
        <w:t>、毛泽东在</w:t>
      </w:r>
      <w:r>
        <w:rPr>
          <w:lang w:eastAsia="zh-CN"/>
        </w:rPr>
        <w:t>1927</w:t>
      </w:r>
      <w:r>
        <w:rPr>
          <w:lang w:eastAsia="zh-CN"/>
        </w:rPr>
        <w:t>年中共八七会议上提出的著名论断是（）。</w:t>
      </w:r>
    </w:p>
    <w:p w14:paraId="56C0FE0E" w14:textId="77777777" w:rsidR="00796FB8" w:rsidRDefault="00F5081B">
      <w:pPr>
        <w:rPr>
          <w:lang w:eastAsia="zh-CN"/>
        </w:rPr>
      </w:pPr>
      <w:r>
        <w:rPr>
          <w:color w:val="BE0003"/>
          <w:lang w:eastAsia="zh-CN"/>
        </w:rPr>
        <w:t>A.</w:t>
      </w:r>
      <w:r>
        <w:rPr>
          <w:color w:val="BE0003"/>
          <w:lang w:eastAsia="zh-CN"/>
        </w:rPr>
        <w:t>须知政权是由枪杆子中取得的</w:t>
      </w:r>
    </w:p>
    <w:p w14:paraId="44DF3361" w14:textId="77777777" w:rsidR="00796FB8" w:rsidRDefault="00F5081B">
      <w:pPr>
        <w:rPr>
          <w:lang w:eastAsia="zh-CN"/>
        </w:rPr>
      </w:pPr>
      <w:r>
        <w:rPr>
          <w:lang w:eastAsia="zh-CN"/>
        </w:rPr>
        <w:t>21</w:t>
      </w:r>
      <w:r>
        <w:rPr>
          <w:lang w:eastAsia="zh-CN"/>
        </w:rPr>
        <w:t>、</w:t>
      </w:r>
      <w:r>
        <w:rPr>
          <w:lang w:eastAsia="zh-CN"/>
        </w:rPr>
        <w:t>“</w:t>
      </w:r>
      <w:r>
        <w:rPr>
          <w:lang w:eastAsia="zh-CN"/>
        </w:rPr>
        <w:t>工农武装割据</w:t>
      </w:r>
      <w:r>
        <w:rPr>
          <w:lang w:eastAsia="zh-CN"/>
        </w:rPr>
        <w:t>”</w:t>
      </w:r>
      <w:r>
        <w:rPr>
          <w:lang w:eastAsia="zh-CN"/>
        </w:rPr>
        <w:t>的主要斗争形式是（）。</w:t>
      </w:r>
    </w:p>
    <w:p w14:paraId="41C2F757" w14:textId="77777777" w:rsidR="00796FB8" w:rsidRDefault="00F5081B">
      <w:pPr>
        <w:rPr>
          <w:lang w:eastAsia="zh-CN"/>
        </w:rPr>
      </w:pPr>
      <w:r>
        <w:rPr>
          <w:color w:val="BE0003"/>
          <w:lang w:eastAsia="zh-CN"/>
        </w:rPr>
        <w:t>B.</w:t>
      </w:r>
      <w:r>
        <w:rPr>
          <w:color w:val="BE0003"/>
          <w:lang w:eastAsia="zh-CN"/>
        </w:rPr>
        <w:t>武装斗争</w:t>
      </w:r>
    </w:p>
    <w:p w14:paraId="6F979C0B" w14:textId="77777777" w:rsidR="00796FB8" w:rsidRDefault="00F5081B">
      <w:pPr>
        <w:rPr>
          <w:lang w:eastAsia="zh-CN"/>
        </w:rPr>
      </w:pPr>
      <w:r>
        <w:rPr>
          <w:lang w:eastAsia="zh-CN"/>
        </w:rPr>
        <w:t>22</w:t>
      </w:r>
      <w:r>
        <w:rPr>
          <w:lang w:eastAsia="zh-CN"/>
        </w:rPr>
        <w:t>、毛泽东明确提出</w:t>
      </w:r>
      <w:r>
        <w:rPr>
          <w:lang w:eastAsia="zh-CN"/>
        </w:rPr>
        <w:t>“</w:t>
      </w:r>
      <w:r>
        <w:rPr>
          <w:lang w:eastAsia="zh-CN"/>
        </w:rPr>
        <w:t>没有调查，没有发言权</w:t>
      </w:r>
      <w:r>
        <w:rPr>
          <w:lang w:eastAsia="zh-CN"/>
        </w:rPr>
        <w:t>”</w:t>
      </w:r>
      <w:r>
        <w:rPr>
          <w:lang w:eastAsia="zh-CN"/>
        </w:rPr>
        <w:t>的重要思想的著作是（）。</w:t>
      </w:r>
    </w:p>
    <w:p w14:paraId="264A513A" w14:textId="77777777" w:rsidR="00796FB8" w:rsidRDefault="00F5081B">
      <w:pPr>
        <w:rPr>
          <w:lang w:eastAsia="zh-CN"/>
        </w:rPr>
      </w:pPr>
      <w:r>
        <w:rPr>
          <w:color w:val="BE0003"/>
          <w:lang w:eastAsia="zh-CN"/>
        </w:rPr>
        <w:t>D.</w:t>
      </w:r>
      <w:r>
        <w:rPr>
          <w:color w:val="BE0003"/>
          <w:lang w:eastAsia="zh-CN"/>
        </w:rPr>
        <w:t>《反对本本主义》</w:t>
      </w:r>
    </w:p>
    <w:p w14:paraId="0C1AE209" w14:textId="77777777" w:rsidR="00796FB8" w:rsidRDefault="00F5081B">
      <w:pPr>
        <w:rPr>
          <w:lang w:eastAsia="zh-CN"/>
        </w:rPr>
      </w:pPr>
      <w:r>
        <w:rPr>
          <w:lang w:eastAsia="zh-CN"/>
        </w:rPr>
        <w:t>23</w:t>
      </w:r>
      <w:r>
        <w:rPr>
          <w:lang w:eastAsia="zh-CN"/>
        </w:rPr>
        <w:t>、</w:t>
      </w:r>
      <w:r>
        <w:rPr>
          <w:lang w:eastAsia="zh-CN"/>
        </w:rPr>
        <w:t>1928</w:t>
      </w:r>
      <w:r>
        <w:rPr>
          <w:lang w:eastAsia="zh-CN"/>
        </w:rPr>
        <w:t>年，国民党在全国范围内建立了自己的统治，其政权性质是（）。</w:t>
      </w:r>
    </w:p>
    <w:p w14:paraId="7E5E1D13" w14:textId="77777777" w:rsidR="00796FB8" w:rsidRDefault="00F5081B">
      <w:pPr>
        <w:rPr>
          <w:lang w:eastAsia="zh-CN"/>
        </w:rPr>
      </w:pPr>
      <w:r>
        <w:rPr>
          <w:color w:val="BE0003"/>
          <w:lang w:eastAsia="zh-CN"/>
        </w:rPr>
        <w:t>D.</w:t>
      </w:r>
      <w:r>
        <w:rPr>
          <w:color w:val="BE0003"/>
          <w:lang w:eastAsia="zh-CN"/>
        </w:rPr>
        <w:t>代表地主阶级、买办性的大资产阶级利益的一党专政和军事独裁统治</w:t>
      </w:r>
    </w:p>
    <w:p w14:paraId="7B8E6FBD" w14:textId="77777777" w:rsidR="00796FB8" w:rsidRDefault="00F5081B">
      <w:pPr>
        <w:rPr>
          <w:lang w:eastAsia="zh-CN"/>
        </w:rPr>
      </w:pPr>
      <w:r>
        <w:rPr>
          <w:lang w:eastAsia="zh-CN"/>
        </w:rPr>
        <w:t>24</w:t>
      </w:r>
      <w:r>
        <w:rPr>
          <w:lang w:eastAsia="zh-CN"/>
        </w:rPr>
        <w:t>、党独立领导战争、创建人民军队的开端是（）。</w:t>
      </w:r>
    </w:p>
    <w:p w14:paraId="2261A005" w14:textId="77777777" w:rsidR="00796FB8" w:rsidRDefault="00F5081B">
      <w:pPr>
        <w:rPr>
          <w:lang w:eastAsia="zh-CN"/>
        </w:rPr>
      </w:pPr>
      <w:r>
        <w:rPr>
          <w:color w:val="BE0003"/>
          <w:lang w:eastAsia="zh-CN"/>
        </w:rPr>
        <w:t>A.</w:t>
      </w:r>
      <w:r>
        <w:rPr>
          <w:color w:val="BE0003"/>
          <w:lang w:eastAsia="zh-CN"/>
        </w:rPr>
        <w:t>南昌起义</w:t>
      </w:r>
    </w:p>
    <w:p w14:paraId="1644AB1F" w14:textId="77777777" w:rsidR="00796FB8" w:rsidRDefault="00F5081B">
      <w:pPr>
        <w:rPr>
          <w:lang w:eastAsia="zh-CN"/>
        </w:rPr>
      </w:pPr>
      <w:r>
        <w:rPr>
          <w:lang w:eastAsia="zh-CN"/>
        </w:rPr>
        <w:t>25</w:t>
      </w:r>
      <w:r>
        <w:rPr>
          <w:lang w:eastAsia="zh-CN"/>
        </w:rPr>
        <w:t>、从</w:t>
      </w:r>
      <w:r>
        <w:rPr>
          <w:lang w:eastAsia="zh-CN"/>
        </w:rPr>
        <w:t>1930</w:t>
      </w:r>
      <w:r>
        <w:rPr>
          <w:lang w:eastAsia="zh-CN"/>
        </w:rPr>
        <w:t>年到</w:t>
      </w:r>
      <w:r>
        <w:rPr>
          <w:lang w:eastAsia="zh-CN"/>
        </w:rPr>
        <w:t>1931</w:t>
      </w:r>
      <w:r>
        <w:rPr>
          <w:lang w:eastAsia="zh-CN"/>
        </w:rPr>
        <w:t>年，红一方面军在三次反</w:t>
      </w:r>
      <w:r>
        <w:rPr>
          <w:lang w:eastAsia="zh-CN"/>
        </w:rPr>
        <w:t>“</w:t>
      </w:r>
      <w:r>
        <w:rPr>
          <w:lang w:eastAsia="zh-CN"/>
        </w:rPr>
        <w:t>围剿</w:t>
      </w:r>
      <w:r>
        <w:rPr>
          <w:lang w:eastAsia="zh-CN"/>
        </w:rPr>
        <w:t>”</w:t>
      </w:r>
      <w:r>
        <w:rPr>
          <w:lang w:eastAsia="zh-CN"/>
        </w:rPr>
        <w:t>斗争胜利的基础上开辟了（）。</w:t>
      </w:r>
    </w:p>
    <w:p w14:paraId="63658CCA" w14:textId="77777777" w:rsidR="00796FB8" w:rsidRDefault="00F5081B">
      <w:pPr>
        <w:rPr>
          <w:lang w:eastAsia="zh-CN"/>
        </w:rPr>
      </w:pPr>
      <w:r>
        <w:rPr>
          <w:color w:val="BE0003"/>
          <w:lang w:eastAsia="zh-CN"/>
        </w:rPr>
        <w:t>D.</w:t>
      </w:r>
      <w:r>
        <w:rPr>
          <w:color w:val="BE0003"/>
          <w:lang w:eastAsia="zh-CN"/>
        </w:rPr>
        <w:t>中央革命根据地</w:t>
      </w:r>
    </w:p>
    <w:p w14:paraId="49D71AFE" w14:textId="77777777" w:rsidR="00796FB8" w:rsidRDefault="00F5081B">
      <w:pPr>
        <w:rPr>
          <w:lang w:eastAsia="zh-CN"/>
        </w:rPr>
      </w:pPr>
      <w:r>
        <w:rPr>
          <w:lang w:eastAsia="zh-CN"/>
        </w:rPr>
        <w:t>26</w:t>
      </w:r>
      <w:r>
        <w:rPr>
          <w:lang w:eastAsia="zh-CN"/>
        </w:rPr>
        <w:t>、开始确立以</w:t>
      </w:r>
      <w:r>
        <w:rPr>
          <w:lang w:eastAsia="zh-CN"/>
        </w:rPr>
        <w:t>毛泽东为代表的马克思主义的正确路线在中共中央的领导地位的重要会议是（）。</w:t>
      </w:r>
    </w:p>
    <w:p w14:paraId="5C33548B" w14:textId="77777777" w:rsidR="00796FB8" w:rsidRDefault="00F5081B">
      <w:pPr>
        <w:rPr>
          <w:lang w:eastAsia="zh-CN"/>
        </w:rPr>
      </w:pPr>
      <w:r>
        <w:rPr>
          <w:color w:val="BE0003"/>
          <w:lang w:eastAsia="zh-CN"/>
        </w:rPr>
        <w:t>B.</w:t>
      </w:r>
      <w:r>
        <w:rPr>
          <w:color w:val="BE0003"/>
          <w:lang w:eastAsia="zh-CN"/>
        </w:rPr>
        <w:t>遵义会议</w:t>
      </w:r>
    </w:p>
    <w:p w14:paraId="383F4345" w14:textId="77777777" w:rsidR="00796FB8" w:rsidRDefault="00F5081B">
      <w:pPr>
        <w:rPr>
          <w:lang w:eastAsia="zh-CN"/>
        </w:rPr>
      </w:pPr>
      <w:r>
        <w:rPr>
          <w:lang w:eastAsia="zh-CN"/>
        </w:rPr>
        <w:t>27</w:t>
      </w:r>
      <w:r>
        <w:rPr>
          <w:lang w:eastAsia="zh-CN"/>
        </w:rPr>
        <w:t>、</w:t>
      </w:r>
      <w:r>
        <w:rPr>
          <w:lang w:eastAsia="zh-CN"/>
        </w:rPr>
        <w:t>1939</w:t>
      </w:r>
      <w:r>
        <w:rPr>
          <w:lang w:eastAsia="zh-CN"/>
        </w:rPr>
        <w:t>年毛泽东在《中国革命和中国共产党》指出，中国是在许多帝国主义国家的统治或半统治之下，实际上处于长期的不统一状态，再加上土地广大，其结果是（）。</w:t>
      </w:r>
    </w:p>
    <w:p w14:paraId="6E0481AF" w14:textId="77777777" w:rsidR="00796FB8" w:rsidRDefault="00F5081B">
      <w:pPr>
        <w:rPr>
          <w:lang w:eastAsia="zh-CN"/>
        </w:rPr>
      </w:pPr>
      <w:r>
        <w:rPr>
          <w:color w:val="BE0003"/>
          <w:lang w:eastAsia="zh-CN"/>
        </w:rPr>
        <w:lastRenderedPageBreak/>
        <w:t>C.</w:t>
      </w:r>
      <w:r>
        <w:rPr>
          <w:color w:val="BE0003"/>
          <w:lang w:eastAsia="zh-CN"/>
        </w:rPr>
        <w:t>经济、政治和文化的发展表现出极端的不平衡</w:t>
      </w:r>
    </w:p>
    <w:p w14:paraId="3DF00BB0" w14:textId="77777777" w:rsidR="00796FB8" w:rsidRDefault="00F5081B">
      <w:pPr>
        <w:rPr>
          <w:lang w:eastAsia="zh-CN"/>
        </w:rPr>
      </w:pPr>
      <w:r>
        <w:rPr>
          <w:lang w:eastAsia="zh-CN"/>
        </w:rPr>
        <w:t>28</w:t>
      </w:r>
      <w:r>
        <w:rPr>
          <w:lang w:eastAsia="zh-CN"/>
        </w:rPr>
        <w:t>、</w:t>
      </w:r>
      <w:r>
        <w:rPr>
          <w:lang w:eastAsia="zh-CN"/>
        </w:rPr>
        <w:t>1927</w:t>
      </w:r>
      <w:r>
        <w:rPr>
          <w:lang w:eastAsia="zh-CN"/>
        </w:rPr>
        <w:t>年</w:t>
      </w:r>
      <w:r>
        <w:rPr>
          <w:lang w:eastAsia="zh-CN"/>
        </w:rPr>
        <w:t>9</w:t>
      </w:r>
      <w:r>
        <w:rPr>
          <w:lang w:eastAsia="zh-CN"/>
        </w:rPr>
        <w:t>月</w:t>
      </w:r>
      <w:r>
        <w:rPr>
          <w:lang w:eastAsia="zh-CN"/>
        </w:rPr>
        <w:t>9</w:t>
      </w:r>
      <w:r>
        <w:rPr>
          <w:lang w:eastAsia="zh-CN"/>
        </w:rPr>
        <w:t>日，作为中共中央特派员的毛泽东领导发动了（）。</w:t>
      </w:r>
    </w:p>
    <w:p w14:paraId="3CFD352E" w14:textId="77777777" w:rsidR="00796FB8" w:rsidRDefault="00F5081B">
      <w:pPr>
        <w:rPr>
          <w:lang w:eastAsia="zh-CN"/>
        </w:rPr>
      </w:pPr>
      <w:r>
        <w:rPr>
          <w:color w:val="BE0003"/>
          <w:lang w:eastAsia="zh-CN"/>
        </w:rPr>
        <w:t>A.</w:t>
      </w:r>
      <w:r>
        <w:rPr>
          <w:color w:val="BE0003"/>
          <w:lang w:eastAsia="zh-CN"/>
        </w:rPr>
        <w:t>湘赣边界秋收起义</w:t>
      </w:r>
    </w:p>
    <w:p w14:paraId="58EE022C" w14:textId="77777777" w:rsidR="00796FB8" w:rsidRDefault="00F5081B">
      <w:pPr>
        <w:rPr>
          <w:lang w:eastAsia="zh-CN"/>
        </w:rPr>
      </w:pPr>
      <w:r>
        <w:rPr>
          <w:lang w:eastAsia="zh-CN"/>
        </w:rPr>
        <w:t>29</w:t>
      </w:r>
      <w:r>
        <w:rPr>
          <w:lang w:eastAsia="zh-CN"/>
        </w:rPr>
        <w:t>、导致中央红军长征的根本原因是（）。</w:t>
      </w:r>
    </w:p>
    <w:p w14:paraId="3DD6315E" w14:textId="77777777" w:rsidR="00796FB8" w:rsidRDefault="00F5081B">
      <w:pPr>
        <w:rPr>
          <w:lang w:eastAsia="zh-CN"/>
        </w:rPr>
      </w:pPr>
      <w:r>
        <w:rPr>
          <w:color w:val="BE0003"/>
          <w:lang w:eastAsia="zh-CN"/>
        </w:rPr>
        <w:t>C.</w:t>
      </w:r>
      <w:r>
        <w:rPr>
          <w:color w:val="BE0003"/>
          <w:lang w:eastAsia="zh-CN"/>
        </w:rPr>
        <w:t>左倾错误</w:t>
      </w:r>
    </w:p>
    <w:p w14:paraId="5D30C5C1" w14:textId="77777777" w:rsidR="00796FB8" w:rsidRDefault="00F5081B">
      <w:pPr>
        <w:rPr>
          <w:lang w:eastAsia="zh-CN"/>
        </w:rPr>
      </w:pPr>
      <w:r>
        <w:rPr>
          <w:lang w:eastAsia="zh-CN"/>
        </w:rPr>
        <w:t>30</w:t>
      </w:r>
      <w:r>
        <w:rPr>
          <w:lang w:eastAsia="zh-CN"/>
        </w:rPr>
        <w:t>、</w:t>
      </w:r>
      <w:r>
        <w:rPr>
          <w:lang w:eastAsia="zh-CN"/>
        </w:rPr>
        <w:t>1928</w:t>
      </w:r>
      <w:r>
        <w:rPr>
          <w:lang w:eastAsia="zh-CN"/>
        </w:rPr>
        <w:t>年</w:t>
      </w:r>
      <w:r>
        <w:rPr>
          <w:lang w:eastAsia="zh-CN"/>
        </w:rPr>
        <w:t>12</w:t>
      </w:r>
      <w:r>
        <w:rPr>
          <w:lang w:eastAsia="zh-CN"/>
        </w:rPr>
        <w:t>月在东北宣布</w:t>
      </w:r>
      <w:r>
        <w:rPr>
          <w:lang w:eastAsia="zh-CN"/>
        </w:rPr>
        <w:t>“</w:t>
      </w:r>
      <w:r>
        <w:rPr>
          <w:lang w:eastAsia="zh-CN"/>
        </w:rPr>
        <w:t>遵守三民主义，服从国民政府，改易旗帜</w:t>
      </w:r>
      <w:r>
        <w:rPr>
          <w:lang w:eastAsia="zh-CN"/>
        </w:rPr>
        <w:t>”</w:t>
      </w:r>
      <w:r>
        <w:rPr>
          <w:lang w:eastAsia="zh-CN"/>
        </w:rPr>
        <w:t>的是（）。</w:t>
      </w:r>
    </w:p>
    <w:p w14:paraId="331F5874" w14:textId="77777777" w:rsidR="00796FB8" w:rsidRDefault="00F5081B">
      <w:pPr>
        <w:rPr>
          <w:lang w:eastAsia="zh-CN"/>
        </w:rPr>
      </w:pPr>
      <w:r>
        <w:rPr>
          <w:color w:val="BE0003"/>
          <w:lang w:eastAsia="zh-CN"/>
        </w:rPr>
        <w:t>C.</w:t>
      </w:r>
      <w:r>
        <w:rPr>
          <w:color w:val="BE0003"/>
          <w:lang w:eastAsia="zh-CN"/>
        </w:rPr>
        <w:t>张学良</w:t>
      </w:r>
    </w:p>
    <w:p w14:paraId="54911DBA" w14:textId="77777777" w:rsidR="00796FB8" w:rsidRDefault="00F5081B">
      <w:pPr>
        <w:rPr>
          <w:lang w:eastAsia="zh-CN"/>
        </w:rPr>
      </w:pPr>
      <w:r>
        <w:rPr>
          <w:lang w:eastAsia="zh-CN"/>
        </w:rPr>
        <w:t>31</w:t>
      </w:r>
      <w:r>
        <w:rPr>
          <w:lang w:eastAsia="zh-CN"/>
        </w:rPr>
        <w:t>、</w:t>
      </w:r>
      <w:r>
        <w:rPr>
          <w:lang w:eastAsia="zh-CN"/>
        </w:rPr>
        <w:t>1935</w:t>
      </w:r>
      <w:r>
        <w:rPr>
          <w:lang w:eastAsia="zh-CN"/>
        </w:rPr>
        <w:t>年</w:t>
      </w:r>
      <w:r>
        <w:rPr>
          <w:lang w:eastAsia="zh-CN"/>
        </w:rPr>
        <w:t>1</w:t>
      </w:r>
      <w:r>
        <w:rPr>
          <w:lang w:eastAsia="zh-CN"/>
        </w:rPr>
        <w:t>月，中国共产党在红军长征途中召开了具有历史转折意义的（）。</w:t>
      </w:r>
    </w:p>
    <w:p w14:paraId="5E2E3C44" w14:textId="77777777" w:rsidR="00796FB8" w:rsidRDefault="00F5081B">
      <w:pPr>
        <w:rPr>
          <w:lang w:eastAsia="zh-CN"/>
        </w:rPr>
      </w:pPr>
      <w:r>
        <w:rPr>
          <w:color w:val="BE0003"/>
          <w:lang w:eastAsia="zh-CN"/>
        </w:rPr>
        <w:t>B.</w:t>
      </w:r>
      <w:r>
        <w:rPr>
          <w:color w:val="BE0003"/>
          <w:lang w:eastAsia="zh-CN"/>
        </w:rPr>
        <w:t>遵义会议</w:t>
      </w:r>
    </w:p>
    <w:p w14:paraId="2ECAD26C" w14:textId="77777777" w:rsidR="00796FB8" w:rsidRDefault="00F5081B">
      <w:pPr>
        <w:rPr>
          <w:lang w:eastAsia="zh-CN"/>
        </w:rPr>
      </w:pPr>
      <w:r>
        <w:rPr>
          <w:lang w:eastAsia="zh-CN"/>
        </w:rPr>
        <w:t>32</w:t>
      </w:r>
      <w:r>
        <w:rPr>
          <w:lang w:eastAsia="zh-CN"/>
        </w:rPr>
        <w:t>、土地革命时期，王明</w:t>
      </w:r>
      <w:r>
        <w:rPr>
          <w:lang w:eastAsia="zh-CN"/>
        </w:rPr>
        <w:t>“</w:t>
      </w:r>
      <w:r>
        <w:rPr>
          <w:lang w:eastAsia="zh-CN"/>
        </w:rPr>
        <w:t>左</w:t>
      </w:r>
      <w:r>
        <w:rPr>
          <w:lang w:eastAsia="zh-CN"/>
        </w:rPr>
        <w:t>”</w:t>
      </w:r>
      <w:r>
        <w:rPr>
          <w:lang w:eastAsia="zh-CN"/>
        </w:rPr>
        <w:t>倾关门主义错误的特征是（）。</w:t>
      </w:r>
    </w:p>
    <w:p w14:paraId="35F74B48" w14:textId="77777777" w:rsidR="00796FB8" w:rsidRDefault="00F5081B">
      <w:pPr>
        <w:rPr>
          <w:lang w:eastAsia="zh-CN"/>
        </w:rPr>
      </w:pPr>
      <w:r>
        <w:rPr>
          <w:color w:val="BE0003"/>
          <w:lang w:eastAsia="zh-CN"/>
        </w:rPr>
        <w:t>C.</w:t>
      </w:r>
      <w:r>
        <w:rPr>
          <w:color w:val="BE0003"/>
          <w:lang w:eastAsia="zh-CN"/>
        </w:rPr>
        <w:t>一切斗争，否认联合</w:t>
      </w:r>
    </w:p>
    <w:p w14:paraId="6B0FDF06" w14:textId="77777777" w:rsidR="00796FB8" w:rsidRDefault="00F5081B">
      <w:pPr>
        <w:rPr>
          <w:lang w:eastAsia="zh-CN"/>
        </w:rPr>
      </w:pPr>
      <w:r>
        <w:rPr>
          <w:lang w:eastAsia="zh-CN"/>
        </w:rPr>
        <w:t>33</w:t>
      </w:r>
      <w:r>
        <w:rPr>
          <w:lang w:eastAsia="zh-CN"/>
        </w:rPr>
        <w:t>、</w:t>
      </w:r>
      <w:r>
        <w:rPr>
          <w:lang w:eastAsia="zh-CN"/>
        </w:rPr>
        <w:t>1927</w:t>
      </w:r>
      <w:r>
        <w:rPr>
          <w:lang w:eastAsia="zh-CN"/>
        </w:rPr>
        <w:t>年国民党在全国建立的统治是代表（</w:t>
      </w:r>
      <w:r>
        <w:rPr>
          <w:lang w:eastAsia="zh-CN"/>
        </w:rPr>
        <w:t xml:space="preserve"> </w:t>
      </w:r>
      <w:r>
        <w:rPr>
          <w:lang w:eastAsia="zh-CN"/>
        </w:rPr>
        <w:t>）的一党专政和军事独裁统治。</w:t>
      </w:r>
    </w:p>
    <w:p w14:paraId="5AEBC929" w14:textId="77777777" w:rsidR="00796FB8" w:rsidRDefault="00F5081B">
      <w:pPr>
        <w:rPr>
          <w:lang w:eastAsia="zh-CN"/>
        </w:rPr>
      </w:pPr>
      <w:r>
        <w:rPr>
          <w:color w:val="BE0003"/>
          <w:lang w:eastAsia="zh-CN"/>
        </w:rPr>
        <w:t>D.</w:t>
      </w:r>
      <w:r>
        <w:rPr>
          <w:color w:val="BE0003"/>
          <w:lang w:eastAsia="zh-CN"/>
        </w:rPr>
        <w:t>中国地主阶级和买办性的大资产阶级利益</w:t>
      </w:r>
    </w:p>
    <w:p w14:paraId="22911DF6" w14:textId="77777777" w:rsidR="00796FB8" w:rsidRDefault="00F5081B">
      <w:pPr>
        <w:rPr>
          <w:lang w:eastAsia="zh-CN"/>
        </w:rPr>
      </w:pPr>
      <w:r>
        <w:rPr>
          <w:lang w:eastAsia="zh-CN"/>
        </w:rPr>
        <w:t>34</w:t>
      </w:r>
      <w:r>
        <w:rPr>
          <w:lang w:eastAsia="zh-CN"/>
        </w:rPr>
        <w:t>、</w:t>
      </w:r>
      <w:r>
        <w:rPr>
          <w:lang w:eastAsia="zh-CN"/>
        </w:rPr>
        <w:t>1931</w:t>
      </w:r>
      <w:r>
        <w:rPr>
          <w:lang w:eastAsia="zh-CN"/>
        </w:rPr>
        <w:t>年</w:t>
      </w:r>
      <w:r>
        <w:rPr>
          <w:lang w:eastAsia="zh-CN"/>
        </w:rPr>
        <w:t>11</w:t>
      </w:r>
      <w:r>
        <w:rPr>
          <w:lang w:eastAsia="zh-CN"/>
        </w:rPr>
        <w:t>月，在江西瑞金召开的重要会议是（）。</w:t>
      </w:r>
    </w:p>
    <w:p w14:paraId="343727B5" w14:textId="77777777" w:rsidR="00796FB8" w:rsidRDefault="00F5081B">
      <w:pPr>
        <w:rPr>
          <w:lang w:eastAsia="zh-CN"/>
        </w:rPr>
      </w:pPr>
      <w:r>
        <w:rPr>
          <w:color w:val="BE0003"/>
          <w:lang w:eastAsia="zh-CN"/>
        </w:rPr>
        <w:t>C.</w:t>
      </w:r>
      <w:r>
        <w:rPr>
          <w:color w:val="BE0003"/>
          <w:lang w:eastAsia="zh-CN"/>
        </w:rPr>
        <w:t>中华苏维埃第一次全国代表大会</w:t>
      </w:r>
    </w:p>
    <w:p w14:paraId="42FB0D37" w14:textId="77777777" w:rsidR="00796FB8" w:rsidRDefault="00F5081B">
      <w:pPr>
        <w:rPr>
          <w:lang w:eastAsia="zh-CN"/>
        </w:rPr>
      </w:pPr>
      <w:r>
        <w:rPr>
          <w:lang w:eastAsia="zh-CN"/>
        </w:rPr>
        <w:t>35</w:t>
      </w:r>
      <w:r>
        <w:rPr>
          <w:lang w:eastAsia="zh-CN"/>
        </w:rPr>
        <w:t>、</w:t>
      </w:r>
      <w:r>
        <w:rPr>
          <w:lang w:eastAsia="zh-CN"/>
        </w:rPr>
        <w:t>1933</w:t>
      </w:r>
      <w:r>
        <w:rPr>
          <w:lang w:eastAsia="zh-CN"/>
        </w:rPr>
        <w:t>年毛泽东的正确</w:t>
      </w:r>
      <w:r>
        <w:rPr>
          <w:lang w:eastAsia="zh-CN"/>
        </w:rPr>
        <w:t>领导地位被（</w:t>
      </w:r>
      <w:r>
        <w:rPr>
          <w:lang w:eastAsia="zh-CN"/>
        </w:rPr>
        <w:t xml:space="preserve"> </w:t>
      </w:r>
      <w:r>
        <w:rPr>
          <w:lang w:eastAsia="zh-CN"/>
        </w:rPr>
        <w:t>）所取代。</w:t>
      </w:r>
    </w:p>
    <w:p w14:paraId="3436D53E" w14:textId="77777777" w:rsidR="00796FB8" w:rsidRDefault="00F5081B">
      <w:pPr>
        <w:rPr>
          <w:lang w:eastAsia="zh-CN"/>
        </w:rPr>
      </w:pPr>
      <w:r>
        <w:rPr>
          <w:color w:val="BE0003"/>
          <w:lang w:eastAsia="zh-CN"/>
        </w:rPr>
        <w:t>D.</w:t>
      </w:r>
      <w:r>
        <w:rPr>
          <w:color w:val="BE0003"/>
          <w:lang w:eastAsia="zh-CN"/>
        </w:rPr>
        <w:t>王明</w:t>
      </w:r>
    </w:p>
    <w:p w14:paraId="369F7255" w14:textId="77777777" w:rsidR="00796FB8" w:rsidRDefault="00F5081B">
      <w:pPr>
        <w:rPr>
          <w:lang w:eastAsia="zh-CN"/>
        </w:rPr>
      </w:pPr>
      <w:r>
        <w:rPr>
          <w:lang w:eastAsia="zh-CN"/>
        </w:rPr>
        <w:t>36</w:t>
      </w:r>
      <w:r>
        <w:rPr>
          <w:lang w:eastAsia="zh-CN"/>
        </w:rPr>
        <w:t>、</w:t>
      </w:r>
      <w:r>
        <w:rPr>
          <w:lang w:eastAsia="zh-CN"/>
        </w:rPr>
        <w:t>1929</w:t>
      </w:r>
      <w:r>
        <w:rPr>
          <w:lang w:eastAsia="zh-CN"/>
        </w:rPr>
        <w:t>年</w:t>
      </w:r>
      <w:r>
        <w:rPr>
          <w:lang w:eastAsia="zh-CN"/>
        </w:rPr>
        <w:t>4</w:t>
      </w:r>
      <w:r>
        <w:rPr>
          <w:lang w:eastAsia="zh-CN"/>
        </w:rPr>
        <w:t>月，制定的《兴国土地法》对《井冈山土地法》的一个原则性纠正是（）。</w:t>
      </w:r>
    </w:p>
    <w:p w14:paraId="1DF1F34F" w14:textId="77777777" w:rsidR="00796FB8" w:rsidRDefault="00F5081B">
      <w:pPr>
        <w:rPr>
          <w:lang w:eastAsia="zh-CN"/>
        </w:rPr>
      </w:pPr>
      <w:r>
        <w:rPr>
          <w:color w:val="BE0003"/>
          <w:lang w:eastAsia="zh-CN"/>
        </w:rPr>
        <w:t>B.</w:t>
      </w:r>
      <w:r>
        <w:rPr>
          <w:color w:val="BE0003"/>
          <w:lang w:eastAsia="zh-CN"/>
        </w:rPr>
        <w:t>改没收一切土地为没收一切公共土地及地主阶级的土地</w:t>
      </w:r>
    </w:p>
    <w:p w14:paraId="660FDBAA" w14:textId="77777777" w:rsidR="00796FB8" w:rsidRDefault="00F5081B">
      <w:pPr>
        <w:rPr>
          <w:lang w:eastAsia="zh-CN"/>
        </w:rPr>
      </w:pPr>
      <w:r>
        <w:rPr>
          <w:lang w:eastAsia="zh-CN"/>
        </w:rPr>
        <w:t>37</w:t>
      </w:r>
      <w:r>
        <w:rPr>
          <w:lang w:eastAsia="zh-CN"/>
        </w:rPr>
        <w:t>、第五次反</w:t>
      </w:r>
      <w:r>
        <w:rPr>
          <w:lang w:eastAsia="zh-CN"/>
        </w:rPr>
        <w:t>"</w:t>
      </w:r>
      <w:r>
        <w:rPr>
          <w:lang w:eastAsia="zh-CN"/>
        </w:rPr>
        <w:t>围剿</w:t>
      </w:r>
      <w:r>
        <w:rPr>
          <w:lang w:eastAsia="zh-CN"/>
        </w:rPr>
        <w:t>"</w:t>
      </w:r>
      <w:r>
        <w:rPr>
          <w:lang w:eastAsia="zh-CN"/>
        </w:rPr>
        <w:t>的失败充分证明了（</w:t>
      </w:r>
      <w:r>
        <w:rPr>
          <w:lang w:eastAsia="zh-CN"/>
        </w:rPr>
        <w:t xml:space="preserve"> </w:t>
      </w:r>
      <w:r>
        <w:rPr>
          <w:lang w:eastAsia="zh-CN"/>
        </w:rPr>
        <w:t>）。</w:t>
      </w:r>
    </w:p>
    <w:p w14:paraId="096AEAEB" w14:textId="77777777" w:rsidR="00796FB8" w:rsidRDefault="00F5081B">
      <w:pPr>
        <w:rPr>
          <w:lang w:eastAsia="zh-CN"/>
        </w:rPr>
      </w:pPr>
      <w:r>
        <w:rPr>
          <w:color w:val="BE0003"/>
          <w:lang w:eastAsia="zh-CN"/>
        </w:rPr>
        <w:t>D.</w:t>
      </w:r>
      <w:r>
        <w:rPr>
          <w:color w:val="BE0003"/>
          <w:lang w:eastAsia="zh-CN"/>
        </w:rPr>
        <w:t>中国共产党的正确领导是红色政权存在的最重要条件</w:t>
      </w:r>
    </w:p>
    <w:p w14:paraId="65C2EAE6" w14:textId="77777777" w:rsidR="00796FB8" w:rsidRDefault="00F5081B">
      <w:pPr>
        <w:rPr>
          <w:lang w:eastAsia="zh-CN"/>
        </w:rPr>
      </w:pPr>
      <w:r>
        <w:rPr>
          <w:lang w:eastAsia="zh-CN"/>
        </w:rPr>
        <w:t>38</w:t>
      </w:r>
      <w:r>
        <w:rPr>
          <w:lang w:eastAsia="zh-CN"/>
        </w:rPr>
        <w:t>、聂耳作曲、田汉作词的歌曲是（）。</w:t>
      </w:r>
    </w:p>
    <w:p w14:paraId="01BA55DF" w14:textId="77777777" w:rsidR="00796FB8" w:rsidRDefault="00F5081B">
      <w:pPr>
        <w:rPr>
          <w:lang w:eastAsia="zh-CN"/>
        </w:rPr>
      </w:pPr>
      <w:r>
        <w:rPr>
          <w:color w:val="BE0003"/>
          <w:lang w:eastAsia="zh-CN"/>
        </w:rPr>
        <w:t>B.</w:t>
      </w:r>
      <w:r>
        <w:rPr>
          <w:color w:val="BE0003"/>
          <w:lang w:eastAsia="zh-CN"/>
        </w:rPr>
        <w:t>义勇军进行曲</w:t>
      </w:r>
    </w:p>
    <w:p w14:paraId="647CF718" w14:textId="77777777" w:rsidR="00796FB8" w:rsidRDefault="00F5081B">
      <w:pPr>
        <w:rPr>
          <w:lang w:eastAsia="zh-CN"/>
        </w:rPr>
      </w:pPr>
      <w:r>
        <w:rPr>
          <w:lang w:eastAsia="zh-CN"/>
        </w:rPr>
        <w:t>39</w:t>
      </w:r>
      <w:r>
        <w:rPr>
          <w:lang w:eastAsia="zh-CN"/>
        </w:rPr>
        <w:t>、国民党在全国统治建立以后，急剧地膨胀起来并控制了国家经济命脉的是（）。</w:t>
      </w:r>
    </w:p>
    <w:p w14:paraId="29203E92" w14:textId="77777777" w:rsidR="00796FB8" w:rsidRDefault="00F5081B">
      <w:pPr>
        <w:rPr>
          <w:lang w:eastAsia="zh-CN"/>
        </w:rPr>
      </w:pPr>
      <w:r>
        <w:rPr>
          <w:color w:val="BE0003"/>
          <w:lang w:eastAsia="zh-CN"/>
        </w:rPr>
        <w:t>D.</w:t>
      </w:r>
      <w:r>
        <w:rPr>
          <w:color w:val="BE0003"/>
          <w:lang w:eastAsia="zh-CN"/>
        </w:rPr>
        <w:t>官僚资本</w:t>
      </w:r>
    </w:p>
    <w:p w14:paraId="550D3244" w14:textId="77777777" w:rsidR="00796FB8" w:rsidRDefault="00F5081B">
      <w:pPr>
        <w:rPr>
          <w:lang w:eastAsia="zh-CN"/>
        </w:rPr>
      </w:pPr>
      <w:r>
        <w:rPr>
          <w:lang w:eastAsia="zh-CN"/>
        </w:rPr>
        <w:lastRenderedPageBreak/>
        <w:t>40</w:t>
      </w:r>
      <w:r>
        <w:rPr>
          <w:lang w:eastAsia="zh-CN"/>
        </w:rPr>
        <w:t>、毛泽东在延安整风运动中，最早提出</w:t>
      </w:r>
      <w:r>
        <w:rPr>
          <w:lang w:eastAsia="zh-CN"/>
        </w:rPr>
        <w:t>“</w:t>
      </w:r>
      <w:r>
        <w:rPr>
          <w:lang w:eastAsia="zh-CN"/>
        </w:rPr>
        <w:t>惩前毖后，治病救人</w:t>
      </w:r>
      <w:r>
        <w:rPr>
          <w:lang w:eastAsia="zh-CN"/>
        </w:rPr>
        <w:t>”</w:t>
      </w:r>
      <w:r>
        <w:rPr>
          <w:lang w:eastAsia="zh-CN"/>
        </w:rPr>
        <w:t>方针的著作是（）。</w:t>
      </w:r>
    </w:p>
    <w:p w14:paraId="764E42A0" w14:textId="77777777" w:rsidR="00796FB8" w:rsidRDefault="00F5081B">
      <w:pPr>
        <w:rPr>
          <w:lang w:eastAsia="zh-CN"/>
        </w:rPr>
      </w:pPr>
      <w:r>
        <w:rPr>
          <w:color w:val="BE0003"/>
          <w:lang w:eastAsia="zh-CN"/>
        </w:rPr>
        <w:t>A.</w:t>
      </w:r>
      <w:r>
        <w:rPr>
          <w:color w:val="BE0003"/>
          <w:lang w:eastAsia="zh-CN"/>
        </w:rPr>
        <w:t>《</w:t>
      </w:r>
      <w:r>
        <w:rPr>
          <w:color w:val="BE0003"/>
          <w:lang w:eastAsia="zh-CN"/>
        </w:rPr>
        <w:t>整顿党的作风》</w:t>
      </w:r>
    </w:p>
    <w:p w14:paraId="335EF1DB" w14:textId="77777777" w:rsidR="00796FB8" w:rsidRDefault="00F5081B">
      <w:pPr>
        <w:rPr>
          <w:lang w:eastAsia="zh-CN"/>
        </w:rPr>
      </w:pPr>
      <w:r>
        <w:rPr>
          <w:lang w:eastAsia="zh-CN"/>
        </w:rPr>
        <w:t>41</w:t>
      </w:r>
      <w:r>
        <w:rPr>
          <w:lang w:eastAsia="zh-CN"/>
        </w:rPr>
        <w:t>、结束了王明</w:t>
      </w:r>
      <w:r>
        <w:rPr>
          <w:lang w:eastAsia="zh-CN"/>
        </w:rPr>
        <w:t>“</w:t>
      </w:r>
      <w:r>
        <w:rPr>
          <w:lang w:eastAsia="zh-CN"/>
        </w:rPr>
        <w:t>左</w:t>
      </w:r>
      <w:r>
        <w:rPr>
          <w:lang w:eastAsia="zh-CN"/>
        </w:rPr>
        <w:t>”</w:t>
      </w:r>
      <w:r>
        <w:rPr>
          <w:lang w:eastAsia="zh-CN"/>
        </w:rPr>
        <w:t>倾冒险主义在党中央的统治是（）。</w:t>
      </w:r>
    </w:p>
    <w:p w14:paraId="5C71309B" w14:textId="77777777" w:rsidR="00796FB8" w:rsidRDefault="00F5081B">
      <w:pPr>
        <w:rPr>
          <w:lang w:eastAsia="zh-CN"/>
        </w:rPr>
      </w:pPr>
      <w:r>
        <w:rPr>
          <w:color w:val="BE0003"/>
          <w:lang w:eastAsia="zh-CN"/>
        </w:rPr>
        <w:t>B.</w:t>
      </w:r>
      <w:r>
        <w:rPr>
          <w:color w:val="BE0003"/>
          <w:lang w:eastAsia="zh-CN"/>
        </w:rPr>
        <w:t>遵义会议</w:t>
      </w:r>
    </w:p>
    <w:p w14:paraId="7D62802C" w14:textId="77777777" w:rsidR="00796FB8" w:rsidRDefault="00F5081B">
      <w:pPr>
        <w:rPr>
          <w:lang w:eastAsia="zh-CN"/>
        </w:rPr>
      </w:pPr>
      <w:r>
        <w:rPr>
          <w:lang w:eastAsia="zh-CN"/>
        </w:rPr>
        <w:t>42</w:t>
      </w:r>
      <w:r>
        <w:rPr>
          <w:lang w:eastAsia="zh-CN"/>
        </w:rPr>
        <w:t>、</w:t>
      </w:r>
      <w:r>
        <w:rPr>
          <w:lang w:eastAsia="zh-CN"/>
        </w:rPr>
        <w:t>1935</w:t>
      </w:r>
      <w:r>
        <w:rPr>
          <w:lang w:eastAsia="zh-CN"/>
        </w:rPr>
        <w:t>年</w:t>
      </w:r>
      <w:r>
        <w:rPr>
          <w:lang w:eastAsia="zh-CN"/>
        </w:rPr>
        <w:t>10</w:t>
      </w:r>
      <w:r>
        <w:rPr>
          <w:lang w:eastAsia="zh-CN"/>
        </w:rPr>
        <w:t>月，中央红军结束二万五千里长征并同红十五军团胜利会师是在（）。</w:t>
      </w:r>
    </w:p>
    <w:p w14:paraId="46DC1E55" w14:textId="77777777" w:rsidR="00796FB8" w:rsidRDefault="00F5081B">
      <w:pPr>
        <w:rPr>
          <w:lang w:eastAsia="zh-CN"/>
        </w:rPr>
      </w:pPr>
      <w:r>
        <w:rPr>
          <w:color w:val="BE0003"/>
          <w:lang w:eastAsia="zh-CN"/>
        </w:rPr>
        <w:t>B.</w:t>
      </w:r>
      <w:r>
        <w:rPr>
          <w:color w:val="BE0003"/>
          <w:lang w:eastAsia="zh-CN"/>
        </w:rPr>
        <w:t>陕北吴起镇</w:t>
      </w:r>
    </w:p>
    <w:p w14:paraId="05847095" w14:textId="77777777" w:rsidR="00796FB8" w:rsidRDefault="00F5081B">
      <w:pPr>
        <w:rPr>
          <w:lang w:eastAsia="zh-CN"/>
        </w:rPr>
      </w:pPr>
      <w:r>
        <w:rPr>
          <w:lang w:eastAsia="zh-CN"/>
        </w:rPr>
        <w:t>43</w:t>
      </w:r>
      <w:r>
        <w:rPr>
          <w:lang w:eastAsia="zh-CN"/>
        </w:rPr>
        <w:t>、（</w:t>
      </w:r>
      <w:r>
        <w:rPr>
          <w:lang w:eastAsia="zh-CN"/>
        </w:rPr>
        <w:t xml:space="preserve"> </w:t>
      </w:r>
      <w:r>
        <w:rPr>
          <w:lang w:eastAsia="zh-CN"/>
        </w:rPr>
        <w:t>）是中国共产党独立领导革命战争、创建人民军队和武装夺取政权的开端。</w:t>
      </w:r>
    </w:p>
    <w:p w14:paraId="44DFC577" w14:textId="77777777" w:rsidR="00796FB8" w:rsidRDefault="00F5081B">
      <w:pPr>
        <w:rPr>
          <w:lang w:eastAsia="zh-CN"/>
        </w:rPr>
      </w:pPr>
      <w:r>
        <w:rPr>
          <w:color w:val="BE0003"/>
          <w:lang w:eastAsia="zh-CN"/>
        </w:rPr>
        <w:t>C.</w:t>
      </w:r>
      <w:r>
        <w:rPr>
          <w:color w:val="BE0003"/>
          <w:lang w:eastAsia="zh-CN"/>
        </w:rPr>
        <w:t>南昌起义</w:t>
      </w:r>
    </w:p>
    <w:p w14:paraId="57A74F0E" w14:textId="77777777" w:rsidR="00796FB8" w:rsidRDefault="00F5081B">
      <w:pPr>
        <w:rPr>
          <w:lang w:eastAsia="zh-CN"/>
        </w:rPr>
      </w:pPr>
      <w:r>
        <w:rPr>
          <w:lang w:eastAsia="zh-CN"/>
        </w:rPr>
        <w:t>44</w:t>
      </w:r>
      <w:r>
        <w:rPr>
          <w:lang w:eastAsia="zh-CN"/>
        </w:rPr>
        <w:t>、在半殖民地半封建的中国，红色政权存在和发展的根本原因是（）。</w:t>
      </w:r>
    </w:p>
    <w:p w14:paraId="4890AA58" w14:textId="77777777" w:rsidR="00796FB8" w:rsidRDefault="00F5081B">
      <w:pPr>
        <w:rPr>
          <w:lang w:eastAsia="zh-CN"/>
        </w:rPr>
      </w:pPr>
      <w:r>
        <w:rPr>
          <w:color w:val="BE0003"/>
          <w:lang w:eastAsia="zh-CN"/>
        </w:rPr>
        <w:t>A.</w:t>
      </w:r>
      <w:r>
        <w:rPr>
          <w:color w:val="BE0003"/>
          <w:lang w:eastAsia="zh-CN"/>
        </w:rPr>
        <w:t>政治经济发展极端不平衡</w:t>
      </w:r>
    </w:p>
    <w:p w14:paraId="70E3DF23" w14:textId="77777777" w:rsidR="00796FB8" w:rsidRDefault="00F5081B">
      <w:pPr>
        <w:rPr>
          <w:lang w:eastAsia="zh-CN"/>
        </w:rPr>
      </w:pPr>
      <w:r>
        <w:rPr>
          <w:lang w:eastAsia="zh-CN"/>
        </w:rPr>
        <w:t>45</w:t>
      </w:r>
      <w:r>
        <w:rPr>
          <w:lang w:eastAsia="zh-CN"/>
        </w:rPr>
        <w:t>、南京国民政权的经济基础是（）。</w:t>
      </w:r>
    </w:p>
    <w:p w14:paraId="70F43481" w14:textId="77777777" w:rsidR="00796FB8" w:rsidRDefault="00F5081B">
      <w:pPr>
        <w:rPr>
          <w:lang w:eastAsia="zh-CN"/>
        </w:rPr>
      </w:pPr>
      <w:r>
        <w:rPr>
          <w:color w:val="BE0003"/>
          <w:lang w:eastAsia="zh-CN"/>
        </w:rPr>
        <w:t>D.</w:t>
      </w:r>
      <w:r>
        <w:rPr>
          <w:color w:val="BE0003"/>
          <w:lang w:eastAsia="zh-CN"/>
        </w:rPr>
        <w:t>官僚资本主义</w:t>
      </w:r>
    </w:p>
    <w:p w14:paraId="638F1D31" w14:textId="77777777" w:rsidR="00796FB8" w:rsidRDefault="00F5081B">
      <w:pPr>
        <w:rPr>
          <w:lang w:eastAsia="zh-CN"/>
        </w:rPr>
      </w:pPr>
      <w:r>
        <w:rPr>
          <w:lang w:eastAsia="zh-CN"/>
        </w:rPr>
        <w:t>46</w:t>
      </w:r>
      <w:r>
        <w:rPr>
          <w:lang w:eastAsia="zh-CN"/>
        </w:rPr>
        <w:t>、中国共产党在大革命失败后，将工作重心由城市转向农村，标志着向农村进军新起点的是（）。</w:t>
      </w:r>
    </w:p>
    <w:p w14:paraId="045FC309" w14:textId="77777777" w:rsidR="00796FB8" w:rsidRDefault="00F5081B">
      <w:pPr>
        <w:rPr>
          <w:lang w:eastAsia="zh-CN"/>
        </w:rPr>
      </w:pPr>
      <w:r>
        <w:rPr>
          <w:color w:val="BE0003"/>
          <w:lang w:eastAsia="zh-CN"/>
        </w:rPr>
        <w:t>B.</w:t>
      </w:r>
      <w:r>
        <w:rPr>
          <w:color w:val="BE0003"/>
          <w:lang w:eastAsia="zh-CN"/>
        </w:rPr>
        <w:t>秋收起义后建立了井冈山革命根据地</w:t>
      </w:r>
    </w:p>
    <w:p w14:paraId="68C9E8C3" w14:textId="77777777" w:rsidR="00796FB8" w:rsidRDefault="00F5081B">
      <w:pPr>
        <w:rPr>
          <w:lang w:eastAsia="zh-CN"/>
        </w:rPr>
      </w:pPr>
      <w:r>
        <w:rPr>
          <w:lang w:eastAsia="zh-CN"/>
        </w:rPr>
        <w:t>47</w:t>
      </w:r>
      <w:r>
        <w:rPr>
          <w:lang w:eastAsia="zh-CN"/>
        </w:rPr>
        <w:t>、在</w:t>
      </w:r>
      <w:r>
        <w:rPr>
          <w:lang w:eastAsia="zh-CN"/>
        </w:rPr>
        <w:t>1927</w:t>
      </w:r>
      <w:r>
        <w:rPr>
          <w:lang w:eastAsia="zh-CN"/>
        </w:rPr>
        <w:t>年中共八七会议上提出</w:t>
      </w:r>
      <w:r>
        <w:rPr>
          <w:lang w:eastAsia="zh-CN"/>
        </w:rPr>
        <w:t>“</w:t>
      </w:r>
      <w:r>
        <w:rPr>
          <w:lang w:eastAsia="zh-CN"/>
        </w:rPr>
        <w:t>须知政权是由枪杆子中取得的</w:t>
      </w:r>
      <w:r>
        <w:rPr>
          <w:lang w:eastAsia="zh-CN"/>
        </w:rPr>
        <w:t>”</w:t>
      </w:r>
      <w:r>
        <w:rPr>
          <w:lang w:eastAsia="zh-CN"/>
        </w:rPr>
        <w:t>著名论断的是（）。</w:t>
      </w:r>
    </w:p>
    <w:p w14:paraId="24F37F65" w14:textId="77777777" w:rsidR="00796FB8" w:rsidRDefault="00F5081B">
      <w:pPr>
        <w:rPr>
          <w:lang w:eastAsia="zh-CN"/>
        </w:rPr>
      </w:pPr>
      <w:r>
        <w:rPr>
          <w:color w:val="BE0003"/>
          <w:lang w:eastAsia="zh-CN"/>
        </w:rPr>
        <w:t>C.</w:t>
      </w:r>
      <w:r>
        <w:rPr>
          <w:color w:val="BE0003"/>
          <w:lang w:eastAsia="zh-CN"/>
        </w:rPr>
        <w:t>毛泽东</w:t>
      </w:r>
    </w:p>
    <w:p w14:paraId="2C6B1784" w14:textId="77777777" w:rsidR="00796FB8" w:rsidRDefault="00F5081B">
      <w:pPr>
        <w:rPr>
          <w:lang w:eastAsia="zh-CN"/>
        </w:rPr>
      </w:pPr>
      <w:r>
        <w:rPr>
          <w:lang w:eastAsia="zh-CN"/>
        </w:rPr>
        <w:t>48</w:t>
      </w:r>
      <w:r>
        <w:rPr>
          <w:lang w:eastAsia="zh-CN"/>
        </w:rPr>
        <w:t>、在土地革命战争时期，中国共产党在农村革命根据地建立的政权是（）。</w:t>
      </w:r>
    </w:p>
    <w:p w14:paraId="2371E3EB" w14:textId="77777777" w:rsidR="00796FB8" w:rsidRDefault="00F5081B">
      <w:pPr>
        <w:rPr>
          <w:lang w:eastAsia="zh-CN"/>
        </w:rPr>
      </w:pPr>
      <w:r>
        <w:rPr>
          <w:color w:val="BE0003"/>
          <w:lang w:eastAsia="zh-CN"/>
        </w:rPr>
        <w:t>B.</w:t>
      </w:r>
      <w:r>
        <w:rPr>
          <w:color w:val="BE0003"/>
          <w:lang w:eastAsia="zh-CN"/>
        </w:rPr>
        <w:t>苏维埃政权</w:t>
      </w:r>
    </w:p>
    <w:p w14:paraId="6341745A" w14:textId="77777777" w:rsidR="00796FB8" w:rsidRDefault="00F5081B">
      <w:pPr>
        <w:rPr>
          <w:lang w:eastAsia="zh-CN"/>
        </w:rPr>
      </w:pPr>
      <w:r>
        <w:rPr>
          <w:lang w:eastAsia="zh-CN"/>
        </w:rPr>
        <w:t>49</w:t>
      </w:r>
      <w:r>
        <w:rPr>
          <w:lang w:eastAsia="zh-CN"/>
        </w:rPr>
        <w:t>、土地革命战争时期，将</w:t>
      </w:r>
      <w:r>
        <w:rPr>
          <w:lang w:eastAsia="zh-CN"/>
        </w:rPr>
        <w:t>“</w:t>
      </w:r>
      <w:r>
        <w:rPr>
          <w:lang w:eastAsia="zh-CN"/>
        </w:rPr>
        <w:t>没收一切土地</w:t>
      </w:r>
      <w:r>
        <w:rPr>
          <w:lang w:eastAsia="zh-CN"/>
        </w:rPr>
        <w:t>”</w:t>
      </w:r>
      <w:r>
        <w:rPr>
          <w:lang w:eastAsia="zh-CN"/>
        </w:rPr>
        <w:t>改为</w:t>
      </w:r>
      <w:r>
        <w:rPr>
          <w:lang w:eastAsia="zh-CN"/>
        </w:rPr>
        <w:t>“</w:t>
      </w:r>
      <w:r>
        <w:rPr>
          <w:lang w:eastAsia="zh-CN"/>
        </w:rPr>
        <w:t>没收一切公共土地及地主阶级土地</w:t>
      </w:r>
      <w:r>
        <w:rPr>
          <w:lang w:eastAsia="zh-CN"/>
        </w:rPr>
        <w:t>”</w:t>
      </w:r>
      <w:r>
        <w:rPr>
          <w:lang w:eastAsia="zh-CN"/>
        </w:rPr>
        <w:t>的土地法是（）。</w:t>
      </w:r>
    </w:p>
    <w:p w14:paraId="6119938F" w14:textId="77777777" w:rsidR="00796FB8" w:rsidRDefault="00F5081B">
      <w:pPr>
        <w:rPr>
          <w:lang w:eastAsia="zh-CN"/>
        </w:rPr>
      </w:pPr>
      <w:r>
        <w:rPr>
          <w:color w:val="BE0003"/>
          <w:lang w:eastAsia="zh-CN"/>
        </w:rPr>
        <w:t>B.</w:t>
      </w:r>
      <w:r>
        <w:rPr>
          <w:color w:val="BE0003"/>
          <w:lang w:eastAsia="zh-CN"/>
        </w:rPr>
        <w:t>《兴国土地法》</w:t>
      </w:r>
    </w:p>
    <w:p w14:paraId="2D3EC03F" w14:textId="77777777" w:rsidR="00796FB8" w:rsidRDefault="00F5081B">
      <w:pPr>
        <w:rPr>
          <w:lang w:eastAsia="zh-CN"/>
        </w:rPr>
      </w:pPr>
      <w:r>
        <w:rPr>
          <w:lang w:eastAsia="zh-CN"/>
        </w:rPr>
        <w:t>50</w:t>
      </w:r>
      <w:r>
        <w:rPr>
          <w:lang w:eastAsia="zh-CN"/>
        </w:rPr>
        <w:t>、毛泽东主持制定的中国共产党历史上的第一个土地法是（）。</w:t>
      </w:r>
    </w:p>
    <w:p w14:paraId="5B620EEC" w14:textId="77777777" w:rsidR="00796FB8" w:rsidRDefault="00F5081B">
      <w:pPr>
        <w:rPr>
          <w:lang w:eastAsia="zh-CN"/>
        </w:rPr>
      </w:pPr>
      <w:r>
        <w:rPr>
          <w:color w:val="BE0003"/>
          <w:lang w:eastAsia="zh-CN"/>
        </w:rPr>
        <w:t>A.</w:t>
      </w:r>
      <w:r>
        <w:rPr>
          <w:color w:val="BE0003"/>
          <w:lang w:eastAsia="zh-CN"/>
        </w:rPr>
        <w:t>《井冈山土地</w:t>
      </w:r>
      <w:r>
        <w:rPr>
          <w:color w:val="BE0003"/>
          <w:lang w:eastAsia="zh-CN"/>
        </w:rPr>
        <w:t>法》</w:t>
      </w:r>
    </w:p>
    <w:p w14:paraId="5BE34C00" w14:textId="77777777" w:rsidR="00796FB8" w:rsidRDefault="00F5081B">
      <w:pPr>
        <w:rPr>
          <w:lang w:eastAsia="zh-CN"/>
        </w:rPr>
      </w:pPr>
      <w:r>
        <w:rPr>
          <w:lang w:eastAsia="zh-CN"/>
        </w:rPr>
        <w:t>51</w:t>
      </w:r>
      <w:r>
        <w:rPr>
          <w:lang w:eastAsia="zh-CN"/>
        </w:rPr>
        <w:t>、在第五次反</w:t>
      </w:r>
      <w:r>
        <w:rPr>
          <w:lang w:eastAsia="zh-CN"/>
        </w:rPr>
        <w:t>“</w:t>
      </w:r>
      <w:r>
        <w:rPr>
          <w:lang w:eastAsia="zh-CN"/>
        </w:rPr>
        <w:t>围剿</w:t>
      </w:r>
      <w:r>
        <w:rPr>
          <w:lang w:eastAsia="zh-CN"/>
        </w:rPr>
        <w:t>”</w:t>
      </w:r>
      <w:r>
        <w:rPr>
          <w:lang w:eastAsia="zh-CN"/>
        </w:rPr>
        <w:t>斗争失败后率先撤离根据地开始长征的是（）。</w:t>
      </w:r>
    </w:p>
    <w:p w14:paraId="39E774CA" w14:textId="77777777" w:rsidR="00796FB8" w:rsidRDefault="00F5081B">
      <w:pPr>
        <w:rPr>
          <w:lang w:eastAsia="zh-CN"/>
        </w:rPr>
      </w:pPr>
      <w:r>
        <w:rPr>
          <w:color w:val="BE0003"/>
          <w:lang w:eastAsia="zh-CN"/>
        </w:rPr>
        <w:lastRenderedPageBreak/>
        <w:t>A.</w:t>
      </w:r>
      <w:r>
        <w:rPr>
          <w:color w:val="BE0003"/>
          <w:lang w:eastAsia="zh-CN"/>
        </w:rPr>
        <w:t>红一方面军</w:t>
      </w:r>
    </w:p>
    <w:p w14:paraId="7F784C96" w14:textId="77777777" w:rsidR="00796FB8" w:rsidRDefault="00F5081B">
      <w:pPr>
        <w:rPr>
          <w:lang w:eastAsia="zh-CN"/>
        </w:rPr>
      </w:pPr>
      <w:r>
        <w:rPr>
          <w:lang w:eastAsia="zh-CN"/>
        </w:rPr>
        <w:t>52</w:t>
      </w:r>
      <w:r>
        <w:rPr>
          <w:lang w:eastAsia="zh-CN"/>
        </w:rPr>
        <w:t>、</w:t>
      </w:r>
      <w:r>
        <w:rPr>
          <w:lang w:eastAsia="zh-CN"/>
        </w:rPr>
        <w:t>1933</w:t>
      </w:r>
      <w:r>
        <w:rPr>
          <w:lang w:eastAsia="zh-CN"/>
        </w:rPr>
        <w:t>年中共临时中央政治局迁入中央革命根据地后，在福建错误地开展了（）。</w:t>
      </w:r>
    </w:p>
    <w:p w14:paraId="451F0337" w14:textId="77777777" w:rsidR="00796FB8" w:rsidRDefault="00F5081B">
      <w:pPr>
        <w:rPr>
          <w:lang w:eastAsia="zh-CN"/>
        </w:rPr>
      </w:pPr>
      <w:r>
        <w:rPr>
          <w:color w:val="BE0003"/>
          <w:lang w:eastAsia="zh-CN"/>
        </w:rPr>
        <w:t>C.</w:t>
      </w:r>
      <w:r>
        <w:rPr>
          <w:color w:val="BE0003"/>
          <w:lang w:eastAsia="zh-CN"/>
        </w:rPr>
        <w:t>反对</w:t>
      </w:r>
      <w:r>
        <w:rPr>
          <w:color w:val="BE0003"/>
          <w:lang w:eastAsia="zh-CN"/>
        </w:rPr>
        <w:t>“</w:t>
      </w:r>
      <w:r>
        <w:rPr>
          <w:color w:val="BE0003"/>
          <w:lang w:eastAsia="zh-CN"/>
        </w:rPr>
        <w:t>罗明路线</w:t>
      </w:r>
      <w:r>
        <w:rPr>
          <w:color w:val="BE0003"/>
          <w:lang w:eastAsia="zh-CN"/>
        </w:rPr>
        <w:t>”</w:t>
      </w:r>
      <w:r>
        <w:rPr>
          <w:color w:val="BE0003"/>
          <w:lang w:eastAsia="zh-CN"/>
        </w:rPr>
        <w:t>的斗争</w:t>
      </w:r>
    </w:p>
    <w:p w14:paraId="51CB1E09" w14:textId="77777777" w:rsidR="00796FB8" w:rsidRDefault="00F5081B">
      <w:pPr>
        <w:rPr>
          <w:lang w:eastAsia="zh-CN"/>
        </w:rPr>
      </w:pPr>
      <w:r>
        <w:rPr>
          <w:lang w:eastAsia="zh-CN"/>
        </w:rPr>
        <w:t>53</w:t>
      </w:r>
      <w:r>
        <w:rPr>
          <w:lang w:eastAsia="zh-CN"/>
        </w:rPr>
        <w:t>、</w:t>
      </w:r>
      <w:r>
        <w:rPr>
          <w:lang w:eastAsia="zh-CN"/>
        </w:rPr>
        <w:t>1927</w:t>
      </w:r>
      <w:r>
        <w:rPr>
          <w:lang w:eastAsia="zh-CN"/>
        </w:rPr>
        <w:t>年</w:t>
      </w:r>
      <w:r>
        <w:rPr>
          <w:lang w:eastAsia="zh-CN"/>
        </w:rPr>
        <w:t>9</w:t>
      </w:r>
      <w:r>
        <w:rPr>
          <w:lang w:eastAsia="zh-CN"/>
        </w:rPr>
        <w:t>月下旬，毛泽东率领秋收起义的部队来到江西省永新县三湾村，进行了著名的三湾改编，确立了人民军队的建设根本原则。这一原则是（）。</w:t>
      </w:r>
    </w:p>
    <w:p w14:paraId="784C1CED" w14:textId="77777777" w:rsidR="00796FB8" w:rsidRDefault="00F5081B">
      <w:pPr>
        <w:rPr>
          <w:lang w:eastAsia="zh-CN"/>
        </w:rPr>
      </w:pPr>
      <w:r>
        <w:rPr>
          <w:color w:val="BE0003"/>
          <w:lang w:eastAsia="zh-CN"/>
        </w:rPr>
        <w:t>A.</w:t>
      </w:r>
      <w:r>
        <w:rPr>
          <w:color w:val="BE0003"/>
          <w:lang w:eastAsia="zh-CN"/>
        </w:rPr>
        <w:t>党指挥枪</w:t>
      </w:r>
    </w:p>
    <w:p w14:paraId="1AFEB240" w14:textId="77777777" w:rsidR="00796FB8" w:rsidRDefault="00F5081B">
      <w:pPr>
        <w:rPr>
          <w:lang w:eastAsia="zh-CN"/>
        </w:rPr>
      </w:pPr>
      <w:r>
        <w:rPr>
          <w:lang w:eastAsia="zh-CN"/>
        </w:rPr>
        <w:t>54</w:t>
      </w:r>
      <w:r>
        <w:rPr>
          <w:lang w:eastAsia="zh-CN"/>
        </w:rPr>
        <w:t>、国民革命失败后，打响了武装反抗国民党反动统治第一枪的是（）。</w:t>
      </w:r>
    </w:p>
    <w:p w14:paraId="3809085C" w14:textId="77777777" w:rsidR="00796FB8" w:rsidRDefault="00F5081B">
      <w:pPr>
        <w:rPr>
          <w:lang w:eastAsia="zh-CN"/>
        </w:rPr>
      </w:pPr>
      <w:r>
        <w:rPr>
          <w:color w:val="BE0003"/>
          <w:lang w:eastAsia="zh-CN"/>
        </w:rPr>
        <w:t>A.</w:t>
      </w:r>
      <w:r>
        <w:rPr>
          <w:color w:val="BE0003"/>
          <w:lang w:eastAsia="zh-CN"/>
        </w:rPr>
        <w:t>南昌起义</w:t>
      </w:r>
    </w:p>
    <w:p w14:paraId="4D92735C" w14:textId="77777777" w:rsidR="00796FB8" w:rsidRDefault="00F5081B">
      <w:pPr>
        <w:rPr>
          <w:lang w:eastAsia="zh-CN"/>
        </w:rPr>
      </w:pPr>
      <w:r>
        <w:rPr>
          <w:lang w:eastAsia="zh-CN"/>
        </w:rPr>
        <w:t>55</w:t>
      </w:r>
      <w:r>
        <w:rPr>
          <w:lang w:eastAsia="zh-CN"/>
        </w:rPr>
        <w:t>、毛泽东明确提出</w:t>
      </w:r>
      <w:r>
        <w:rPr>
          <w:lang w:eastAsia="zh-CN"/>
        </w:rPr>
        <w:t>“</w:t>
      </w:r>
      <w:r>
        <w:rPr>
          <w:lang w:eastAsia="zh-CN"/>
        </w:rPr>
        <w:t>中国革命斗争的胜利要靠中国同志了解中国情况</w:t>
      </w:r>
      <w:r>
        <w:rPr>
          <w:lang w:eastAsia="zh-CN"/>
        </w:rPr>
        <w:t>”</w:t>
      </w:r>
      <w:r>
        <w:rPr>
          <w:lang w:eastAsia="zh-CN"/>
        </w:rPr>
        <w:t>论断的</w:t>
      </w:r>
      <w:r>
        <w:rPr>
          <w:lang w:eastAsia="zh-CN"/>
        </w:rPr>
        <w:t>著作是（）。</w:t>
      </w:r>
    </w:p>
    <w:p w14:paraId="06606445" w14:textId="77777777" w:rsidR="00796FB8" w:rsidRDefault="00F5081B">
      <w:pPr>
        <w:rPr>
          <w:lang w:eastAsia="zh-CN"/>
        </w:rPr>
      </w:pPr>
      <w:r>
        <w:rPr>
          <w:color w:val="BE0003"/>
          <w:lang w:eastAsia="zh-CN"/>
        </w:rPr>
        <w:t>D.</w:t>
      </w:r>
      <w:r>
        <w:rPr>
          <w:color w:val="BE0003"/>
          <w:lang w:eastAsia="zh-CN"/>
        </w:rPr>
        <w:t>《反对本本主义》</w:t>
      </w:r>
    </w:p>
    <w:p w14:paraId="3AF3685C" w14:textId="77777777" w:rsidR="00796FB8" w:rsidRDefault="00F5081B">
      <w:pPr>
        <w:rPr>
          <w:lang w:eastAsia="zh-CN"/>
        </w:rPr>
      </w:pPr>
      <w:r>
        <w:rPr>
          <w:lang w:eastAsia="zh-CN"/>
        </w:rPr>
        <w:t>56</w:t>
      </w:r>
      <w:r>
        <w:rPr>
          <w:lang w:eastAsia="zh-CN"/>
        </w:rPr>
        <w:t>、修铜一带不停留，便向平浏直进。地主重重压迫，农民个个同仇。秋收时节暮云沉，霹雳一声暴动。这反映的事件是（）。</w:t>
      </w:r>
    </w:p>
    <w:p w14:paraId="26F75B3A" w14:textId="77777777" w:rsidR="00796FB8" w:rsidRDefault="00F5081B">
      <w:pPr>
        <w:rPr>
          <w:lang w:eastAsia="zh-CN"/>
        </w:rPr>
      </w:pPr>
      <w:r>
        <w:rPr>
          <w:color w:val="BE0003"/>
          <w:lang w:eastAsia="zh-CN"/>
        </w:rPr>
        <w:t>B.</w:t>
      </w:r>
      <w:r>
        <w:rPr>
          <w:color w:val="BE0003"/>
          <w:lang w:eastAsia="zh-CN"/>
        </w:rPr>
        <w:t>秋收起义</w:t>
      </w:r>
    </w:p>
    <w:p w14:paraId="7A7396AF" w14:textId="77777777" w:rsidR="00796FB8" w:rsidRDefault="00F5081B">
      <w:pPr>
        <w:rPr>
          <w:lang w:eastAsia="zh-CN"/>
        </w:rPr>
      </w:pPr>
      <w:r>
        <w:rPr>
          <w:lang w:eastAsia="zh-CN"/>
        </w:rPr>
        <w:t>57</w:t>
      </w:r>
      <w:r>
        <w:rPr>
          <w:lang w:eastAsia="zh-CN"/>
        </w:rPr>
        <w:t>、中国共产党在遵义会议上集中全力解决的主要问题是（）。</w:t>
      </w:r>
    </w:p>
    <w:p w14:paraId="3F68B6E1" w14:textId="77777777" w:rsidR="00796FB8" w:rsidRDefault="00F5081B">
      <w:pPr>
        <w:rPr>
          <w:lang w:eastAsia="zh-CN"/>
        </w:rPr>
      </w:pPr>
      <w:r>
        <w:rPr>
          <w:color w:val="BE0003"/>
          <w:lang w:eastAsia="zh-CN"/>
        </w:rPr>
        <w:t>C.</w:t>
      </w:r>
      <w:r>
        <w:rPr>
          <w:color w:val="BE0003"/>
          <w:lang w:eastAsia="zh-CN"/>
        </w:rPr>
        <w:t>军事和组织问题</w:t>
      </w:r>
    </w:p>
    <w:p w14:paraId="2F3CA098" w14:textId="77777777" w:rsidR="00796FB8" w:rsidRDefault="00F5081B">
      <w:pPr>
        <w:rPr>
          <w:lang w:eastAsia="zh-CN"/>
        </w:rPr>
      </w:pPr>
      <w:r>
        <w:rPr>
          <w:lang w:eastAsia="zh-CN"/>
        </w:rPr>
        <w:t>58</w:t>
      </w:r>
      <w:r>
        <w:rPr>
          <w:lang w:eastAsia="zh-CN"/>
        </w:rPr>
        <w:t>、中国革命的中心问题是（）。</w:t>
      </w:r>
    </w:p>
    <w:p w14:paraId="43E9AC4D" w14:textId="77777777" w:rsidR="00796FB8" w:rsidRDefault="00F5081B">
      <w:pPr>
        <w:rPr>
          <w:lang w:eastAsia="zh-CN"/>
        </w:rPr>
      </w:pPr>
      <w:r>
        <w:rPr>
          <w:color w:val="BE0003"/>
          <w:lang w:eastAsia="zh-CN"/>
        </w:rPr>
        <w:t>D.</w:t>
      </w:r>
      <w:r>
        <w:rPr>
          <w:color w:val="BE0003"/>
          <w:lang w:eastAsia="zh-CN"/>
        </w:rPr>
        <w:t>土地问题</w:t>
      </w:r>
    </w:p>
    <w:p w14:paraId="7683F1F1" w14:textId="77777777" w:rsidR="00796FB8" w:rsidRDefault="00F5081B">
      <w:pPr>
        <w:rPr>
          <w:lang w:eastAsia="zh-CN"/>
        </w:rPr>
      </w:pPr>
      <w:r>
        <w:rPr>
          <w:lang w:eastAsia="zh-CN"/>
        </w:rPr>
        <w:t>59</w:t>
      </w:r>
      <w:r>
        <w:rPr>
          <w:lang w:eastAsia="zh-CN"/>
        </w:rPr>
        <w:t>、在大革命失败向土地革命战争转变的关键时刻，中国共产党召开了（）。</w:t>
      </w:r>
    </w:p>
    <w:p w14:paraId="3EE5A0F0" w14:textId="77777777" w:rsidR="00796FB8" w:rsidRDefault="00F5081B">
      <w:pPr>
        <w:rPr>
          <w:lang w:eastAsia="zh-CN"/>
        </w:rPr>
      </w:pPr>
      <w:r>
        <w:rPr>
          <w:color w:val="BE0003"/>
          <w:lang w:eastAsia="zh-CN"/>
        </w:rPr>
        <w:t>B.</w:t>
      </w:r>
      <w:r>
        <w:rPr>
          <w:color w:val="BE0003"/>
          <w:lang w:eastAsia="zh-CN"/>
        </w:rPr>
        <w:t>八七会议</w:t>
      </w:r>
    </w:p>
    <w:p w14:paraId="0A5BF0BB" w14:textId="77777777" w:rsidR="00796FB8" w:rsidRDefault="00F5081B">
      <w:pPr>
        <w:rPr>
          <w:lang w:eastAsia="zh-CN"/>
        </w:rPr>
      </w:pPr>
      <w:r>
        <w:rPr>
          <w:lang w:eastAsia="zh-CN"/>
        </w:rPr>
        <w:t>60</w:t>
      </w:r>
      <w:r>
        <w:rPr>
          <w:lang w:eastAsia="zh-CN"/>
        </w:rPr>
        <w:t>、</w:t>
      </w:r>
      <w:r>
        <w:rPr>
          <w:lang w:eastAsia="zh-CN"/>
        </w:rPr>
        <w:t>1927</w:t>
      </w:r>
      <w:r>
        <w:rPr>
          <w:lang w:eastAsia="zh-CN"/>
        </w:rPr>
        <w:t>年</w:t>
      </w:r>
      <w:r>
        <w:rPr>
          <w:lang w:eastAsia="zh-CN"/>
        </w:rPr>
        <w:t>10</w:t>
      </w:r>
      <w:r>
        <w:rPr>
          <w:lang w:eastAsia="zh-CN"/>
        </w:rPr>
        <w:t>月，毛泽东率领秋收起义部队开辟的农村革命根据地是（）。</w:t>
      </w:r>
    </w:p>
    <w:p w14:paraId="042EEBBC" w14:textId="77777777" w:rsidR="00796FB8" w:rsidRDefault="00F5081B">
      <w:pPr>
        <w:rPr>
          <w:lang w:eastAsia="zh-CN"/>
        </w:rPr>
      </w:pPr>
      <w:r>
        <w:rPr>
          <w:color w:val="BE0003"/>
          <w:lang w:eastAsia="zh-CN"/>
        </w:rPr>
        <w:t>A.</w:t>
      </w:r>
      <w:r>
        <w:rPr>
          <w:color w:val="BE0003"/>
          <w:lang w:eastAsia="zh-CN"/>
        </w:rPr>
        <w:t>井冈山革命根据地</w:t>
      </w:r>
    </w:p>
    <w:p w14:paraId="17164ECF" w14:textId="77777777" w:rsidR="00796FB8" w:rsidRDefault="00F5081B">
      <w:pPr>
        <w:rPr>
          <w:lang w:eastAsia="zh-CN"/>
        </w:rPr>
      </w:pPr>
      <w:r>
        <w:rPr>
          <w:lang w:eastAsia="zh-CN"/>
        </w:rPr>
        <w:t>61</w:t>
      </w:r>
      <w:r>
        <w:rPr>
          <w:lang w:eastAsia="zh-CN"/>
        </w:rPr>
        <w:t>、</w:t>
      </w:r>
      <w:r>
        <w:rPr>
          <w:lang w:eastAsia="zh-CN"/>
        </w:rPr>
        <w:t>1936</w:t>
      </w:r>
      <w:r>
        <w:rPr>
          <w:lang w:eastAsia="zh-CN"/>
        </w:rPr>
        <w:t>年</w:t>
      </w:r>
      <w:r>
        <w:rPr>
          <w:lang w:eastAsia="zh-CN"/>
        </w:rPr>
        <w:t>10</w:t>
      </w:r>
      <w:r>
        <w:rPr>
          <w:lang w:eastAsia="zh-CN"/>
        </w:rPr>
        <w:t>月，红二、四方面军同红一方面军三大主力胜利会师是在（）。</w:t>
      </w:r>
    </w:p>
    <w:p w14:paraId="4DDA27ED" w14:textId="77777777" w:rsidR="00796FB8" w:rsidRDefault="00F5081B">
      <w:pPr>
        <w:rPr>
          <w:lang w:eastAsia="zh-CN"/>
        </w:rPr>
      </w:pPr>
      <w:r>
        <w:rPr>
          <w:color w:val="BE0003"/>
          <w:lang w:eastAsia="zh-CN"/>
        </w:rPr>
        <w:t>D.</w:t>
      </w:r>
      <w:r>
        <w:rPr>
          <w:color w:val="BE0003"/>
          <w:lang w:eastAsia="zh-CN"/>
        </w:rPr>
        <w:t>甘肃会宁、静宁将台堡</w:t>
      </w:r>
    </w:p>
    <w:p w14:paraId="453A88F0" w14:textId="77777777" w:rsidR="00796FB8" w:rsidRDefault="00F5081B">
      <w:pPr>
        <w:rPr>
          <w:lang w:eastAsia="zh-CN"/>
        </w:rPr>
      </w:pPr>
      <w:r>
        <w:rPr>
          <w:lang w:eastAsia="zh-CN"/>
        </w:rPr>
        <w:t>62</w:t>
      </w:r>
      <w:r>
        <w:rPr>
          <w:lang w:eastAsia="zh-CN"/>
        </w:rPr>
        <w:t>、在三湾改编中，毛泽东提出了一个著名论断是（）。</w:t>
      </w:r>
    </w:p>
    <w:p w14:paraId="71A430DB" w14:textId="77777777" w:rsidR="00796FB8" w:rsidRDefault="00F5081B">
      <w:pPr>
        <w:rPr>
          <w:lang w:eastAsia="zh-CN"/>
        </w:rPr>
      </w:pPr>
      <w:r>
        <w:rPr>
          <w:color w:val="BE0003"/>
          <w:lang w:eastAsia="zh-CN"/>
        </w:rPr>
        <w:t>B.“</w:t>
      </w:r>
      <w:r>
        <w:rPr>
          <w:color w:val="BE0003"/>
          <w:lang w:eastAsia="zh-CN"/>
        </w:rPr>
        <w:t>支部建在连上</w:t>
      </w:r>
      <w:r>
        <w:rPr>
          <w:color w:val="BE0003"/>
          <w:lang w:eastAsia="zh-CN"/>
        </w:rPr>
        <w:t>”</w:t>
      </w:r>
    </w:p>
    <w:p w14:paraId="42F34150" w14:textId="77777777" w:rsidR="00796FB8" w:rsidRDefault="00F5081B">
      <w:pPr>
        <w:rPr>
          <w:lang w:eastAsia="zh-CN"/>
        </w:rPr>
      </w:pPr>
      <w:r>
        <w:rPr>
          <w:lang w:eastAsia="zh-CN"/>
        </w:rPr>
        <w:lastRenderedPageBreak/>
        <w:t>63</w:t>
      </w:r>
      <w:r>
        <w:rPr>
          <w:lang w:eastAsia="zh-CN"/>
        </w:rPr>
        <w:t>、中国革命的新道路是（）。</w:t>
      </w:r>
    </w:p>
    <w:p w14:paraId="091D685E" w14:textId="77777777" w:rsidR="00796FB8" w:rsidRDefault="00F5081B">
      <w:pPr>
        <w:rPr>
          <w:lang w:eastAsia="zh-CN"/>
        </w:rPr>
      </w:pPr>
      <w:r>
        <w:rPr>
          <w:color w:val="BE0003"/>
          <w:lang w:eastAsia="zh-CN"/>
        </w:rPr>
        <w:t>A.</w:t>
      </w:r>
      <w:r>
        <w:rPr>
          <w:color w:val="BE0003"/>
          <w:lang w:eastAsia="zh-CN"/>
        </w:rPr>
        <w:t>以农村为中心</w:t>
      </w:r>
    </w:p>
    <w:p w14:paraId="48398A81" w14:textId="77777777" w:rsidR="00796FB8" w:rsidRDefault="00F5081B">
      <w:pPr>
        <w:rPr>
          <w:lang w:eastAsia="zh-CN"/>
        </w:rPr>
      </w:pPr>
      <w:r>
        <w:rPr>
          <w:lang w:eastAsia="zh-CN"/>
        </w:rPr>
        <w:t>64</w:t>
      </w:r>
      <w:r>
        <w:rPr>
          <w:lang w:eastAsia="zh-CN"/>
        </w:rPr>
        <w:t>、</w:t>
      </w:r>
      <w:r>
        <w:rPr>
          <w:lang w:eastAsia="zh-CN"/>
        </w:rPr>
        <w:t>1935</w:t>
      </w:r>
      <w:r>
        <w:rPr>
          <w:lang w:eastAsia="zh-CN"/>
        </w:rPr>
        <w:t>年</w:t>
      </w:r>
      <w:r>
        <w:rPr>
          <w:lang w:eastAsia="zh-CN"/>
        </w:rPr>
        <w:t>12</w:t>
      </w:r>
      <w:r>
        <w:rPr>
          <w:lang w:eastAsia="zh-CN"/>
        </w:rPr>
        <w:t>月，毛泽东作了（</w:t>
      </w:r>
      <w:r>
        <w:rPr>
          <w:lang w:eastAsia="zh-CN"/>
        </w:rPr>
        <w:t xml:space="preserve"> </w:t>
      </w:r>
      <w:r>
        <w:rPr>
          <w:lang w:eastAsia="zh-CN"/>
        </w:rPr>
        <w:t>）的报告，系统解决中国共产党的政治路线上的问题。</w:t>
      </w:r>
    </w:p>
    <w:p w14:paraId="62836515" w14:textId="77777777" w:rsidR="00796FB8" w:rsidRDefault="00F5081B">
      <w:pPr>
        <w:rPr>
          <w:lang w:eastAsia="zh-CN"/>
        </w:rPr>
      </w:pPr>
      <w:r>
        <w:rPr>
          <w:color w:val="BE0003"/>
          <w:lang w:eastAsia="zh-CN"/>
        </w:rPr>
        <w:t>B.</w:t>
      </w:r>
      <w:r>
        <w:rPr>
          <w:color w:val="BE0003"/>
          <w:lang w:eastAsia="zh-CN"/>
        </w:rPr>
        <w:t>《论反对日本帝国主义的策略》</w:t>
      </w:r>
    </w:p>
    <w:p w14:paraId="65C9B7E2" w14:textId="77777777" w:rsidR="00796FB8" w:rsidRDefault="00F5081B">
      <w:pPr>
        <w:rPr>
          <w:lang w:eastAsia="zh-CN"/>
        </w:rPr>
      </w:pPr>
      <w:r>
        <w:rPr>
          <w:lang w:eastAsia="zh-CN"/>
        </w:rPr>
        <w:t>65</w:t>
      </w:r>
      <w:r>
        <w:rPr>
          <w:lang w:eastAsia="zh-CN"/>
        </w:rPr>
        <w:t>、</w:t>
      </w:r>
      <w:r>
        <w:rPr>
          <w:lang w:eastAsia="zh-CN"/>
        </w:rPr>
        <w:t>1927</w:t>
      </w:r>
      <w:r>
        <w:rPr>
          <w:lang w:eastAsia="zh-CN"/>
        </w:rPr>
        <w:t>年，毛泽东提出</w:t>
      </w:r>
      <w:r>
        <w:rPr>
          <w:lang w:eastAsia="zh-CN"/>
        </w:rPr>
        <w:t>“</w:t>
      </w:r>
      <w:r>
        <w:rPr>
          <w:lang w:eastAsia="zh-CN"/>
        </w:rPr>
        <w:t>支部建在连上</w:t>
      </w:r>
      <w:r>
        <w:rPr>
          <w:lang w:eastAsia="zh-CN"/>
        </w:rPr>
        <w:t>”</w:t>
      </w:r>
      <w:r>
        <w:rPr>
          <w:lang w:eastAsia="zh-CN"/>
        </w:rPr>
        <w:t>的著名思想是在（）</w:t>
      </w:r>
      <w:r>
        <w:rPr>
          <w:lang w:eastAsia="zh-CN"/>
        </w:rPr>
        <w:t>。</w:t>
      </w:r>
    </w:p>
    <w:p w14:paraId="06A05077" w14:textId="77777777" w:rsidR="00796FB8" w:rsidRDefault="00F5081B">
      <w:pPr>
        <w:rPr>
          <w:lang w:eastAsia="zh-CN"/>
        </w:rPr>
      </w:pPr>
      <w:r>
        <w:rPr>
          <w:color w:val="BE0003"/>
          <w:lang w:eastAsia="zh-CN"/>
        </w:rPr>
        <w:t>C.</w:t>
      </w:r>
      <w:r>
        <w:rPr>
          <w:color w:val="BE0003"/>
          <w:lang w:eastAsia="zh-CN"/>
        </w:rPr>
        <w:t>三湾改编时提出的</w:t>
      </w:r>
    </w:p>
    <w:p w14:paraId="4F3BA645" w14:textId="77777777" w:rsidR="00796FB8" w:rsidRDefault="00F5081B">
      <w:pPr>
        <w:rPr>
          <w:lang w:eastAsia="zh-CN"/>
        </w:rPr>
      </w:pPr>
      <w:r>
        <w:rPr>
          <w:lang w:eastAsia="zh-CN"/>
        </w:rPr>
        <w:t>66</w:t>
      </w:r>
      <w:r>
        <w:rPr>
          <w:lang w:eastAsia="zh-CN"/>
        </w:rPr>
        <w:t>、关于中国革命道路探索，下列说法正确的是（）。</w:t>
      </w:r>
    </w:p>
    <w:p w14:paraId="3E667205" w14:textId="77777777" w:rsidR="00796FB8" w:rsidRDefault="00F5081B">
      <w:pPr>
        <w:rPr>
          <w:lang w:eastAsia="zh-CN"/>
        </w:rPr>
      </w:pPr>
      <w:r>
        <w:rPr>
          <w:color w:val="BE0003"/>
          <w:lang w:eastAsia="zh-CN"/>
        </w:rPr>
        <w:t>B.</w:t>
      </w:r>
      <w:r>
        <w:rPr>
          <w:color w:val="BE0003"/>
          <w:lang w:eastAsia="zh-CN"/>
        </w:rPr>
        <w:t>必须遵循马克思列宁主义与中国实际相结合的原则</w:t>
      </w:r>
    </w:p>
    <w:p w14:paraId="7B30F232" w14:textId="77777777" w:rsidR="00796FB8" w:rsidRDefault="00F5081B">
      <w:pPr>
        <w:rPr>
          <w:lang w:eastAsia="zh-CN"/>
        </w:rPr>
      </w:pPr>
      <w:r>
        <w:rPr>
          <w:lang w:eastAsia="zh-CN"/>
        </w:rPr>
        <w:t>67</w:t>
      </w:r>
      <w:r>
        <w:rPr>
          <w:lang w:eastAsia="zh-CN"/>
        </w:rPr>
        <w:t>、南京国民政权的性质是（）。</w:t>
      </w:r>
    </w:p>
    <w:p w14:paraId="1FC853D7" w14:textId="77777777" w:rsidR="00796FB8" w:rsidRDefault="00F5081B">
      <w:pPr>
        <w:rPr>
          <w:lang w:eastAsia="zh-CN"/>
        </w:rPr>
      </w:pPr>
      <w:r>
        <w:rPr>
          <w:color w:val="BE0003"/>
          <w:lang w:eastAsia="zh-CN"/>
        </w:rPr>
        <w:t>C.</w:t>
      </w:r>
      <w:r>
        <w:rPr>
          <w:color w:val="BE0003"/>
          <w:lang w:eastAsia="zh-CN"/>
        </w:rPr>
        <w:t>大地主大资产阶级专政</w:t>
      </w:r>
    </w:p>
    <w:p w14:paraId="63451354" w14:textId="77777777" w:rsidR="00796FB8" w:rsidRDefault="00F5081B">
      <w:pPr>
        <w:rPr>
          <w:lang w:eastAsia="zh-CN"/>
        </w:rPr>
      </w:pPr>
      <w:r>
        <w:rPr>
          <w:lang w:eastAsia="zh-CN"/>
        </w:rPr>
        <w:t>68</w:t>
      </w:r>
      <w:r>
        <w:rPr>
          <w:lang w:eastAsia="zh-CN"/>
        </w:rPr>
        <w:t>、确定中国红军建军原则的会议是（）。</w:t>
      </w:r>
    </w:p>
    <w:p w14:paraId="6C036E81" w14:textId="77777777" w:rsidR="00796FB8" w:rsidRDefault="00F5081B">
      <w:pPr>
        <w:rPr>
          <w:lang w:eastAsia="zh-CN"/>
        </w:rPr>
      </w:pPr>
      <w:r>
        <w:rPr>
          <w:color w:val="BE0003"/>
          <w:lang w:eastAsia="zh-CN"/>
        </w:rPr>
        <w:t>B.</w:t>
      </w:r>
      <w:r>
        <w:rPr>
          <w:color w:val="BE0003"/>
          <w:lang w:eastAsia="zh-CN"/>
        </w:rPr>
        <w:t>古田会议</w:t>
      </w:r>
    </w:p>
    <w:p w14:paraId="5AB347C4" w14:textId="77777777" w:rsidR="00796FB8" w:rsidRDefault="00F5081B">
      <w:pPr>
        <w:rPr>
          <w:lang w:eastAsia="zh-CN"/>
        </w:rPr>
      </w:pPr>
      <w:r>
        <w:rPr>
          <w:lang w:eastAsia="zh-CN"/>
        </w:rPr>
        <w:t>69</w:t>
      </w:r>
      <w:r>
        <w:rPr>
          <w:lang w:eastAsia="zh-CN"/>
        </w:rPr>
        <w:t>、</w:t>
      </w:r>
      <w:r>
        <w:rPr>
          <w:lang w:eastAsia="zh-CN"/>
        </w:rPr>
        <w:t>“</w:t>
      </w:r>
      <w:r>
        <w:rPr>
          <w:lang w:eastAsia="zh-CN"/>
        </w:rPr>
        <w:t>以后要非常注意军事，须知政权是由枪杆子中取得的。</w:t>
      </w:r>
      <w:r>
        <w:rPr>
          <w:lang w:eastAsia="zh-CN"/>
        </w:rPr>
        <w:t>”</w:t>
      </w:r>
      <w:r>
        <w:rPr>
          <w:lang w:eastAsia="zh-CN"/>
        </w:rPr>
        <w:t>这一观点的提出是在（）。</w:t>
      </w:r>
    </w:p>
    <w:p w14:paraId="2AD5229D" w14:textId="77777777" w:rsidR="00796FB8" w:rsidRDefault="00F5081B">
      <w:pPr>
        <w:rPr>
          <w:lang w:eastAsia="zh-CN"/>
        </w:rPr>
      </w:pPr>
      <w:r>
        <w:rPr>
          <w:color w:val="BE0003"/>
          <w:lang w:eastAsia="zh-CN"/>
        </w:rPr>
        <w:t>D.</w:t>
      </w:r>
      <w:r>
        <w:rPr>
          <w:color w:val="BE0003"/>
          <w:lang w:eastAsia="zh-CN"/>
        </w:rPr>
        <w:t>八七会议</w:t>
      </w:r>
    </w:p>
    <w:p w14:paraId="4D9DB6E7" w14:textId="77777777" w:rsidR="00796FB8" w:rsidRDefault="00F5081B">
      <w:pPr>
        <w:rPr>
          <w:lang w:eastAsia="zh-CN"/>
        </w:rPr>
      </w:pPr>
      <w:r>
        <w:rPr>
          <w:lang w:eastAsia="zh-CN"/>
        </w:rPr>
        <w:t>70</w:t>
      </w:r>
      <w:r>
        <w:rPr>
          <w:lang w:eastAsia="zh-CN"/>
        </w:rPr>
        <w:t>、中共八七会议在大革命失败的危急关头确定的方针是（）。</w:t>
      </w:r>
    </w:p>
    <w:p w14:paraId="367E9BE7" w14:textId="77777777" w:rsidR="00796FB8" w:rsidRDefault="00F5081B">
      <w:pPr>
        <w:rPr>
          <w:lang w:eastAsia="zh-CN"/>
        </w:rPr>
      </w:pPr>
      <w:r>
        <w:rPr>
          <w:color w:val="BE0003"/>
          <w:lang w:eastAsia="zh-CN"/>
        </w:rPr>
        <w:t>C.</w:t>
      </w:r>
      <w:r>
        <w:rPr>
          <w:color w:val="BE0003"/>
          <w:lang w:eastAsia="zh-CN"/>
        </w:rPr>
        <w:t>开展土地革命和武装斗争</w:t>
      </w:r>
    </w:p>
    <w:p w14:paraId="322FBA8B" w14:textId="77777777" w:rsidR="00796FB8" w:rsidRDefault="00F5081B">
      <w:pPr>
        <w:rPr>
          <w:lang w:eastAsia="zh-CN"/>
        </w:rPr>
      </w:pPr>
      <w:r>
        <w:rPr>
          <w:lang w:eastAsia="zh-CN"/>
        </w:rPr>
        <w:t>71</w:t>
      </w:r>
      <w:r>
        <w:rPr>
          <w:lang w:eastAsia="zh-CN"/>
        </w:rPr>
        <w:t>、中国革命斗争的主要形式是（）。</w:t>
      </w:r>
    </w:p>
    <w:p w14:paraId="6C14473A" w14:textId="77777777" w:rsidR="00796FB8" w:rsidRDefault="00F5081B">
      <w:pPr>
        <w:rPr>
          <w:lang w:eastAsia="zh-CN"/>
        </w:rPr>
      </w:pPr>
      <w:r>
        <w:rPr>
          <w:color w:val="BE0003"/>
          <w:lang w:eastAsia="zh-CN"/>
        </w:rPr>
        <w:t>A.</w:t>
      </w:r>
      <w:r>
        <w:rPr>
          <w:color w:val="BE0003"/>
          <w:lang w:eastAsia="zh-CN"/>
        </w:rPr>
        <w:t>武装斗争</w:t>
      </w:r>
    </w:p>
    <w:p w14:paraId="60FD6904" w14:textId="77777777" w:rsidR="00796FB8" w:rsidRDefault="00F5081B">
      <w:pPr>
        <w:rPr>
          <w:lang w:eastAsia="zh-CN"/>
        </w:rPr>
      </w:pPr>
      <w:r>
        <w:rPr>
          <w:lang w:eastAsia="zh-CN"/>
        </w:rPr>
        <w:t>72</w:t>
      </w:r>
      <w:r>
        <w:rPr>
          <w:lang w:eastAsia="zh-CN"/>
        </w:rPr>
        <w:t>、毛泽东批评</w:t>
      </w:r>
      <w:r>
        <w:rPr>
          <w:lang w:eastAsia="zh-CN"/>
        </w:rPr>
        <w:t>“</w:t>
      </w:r>
      <w:r>
        <w:rPr>
          <w:lang w:eastAsia="zh-CN"/>
        </w:rPr>
        <w:t>城市中心论</w:t>
      </w:r>
      <w:r>
        <w:rPr>
          <w:lang w:eastAsia="zh-CN"/>
        </w:rPr>
        <w:t>”</w:t>
      </w:r>
      <w:r>
        <w:rPr>
          <w:lang w:eastAsia="zh-CN"/>
        </w:rPr>
        <w:t>、提出</w:t>
      </w:r>
      <w:r>
        <w:rPr>
          <w:lang w:eastAsia="zh-CN"/>
        </w:rPr>
        <w:t>“</w:t>
      </w:r>
      <w:r>
        <w:rPr>
          <w:lang w:eastAsia="zh-CN"/>
        </w:rPr>
        <w:t>以乡村为中心</w:t>
      </w:r>
      <w:r>
        <w:rPr>
          <w:lang w:eastAsia="zh-CN"/>
        </w:rPr>
        <w:t>”</w:t>
      </w:r>
      <w:r>
        <w:rPr>
          <w:lang w:eastAsia="zh-CN"/>
        </w:rPr>
        <w:t>思想的文章是（）。</w:t>
      </w:r>
    </w:p>
    <w:p w14:paraId="74B29C7C" w14:textId="77777777" w:rsidR="00796FB8" w:rsidRDefault="00F5081B">
      <w:r>
        <w:rPr>
          <w:color w:val="BE0003"/>
        </w:rPr>
        <w:t>C.</w:t>
      </w:r>
      <w:r>
        <w:rPr>
          <w:color w:val="BE0003"/>
        </w:rPr>
        <w:t>《星星之火，可以燎原》</w:t>
      </w:r>
    </w:p>
    <w:p w14:paraId="032A3FAE" w14:textId="77777777" w:rsidR="00796FB8" w:rsidRDefault="00F5081B">
      <w:pPr>
        <w:rPr>
          <w:lang w:eastAsia="zh-CN"/>
        </w:rPr>
      </w:pPr>
      <w:r>
        <w:rPr>
          <w:lang w:eastAsia="zh-CN"/>
        </w:rPr>
        <w:t>73</w:t>
      </w:r>
      <w:r>
        <w:rPr>
          <w:lang w:eastAsia="zh-CN"/>
        </w:rPr>
        <w:t>、在红军长征途中，中共中央同分裂中央、分裂红军的严重错误进行了坚决斗争的红四方面军领导人是（）。</w:t>
      </w:r>
    </w:p>
    <w:p w14:paraId="06D9A8CB" w14:textId="77777777" w:rsidR="00796FB8" w:rsidRDefault="00F5081B">
      <w:pPr>
        <w:rPr>
          <w:lang w:eastAsia="zh-CN"/>
        </w:rPr>
      </w:pPr>
      <w:r>
        <w:rPr>
          <w:color w:val="BE0003"/>
          <w:lang w:eastAsia="zh-CN"/>
        </w:rPr>
        <w:t>C.</w:t>
      </w:r>
      <w:r>
        <w:rPr>
          <w:color w:val="BE0003"/>
          <w:lang w:eastAsia="zh-CN"/>
        </w:rPr>
        <w:t>张国焘</w:t>
      </w:r>
    </w:p>
    <w:p w14:paraId="672D1829" w14:textId="77777777" w:rsidR="00796FB8" w:rsidRDefault="00F5081B">
      <w:pPr>
        <w:rPr>
          <w:lang w:eastAsia="zh-CN"/>
        </w:rPr>
      </w:pPr>
      <w:r>
        <w:rPr>
          <w:lang w:eastAsia="zh-CN"/>
        </w:rPr>
        <w:t>74</w:t>
      </w:r>
      <w:r>
        <w:rPr>
          <w:lang w:eastAsia="zh-CN"/>
        </w:rPr>
        <w:t>、</w:t>
      </w:r>
      <w:r>
        <w:rPr>
          <w:lang w:eastAsia="zh-CN"/>
        </w:rPr>
        <w:t>1931</w:t>
      </w:r>
      <w:r>
        <w:rPr>
          <w:lang w:eastAsia="zh-CN"/>
        </w:rPr>
        <w:t>年</w:t>
      </w:r>
      <w:r>
        <w:rPr>
          <w:lang w:eastAsia="zh-CN"/>
        </w:rPr>
        <w:t>11</w:t>
      </w:r>
      <w:r>
        <w:rPr>
          <w:lang w:eastAsia="zh-CN"/>
        </w:rPr>
        <w:t>月，在</w:t>
      </w:r>
      <w:r>
        <w:rPr>
          <w:lang w:eastAsia="zh-CN"/>
        </w:rPr>
        <w:t>“</w:t>
      </w:r>
      <w:r>
        <w:rPr>
          <w:lang w:eastAsia="zh-CN"/>
        </w:rPr>
        <w:t>国际路线</w:t>
      </w:r>
      <w:r>
        <w:rPr>
          <w:lang w:eastAsia="zh-CN"/>
        </w:rPr>
        <w:t>”</w:t>
      </w:r>
      <w:r>
        <w:rPr>
          <w:lang w:eastAsia="zh-CN"/>
        </w:rPr>
        <w:t>的旗号下召开的批评和指责毛泽东正确主张的会议是（）。</w:t>
      </w:r>
    </w:p>
    <w:p w14:paraId="4804D85E" w14:textId="77777777" w:rsidR="00796FB8" w:rsidRDefault="00F5081B">
      <w:pPr>
        <w:rPr>
          <w:lang w:eastAsia="zh-CN"/>
        </w:rPr>
      </w:pPr>
      <w:r>
        <w:rPr>
          <w:color w:val="BE0003"/>
          <w:lang w:eastAsia="zh-CN"/>
        </w:rPr>
        <w:lastRenderedPageBreak/>
        <w:t>C.</w:t>
      </w:r>
      <w:r>
        <w:rPr>
          <w:color w:val="BE0003"/>
          <w:lang w:eastAsia="zh-CN"/>
        </w:rPr>
        <w:t>赣南会议</w:t>
      </w:r>
    </w:p>
    <w:p w14:paraId="7CED65E3" w14:textId="77777777" w:rsidR="00796FB8" w:rsidRDefault="00F5081B">
      <w:pPr>
        <w:rPr>
          <w:lang w:eastAsia="zh-CN"/>
        </w:rPr>
      </w:pPr>
      <w:r>
        <w:rPr>
          <w:lang w:eastAsia="zh-CN"/>
        </w:rPr>
        <w:t>75</w:t>
      </w:r>
      <w:r>
        <w:rPr>
          <w:lang w:eastAsia="zh-CN"/>
        </w:rPr>
        <w:t>、</w:t>
      </w:r>
      <w:r>
        <w:rPr>
          <w:lang w:eastAsia="zh-CN"/>
        </w:rPr>
        <w:t>1931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月以王明为代表的</w:t>
      </w:r>
      <w:r>
        <w:rPr>
          <w:lang w:eastAsia="zh-CN"/>
        </w:rPr>
        <w:t>“</w:t>
      </w:r>
      <w:r>
        <w:rPr>
          <w:lang w:eastAsia="zh-CN"/>
        </w:rPr>
        <w:t>左</w:t>
      </w:r>
      <w:r>
        <w:rPr>
          <w:lang w:eastAsia="zh-CN"/>
        </w:rPr>
        <w:t>”</w:t>
      </w:r>
      <w:r>
        <w:rPr>
          <w:lang w:eastAsia="zh-CN"/>
        </w:rPr>
        <w:t>倾教条主义，其主要错误有（）。</w:t>
      </w:r>
    </w:p>
    <w:p w14:paraId="3A6AAA34" w14:textId="77777777" w:rsidR="00796FB8" w:rsidRDefault="00F5081B">
      <w:pPr>
        <w:rPr>
          <w:lang w:eastAsia="zh-CN"/>
        </w:rPr>
      </w:pPr>
      <w:r>
        <w:rPr>
          <w:color w:val="BE0003"/>
          <w:lang w:eastAsia="zh-CN"/>
        </w:rPr>
        <w:t>A.</w:t>
      </w:r>
      <w:r>
        <w:rPr>
          <w:color w:val="BE0003"/>
          <w:lang w:eastAsia="zh-CN"/>
        </w:rPr>
        <w:t>混淆民主革命和社会主义革命的界限</w:t>
      </w:r>
    </w:p>
    <w:p w14:paraId="291066BB" w14:textId="77777777" w:rsidR="00796FB8" w:rsidRDefault="00F5081B">
      <w:pPr>
        <w:rPr>
          <w:lang w:eastAsia="zh-CN"/>
        </w:rPr>
      </w:pPr>
      <w:r>
        <w:rPr>
          <w:color w:val="BE0003"/>
          <w:lang w:eastAsia="zh-CN"/>
        </w:rPr>
        <w:t>B.</w:t>
      </w:r>
      <w:r>
        <w:rPr>
          <w:color w:val="BE0003"/>
          <w:lang w:eastAsia="zh-CN"/>
        </w:rPr>
        <w:t>将反帝反封建与反资产阶级并列</w:t>
      </w:r>
    </w:p>
    <w:p w14:paraId="7541E59A" w14:textId="77777777" w:rsidR="00796FB8" w:rsidRDefault="00F5081B">
      <w:pPr>
        <w:rPr>
          <w:lang w:eastAsia="zh-CN"/>
        </w:rPr>
      </w:pPr>
      <w:r>
        <w:rPr>
          <w:color w:val="BE0003"/>
          <w:lang w:eastAsia="zh-CN"/>
        </w:rPr>
        <w:t>C.</w:t>
      </w:r>
      <w:r>
        <w:rPr>
          <w:color w:val="BE0003"/>
          <w:lang w:eastAsia="zh-CN"/>
        </w:rPr>
        <w:t>坚持以城市为中心</w:t>
      </w:r>
    </w:p>
    <w:p w14:paraId="7C1244B2" w14:textId="77777777" w:rsidR="00796FB8" w:rsidRDefault="00F5081B">
      <w:pPr>
        <w:rPr>
          <w:lang w:eastAsia="zh-CN"/>
        </w:rPr>
      </w:pPr>
      <w:r>
        <w:rPr>
          <w:color w:val="BE0003"/>
          <w:lang w:eastAsia="zh-CN"/>
        </w:rPr>
        <w:t>D.</w:t>
      </w:r>
      <w:r>
        <w:rPr>
          <w:color w:val="BE0003"/>
          <w:lang w:eastAsia="zh-CN"/>
        </w:rPr>
        <w:t>实行进攻中的冒险主义</w:t>
      </w:r>
    </w:p>
    <w:p w14:paraId="63E25553" w14:textId="77777777" w:rsidR="00796FB8" w:rsidRDefault="00F5081B">
      <w:pPr>
        <w:rPr>
          <w:lang w:eastAsia="zh-CN"/>
        </w:rPr>
      </w:pPr>
      <w:r>
        <w:rPr>
          <w:lang w:eastAsia="zh-CN"/>
        </w:rPr>
        <w:t>76</w:t>
      </w:r>
      <w:r>
        <w:rPr>
          <w:lang w:eastAsia="zh-CN"/>
        </w:rPr>
        <w:t>、从</w:t>
      </w:r>
      <w:r>
        <w:rPr>
          <w:lang w:eastAsia="zh-CN"/>
        </w:rPr>
        <w:t>1927</w:t>
      </w:r>
      <w:r>
        <w:rPr>
          <w:lang w:eastAsia="zh-CN"/>
        </w:rPr>
        <w:t>年</w:t>
      </w:r>
      <w:r>
        <w:rPr>
          <w:lang w:eastAsia="zh-CN"/>
        </w:rPr>
        <w:t>7</w:t>
      </w:r>
      <w:r>
        <w:rPr>
          <w:lang w:eastAsia="zh-CN"/>
        </w:rPr>
        <w:t>月大革命失败到</w:t>
      </w:r>
      <w:r>
        <w:rPr>
          <w:lang w:eastAsia="zh-CN"/>
        </w:rPr>
        <w:t>1935</w:t>
      </w:r>
      <w:r>
        <w:rPr>
          <w:lang w:eastAsia="zh-CN"/>
        </w:rPr>
        <w:t>年</w:t>
      </w:r>
      <w:r>
        <w:rPr>
          <w:lang w:eastAsia="zh-CN"/>
        </w:rPr>
        <w:t>1</w:t>
      </w:r>
      <w:r>
        <w:rPr>
          <w:lang w:eastAsia="zh-CN"/>
        </w:rPr>
        <w:t>月遵义会议召开，</w:t>
      </w:r>
      <w:r>
        <w:rPr>
          <w:lang w:eastAsia="zh-CN"/>
        </w:rPr>
        <w:t>“</w:t>
      </w:r>
      <w:r>
        <w:rPr>
          <w:lang w:eastAsia="zh-CN"/>
        </w:rPr>
        <w:t>左</w:t>
      </w:r>
      <w:r>
        <w:rPr>
          <w:lang w:eastAsia="zh-CN"/>
        </w:rPr>
        <w:t>”</w:t>
      </w:r>
      <w:r>
        <w:rPr>
          <w:lang w:eastAsia="zh-CN"/>
        </w:rPr>
        <w:t>倾错误先后三次在党中央的领导机关取得了统治地位。它们是（）。</w:t>
      </w:r>
    </w:p>
    <w:p w14:paraId="7CF04A4F" w14:textId="77777777" w:rsidR="00796FB8" w:rsidRDefault="00F5081B">
      <w:pPr>
        <w:rPr>
          <w:lang w:eastAsia="zh-CN"/>
        </w:rPr>
      </w:pPr>
      <w:r>
        <w:rPr>
          <w:color w:val="BE0003"/>
          <w:lang w:eastAsia="zh-CN"/>
        </w:rPr>
        <w:t>A.</w:t>
      </w:r>
      <w:r>
        <w:rPr>
          <w:color w:val="BE0003"/>
          <w:lang w:eastAsia="zh-CN"/>
        </w:rPr>
        <w:t>瞿秋白的</w:t>
      </w:r>
      <w:r>
        <w:rPr>
          <w:color w:val="BE0003"/>
          <w:lang w:eastAsia="zh-CN"/>
        </w:rPr>
        <w:t>“</w:t>
      </w:r>
      <w:r>
        <w:rPr>
          <w:color w:val="BE0003"/>
          <w:lang w:eastAsia="zh-CN"/>
        </w:rPr>
        <w:t>左</w:t>
      </w:r>
      <w:r>
        <w:rPr>
          <w:color w:val="BE0003"/>
          <w:lang w:eastAsia="zh-CN"/>
        </w:rPr>
        <w:t>”</w:t>
      </w:r>
      <w:r>
        <w:rPr>
          <w:color w:val="BE0003"/>
          <w:lang w:eastAsia="zh-CN"/>
        </w:rPr>
        <w:t>倾盲动主义</w:t>
      </w:r>
    </w:p>
    <w:p w14:paraId="295FADE4" w14:textId="77777777" w:rsidR="00796FB8" w:rsidRDefault="00F5081B">
      <w:pPr>
        <w:rPr>
          <w:lang w:eastAsia="zh-CN"/>
        </w:rPr>
      </w:pPr>
      <w:r>
        <w:rPr>
          <w:color w:val="BE0003"/>
          <w:lang w:eastAsia="zh-CN"/>
        </w:rPr>
        <w:t>C.</w:t>
      </w:r>
      <w:r>
        <w:rPr>
          <w:color w:val="BE0003"/>
          <w:lang w:eastAsia="zh-CN"/>
        </w:rPr>
        <w:t>李立三的</w:t>
      </w:r>
      <w:r>
        <w:rPr>
          <w:color w:val="BE0003"/>
          <w:lang w:eastAsia="zh-CN"/>
        </w:rPr>
        <w:t>“</w:t>
      </w:r>
      <w:r>
        <w:rPr>
          <w:color w:val="BE0003"/>
          <w:lang w:eastAsia="zh-CN"/>
        </w:rPr>
        <w:t>左</w:t>
      </w:r>
      <w:r>
        <w:rPr>
          <w:color w:val="BE0003"/>
          <w:lang w:eastAsia="zh-CN"/>
        </w:rPr>
        <w:t>”</w:t>
      </w:r>
      <w:r>
        <w:rPr>
          <w:color w:val="BE0003"/>
          <w:lang w:eastAsia="zh-CN"/>
        </w:rPr>
        <w:t>倾冒险主义</w:t>
      </w:r>
    </w:p>
    <w:p w14:paraId="569EBA9A" w14:textId="77777777" w:rsidR="00796FB8" w:rsidRDefault="00F5081B">
      <w:pPr>
        <w:rPr>
          <w:lang w:eastAsia="zh-CN"/>
        </w:rPr>
      </w:pPr>
      <w:r>
        <w:rPr>
          <w:color w:val="BE0003"/>
          <w:lang w:eastAsia="zh-CN"/>
        </w:rPr>
        <w:t>D.</w:t>
      </w:r>
      <w:r>
        <w:rPr>
          <w:color w:val="BE0003"/>
          <w:lang w:eastAsia="zh-CN"/>
        </w:rPr>
        <w:t>王明的</w:t>
      </w:r>
      <w:r>
        <w:rPr>
          <w:color w:val="BE0003"/>
          <w:lang w:eastAsia="zh-CN"/>
        </w:rPr>
        <w:t>“</w:t>
      </w:r>
      <w:r>
        <w:rPr>
          <w:color w:val="BE0003"/>
          <w:lang w:eastAsia="zh-CN"/>
        </w:rPr>
        <w:t>左</w:t>
      </w:r>
      <w:r>
        <w:rPr>
          <w:color w:val="BE0003"/>
          <w:lang w:eastAsia="zh-CN"/>
        </w:rPr>
        <w:t>”</w:t>
      </w:r>
      <w:r>
        <w:rPr>
          <w:color w:val="BE0003"/>
          <w:lang w:eastAsia="zh-CN"/>
        </w:rPr>
        <w:t>倾教条主义</w:t>
      </w:r>
    </w:p>
    <w:p w14:paraId="22697752" w14:textId="77777777" w:rsidR="00796FB8" w:rsidRDefault="00F5081B">
      <w:pPr>
        <w:rPr>
          <w:lang w:eastAsia="zh-CN"/>
        </w:rPr>
      </w:pPr>
      <w:r>
        <w:rPr>
          <w:lang w:eastAsia="zh-CN"/>
        </w:rPr>
        <w:t>77</w:t>
      </w:r>
      <w:r>
        <w:rPr>
          <w:lang w:eastAsia="zh-CN"/>
        </w:rPr>
        <w:t>、在</w:t>
      </w:r>
      <w:r>
        <w:rPr>
          <w:lang w:eastAsia="zh-CN"/>
        </w:rPr>
        <w:t>1927</w:t>
      </w:r>
      <w:r>
        <w:rPr>
          <w:lang w:eastAsia="zh-CN"/>
        </w:rPr>
        <w:t>年大革命失败，危急时刻毅然加入中国共产党队伍的有（）。</w:t>
      </w:r>
    </w:p>
    <w:p w14:paraId="4313424E" w14:textId="77777777" w:rsidR="00796FB8" w:rsidRDefault="00F5081B">
      <w:pPr>
        <w:rPr>
          <w:lang w:eastAsia="zh-CN"/>
        </w:rPr>
      </w:pPr>
      <w:r>
        <w:rPr>
          <w:color w:val="BE0003"/>
          <w:lang w:eastAsia="zh-CN"/>
        </w:rPr>
        <w:t>A.</w:t>
      </w:r>
      <w:r>
        <w:rPr>
          <w:color w:val="BE0003"/>
          <w:lang w:eastAsia="zh-CN"/>
        </w:rPr>
        <w:t>徐特立</w:t>
      </w:r>
    </w:p>
    <w:p w14:paraId="54E3890B" w14:textId="77777777" w:rsidR="00796FB8" w:rsidRDefault="00F5081B">
      <w:pPr>
        <w:rPr>
          <w:lang w:eastAsia="zh-CN"/>
        </w:rPr>
      </w:pPr>
      <w:r>
        <w:rPr>
          <w:color w:val="BE0003"/>
          <w:lang w:eastAsia="zh-CN"/>
        </w:rPr>
        <w:t>B.</w:t>
      </w:r>
      <w:r>
        <w:rPr>
          <w:color w:val="BE0003"/>
          <w:lang w:eastAsia="zh-CN"/>
        </w:rPr>
        <w:t>郭沫若</w:t>
      </w:r>
    </w:p>
    <w:p w14:paraId="380D5B9D" w14:textId="77777777" w:rsidR="00796FB8" w:rsidRDefault="00F5081B">
      <w:pPr>
        <w:rPr>
          <w:lang w:eastAsia="zh-CN"/>
        </w:rPr>
      </w:pPr>
      <w:r>
        <w:rPr>
          <w:color w:val="BE0003"/>
          <w:lang w:eastAsia="zh-CN"/>
        </w:rPr>
        <w:t>C.</w:t>
      </w:r>
      <w:r>
        <w:rPr>
          <w:color w:val="BE0003"/>
          <w:lang w:eastAsia="zh-CN"/>
        </w:rPr>
        <w:t>贺龙</w:t>
      </w:r>
    </w:p>
    <w:p w14:paraId="73807019" w14:textId="77777777" w:rsidR="00796FB8" w:rsidRDefault="00F5081B">
      <w:pPr>
        <w:rPr>
          <w:lang w:eastAsia="zh-CN"/>
        </w:rPr>
      </w:pPr>
      <w:r>
        <w:rPr>
          <w:color w:val="BE0003"/>
          <w:lang w:eastAsia="zh-CN"/>
        </w:rPr>
        <w:t>D.</w:t>
      </w:r>
      <w:r>
        <w:rPr>
          <w:color w:val="BE0003"/>
          <w:lang w:eastAsia="zh-CN"/>
        </w:rPr>
        <w:t>彭德怀</w:t>
      </w:r>
    </w:p>
    <w:p w14:paraId="215955A9" w14:textId="77777777" w:rsidR="00796FB8" w:rsidRDefault="00F5081B">
      <w:pPr>
        <w:rPr>
          <w:lang w:eastAsia="zh-CN"/>
        </w:rPr>
      </w:pPr>
      <w:r>
        <w:rPr>
          <w:lang w:eastAsia="zh-CN"/>
        </w:rPr>
        <w:t>78</w:t>
      </w:r>
      <w:r>
        <w:rPr>
          <w:lang w:eastAsia="zh-CN"/>
        </w:rPr>
        <w:t>、国民党庞大的全国性特务系统主要是（）。</w:t>
      </w:r>
    </w:p>
    <w:p w14:paraId="7B38017E" w14:textId="77777777" w:rsidR="00796FB8" w:rsidRDefault="00F5081B">
      <w:pPr>
        <w:rPr>
          <w:lang w:eastAsia="zh-CN"/>
        </w:rPr>
      </w:pPr>
      <w:r>
        <w:rPr>
          <w:color w:val="BE0003"/>
          <w:lang w:eastAsia="zh-CN"/>
        </w:rPr>
        <w:t>A.</w:t>
      </w:r>
      <w:r>
        <w:rPr>
          <w:color w:val="BE0003"/>
          <w:lang w:eastAsia="zh-CN"/>
        </w:rPr>
        <w:t>中统</w:t>
      </w:r>
    </w:p>
    <w:p w14:paraId="2E9E3B75" w14:textId="77777777" w:rsidR="00796FB8" w:rsidRDefault="00F5081B">
      <w:pPr>
        <w:rPr>
          <w:lang w:eastAsia="zh-CN"/>
        </w:rPr>
      </w:pPr>
      <w:r>
        <w:rPr>
          <w:color w:val="BE0003"/>
          <w:lang w:eastAsia="zh-CN"/>
        </w:rPr>
        <w:t>B.</w:t>
      </w:r>
      <w:r>
        <w:rPr>
          <w:color w:val="BE0003"/>
          <w:lang w:eastAsia="zh-CN"/>
        </w:rPr>
        <w:t>军统</w:t>
      </w:r>
    </w:p>
    <w:p w14:paraId="075BB493" w14:textId="77777777" w:rsidR="00796FB8" w:rsidRDefault="00F5081B">
      <w:pPr>
        <w:rPr>
          <w:lang w:eastAsia="zh-CN"/>
        </w:rPr>
      </w:pPr>
      <w:r>
        <w:rPr>
          <w:lang w:eastAsia="zh-CN"/>
        </w:rPr>
        <w:t>79</w:t>
      </w:r>
      <w:r>
        <w:rPr>
          <w:lang w:eastAsia="zh-CN"/>
        </w:rPr>
        <w:t>、毛泽东提出的</w:t>
      </w:r>
      <w:r>
        <w:rPr>
          <w:lang w:eastAsia="zh-CN"/>
        </w:rPr>
        <w:t>“</w:t>
      </w:r>
      <w:r>
        <w:rPr>
          <w:lang w:eastAsia="zh-CN"/>
        </w:rPr>
        <w:t>工农武装割据</w:t>
      </w:r>
      <w:r>
        <w:rPr>
          <w:lang w:eastAsia="zh-CN"/>
        </w:rPr>
        <w:t>”</w:t>
      </w:r>
      <w:r>
        <w:rPr>
          <w:lang w:eastAsia="zh-CN"/>
        </w:rPr>
        <w:t>思想的基本内容是（）。</w:t>
      </w:r>
    </w:p>
    <w:p w14:paraId="642B204D" w14:textId="77777777" w:rsidR="00796FB8" w:rsidRDefault="00F5081B">
      <w:pPr>
        <w:rPr>
          <w:lang w:eastAsia="zh-CN"/>
        </w:rPr>
      </w:pPr>
      <w:r>
        <w:rPr>
          <w:color w:val="BE0003"/>
          <w:lang w:eastAsia="zh-CN"/>
        </w:rPr>
        <w:t>A.</w:t>
      </w:r>
      <w:r>
        <w:rPr>
          <w:color w:val="BE0003"/>
          <w:lang w:eastAsia="zh-CN"/>
        </w:rPr>
        <w:t>土地革命</w:t>
      </w:r>
    </w:p>
    <w:p w14:paraId="65830CF3" w14:textId="77777777" w:rsidR="00796FB8" w:rsidRDefault="00F5081B">
      <w:pPr>
        <w:rPr>
          <w:lang w:eastAsia="zh-CN"/>
        </w:rPr>
      </w:pPr>
      <w:r>
        <w:rPr>
          <w:color w:val="BE0003"/>
          <w:lang w:eastAsia="zh-CN"/>
        </w:rPr>
        <w:t>B.</w:t>
      </w:r>
      <w:r>
        <w:rPr>
          <w:color w:val="BE0003"/>
          <w:lang w:eastAsia="zh-CN"/>
        </w:rPr>
        <w:t>武装斗争</w:t>
      </w:r>
    </w:p>
    <w:p w14:paraId="6F94C474" w14:textId="77777777" w:rsidR="00796FB8" w:rsidRDefault="00F5081B">
      <w:pPr>
        <w:rPr>
          <w:lang w:eastAsia="zh-CN"/>
        </w:rPr>
      </w:pPr>
      <w:r>
        <w:rPr>
          <w:color w:val="BE0003"/>
          <w:lang w:eastAsia="zh-CN"/>
        </w:rPr>
        <w:t>D.</w:t>
      </w:r>
      <w:r>
        <w:rPr>
          <w:color w:val="BE0003"/>
          <w:lang w:eastAsia="zh-CN"/>
        </w:rPr>
        <w:t>农村根据地建设</w:t>
      </w:r>
    </w:p>
    <w:p w14:paraId="394191D9" w14:textId="77777777" w:rsidR="00796FB8" w:rsidRDefault="00F5081B">
      <w:pPr>
        <w:rPr>
          <w:lang w:eastAsia="zh-CN"/>
        </w:rPr>
      </w:pPr>
      <w:r>
        <w:rPr>
          <w:lang w:eastAsia="zh-CN"/>
        </w:rPr>
        <w:t>80</w:t>
      </w:r>
      <w:r>
        <w:rPr>
          <w:lang w:eastAsia="zh-CN"/>
        </w:rPr>
        <w:t>、在半殖民地半封建的中国，红色政权存在和发展的客观条件是（）。</w:t>
      </w:r>
    </w:p>
    <w:p w14:paraId="2385077A" w14:textId="77777777" w:rsidR="00796FB8" w:rsidRDefault="00F5081B">
      <w:pPr>
        <w:rPr>
          <w:lang w:eastAsia="zh-CN"/>
        </w:rPr>
      </w:pPr>
      <w:r>
        <w:rPr>
          <w:color w:val="BE0003"/>
          <w:lang w:eastAsia="zh-CN"/>
        </w:rPr>
        <w:t>A.</w:t>
      </w:r>
      <w:r>
        <w:rPr>
          <w:color w:val="BE0003"/>
          <w:lang w:eastAsia="zh-CN"/>
        </w:rPr>
        <w:t>政治经济发展极端不平衡</w:t>
      </w:r>
    </w:p>
    <w:p w14:paraId="417C9E66" w14:textId="77777777" w:rsidR="00796FB8" w:rsidRDefault="00F5081B">
      <w:pPr>
        <w:rPr>
          <w:lang w:eastAsia="zh-CN"/>
        </w:rPr>
      </w:pPr>
      <w:r>
        <w:rPr>
          <w:color w:val="BE0003"/>
          <w:lang w:eastAsia="zh-CN"/>
        </w:rPr>
        <w:lastRenderedPageBreak/>
        <w:t>C.</w:t>
      </w:r>
      <w:r>
        <w:rPr>
          <w:color w:val="BE0003"/>
          <w:lang w:eastAsia="zh-CN"/>
        </w:rPr>
        <w:t>国民革命的影响</w:t>
      </w:r>
    </w:p>
    <w:p w14:paraId="64D5890B" w14:textId="77777777" w:rsidR="00796FB8" w:rsidRDefault="00F5081B">
      <w:pPr>
        <w:rPr>
          <w:lang w:eastAsia="zh-CN"/>
        </w:rPr>
      </w:pPr>
      <w:r>
        <w:rPr>
          <w:color w:val="BE0003"/>
          <w:lang w:eastAsia="zh-CN"/>
        </w:rPr>
        <w:t>D.</w:t>
      </w:r>
      <w:r>
        <w:rPr>
          <w:color w:val="BE0003"/>
          <w:lang w:eastAsia="zh-CN"/>
        </w:rPr>
        <w:t>全国革命形势的继续向前发展</w:t>
      </w:r>
    </w:p>
    <w:p w14:paraId="6EF74A9A" w14:textId="77777777" w:rsidR="00796FB8" w:rsidRDefault="00F5081B">
      <w:pPr>
        <w:rPr>
          <w:lang w:eastAsia="zh-CN"/>
        </w:rPr>
      </w:pPr>
      <w:r>
        <w:rPr>
          <w:lang w:eastAsia="zh-CN"/>
        </w:rPr>
        <w:t>81</w:t>
      </w:r>
      <w:r>
        <w:rPr>
          <w:lang w:eastAsia="zh-CN"/>
        </w:rPr>
        <w:t>、遵义会议取消了（</w:t>
      </w:r>
      <w:r>
        <w:rPr>
          <w:lang w:eastAsia="zh-CN"/>
        </w:rPr>
        <w:t xml:space="preserve"> </w:t>
      </w:r>
      <w:r>
        <w:rPr>
          <w:lang w:eastAsia="zh-CN"/>
        </w:rPr>
        <w:t>）的军事指挥权。</w:t>
      </w:r>
    </w:p>
    <w:p w14:paraId="1FF5ED75" w14:textId="77777777" w:rsidR="00796FB8" w:rsidRDefault="00F5081B">
      <w:pPr>
        <w:rPr>
          <w:lang w:eastAsia="zh-CN"/>
        </w:rPr>
      </w:pPr>
      <w:r>
        <w:rPr>
          <w:color w:val="BE0003"/>
          <w:lang w:eastAsia="zh-CN"/>
        </w:rPr>
        <w:t>A.</w:t>
      </w:r>
      <w:r>
        <w:rPr>
          <w:color w:val="BE0003"/>
          <w:lang w:eastAsia="zh-CN"/>
        </w:rPr>
        <w:t>李德</w:t>
      </w:r>
    </w:p>
    <w:p w14:paraId="38A3708E" w14:textId="77777777" w:rsidR="00796FB8" w:rsidRDefault="00F5081B">
      <w:pPr>
        <w:rPr>
          <w:lang w:eastAsia="zh-CN"/>
        </w:rPr>
      </w:pPr>
      <w:r>
        <w:rPr>
          <w:color w:val="BE0003"/>
          <w:lang w:eastAsia="zh-CN"/>
        </w:rPr>
        <w:t>B.</w:t>
      </w:r>
      <w:r>
        <w:rPr>
          <w:color w:val="BE0003"/>
          <w:lang w:eastAsia="zh-CN"/>
        </w:rPr>
        <w:t>博古</w:t>
      </w:r>
    </w:p>
    <w:p w14:paraId="7121C343" w14:textId="77777777" w:rsidR="00796FB8" w:rsidRDefault="00F5081B">
      <w:pPr>
        <w:rPr>
          <w:lang w:eastAsia="zh-CN"/>
        </w:rPr>
      </w:pPr>
      <w:r>
        <w:rPr>
          <w:lang w:eastAsia="zh-CN"/>
        </w:rPr>
        <w:t>82</w:t>
      </w:r>
      <w:r>
        <w:rPr>
          <w:lang w:eastAsia="zh-CN"/>
        </w:rPr>
        <w:t>、</w:t>
      </w:r>
      <w:r>
        <w:rPr>
          <w:lang w:eastAsia="zh-CN"/>
        </w:rPr>
        <w:t>20</w:t>
      </w:r>
      <w:r>
        <w:rPr>
          <w:lang w:eastAsia="zh-CN"/>
        </w:rPr>
        <w:t>世纪</w:t>
      </w:r>
      <w:r>
        <w:rPr>
          <w:lang w:eastAsia="zh-CN"/>
        </w:rPr>
        <w:t>30</w:t>
      </w:r>
      <w:r>
        <w:rPr>
          <w:lang w:eastAsia="zh-CN"/>
        </w:rPr>
        <w:t>年代前中期，中国共产党内屡次出现严重的</w:t>
      </w:r>
      <w:r>
        <w:rPr>
          <w:lang w:eastAsia="zh-CN"/>
        </w:rPr>
        <w:t>“</w:t>
      </w:r>
      <w:r>
        <w:rPr>
          <w:lang w:eastAsia="zh-CN"/>
        </w:rPr>
        <w:t>左</w:t>
      </w:r>
      <w:r>
        <w:rPr>
          <w:lang w:eastAsia="zh-CN"/>
        </w:rPr>
        <w:t>”</w:t>
      </w:r>
      <w:r>
        <w:rPr>
          <w:lang w:eastAsia="zh-CN"/>
        </w:rPr>
        <w:t>倾错误，其原因是（）。</w:t>
      </w:r>
    </w:p>
    <w:p w14:paraId="374CCCB7" w14:textId="77777777" w:rsidR="00796FB8" w:rsidRDefault="00F5081B">
      <w:pPr>
        <w:rPr>
          <w:lang w:eastAsia="zh-CN"/>
        </w:rPr>
      </w:pPr>
      <w:r>
        <w:rPr>
          <w:color w:val="BE0003"/>
          <w:lang w:eastAsia="zh-CN"/>
        </w:rPr>
        <w:t>A.</w:t>
      </w:r>
      <w:r>
        <w:rPr>
          <w:color w:val="BE0003"/>
          <w:lang w:eastAsia="zh-CN"/>
        </w:rPr>
        <w:t>共产国际对于党内事务的错误干预</w:t>
      </w:r>
    </w:p>
    <w:p w14:paraId="18564733" w14:textId="77777777" w:rsidR="00796FB8" w:rsidRDefault="00F5081B">
      <w:pPr>
        <w:rPr>
          <w:lang w:eastAsia="zh-CN"/>
        </w:rPr>
      </w:pPr>
      <w:r>
        <w:rPr>
          <w:color w:val="BE0003"/>
          <w:lang w:eastAsia="zh-CN"/>
        </w:rPr>
        <w:t>B.</w:t>
      </w:r>
      <w:r>
        <w:rPr>
          <w:color w:val="BE0003"/>
          <w:lang w:eastAsia="zh-CN"/>
        </w:rPr>
        <w:t>自身理论准备不足</w:t>
      </w:r>
    </w:p>
    <w:p w14:paraId="40F62447" w14:textId="77777777" w:rsidR="00796FB8" w:rsidRDefault="00F5081B">
      <w:pPr>
        <w:rPr>
          <w:lang w:eastAsia="zh-CN"/>
        </w:rPr>
      </w:pPr>
      <w:r>
        <w:rPr>
          <w:color w:val="BE0003"/>
          <w:lang w:eastAsia="zh-CN"/>
        </w:rPr>
        <w:t>C.</w:t>
      </w:r>
      <w:r>
        <w:rPr>
          <w:color w:val="BE0003"/>
          <w:lang w:eastAsia="zh-CN"/>
        </w:rPr>
        <w:t>实践经验缺乏</w:t>
      </w:r>
    </w:p>
    <w:p w14:paraId="3DDA8CD6" w14:textId="77777777" w:rsidR="00796FB8" w:rsidRDefault="00F5081B">
      <w:pPr>
        <w:rPr>
          <w:lang w:eastAsia="zh-CN"/>
        </w:rPr>
      </w:pPr>
      <w:r>
        <w:rPr>
          <w:color w:val="BE0003"/>
          <w:lang w:eastAsia="zh-CN"/>
        </w:rPr>
        <w:t>D.</w:t>
      </w:r>
      <w:r>
        <w:rPr>
          <w:color w:val="BE0003"/>
          <w:lang w:eastAsia="zh-CN"/>
        </w:rPr>
        <w:t>不善于将理论与中国实际相结合</w:t>
      </w:r>
    </w:p>
    <w:p w14:paraId="0459CDCE" w14:textId="77777777" w:rsidR="00796FB8" w:rsidRDefault="00F5081B">
      <w:pPr>
        <w:rPr>
          <w:lang w:eastAsia="zh-CN"/>
        </w:rPr>
      </w:pPr>
      <w:r>
        <w:rPr>
          <w:lang w:eastAsia="zh-CN"/>
        </w:rPr>
        <w:t>83</w:t>
      </w:r>
      <w:r>
        <w:rPr>
          <w:lang w:eastAsia="zh-CN"/>
        </w:rPr>
        <w:t>、中国新民主主义革命的对象是（）。</w:t>
      </w:r>
    </w:p>
    <w:p w14:paraId="04390612" w14:textId="77777777" w:rsidR="00796FB8" w:rsidRDefault="00F5081B">
      <w:pPr>
        <w:rPr>
          <w:lang w:eastAsia="zh-CN"/>
        </w:rPr>
      </w:pPr>
      <w:r>
        <w:rPr>
          <w:color w:val="BE0003"/>
          <w:lang w:eastAsia="zh-CN"/>
        </w:rPr>
        <w:t>A.</w:t>
      </w:r>
      <w:r>
        <w:rPr>
          <w:color w:val="BE0003"/>
          <w:lang w:eastAsia="zh-CN"/>
        </w:rPr>
        <w:t>帝国主义</w:t>
      </w:r>
    </w:p>
    <w:p w14:paraId="1AAA96CA" w14:textId="77777777" w:rsidR="00796FB8" w:rsidRDefault="00F5081B">
      <w:pPr>
        <w:rPr>
          <w:lang w:eastAsia="zh-CN"/>
        </w:rPr>
      </w:pPr>
      <w:r>
        <w:rPr>
          <w:color w:val="BE0003"/>
          <w:lang w:eastAsia="zh-CN"/>
        </w:rPr>
        <w:t>C.</w:t>
      </w:r>
      <w:r>
        <w:rPr>
          <w:color w:val="BE0003"/>
          <w:lang w:eastAsia="zh-CN"/>
        </w:rPr>
        <w:t>封建主义</w:t>
      </w:r>
    </w:p>
    <w:p w14:paraId="1D678A58" w14:textId="77777777" w:rsidR="00796FB8" w:rsidRDefault="00F5081B">
      <w:pPr>
        <w:rPr>
          <w:lang w:eastAsia="zh-CN"/>
        </w:rPr>
      </w:pPr>
      <w:r>
        <w:rPr>
          <w:color w:val="BE0003"/>
          <w:lang w:eastAsia="zh-CN"/>
        </w:rPr>
        <w:t>D.</w:t>
      </w:r>
      <w:r>
        <w:rPr>
          <w:color w:val="BE0003"/>
          <w:lang w:eastAsia="zh-CN"/>
        </w:rPr>
        <w:t>官僚资本主义</w:t>
      </w:r>
    </w:p>
    <w:p w14:paraId="283305F9" w14:textId="77777777" w:rsidR="00796FB8" w:rsidRDefault="00F5081B">
      <w:pPr>
        <w:rPr>
          <w:lang w:eastAsia="zh-CN"/>
        </w:rPr>
      </w:pPr>
      <w:r>
        <w:rPr>
          <w:lang w:eastAsia="zh-CN"/>
        </w:rPr>
        <w:t>84</w:t>
      </w:r>
      <w:r>
        <w:rPr>
          <w:lang w:eastAsia="zh-CN"/>
        </w:rPr>
        <w:t>、中国共产党在遵义会议上集中全力解决的主要问题是（）。</w:t>
      </w:r>
    </w:p>
    <w:p w14:paraId="4878D72E" w14:textId="77777777" w:rsidR="00796FB8" w:rsidRDefault="00F5081B">
      <w:pPr>
        <w:rPr>
          <w:lang w:eastAsia="zh-CN"/>
        </w:rPr>
      </w:pPr>
      <w:r>
        <w:rPr>
          <w:color w:val="BE0003"/>
          <w:lang w:eastAsia="zh-CN"/>
        </w:rPr>
        <w:t>A.</w:t>
      </w:r>
      <w:r>
        <w:rPr>
          <w:color w:val="BE0003"/>
          <w:lang w:eastAsia="zh-CN"/>
        </w:rPr>
        <w:t>军事问题</w:t>
      </w:r>
    </w:p>
    <w:p w14:paraId="5EE3E29D" w14:textId="77777777" w:rsidR="00796FB8" w:rsidRDefault="00F5081B">
      <w:pPr>
        <w:rPr>
          <w:lang w:eastAsia="zh-CN"/>
        </w:rPr>
      </w:pPr>
      <w:r>
        <w:rPr>
          <w:color w:val="BE0003"/>
          <w:lang w:eastAsia="zh-CN"/>
        </w:rPr>
        <w:t>C.</w:t>
      </w:r>
      <w:r>
        <w:rPr>
          <w:color w:val="BE0003"/>
          <w:lang w:eastAsia="zh-CN"/>
        </w:rPr>
        <w:t>组织问题</w:t>
      </w:r>
    </w:p>
    <w:p w14:paraId="6779983E" w14:textId="77777777" w:rsidR="00796FB8" w:rsidRDefault="00F5081B">
      <w:pPr>
        <w:rPr>
          <w:lang w:eastAsia="zh-CN"/>
        </w:rPr>
      </w:pPr>
      <w:r>
        <w:rPr>
          <w:lang w:eastAsia="zh-CN"/>
        </w:rPr>
        <w:t>85</w:t>
      </w:r>
      <w:r>
        <w:rPr>
          <w:lang w:eastAsia="zh-CN"/>
        </w:rPr>
        <w:t>、国民党在全国统治建立的标志是（）。</w:t>
      </w:r>
    </w:p>
    <w:p w14:paraId="3ED2825A" w14:textId="77777777" w:rsidR="00796FB8" w:rsidRDefault="00F5081B">
      <w:pPr>
        <w:rPr>
          <w:lang w:eastAsia="zh-CN"/>
        </w:rPr>
      </w:pPr>
      <w:r>
        <w:rPr>
          <w:color w:val="BE0003"/>
          <w:lang w:eastAsia="zh-CN"/>
        </w:rPr>
        <w:t>A.</w:t>
      </w:r>
      <w:r>
        <w:rPr>
          <w:color w:val="BE0003"/>
          <w:lang w:eastAsia="zh-CN"/>
        </w:rPr>
        <w:t>国民党的南京国民政府和武汉国民政府实现了宁、汉合流</w:t>
      </w:r>
    </w:p>
    <w:p w14:paraId="2CDF8BE4" w14:textId="77777777" w:rsidR="00796FB8" w:rsidRDefault="00F5081B">
      <w:pPr>
        <w:rPr>
          <w:lang w:eastAsia="zh-CN"/>
        </w:rPr>
      </w:pPr>
      <w:r>
        <w:rPr>
          <w:color w:val="BE0003"/>
          <w:lang w:eastAsia="zh-CN"/>
        </w:rPr>
        <w:t>B.</w:t>
      </w:r>
      <w:r>
        <w:rPr>
          <w:color w:val="BE0003"/>
          <w:lang w:eastAsia="zh-CN"/>
        </w:rPr>
        <w:t>国民党政府的军队继续北伐，于</w:t>
      </w:r>
      <w:r>
        <w:rPr>
          <w:color w:val="BE0003"/>
          <w:lang w:eastAsia="zh-CN"/>
        </w:rPr>
        <w:t>6</w:t>
      </w:r>
      <w:r>
        <w:rPr>
          <w:color w:val="BE0003"/>
          <w:lang w:eastAsia="zh-CN"/>
        </w:rPr>
        <w:t>月进驻北京、天津一带</w:t>
      </w:r>
    </w:p>
    <w:p w14:paraId="17067176" w14:textId="77777777" w:rsidR="00796FB8" w:rsidRDefault="00F5081B">
      <w:pPr>
        <w:rPr>
          <w:lang w:eastAsia="zh-CN"/>
        </w:rPr>
      </w:pPr>
      <w:r>
        <w:rPr>
          <w:color w:val="BE0003"/>
          <w:lang w:eastAsia="zh-CN"/>
        </w:rPr>
        <w:t>C.</w:t>
      </w:r>
      <w:r>
        <w:rPr>
          <w:color w:val="BE0003"/>
          <w:lang w:eastAsia="zh-CN"/>
        </w:rPr>
        <w:t>张学良宣布</w:t>
      </w:r>
      <w:r>
        <w:rPr>
          <w:color w:val="BE0003"/>
          <w:lang w:eastAsia="zh-CN"/>
        </w:rPr>
        <w:t>“</w:t>
      </w:r>
      <w:r>
        <w:rPr>
          <w:color w:val="BE0003"/>
          <w:lang w:eastAsia="zh-CN"/>
        </w:rPr>
        <w:t>遵守三民主义，服从国民政府，改易旗帜</w:t>
      </w:r>
      <w:r>
        <w:rPr>
          <w:color w:val="BE0003"/>
          <w:lang w:eastAsia="zh-CN"/>
        </w:rPr>
        <w:t>”</w:t>
      </w:r>
    </w:p>
    <w:p w14:paraId="6D3B8837" w14:textId="77777777" w:rsidR="00796FB8" w:rsidRDefault="00F5081B">
      <w:pPr>
        <w:rPr>
          <w:lang w:eastAsia="zh-CN"/>
        </w:rPr>
      </w:pPr>
      <w:r>
        <w:rPr>
          <w:lang w:eastAsia="zh-CN"/>
        </w:rPr>
        <w:t>86</w:t>
      </w:r>
      <w:r>
        <w:rPr>
          <w:lang w:eastAsia="zh-CN"/>
        </w:rPr>
        <w:t>、在革命的危急关头，</w:t>
      </w:r>
      <w:r>
        <w:rPr>
          <w:lang w:eastAsia="zh-CN"/>
        </w:rPr>
        <w:t>1927</w:t>
      </w:r>
      <w:r>
        <w:rPr>
          <w:lang w:eastAsia="zh-CN"/>
        </w:rPr>
        <w:t>年</w:t>
      </w:r>
      <w:r>
        <w:rPr>
          <w:lang w:eastAsia="zh-CN"/>
        </w:rPr>
        <w:t>7</w:t>
      </w:r>
      <w:r>
        <w:rPr>
          <w:lang w:eastAsia="zh-CN"/>
        </w:rPr>
        <w:t>月中旬，中共中央临时政治局常委会决定的三件大事是（）。</w:t>
      </w:r>
    </w:p>
    <w:p w14:paraId="1FE5A9B5" w14:textId="77777777" w:rsidR="00796FB8" w:rsidRDefault="00F5081B">
      <w:pPr>
        <w:rPr>
          <w:lang w:eastAsia="zh-CN"/>
        </w:rPr>
      </w:pPr>
      <w:r>
        <w:rPr>
          <w:color w:val="BE0003"/>
          <w:lang w:eastAsia="zh-CN"/>
        </w:rPr>
        <w:t>A.</w:t>
      </w:r>
      <w:r>
        <w:rPr>
          <w:color w:val="BE0003"/>
          <w:lang w:eastAsia="zh-CN"/>
        </w:rPr>
        <w:t>将党所掌握和影响的部队向南昌集中，准备起义</w:t>
      </w:r>
    </w:p>
    <w:p w14:paraId="48AC44D1" w14:textId="77777777" w:rsidR="00796FB8" w:rsidRDefault="00F5081B">
      <w:pPr>
        <w:rPr>
          <w:lang w:eastAsia="zh-CN"/>
        </w:rPr>
      </w:pPr>
      <w:r>
        <w:rPr>
          <w:color w:val="BE0003"/>
          <w:lang w:eastAsia="zh-CN"/>
        </w:rPr>
        <w:t>B.</w:t>
      </w:r>
      <w:r>
        <w:rPr>
          <w:color w:val="BE0003"/>
          <w:lang w:eastAsia="zh-CN"/>
        </w:rPr>
        <w:t>组织湘、鄂、赣、粤四省的农民，在秋收季节举行暴动</w:t>
      </w:r>
    </w:p>
    <w:p w14:paraId="13D8EB62" w14:textId="77777777" w:rsidR="00796FB8" w:rsidRDefault="00F5081B">
      <w:pPr>
        <w:rPr>
          <w:lang w:eastAsia="zh-CN"/>
        </w:rPr>
      </w:pPr>
      <w:r>
        <w:rPr>
          <w:color w:val="BE0003"/>
          <w:lang w:eastAsia="zh-CN"/>
        </w:rPr>
        <w:lastRenderedPageBreak/>
        <w:t>C.</w:t>
      </w:r>
      <w:r>
        <w:rPr>
          <w:color w:val="BE0003"/>
          <w:lang w:eastAsia="zh-CN"/>
        </w:rPr>
        <w:t>集中央会议，讨论和决定新时期的方针和政策</w:t>
      </w:r>
    </w:p>
    <w:p w14:paraId="03CABFD5" w14:textId="77777777" w:rsidR="00796FB8" w:rsidRDefault="00F5081B">
      <w:pPr>
        <w:rPr>
          <w:lang w:eastAsia="zh-CN"/>
        </w:rPr>
      </w:pPr>
      <w:r>
        <w:rPr>
          <w:lang w:eastAsia="zh-CN"/>
        </w:rPr>
        <w:t>87</w:t>
      </w:r>
      <w:r>
        <w:rPr>
          <w:lang w:eastAsia="zh-CN"/>
        </w:rPr>
        <w:t>、毛泽东的下列文献哪些是在土地革命期间创作的？（</w:t>
      </w:r>
      <w:r>
        <w:rPr>
          <w:lang w:eastAsia="zh-CN"/>
        </w:rPr>
        <w:t xml:space="preserve"> </w:t>
      </w:r>
      <w:r>
        <w:rPr>
          <w:lang w:eastAsia="zh-CN"/>
        </w:rPr>
        <w:t>）</w:t>
      </w:r>
    </w:p>
    <w:p w14:paraId="142E0ED2" w14:textId="77777777" w:rsidR="00796FB8" w:rsidRDefault="00F5081B">
      <w:pPr>
        <w:rPr>
          <w:lang w:eastAsia="zh-CN"/>
        </w:rPr>
      </w:pPr>
      <w:r>
        <w:rPr>
          <w:color w:val="BE0003"/>
          <w:lang w:eastAsia="zh-CN"/>
        </w:rPr>
        <w:t>A.</w:t>
      </w:r>
      <w:r>
        <w:rPr>
          <w:color w:val="BE0003"/>
          <w:lang w:eastAsia="zh-CN"/>
        </w:rPr>
        <w:t>《中国的红色政权为什么能够存在？》</w:t>
      </w:r>
    </w:p>
    <w:p w14:paraId="45FB49DB" w14:textId="77777777" w:rsidR="00796FB8" w:rsidRDefault="00F5081B">
      <w:pPr>
        <w:rPr>
          <w:lang w:eastAsia="zh-CN"/>
        </w:rPr>
      </w:pPr>
      <w:r>
        <w:rPr>
          <w:color w:val="BE0003"/>
          <w:lang w:eastAsia="zh-CN"/>
        </w:rPr>
        <w:t>B.</w:t>
      </w:r>
      <w:r>
        <w:rPr>
          <w:color w:val="BE0003"/>
          <w:lang w:eastAsia="zh-CN"/>
        </w:rPr>
        <w:t>中国新民主主义革命对象是</w:t>
      </w:r>
    </w:p>
    <w:p w14:paraId="544D3FE8" w14:textId="77777777" w:rsidR="00796FB8" w:rsidRDefault="00F5081B">
      <w:r>
        <w:rPr>
          <w:color w:val="BE0003"/>
        </w:rPr>
        <w:t>C.</w:t>
      </w:r>
      <w:r>
        <w:rPr>
          <w:color w:val="BE0003"/>
        </w:rPr>
        <w:t>《星星之火，可以燎原》</w:t>
      </w:r>
    </w:p>
    <w:p w14:paraId="32998FF5" w14:textId="77777777" w:rsidR="00796FB8" w:rsidRDefault="00F5081B">
      <w:pPr>
        <w:rPr>
          <w:lang w:eastAsia="zh-CN"/>
        </w:rPr>
      </w:pPr>
      <w:r>
        <w:rPr>
          <w:lang w:eastAsia="zh-CN"/>
        </w:rPr>
        <w:t>88</w:t>
      </w:r>
      <w:r>
        <w:rPr>
          <w:lang w:eastAsia="zh-CN"/>
        </w:rPr>
        <w:t>、王明等人的</w:t>
      </w:r>
      <w:r>
        <w:rPr>
          <w:lang w:eastAsia="zh-CN"/>
        </w:rPr>
        <w:t>“</w:t>
      </w:r>
      <w:r>
        <w:rPr>
          <w:lang w:eastAsia="zh-CN"/>
        </w:rPr>
        <w:t>左</w:t>
      </w:r>
      <w:r>
        <w:rPr>
          <w:lang w:eastAsia="zh-CN"/>
        </w:rPr>
        <w:t>”</w:t>
      </w:r>
      <w:r>
        <w:rPr>
          <w:lang w:eastAsia="zh-CN"/>
        </w:rPr>
        <w:t>倾教条主义错误，对中国革命造成了极其严重的危害。其最大的恶果是（）。</w:t>
      </w:r>
    </w:p>
    <w:p w14:paraId="48347A54" w14:textId="77777777" w:rsidR="00796FB8" w:rsidRDefault="00F5081B">
      <w:pPr>
        <w:rPr>
          <w:lang w:eastAsia="zh-CN"/>
        </w:rPr>
      </w:pPr>
      <w:r>
        <w:rPr>
          <w:color w:val="BE0003"/>
          <w:lang w:eastAsia="zh-CN"/>
        </w:rPr>
        <w:t>A.</w:t>
      </w:r>
      <w:r>
        <w:rPr>
          <w:color w:val="BE0003"/>
          <w:lang w:eastAsia="zh-CN"/>
        </w:rPr>
        <w:t>使红军在第五次反</w:t>
      </w:r>
      <w:r>
        <w:rPr>
          <w:color w:val="BE0003"/>
          <w:lang w:eastAsia="zh-CN"/>
        </w:rPr>
        <w:t>“</w:t>
      </w:r>
      <w:r>
        <w:rPr>
          <w:color w:val="BE0003"/>
          <w:lang w:eastAsia="zh-CN"/>
        </w:rPr>
        <w:t>围</w:t>
      </w:r>
      <w:r>
        <w:rPr>
          <w:color w:val="BE0003"/>
          <w:lang w:eastAsia="zh-CN"/>
        </w:rPr>
        <w:t>剿</w:t>
      </w:r>
      <w:r>
        <w:rPr>
          <w:color w:val="BE0003"/>
          <w:lang w:eastAsia="zh-CN"/>
        </w:rPr>
        <w:t>”</w:t>
      </w:r>
      <w:r>
        <w:rPr>
          <w:color w:val="BE0003"/>
          <w:lang w:eastAsia="zh-CN"/>
        </w:rPr>
        <w:t>作战中遭到失败，不得不长征</w:t>
      </w:r>
    </w:p>
    <w:p w14:paraId="2045B791" w14:textId="77777777" w:rsidR="00796FB8" w:rsidRDefault="00F5081B">
      <w:pPr>
        <w:rPr>
          <w:lang w:eastAsia="zh-CN"/>
        </w:rPr>
      </w:pPr>
      <w:r>
        <w:rPr>
          <w:color w:val="BE0003"/>
          <w:lang w:eastAsia="zh-CN"/>
        </w:rPr>
        <w:t>B.</w:t>
      </w:r>
      <w:r>
        <w:rPr>
          <w:color w:val="BE0003"/>
          <w:lang w:eastAsia="zh-CN"/>
        </w:rPr>
        <w:t>使红军和根据地损失了</w:t>
      </w:r>
      <w:r>
        <w:rPr>
          <w:color w:val="BE0003"/>
          <w:lang w:eastAsia="zh-CN"/>
        </w:rPr>
        <w:t>90</w:t>
      </w:r>
      <w:r>
        <w:rPr>
          <w:color w:val="BE0003"/>
          <w:lang w:eastAsia="zh-CN"/>
        </w:rPr>
        <w:t>％</w:t>
      </w:r>
    </w:p>
    <w:p w14:paraId="2DA0015B" w14:textId="77777777" w:rsidR="00796FB8" w:rsidRDefault="00F5081B">
      <w:pPr>
        <w:rPr>
          <w:lang w:eastAsia="zh-CN"/>
        </w:rPr>
      </w:pPr>
      <w:r>
        <w:rPr>
          <w:color w:val="BE0003"/>
          <w:lang w:eastAsia="zh-CN"/>
        </w:rPr>
        <w:t>C.</w:t>
      </w:r>
      <w:r>
        <w:rPr>
          <w:color w:val="BE0003"/>
          <w:lang w:eastAsia="zh-CN"/>
        </w:rPr>
        <w:t>使国民党统治区党的力量几乎损失了</w:t>
      </w:r>
      <w:r>
        <w:rPr>
          <w:color w:val="BE0003"/>
          <w:lang w:eastAsia="zh-CN"/>
        </w:rPr>
        <w:t>100</w:t>
      </w:r>
      <w:r>
        <w:rPr>
          <w:color w:val="BE0003"/>
          <w:lang w:eastAsia="zh-CN"/>
        </w:rPr>
        <w:t>％</w:t>
      </w:r>
    </w:p>
    <w:p w14:paraId="6E60C511" w14:textId="77777777" w:rsidR="00796FB8" w:rsidRDefault="00F5081B">
      <w:pPr>
        <w:rPr>
          <w:lang w:eastAsia="zh-CN"/>
        </w:rPr>
      </w:pPr>
      <w:r>
        <w:rPr>
          <w:lang w:eastAsia="zh-CN"/>
        </w:rPr>
        <w:t>89</w:t>
      </w:r>
      <w:r>
        <w:rPr>
          <w:lang w:eastAsia="zh-CN"/>
        </w:rPr>
        <w:t>、</w:t>
      </w:r>
      <w:r>
        <w:rPr>
          <w:lang w:eastAsia="zh-CN"/>
        </w:rPr>
        <w:t>1931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月，以王明为代表的</w:t>
      </w:r>
      <w:r>
        <w:rPr>
          <w:lang w:eastAsia="zh-CN"/>
        </w:rPr>
        <w:t>“</w:t>
      </w:r>
      <w:r>
        <w:rPr>
          <w:lang w:eastAsia="zh-CN"/>
        </w:rPr>
        <w:t>左</w:t>
      </w:r>
      <w:r>
        <w:rPr>
          <w:lang w:eastAsia="zh-CN"/>
        </w:rPr>
        <w:t>”</w:t>
      </w:r>
      <w:r>
        <w:rPr>
          <w:lang w:eastAsia="zh-CN"/>
        </w:rPr>
        <w:t>倾错误给中国革命带来严重危害，其主要错误有（</w:t>
      </w:r>
      <w:r>
        <w:rPr>
          <w:lang w:eastAsia="zh-CN"/>
        </w:rPr>
        <w:t xml:space="preserve"> </w:t>
      </w:r>
      <w:r>
        <w:rPr>
          <w:lang w:eastAsia="zh-CN"/>
        </w:rPr>
        <w:t>）。</w:t>
      </w:r>
    </w:p>
    <w:p w14:paraId="1175022F" w14:textId="77777777" w:rsidR="00796FB8" w:rsidRDefault="00F5081B">
      <w:pPr>
        <w:rPr>
          <w:lang w:eastAsia="zh-CN"/>
        </w:rPr>
      </w:pPr>
      <w:r>
        <w:rPr>
          <w:color w:val="BE0003"/>
          <w:lang w:eastAsia="zh-CN"/>
        </w:rPr>
        <w:t>A.</w:t>
      </w:r>
      <w:r>
        <w:rPr>
          <w:color w:val="BE0003"/>
          <w:lang w:eastAsia="zh-CN"/>
        </w:rPr>
        <w:t>提出坚决打击富农和</w:t>
      </w:r>
      <w:r>
        <w:rPr>
          <w:color w:val="BE0003"/>
          <w:lang w:eastAsia="zh-CN"/>
        </w:rPr>
        <w:t>“</w:t>
      </w:r>
      <w:r>
        <w:rPr>
          <w:color w:val="BE0003"/>
          <w:lang w:eastAsia="zh-CN"/>
        </w:rPr>
        <w:t>地主不分田，富农分坏田</w:t>
      </w:r>
      <w:r>
        <w:rPr>
          <w:color w:val="BE0003"/>
          <w:lang w:eastAsia="zh-CN"/>
        </w:rPr>
        <w:t>”</w:t>
      </w:r>
      <w:r>
        <w:rPr>
          <w:color w:val="BE0003"/>
          <w:lang w:eastAsia="zh-CN"/>
        </w:rPr>
        <w:t>的主张</w:t>
      </w:r>
    </w:p>
    <w:p w14:paraId="50E172DB" w14:textId="77777777" w:rsidR="00796FB8" w:rsidRDefault="00F5081B">
      <w:pPr>
        <w:rPr>
          <w:lang w:eastAsia="zh-CN"/>
        </w:rPr>
      </w:pPr>
      <w:r>
        <w:rPr>
          <w:color w:val="BE0003"/>
          <w:lang w:eastAsia="zh-CN"/>
        </w:rPr>
        <w:t>B.</w:t>
      </w:r>
      <w:r>
        <w:rPr>
          <w:color w:val="BE0003"/>
          <w:lang w:eastAsia="zh-CN"/>
        </w:rPr>
        <w:t>将反帝反封建与反资产阶级并列</w:t>
      </w:r>
    </w:p>
    <w:p w14:paraId="740014B8" w14:textId="77777777" w:rsidR="00796FB8" w:rsidRDefault="00F5081B">
      <w:pPr>
        <w:rPr>
          <w:lang w:eastAsia="zh-CN"/>
        </w:rPr>
      </w:pPr>
      <w:r>
        <w:rPr>
          <w:color w:val="BE0003"/>
          <w:lang w:eastAsia="zh-CN"/>
        </w:rPr>
        <w:t>C.</w:t>
      </w:r>
      <w:r>
        <w:rPr>
          <w:color w:val="BE0003"/>
          <w:lang w:eastAsia="zh-CN"/>
        </w:rPr>
        <w:t>集中力量攻打大城市</w:t>
      </w:r>
    </w:p>
    <w:p w14:paraId="4227DCE4" w14:textId="77777777" w:rsidR="00796FB8" w:rsidRDefault="00F5081B">
      <w:pPr>
        <w:rPr>
          <w:lang w:eastAsia="zh-CN"/>
        </w:rPr>
      </w:pPr>
      <w:r>
        <w:rPr>
          <w:lang w:eastAsia="zh-CN"/>
        </w:rPr>
        <w:t>90</w:t>
      </w:r>
      <w:r>
        <w:rPr>
          <w:lang w:eastAsia="zh-CN"/>
        </w:rPr>
        <w:t>、</w:t>
      </w:r>
      <w:r>
        <w:rPr>
          <w:lang w:eastAsia="zh-CN"/>
        </w:rPr>
        <w:t>1931</w:t>
      </w:r>
      <w:r>
        <w:rPr>
          <w:lang w:eastAsia="zh-CN"/>
        </w:rPr>
        <w:t>年</w:t>
      </w:r>
      <w:r>
        <w:rPr>
          <w:lang w:eastAsia="zh-CN"/>
        </w:rPr>
        <w:t>11</w:t>
      </w:r>
      <w:r>
        <w:rPr>
          <w:lang w:eastAsia="zh-CN"/>
        </w:rPr>
        <w:t>月，中华苏维埃第一次全国代表大会在江西省瑞金县叶坪村举行，大会的主要工作是（）。</w:t>
      </w:r>
    </w:p>
    <w:p w14:paraId="0E51EF06" w14:textId="77777777" w:rsidR="00796FB8" w:rsidRDefault="00F5081B">
      <w:pPr>
        <w:rPr>
          <w:lang w:eastAsia="zh-CN"/>
        </w:rPr>
      </w:pPr>
      <w:r>
        <w:rPr>
          <w:color w:val="BE0003"/>
          <w:lang w:eastAsia="zh-CN"/>
        </w:rPr>
        <w:t>A.A.</w:t>
      </w:r>
      <w:r>
        <w:rPr>
          <w:color w:val="BE0003"/>
          <w:lang w:eastAsia="zh-CN"/>
        </w:rPr>
        <w:t>通过了《中华苏维埃共和国宪法大纲》</w:t>
      </w:r>
    </w:p>
    <w:p w14:paraId="784B64A3" w14:textId="77777777" w:rsidR="00796FB8" w:rsidRDefault="00F5081B">
      <w:pPr>
        <w:rPr>
          <w:lang w:eastAsia="zh-CN"/>
        </w:rPr>
      </w:pPr>
      <w:r>
        <w:rPr>
          <w:color w:val="BE0003"/>
          <w:lang w:eastAsia="zh-CN"/>
        </w:rPr>
        <w:t>B.</w:t>
      </w:r>
      <w:r>
        <w:rPr>
          <w:color w:val="BE0003"/>
          <w:lang w:eastAsia="zh-CN"/>
        </w:rPr>
        <w:t>通过了土地法令、劳动法等法律文件</w:t>
      </w:r>
    </w:p>
    <w:p w14:paraId="7F60A88A" w14:textId="77777777" w:rsidR="00796FB8" w:rsidRDefault="00F5081B">
      <w:pPr>
        <w:rPr>
          <w:lang w:eastAsia="zh-CN"/>
        </w:rPr>
      </w:pPr>
      <w:r>
        <w:rPr>
          <w:color w:val="BE0003"/>
          <w:lang w:eastAsia="zh-CN"/>
        </w:rPr>
        <w:t>C.</w:t>
      </w:r>
      <w:r>
        <w:rPr>
          <w:color w:val="BE0003"/>
          <w:lang w:eastAsia="zh-CN"/>
        </w:rPr>
        <w:t>选举产生了中华苏维埃共和国中央执行委员会</w:t>
      </w:r>
    </w:p>
    <w:p w14:paraId="3A2EA28E" w14:textId="77777777" w:rsidR="00796FB8" w:rsidRDefault="00F5081B">
      <w:pPr>
        <w:rPr>
          <w:lang w:eastAsia="zh-CN"/>
        </w:rPr>
      </w:pPr>
      <w:r>
        <w:rPr>
          <w:color w:val="BE0003"/>
          <w:lang w:eastAsia="zh-CN"/>
        </w:rPr>
        <w:t>D.</w:t>
      </w:r>
      <w:r>
        <w:rPr>
          <w:color w:val="BE0003"/>
          <w:lang w:eastAsia="zh-CN"/>
        </w:rPr>
        <w:t>成立了中华苏维埃共和国临时中央政府</w:t>
      </w:r>
    </w:p>
    <w:p w14:paraId="2A1EF522" w14:textId="77777777" w:rsidR="00796FB8" w:rsidRDefault="00F5081B">
      <w:pPr>
        <w:rPr>
          <w:lang w:eastAsia="zh-CN"/>
        </w:rPr>
      </w:pPr>
      <w:r>
        <w:rPr>
          <w:lang w:eastAsia="zh-CN"/>
        </w:rPr>
        <w:t>91</w:t>
      </w:r>
      <w:r>
        <w:rPr>
          <w:lang w:eastAsia="zh-CN"/>
        </w:rPr>
        <w:t>、到</w:t>
      </w:r>
      <w:r>
        <w:rPr>
          <w:lang w:eastAsia="zh-CN"/>
        </w:rPr>
        <w:t>1930</w:t>
      </w:r>
      <w:r>
        <w:rPr>
          <w:lang w:eastAsia="zh-CN"/>
        </w:rPr>
        <w:t>年初，中国共产党在全国建立的农村革命根据地包括了（）。</w:t>
      </w:r>
    </w:p>
    <w:p w14:paraId="00AEE123" w14:textId="77777777" w:rsidR="00796FB8" w:rsidRDefault="00F5081B">
      <w:pPr>
        <w:rPr>
          <w:lang w:eastAsia="zh-CN"/>
        </w:rPr>
      </w:pPr>
      <w:r>
        <w:rPr>
          <w:color w:val="BE0003"/>
          <w:lang w:eastAsia="zh-CN"/>
        </w:rPr>
        <w:t>A.</w:t>
      </w:r>
      <w:r>
        <w:rPr>
          <w:color w:val="BE0003"/>
          <w:lang w:eastAsia="zh-CN"/>
        </w:rPr>
        <w:t>赣南闽西根据地</w:t>
      </w:r>
    </w:p>
    <w:p w14:paraId="4FFFAFA4" w14:textId="77777777" w:rsidR="00796FB8" w:rsidRDefault="00F5081B">
      <w:pPr>
        <w:rPr>
          <w:lang w:eastAsia="zh-CN"/>
        </w:rPr>
      </w:pPr>
      <w:r>
        <w:rPr>
          <w:color w:val="BE0003"/>
          <w:lang w:eastAsia="zh-CN"/>
        </w:rPr>
        <w:t>B.</w:t>
      </w:r>
      <w:r>
        <w:rPr>
          <w:color w:val="BE0003"/>
          <w:lang w:eastAsia="zh-CN"/>
        </w:rPr>
        <w:t>湘鄂西根据地</w:t>
      </w:r>
    </w:p>
    <w:p w14:paraId="1F01FBB3" w14:textId="77777777" w:rsidR="00796FB8" w:rsidRDefault="00F5081B">
      <w:pPr>
        <w:rPr>
          <w:lang w:eastAsia="zh-CN"/>
        </w:rPr>
      </w:pPr>
      <w:r>
        <w:rPr>
          <w:color w:val="BE0003"/>
          <w:lang w:eastAsia="zh-CN"/>
        </w:rPr>
        <w:t>C.</w:t>
      </w:r>
      <w:r>
        <w:rPr>
          <w:color w:val="BE0003"/>
          <w:lang w:eastAsia="zh-CN"/>
        </w:rPr>
        <w:t>鄂豫皖根据地</w:t>
      </w:r>
    </w:p>
    <w:p w14:paraId="2A21CE28" w14:textId="77777777" w:rsidR="00796FB8" w:rsidRDefault="00F5081B">
      <w:pPr>
        <w:rPr>
          <w:lang w:eastAsia="zh-CN"/>
        </w:rPr>
      </w:pPr>
      <w:r>
        <w:rPr>
          <w:color w:val="BE0003"/>
          <w:lang w:eastAsia="zh-CN"/>
        </w:rPr>
        <w:t>D.</w:t>
      </w:r>
      <w:r>
        <w:rPr>
          <w:color w:val="BE0003"/>
          <w:lang w:eastAsia="zh-CN"/>
        </w:rPr>
        <w:t>闽浙赣根据地</w:t>
      </w:r>
    </w:p>
    <w:p w14:paraId="6DEE9CFC" w14:textId="77777777" w:rsidR="00796FB8" w:rsidRDefault="00F5081B">
      <w:pPr>
        <w:rPr>
          <w:lang w:eastAsia="zh-CN"/>
        </w:rPr>
      </w:pPr>
      <w:r>
        <w:rPr>
          <w:lang w:eastAsia="zh-CN"/>
        </w:rPr>
        <w:lastRenderedPageBreak/>
        <w:t>92</w:t>
      </w:r>
      <w:r>
        <w:rPr>
          <w:lang w:eastAsia="zh-CN"/>
        </w:rPr>
        <w:t>、遵义会议后，成立的新的</w:t>
      </w:r>
      <w:r>
        <w:rPr>
          <w:lang w:eastAsia="zh-CN"/>
        </w:rPr>
        <w:t>“</w:t>
      </w:r>
      <w:r>
        <w:rPr>
          <w:lang w:eastAsia="zh-CN"/>
        </w:rPr>
        <w:t>三人团</w:t>
      </w:r>
      <w:r>
        <w:rPr>
          <w:lang w:eastAsia="zh-CN"/>
        </w:rPr>
        <w:t>”</w:t>
      </w:r>
      <w:r>
        <w:rPr>
          <w:lang w:eastAsia="zh-CN"/>
        </w:rPr>
        <w:t>是（）。</w:t>
      </w:r>
    </w:p>
    <w:p w14:paraId="7609622F" w14:textId="77777777" w:rsidR="00796FB8" w:rsidRDefault="00F5081B">
      <w:pPr>
        <w:rPr>
          <w:lang w:eastAsia="zh-CN"/>
        </w:rPr>
      </w:pPr>
      <w:r>
        <w:rPr>
          <w:color w:val="BE0003"/>
          <w:lang w:eastAsia="zh-CN"/>
        </w:rPr>
        <w:t>B.</w:t>
      </w:r>
      <w:r>
        <w:rPr>
          <w:color w:val="BE0003"/>
          <w:lang w:eastAsia="zh-CN"/>
        </w:rPr>
        <w:t>毛泽东</w:t>
      </w:r>
    </w:p>
    <w:p w14:paraId="6108A1FA" w14:textId="77777777" w:rsidR="00796FB8" w:rsidRDefault="00F5081B">
      <w:pPr>
        <w:rPr>
          <w:lang w:eastAsia="zh-CN"/>
        </w:rPr>
      </w:pPr>
      <w:r>
        <w:rPr>
          <w:color w:val="BE0003"/>
          <w:lang w:eastAsia="zh-CN"/>
        </w:rPr>
        <w:t>C.</w:t>
      </w:r>
      <w:r>
        <w:rPr>
          <w:color w:val="BE0003"/>
          <w:lang w:eastAsia="zh-CN"/>
        </w:rPr>
        <w:t>周恩来</w:t>
      </w:r>
    </w:p>
    <w:p w14:paraId="233AEC3B" w14:textId="77777777" w:rsidR="00796FB8" w:rsidRDefault="00F5081B">
      <w:pPr>
        <w:rPr>
          <w:lang w:eastAsia="zh-CN"/>
        </w:rPr>
      </w:pPr>
      <w:r>
        <w:rPr>
          <w:color w:val="BE0003"/>
          <w:lang w:eastAsia="zh-CN"/>
        </w:rPr>
        <w:t>D.</w:t>
      </w:r>
      <w:r>
        <w:rPr>
          <w:color w:val="BE0003"/>
          <w:lang w:eastAsia="zh-CN"/>
        </w:rPr>
        <w:t>王稼祥</w:t>
      </w:r>
    </w:p>
    <w:p w14:paraId="2685694E" w14:textId="77777777" w:rsidR="00796FB8" w:rsidRDefault="00F5081B">
      <w:pPr>
        <w:rPr>
          <w:lang w:eastAsia="zh-CN"/>
        </w:rPr>
      </w:pPr>
      <w:r>
        <w:rPr>
          <w:lang w:eastAsia="zh-CN"/>
        </w:rPr>
        <w:t>93</w:t>
      </w:r>
      <w:r>
        <w:rPr>
          <w:lang w:eastAsia="zh-CN"/>
        </w:rPr>
        <w:t>、</w:t>
      </w:r>
      <w:r>
        <w:rPr>
          <w:lang w:eastAsia="zh-CN"/>
        </w:rPr>
        <w:t>193</w:t>
      </w:r>
      <w:r>
        <w:rPr>
          <w:lang w:eastAsia="zh-CN"/>
        </w:rPr>
        <w:t>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月，以王明为代表的</w:t>
      </w:r>
      <w:r>
        <w:rPr>
          <w:lang w:eastAsia="zh-CN"/>
        </w:rPr>
        <w:t>“</w:t>
      </w:r>
      <w:r>
        <w:rPr>
          <w:lang w:eastAsia="zh-CN"/>
        </w:rPr>
        <w:t>左</w:t>
      </w:r>
      <w:r>
        <w:rPr>
          <w:lang w:eastAsia="zh-CN"/>
        </w:rPr>
        <w:t>”</w:t>
      </w:r>
      <w:r>
        <w:rPr>
          <w:lang w:eastAsia="zh-CN"/>
        </w:rPr>
        <w:t>倾错误给中国革命带来严重危害，其主要错误有（）。</w:t>
      </w:r>
    </w:p>
    <w:p w14:paraId="67258EF4" w14:textId="77777777" w:rsidR="00796FB8" w:rsidRDefault="00F5081B">
      <w:pPr>
        <w:rPr>
          <w:lang w:eastAsia="zh-CN"/>
        </w:rPr>
      </w:pPr>
      <w:r>
        <w:rPr>
          <w:color w:val="BE0003"/>
          <w:lang w:eastAsia="zh-CN"/>
        </w:rPr>
        <w:t>A.</w:t>
      </w:r>
      <w:r>
        <w:rPr>
          <w:color w:val="BE0003"/>
          <w:lang w:eastAsia="zh-CN"/>
        </w:rPr>
        <w:t>排斥和打击中间势力</w:t>
      </w:r>
    </w:p>
    <w:p w14:paraId="26EA1AA2" w14:textId="77777777" w:rsidR="00796FB8" w:rsidRDefault="00F5081B">
      <w:pPr>
        <w:rPr>
          <w:lang w:eastAsia="zh-CN"/>
        </w:rPr>
      </w:pPr>
      <w:r>
        <w:rPr>
          <w:color w:val="BE0003"/>
          <w:lang w:eastAsia="zh-CN"/>
        </w:rPr>
        <w:t>B.</w:t>
      </w:r>
      <w:r>
        <w:rPr>
          <w:color w:val="BE0003"/>
          <w:lang w:eastAsia="zh-CN"/>
        </w:rPr>
        <w:t>将反帝反封建与反资产阶级并列</w:t>
      </w:r>
    </w:p>
    <w:p w14:paraId="7E0C7338" w14:textId="77777777" w:rsidR="00796FB8" w:rsidRDefault="00F5081B">
      <w:pPr>
        <w:rPr>
          <w:lang w:eastAsia="zh-CN"/>
        </w:rPr>
      </w:pPr>
      <w:r>
        <w:rPr>
          <w:color w:val="BE0003"/>
          <w:lang w:eastAsia="zh-CN"/>
        </w:rPr>
        <w:t>C.</w:t>
      </w:r>
      <w:r>
        <w:rPr>
          <w:color w:val="BE0003"/>
          <w:lang w:eastAsia="zh-CN"/>
        </w:rPr>
        <w:t>集中力量攻打大城市</w:t>
      </w:r>
    </w:p>
    <w:p w14:paraId="3EAD184A" w14:textId="77777777" w:rsidR="00796FB8" w:rsidRDefault="00F5081B">
      <w:pPr>
        <w:rPr>
          <w:lang w:eastAsia="zh-CN"/>
        </w:rPr>
      </w:pPr>
      <w:r>
        <w:rPr>
          <w:lang w:eastAsia="zh-CN"/>
        </w:rPr>
        <w:t>94</w:t>
      </w:r>
      <w:r>
        <w:rPr>
          <w:lang w:eastAsia="zh-CN"/>
        </w:rPr>
        <w:t>、在</w:t>
      </w:r>
      <w:r>
        <w:rPr>
          <w:lang w:eastAsia="zh-CN"/>
        </w:rPr>
        <w:t>1927</w:t>
      </w:r>
      <w:r>
        <w:rPr>
          <w:lang w:eastAsia="zh-CN"/>
        </w:rPr>
        <w:t>年大革命失败以后，国民党代表的利益是（）。</w:t>
      </w:r>
    </w:p>
    <w:p w14:paraId="1189ACEC" w14:textId="77777777" w:rsidR="00796FB8" w:rsidRDefault="00F5081B">
      <w:pPr>
        <w:rPr>
          <w:lang w:eastAsia="zh-CN"/>
        </w:rPr>
      </w:pPr>
      <w:r>
        <w:rPr>
          <w:color w:val="BE0003"/>
          <w:lang w:eastAsia="zh-CN"/>
        </w:rPr>
        <w:t>A.</w:t>
      </w:r>
      <w:r>
        <w:rPr>
          <w:color w:val="BE0003"/>
          <w:lang w:eastAsia="zh-CN"/>
        </w:rPr>
        <w:t>地主阶级</w:t>
      </w:r>
    </w:p>
    <w:p w14:paraId="69BB8BA2" w14:textId="77777777" w:rsidR="00796FB8" w:rsidRDefault="00F5081B">
      <w:pPr>
        <w:rPr>
          <w:lang w:eastAsia="zh-CN"/>
        </w:rPr>
      </w:pPr>
      <w:r>
        <w:rPr>
          <w:color w:val="BE0003"/>
          <w:lang w:eastAsia="zh-CN"/>
        </w:rPr>
        <w:t>B.</w:t>
      </w:r>
      <w:r>
        <w:rPr>
          <w:color w:val="BE0003"/>
          <w:lang w:eastAsia="zh-CN"/>
        </w:rPr>
        <w:t>买办性的大资产阶级</w:t>
      </w:r>
    </w:p>
    <w:p w14:paraId="5AE8C501" w14:textId="77777777" w:rsidR="00796FB8" w:rsidRDefault="00F5081B">
      <w:pPr>
        <w:rPr>
          <w:lang w:eastAsia="zh-CN"/>
        </w:rPr>
      </w:pPr>
      <w:r>
        <w:rPr>
          <w:lang w:eastAsia="zh-CN"/>
        </w:rPr>
        <w:t>95</w:t>
      </w:r>
      <w:r>
        <w:rPr>
          <w:lang w:eastAsia="zh-CN"/>
        </w:rPr>
        <w:t>、遵义会议的意义是（）。</w:t>
      </w:r>
    </w:p>
    <w:p w14:paraId="2EDA9A92" w14:textId="77777777" w:rsidR="00796FB8" w:rsidRDefault="00F5081B">
      <w:pPr>
        <w:rPr>
          <w:lang w:eastAsia="zh-CN"/>
        </w:rPr>
      </w:pPr>
      <w:r>
        <w:rPr>
          <w:color w:val="BE0003"/>
          <w:lang w:eastAsia="zh-CN"/>
        </w:rPr>
        <w:t>A.</w:t>
      </w:r>
      <w:r>
        <w:rPr>
          <w:color w:val="BE0003"/>
          <w:lang w:eastAsia="zh-CN"/>
        </w:rPr>
        <w:t>开始确立以毛泽东为代表的正确路线在中共中央的领导地位</w:t>
      </w:r>
    </w:p>
    <w:p w14:paraId="13689966" w14:textId="77777777" w:rsidR="00796FB8" w:rsidRDefault="00F5081B">
      <w:pPr>
        <w:rPr>
          <w:lang w:eastAsia="zh-CN"/>
        </w:rPr>
      </w:pPr>
      <w:r>
        <w:rPr>
          <w:color w:val="BE0003"/>
          <w:lang w:eastAsia="zh-CN"/>
        </w:rPr>
        <w:t>B.</w:t>
      </w:r>
      <w:r>
        <w:rPr>
          <w:color w:val="BE0003"/>
          <w:lang w:eastAsia="zh-CN"/>
        </w:rPr>
        <w:t>在极其危急的情况下挽救了中国共产党</w:t>
      </w:r>
    </w:p>
    <w:p w14:paraId="2ED1A709" w14:textId="77777777" w:rsidR="00796FB8" w:rsidRDefault="00F5081B">
      <w:pPr>
        <w:rPr>
          <w:lang w:eastAsia="zh-CN"/>
        </w:rPr>
      </w:pPr>
      <w:r>
        <w:rPr>
          <w:color w:val="BE0003"/>
          <w:lang w:eastAsia="zh-CN"/>
        </w:rPr>
        <w:t>C.</w:t>
      </w:r>
      <w:r>
        <w:rPr>
          <w:color w:val="BE0003"/>
          <w:lang w:eastAsia="zh-CN"/>
        </w:rPr>
        <w:t>挽救了中国工农红军、挽救了中国革命</w:t>
      </w:r>
    </w:p>
    <w:p w14:paraId="3C01DAF6" w14:textId="77777777" w:rsidR="00796FB8" w:rsidRDefault="00F5081B">
      <w:pPr>
        <w:rPr>
          <w:lang w:eastAsia="zh-CN"/>
        </w:rPr>
      </w:pPr>
      <w:r>
        <w:rPr>
          <w:color w:val="BE0003"/>
          <w:lang w:eastAsia="zh-CN"/>
        </w:rPr>
        <w:t>D.</w:t>
      </w:r>
      <w:r>
        <w:rPr>
          <w:color w:val="BE0003"/>
          <w:lang w:eastAsia="zh-CN"/>
        </w:rPr>
        <w:t>成为中国共产党历史上一个生死攸关的转折点</w:t>
      </w:r>
    </w:p>
    <w:p w14:paraId="2E39EF47" w14:textId="77777777" w:rsidR="00796FB8" w:rsidRDefault="00F5081B">
      <w:pPr>
        <w:rPr>
          <w:lang w:eastAsia="zh-CN"/>
        </w:rPr>
      </w:pPr>
      <w:r>
        <w:rPr>
          <w:lang w:eastAsia="zh-CN"/>
        </w:rPr>
        <w:t>96</w:t>
      </w:r>
      <w:r>
        <w:rPr>
          <w:lang w:eastAsia="zh-CN"/>
        </w:rPr>
        <w:t>、</w:t>
      </w:r>
      <w:r>
        <w:rPr>
          <w:lang w:eastAsia="zh-CN"/>
        </w:rPr>
        <w:t>20</w:t>
      </w:r>
      <w:r>
        <w:rPr>
          <w:lang w:eastAsia="zh-CN"/>
        </w:rPr>
        <w:t>世纪二三十年代，活跃在中国政治舞台上的中间党派的社会基础主要是（）。</w:t>
      </w:r>
    </w:p>
    <w:p w14:paraId="7F9D3D72" w14:textId="77777777" w:rsidR="00796FB8" w:rsidRDefault="00F5081B">
      <w:pPr>
        <w:rPr>
          <w:lang w:eastAsia="zh-CN"/>
        </w:rPr>
      </w:pPr>
      <w:r>
        <w:rPr>
          <w:color w:val="BE0003"/>
          <w:lang w:eastAsia="zh-CN"/>
        </w:rPr>
        <w:t>A.</w:t>
      </w:r>
      <w:r>
        <w:rPr>
          <w:color w:val="BE0003"/>
          <w:lang w:eastAsia="zh-CN"/>
        </w:rPr>
        <w:t>民族资产阶级</w:t>
      </w:r>
    </w:p>
    <w:p w14:paraId="4E4B49A1" w14:textId="77777777" w:rsidR="00796FB8" w:rsidRDefault="00F5081B">
      <w:pPr>
        <w:rPr>
          <w:lang w:eastAsia="zh-CN"/>
        </w:rPr>
      </w:pPr>
      <w:r>
        <w:rPr>
          <w:color w:val="BE0003"/>
          <w:lang w:eastAsia="zh-CN"/>
        </w:rPr>
        <w:t>B.</w:t>
      </w:r>
      <w:r>
        <w:rPr>
          <w:color w:val="BE0003"/>
          <w:lang w:eastAsia="zh-CN"/>
        </w:rPr>
        <w:t>上层小资产阶级及其知识分子</w:t>
      </w:r>
    </w:p>
    <w:p w14:paraId="39549236" w14:textId="77777777" w:rsidR="00796FB8" w:rsidRDefault="00F5081B">
      <w:pPr>
        <w:rPr>
          <w:lang w:eastAsia="zh-CN"/>
        </w:rPr>
      </w:pPr>
      <w:r>
        <w:rPr>
          <w:color w:val="BE0003"/>
          <w:lang w:eastAsia="zh-CN"/>
        </w:rPr>
        <w:t>D.</w:t>
      </w:r>
      <w:r>
        <w:rPr>
          <w:color w:val="BE0003"/>
          <w:lang w:eastAsia="zh-CN"/>
        </w:rPr>
        <w:t>层小资产阶级及其知识分子</w:t>
      </w:r>
    </w:p>
    <w:p w14:paraId="7C79EA98" w14:textId="77777777" w:rsidR="00796FB8" w:rsidRDefault="00F5081B">
      <w:pPr>
        <w:rPr>
          <w:lang w:eastAsia="zh-CN"/>
        </w:rPr>
      </w:pPr>
      <w:r>
        <w:rPr>
          <w:lang w:eastAsia="zh-CN"/>
        </w:rPr>
        <w:t>97</w:t>
      </w:r>
      <w:r>
        <w:rPr>
          <w:lang w:eastAsia="zh-CN"/>
        </w:rPr>
        <w:t>、中国共产党发动南昌起义的历史意义主要体现在（）。</w:t>
      </w:r>
    </w:p>
    <w:p w14:paraId="6C29C646" w14:textId="77777777" w:rsidR="00796FB8" w:rsidRDefault="00F5081B">
      <w:pPr>
        <w:rPr>
          <w:lang w:eastAsia="zh-CN"/>
        </w:rPr>
      </w:pPr>
      <w:r>
        <w:rPr>
          <w:color w:val="BE0003"/>
          <w:lang w:eastAsia="zh-CN"/>
        </w:rPr>
        <w:t>A.</w:t>
      </w:r>
      <w:r>
        <w:rPr>
          <w:color w:val="BE0003"/>
          <w:lang w:eastAsia="zh-CN"/>
        </w:rPr>
        <w:t>打响了武装反抗国民党反动派的第一枪</w:t>
      </w:r>
    </w:p>
    <w:p w14:paraId="19A84B6A" w14:textId="77777777" w:rsidR="00796FB8" w:rsidRDefault="00F5081B">
      <w:pPr>
        <w:rPr>
          <w:lang w:eastAsia="zh-CN"/>
        </w:rPr>
      </w:pPr>
      <w:r>
        <w:rPr>
          <w:color w:val="BE0003"/>
          <w:lang w:eastAsia="zh-CN"/>
        </w:rPr>
        <w:t>B.</w:t>
      </w:r>
      <w:r>
        <w:rPr>
          <w:color w:val="BE0003"/>
          <w:lang w:eastAsia="zh-CN"/>
        </w:rPr>
        <w:t>开始了独立领导革命战争和创建人民军队</w:t>
      </w:r>
    </w:p>
    <w:p w14:paraId="6861EF35" w14:textId="77777777" w:rsidR="00796FB8" w:rsidRDefault="00F5081B">
      <w:pPr>
        <w:rPr>
          <w:lang w:eastAsia="zh-CN"/>
        </w:rPr>
      </w:pPr>
      <w:r>
        <w:rPr>
          <w:color w:val="BE0003"/>
          <w:lang w:eastAsia="zh-CN"/>
        </w:rPr>
        <w:t>D.</w:t>
      </w:r>
      <w:r>
        <w:rPr>
          <w:color w:val="BE0003"/>
          <w:lang w:eastAsia="zh-CN"/>
        </w:rPr>
        <w:t>揭开了土地革命战争的序幕</w:t>
      </w:r>
    </w:p>
    <w:p w14:paraId="1022ABF5" w14:textId="77777777" w:rsidR="00796FB8" w:rsidRDefault="00F5081B">
      <w:pPr>
        <w:rPr>
          <w:lang w:eastAsia="zh-CN"/>
        </w:rPr>
      </w:pPr>
      <w:r>
        <w:rPr>
          <w:lang w:eastAsia="zh-CN"/>
        </w:rPr>
        <w:lastRenderedPageBreak/>
        <w:t>98</w:t>
      </w:r>
      <w:r>
        <w:rPr>
          <w:lang w:eastAsia="zh-CN"/>
        </w:rPr>
        <w:t>、中国新民主主义革命的重要任务是反对（）。</w:t>
      </w:r>
    </w:p>
    <w:p w14:paraId="1D2B9878" w14:textId="77777777" w:rsidR="00796FB8" w:rsidRDefault="00F5081B">
      <w:pPr>
        <w:rPr>
          <w:lang w:eastAsia="zh-CN"/>
        </w:rPr>
      </w:pPr>
      <w:r>
        <w:rPr>
          <w:color w:val="BE0003"/>
          <w:lang w:eastAsia="zh-CN"/>
        </w:rPr>
        <w:t>A.</w:t>
      </w:r>
      <w:r>
        <w:rPr>
          <w:color w:val="BE0003"/>
          <w:lang w:eastAsia="zh-CN"/>
        </w:rPr>
        <w:t>帝国主义</w:t>
      </w:r>
    </w:p>
    <w:p w14:paraId="2C84EB7E" w14:textId="77777777" w:rsidR="00796FB8" w:rsidRDefault="00F5081B">
      <w:pPr>
        <w:rPr>
          <w:lang w:eastAsia="zh-CN"/>
        </w:rPr>
      </w:pPr>
      <w:r>
        <w:rPr>
          <w:color w:val="BE0003"/>
          <w:lang w:eastAsia="zh-CN"/>
        </w:rPr>
        <w:t>B.</w:t>
      </w:r>
      <w:r>
        <w:rPr>
          <w:color w:val="BE0003"/>
          <w:lang w:eastAsia="zh-CN"/>
        </w:rPr>
        <w:t>封建主义</w:t>
      </w:r>
    </w:p>
    <w:p w14:paraId="024B0796" w14:textId="77777777" w:rsidR="00796FB8" w:rsidRDefault="00F5081B">
      <w:pPr>
        <w:rPr>
          <w:lang w:eastAsia="zh-CN"/>
        </w:rPr>
      </w:pPr>
      <w:r>
        <w:rPr>
          <w:color w:val="BE0003"/>
          <w:lang w:eastAsia="zh-CN"/>
        </w:rPr>
        <w:t>D.</w:t>
      </w:r>
      <w:r>
        <w:rPr>
          <w:color w:val="BE0003"/>
          <w:lang w:eastAsia="zh-CN"/>
        </w:rPr>
        <w:t>官僚资本主义</w:t>
      </w:r>
    </w:p>
    <w:p w14:paraId="136EAB8F" w14:textId="77777777" w:rsidR="00796FB8" w:rsidRDefault="00F5081B">
      <w:pPr>
        <w:rPr>
          <w:lang w:eastAsia="zh-CN"/>
        </w:rPr>
      </w:pPr>
      <w:r>
        <w:rPr>
          <w:lang w:eastAsia="zh-CN"/>
        </w:rPr>
        <w:t>99</w:t>
      </w:r>
      <w:r>
        <w:rPr>
          <w:lang w:eastAsia="zh-CN"/>
        </w:rPr>
        <w:t>、在国民党统治下，中国民族资本主义经济受到了（）。</w:t>
      </w:r>
    </w:p>
    <w:p w14:paraId="17B84AEC" w14:textId="77777777" w:rsidR="00796FB8" w:rsidRDefault="00F5081B">
      <w:pPr>
        <w:rPr>
          <w:lang w:eastAsia="zh-CN"/>
        </w:rPr>
      </w:pPr>
      <w:r>
        <w:rPr>
          <w:color w:val="BE0003"/>
          <w:lang w:eastAsia="zh-CN"/>
        </w:rPr>
        <w:t>A.</w:t>
      </w:r>
      <w:r>
        <w:rPr>
          <w:color w:val="BE0003"/>
          <w:lang w:eastAsia="zh-CN"/>
        </w:rPr>
        <w:t>外国资本的压迫</w:t>
      </w:r>
    </w:p>
    <w:p w14:paraId="141EEC2B" w14:textId="77777777" w:rsidR="00796FB8" w:rsidRDefault="00F5081B">
      <w:pPr>
        <w:rPr>
          <w:lang w:eastAsia="zh-CN"/>
        </w:rPr>
      </w:pPr>
      <w:r>
        <w:rPr>
          <w:color w:val="BE0003"/>
          <w:lang w:eastAsia="zh-CN"/>
        </w:rPr>
        <w:t>B.</w:t>
      </w:r>
      <w:r>
        <w:rPr>
          <w:color w:val="BE0003"/>
          <w:lang w:eastAsia="zh-CN"/>
        </w:rPr>
        <w:t>本国官僚资本的排挤</w:t>
      </w:r>
    </w:p>
    <w:p w14:paraId="0156FC73" w14:textId="77777777" w:rsidR="00796FB8" w:rsidRDefault="00F5081B">
      <w:pPr>
        <w:rPr>
          <w:lang w:eastAsia="zh-CN"/>
        </w:rPr>
      </w:pPr>
      <w:r>
        <w:rPr>
          <w:color w:val="BE0003"/>
          <w:lang w:eastAsia="zh-CN"/>
        </w:rPr>
        <w:t>C.</w:t>
      </w:r>
      <w:r>
        <w:rPr>
          <w:color w:val="BE0003"/>
          <w:lang w:eastAsia="zh-CN"/>
        </w:rPr>
        <w:t>封建生产关系的束缚</w:t>
      </w:r>
    </w:p>
    <w:p w14:paraId="011F7E8E" w14:textId="77777777" w:rsidR="00796FB8" w:rsidRDefault="00F5081B">
      <w:pPr>
        <w:rPr>
          <w:lang w:eastAsia="zh-CN"/>
        </w:rPr>
      </w:pPr>
      <w:r>
        <w:rPr>
          <w:color w:val="BE0003"/>
          <w:lang w:eastAsia="zh-CN"/>
        </w:rPr>
        <w:t>D.</w:t>
      </w:r>
      <w:r>
        <w:rPr>
          <w:color w:val="BE0003"/>
          <w:lang w:eastAsia="zh-CN"/>
        </w:rPr>
        <w:t>军阀官僚政府的压榨</w:t>
      </w:r>
    </w:p>
    <w:p w14:paraId="3046B899" w14:textId="77777777" w:rsidR="00796FB8" w:rsidRDefault="00F5081B">
      <w:pPr>
        <w:rPr>
          <w:lang w:eastAsia="zh-CN"/>
        </w:rPr>
      </w:pPr>
      <w:r>
        <w:rPr>
          <w:lang w:eastAsia="zh-CN"/>
        </w:rPr>
        <w:t>100</w:t>
      </w:r>
      <w:r>
        <w:rPr>
          <w:lang w:eastAsia="zh-CN"/>
        </w:rPr>
        <w:t>、</w:t>
      </w:r>
      <w:r>
        <w:rPr>
          <w:lang w:eastAsia="zh-CN"/>
        </w:rPr>
        <w:t>1935</w:t>
      </w:r>
      <w:r>
        <w:rPr>
          <w:lang w:eastAsia="zh-CN"/>
        </w:rPr>
        <w:t>年遵义会议后，中共中央成立的全权负责红军军事行动的新三人团的成员是（）。</w:t>
      </w:r>
    </w:p>
    <w:p w14:paraId="24248E99" w14:textId="77777777" w:rsidR="00796FB8" w:rsidRDefault="00F5081B">
      <w:pPr>
        <w:rPr>
          <w:lang w:eastAsia="zh-CN"/>
        </w:rPr>
      </w:pPr>
      <w:r>
        <w:rPr>
          <w:color w:val="BE0003"/>
          <w:lang w:eastAsia="zh-CN"/>
        </w:rPr>
        <w:t>A.</w:t>
      </w:r>
      <w:r>
        <w:rPr>
          <w:color w:val="BE0003"/>
          <w:lang w:eastAsia="zh-CN"/>
        </w:rPr>
        <w:t>毛泽东</w:t>
      </w:r>
    </w:p>
    <w:p w14:paraId="297F59F0" w14:textId="77777777" w:rsidR="00796FB8" w:rsidRDefault="00F5081B">
      <w:pPr>
        <w:rPr>
          <w:lang w:eastAsia="zh-CN"/>
        </w:rPr>
      </w:pPr>
      <w:r>
        <w:rPr>
          <w:color w:val="BE0003"/>
          <w:lang w:eastAsia="zh-CN"/>
        </w:rPr>
        <w:t>B.</w:t>
      </w:r>
      <w:r>
        <w:rPr>
          <w:color w:val="BE0003"/>
          <w:lang w:eastAsia="zh-CN"/>
        </w:rPr>
        <w:t>周恩来</w:t>
      </w:r>
    </w:p>
    <w:p w14:paraId="15AA1FEC" w14:textId="77777777" w:rsidR="00796FB8" w:rsidRDefault="00F5081B">
      <w:pPr>
        <w:rPr>
          <w:lang w:eastAsia="zh-CN"/>
        </w:rPr>
      </w:pPr>
      <w:r>
        <w:rPr>
          <w:color w:val="BE0003"/>
          <w:lang w:eastAsia="zh-CN"/>
        </w:rPr>
        <w:t>D.</w:t>
      </w:r>
      <w:r>
        <w:rPr>
          <w:color w:val="BE0003"/>
          <w:lang w:eastAsia="zh-CN"/>
        </w:rPr>
        <w:t>王稼祥</w:t>
      </w:r>
    </w:p>
    <w:p w14:paraId="3A9766C1" w14:textId="77777777" w:rsidR="00796FB8" w:rsidRDefault="00F5081B">
      <w:pPr>
        <w:rPr>
          <w:lang w:eastAsia="zh-CN"/>
        </w:rPr>
      </w:pPr>
      <w:r>
        <w:rPr>
          <w:lang w:eastAsia="zh-CN"/>
        </w:rPr>
        <w:t>101</w:t>
      </w:r>
      <w:r>
        <w:rPr>
          <w:lang w:eastAsia="zh-CN"/>
        </w:rPr>
        <w:t>、关于中国革命新道路，下列说法正确的是（）。</w:t>
      </w:r>
    </w:p>
    <w:p w14:paraId="5D4DDD48" w14:textId="77777777" w:rsidR="00796FB8" w:rsidRDefault="00F5081B">
      <w:pPr>
        <w:rPr>
          <w:lang w:eastAsia="zh-CN"/>
        </w:rPr>
      </w:pPr>
      <w:r>
        <w:rPr>
          <w:color w:val="BE0003"/>
          <w:lang w:eastAsia="zh-CN"/>
        </w:rPr>
        <w:t>A.</w:t>
      </w:r>
      <w:r>
        <w:rPr>
          <w:color w:val="BE0003"/>
          <w:lang w:eastAsia="zh-CN"/>
        </w:rPr>
        <w:t>是指农村包围城市、武装夺取政权的道路</w:t>
      </w:r>
    </w:p>
    <w:p w14:paraId="0F2EE92D" w14:textId="77777777" w:rsidR="00796FB8" w:rsidRDefault="00F5081B">
      <w:pPr>
        <w:rPr>
          <w:lang w:eastAsia="zh-CN"/>
        </w:rPr>
      </w:pPr>
      <w:r>
        <w:rPr>
          <w:color w:val="BE0003"/>
          <w:lang w:eastAsia="zh-CN"/>
        </w:rPr>
        <w:t>D.</w:t>
      </w:r>
      <w:r>
        <w:rPr>
          <w:color w:val="BE0003"/>
          <w:lang w:eastAsia="zh-CN"/>
        </w:rPr>
        <w:t>是以毛泽东为代表的中共党人在实践中探索的结果</w:t>
      </w:r>
    </w:p>
    <w:p w14:paraId="15B42AE8" w14:textId="77777777" w:rsidR="00796FB8" w:rsidRDefault="00F5081B">
      <w:pPr>
        <w:rPr>
          <w:lang w:eastAsia="zh-CN"/>
        </w:rPr>
      </w:pPr>
      <w:r>
        <w:rPr>
          <w:lang w:eastAsia="zh-CN"/>
        </w:rPr>
        <w:t>102</w:t>
      </w:r>
      <w:r>
        <w:rPr>
          <w:lang w:eastAsia="zh-CN"/>
        </w:rPr>
        <w:t>、红军第一、第二、第四方面军和第二十五军进行了伟大的长征，长征胜利的意义是（</w:t>
      </w:r>
      <w:r>
        <w:rPr>
          <w:lang w:eastAsia="zh-CN"/>
        </w:rPr>
        <w:t xml:space="preserve"> </w:t>
      </w:r>
      <w:r>
        <w:rPr>
          <w:lang w:eastAsia="zh-CN"/>
        </w:rPr>
        <w:t>）。</w:t>
      </w:r>
    </w:p>
    <w:p w14:paraId="3BDECBAA" w14:textId="77777777" w:rsidR="00796FB8" w:rsidRDefault="00F5081B">
      <w:pPr>
        <w:rPr>
          <w:lang w:eastAsia="zh-CN"/>
        </w:rPr>
      </w:pPr>
      <w:r>
        <w:rPr>
          <w:color w:val="BE0003"/>
          <w:lang w:eastAsia="zh-CN"/>
        </w:rPr>
        <w:t>A.</w:t>
      </w:r>
      <w:r>
        <w:rPr>
          <w:color w:val="BE0003"/>
          <w:lang w:eastAsia="zh-CN"/>
        </w:rPr>
        <w:t>宣告了中国共产党和红军肩负着民族希望胜利实现了北上抗日的战略转移</w:t>
      </w:r>
    </w:p>
    <w:p w14:paraId="6D381A3D" w14:textId="77777777" w:rsidR="00796FB8" w:rsidRDefault="00F5081B">
      <w:pPr>
        <w:rPr>
          <w:lang w:eastAsia="zh-CN"/>
        </w:rPr>
      </w:pPr>
      <w:r>
        <w:rPr>
          <w:color w:val="BE0003"/>
          <w:lang w:eastAsia="zh-CN"/>
        </w:rPr>
        <w:t>B.</w:t>
      </w:r>
      <w:r>
        <w:rPr>
          <w:color w:val="BE0003"/>
          <w:lang w:eastAsia="zh-CN"/>
        </w:rPr>
        <w:t>实现了中国共产党和中国革命事业从挫折走向胜利的伟大转折</w:t>
      </w:r>
    </w:p>
    <w:p w14:paraId="1C537C11" w14:textId="77777777" w:rsidR="00796FB8" w:rsidRDefault="00F5081B">
      <w:pPr>
        <w:rPr>
          <w:lang w:eastAsia="zh-CN"/>
        </w:rPr>
      </w:pPr>
      <w:r>
        <w:rPr>
          <w:color w:val="BE0003"/>
          <w:lang w:eastAsia="zh-CN"/>
        </w:rPr>
        <w:t>C.</w:t>
      </w:r>
      <w:r>
        <w:rPr>
          <w:color w:val="BE0003"/>
          <w:lang w:eastAsia="zh-CN"/>
        </w:rPr>
        <w:t>开启了中国共产党为实现民族独立、人民解放而斗争的新的伟大进军。</w:t>
      </w:r>
    </w:p>
    <w:p w14:paraId="49CB4CDA" w14:textId="77777777" w:rsidR="00796FB8" w:rsidRDefault="00F5081B">
      <w:pPr>
        <w:rPr>
          <w:lang w:eastAsia="zh-CN"/>
        </w:rPr>
      </w:pPr>
      <w:r>
        <w:rPr>
          <w:color w:val="BE0003"/>
          <w:lang w:eastAsia="zh-CN"/>
        </w:rPr>
        <w:t>D.</w:t>
      </w:r>
      <w:r>
        <w:rPr>
          <w:color w:val="BE0003"/>
          <w:lang w:eastAsia="zh-CN"/>
        </w:rPr>
        <w:t>宣告了国民党反动派消灭中国共产党和红军的图谋彻底失败</w:t>
      </w:r>
    </w:p>
    <w:p w14:paraId="17501546" w14:textId="77777777" w:rsidR="00796FB8" w:rsidRDefault="00F5081B">
      <w:pPr>
        <w:rPr>
          <w:lang w:eastAsia="zh-CN"/>
        </w:rPr>
      </w:pPr>
      <w:r>
        <w:rPr>
          <w:lang w:eastAsia="zh-CN"/>
        </w:rPr>
        <w:t>103</w:t>
      </w:r>
      <w:r>
        <w:rPr>
          <w:lang w:eastAsia="zh-CN"/>
        </w:rPr>
        <w:t>、中国资产阶级的两部分是（）。</w:t>
      </w:r>
    </w:p>
    <w:p w14:paraId="764CDC3E" w14:textId="77777777" w:rsidR="00796FB8" w:rsidRDefault="00F5081B">
      <w:pPr>
        <w:rPr>
          <w:lang w:eastAsia="zh-CN"/>
        </w:rPr>
      </w:pPr>
      <w:r>
        <w:rPr>
          <w:color w:val="BE0003"/>
          <w:lang w:eastAsia="zh-CN"/>
        </w:rPr>
        <w:t>A.</w:t>
      </w:r>
      <w:r>
        <w:rPr>
          <w:color w:val="BE0003"/>
          <w:lang w:eastAsia="zh-CN"/>
        </w:rPr>
        <w:t>民族资产阶级</w:t>
      </w:r>
    </w:p>
    <w:p w14:paraId="7DAA311A" w14:textId="77777777" w:rsidR="00796FB8" w:rsidRDefault="00F5081B">
      <w:pPr>
        <w:rPr>
          <w:lang w:eastAsia="zh-CN"/>
        </w:rPr>
      </w:pPr>
      <w:r>
        <w:rPr>
          <w:color w:val="BE0003"/>
          <w:lang w:eastAsia="zh-CN"/>
        </w:rPr>
        <w:lastRenderedPageBreak/>
        <w:t>B.</w:t>
      </w:r>
      <w:r>
        <w:rPr>
          <w:color w:val="BE0003"/>
          <w:lang w:eastAsia="zh-CN"/>
        </w:rPr>
        <w:t>大资产阶级</w:t>
      </w:r>
    </w:p>
    <w:p w14:paraId="052AB8F2" w14:textId="77777777" w:rsidR="00796FB8" w:rsidRDefault="00F5081B">
      <w:pPr>
        <w:rPr>
          <w:lang w:eastAsia="zh-CN"/>
        </w:rPr>
      </w:pPr>
      <w:r>
        <w:rPr>
          <w:lang w:eastAsia="zh-CN"/>
        </w:rPr>
        <w:t>104</w:t>
      </w:r>
      <w:r>
        <w:rPr>
          <w:lang w:eastAsia="zh-CN"/>
        </w:rPr>
        <w:t>、</w:t>
      </w:r>
      <w:r>
        <w:rPr>
          <w:lang w:eastAsia="zh-CN"/>
        </w:rPr>
        <w:t>1931</w:t>
      </w:r>
      <w:r>
        <w:rPr>
          <w:lang w:eastAsia="zh-CN"/>
        </w:rPr>
        <w:t>年，中国共产党制定的土地革命总路线的内容包括（）。</w:t>
      </w:r>
    </w:p>
    <w:p w14:paraId="5305D130" w14:textId="77777777" w:rsidR="00796FB8" w:rsidRDefault="00F5081B">
      <w:pPr>
        <w:rPr>
          <w:lang w:eastAsia="zh-CN"/>
        </w:rPr>
      </w:pPr>
      <w:r>
        <w:rPr>
          <w:color w:val="BE0003"/>
          <w:lang w:eastAsia="zh-CN"/>
        </w:rPr>
        <w:t>A.</w:t>
      </w:r>
      <w:r>
        <w:rPr>
          <w:color w:val="BE0003"/>
          <w:lang w:eastAsia="zh-CN"/>
        </w:rPr>
        <w:t>依靠贫农、联合中农</w:t>
      </w:r>
    </w:p>
    <w:p w14:paraId="2136FDE6" w14:textId="77777777" w:rsidR="00796FB8" w:rsidRDefault="00F5081B">
      <w:pPr>
        <w:rPr>
          <w:lang w:eastAsia="zh-CN"/>
        </w:rPr>
      </w:pPr>
      <w:r>
        <w:rPr>
          <w:color w:val="BE0003"/>
          <w:lang w:eastAsia="zh-CN"/>
        </w:rPr>
        <w:t>B.</w:t>
      </w:r>
      <w:r>
        <w:rPr>
          <w:color w:val="BE0003"/>
          <w:lang w:eastAsia="zh-CN"/>
        </w:rPr>
        <w:t>限制富农</w:t>
      </w:r>
    </w:p>
    <w:p w14:paraId="55B723C4" w14:textId="77777777" w:rsidR="00796FB8" w:rsidRDefault="00F5081B">
      <w:pPr>
        <w:rPr>
          <w:lang w:eastAsia="zh-CN"/>
        </w:rPr>
      </w:pPr>
      <w:r>
        <w:rPr>
          <w:color w:val="BE0003"/>
          <w:lang w:eastAsia="zh-CN"/>
        </w:rPr>
        <w:t>C.</w:t>
      </w:r>
      <w:r>
        <w:rPr>
          <w:color w:val="BE0003"/>
          <w:lang w:eastAsia="zh-CN"/>
        </w:rPr>
        <w:t>保护中小工商业者</w:t>
      </w:r>
    </w:p>
    <w:p w14:paraId="6DE3ED6B" w14:textId="77777777" w:rsidR="00796FB8" w:rsidRDefault="00F5081B">
      <w:pPr>
        <w:rPr>
          <w:lang w:eastAsia="zh-CN"/>
        </w:rPr>
      </w:pPr>
      <w:r>
        <w:rPr>
          <w:color w:val="BE0003"/>
          <w:lang w:eastAsia="zh-CN"/>
        </w:rPr>
        <w:t>D.</w:t>
      </w:r>
      <w:r>
        <w:rPr>
          <w:color w:val="BE0003"/>
          <w:lang w:eastAsia="zh-CN"/>
        </w:rPr>
        <w:t>消灭地主阶级，变封建半封建的土地所有制为农民土地所有制</w:t>
      </w:r>
    </w:p>
    <w:p w14:paraId="5C180C31" w14:textId="77777777" w:rsidR="00796FB8" w:rsidRDefault="00F5081B">
      <w:pPr>
        <w:rPr>
          <w:lang w:eastAsia="zh-CN"/>
        </w:rPr>
      </w:pPr>
      <w:r>
        <w:rPr>
          <w:lang w:eastAsia="zh-CN"/>
        </w:rPr>
        <w:t>105</w:t>
      </w:r>
      <w:r>
        <w:rPr>
          <w:lang w:eastAsia="zh-CN"/>
        </w:rPr>
        <w:t>、毛泽东第一次明确提出</w:t>
      </w:r>
      <w:r>
        <w:rPr>
          <w:lang w:eastAsia="zh-CN"/>
        </w:rPr>
        <w:t>“</w:t>
      </w:r>
      <w:r>
        <w:rPr>
          <w:lang w:eastAsia="zh-CN"/>
        </w:rPr>
        <w:t>工农武装割据</w:t>
      </w:r>
      <w:r>
        <w:rPr>
          <w:lang w:eastAsia="zh-CN"/>
        </w:rPr>
        <w:t>”</w:t>
      </w:r>
      <w:r>
        <w:rPr>
          <w:lang w:eastAsia="zh-CN"/>
        </w:rPr>
        <w:t>思想的重要著作是（）。</w:t>
      </w:r>
    </w:p>
    <w:p w14:paraId="2198AA6A" w14:textId="77777777" w:rsidR="00796FB8" w:rsidRDefault="00F5081B">
      <w:pPr>
        <w:rPr>
          <w:lang w:eastAsia="zh-CN"/>
        </w:rPr>
      </w:pPr>
      <w:r>
        <w:rPr>
          <w:color w:val="BE0003"/>
          <w:lang w:eastAsia="zh-CN"/>
        </w:rPr>
        <w:t>A.</w:t>
      </w:r>
      <w:r>
        <w:rPr>
          <w:color w:val="BE0003"/>
          <w:lang w:eastAsia="zh-CN"/>
        </w:rPr>
        <w:t>《中国的红色政权为什么能够存在？》</w:t>
      </w:r>
    </w:p>
    <w:p w14:paraId="78CE6C96" w14:textId="77777777" w:rsidR="00796FB8" w:rsidRDefault="00F5081B">
      <w:pPr>
        <w:rPr>
          <w:lang w:eastAsia="zh-CN"/>
        </w:rPr>
      </w:pPr>
      <w:r>
        <w:rPr>
          <w:color w:val="BE0003"/>
          <w:lang w:eastAsia="zh-CN"/>
        </w:rPr>
        <w:t>B.</w:t>
      </w:r>
      <w:r>
        <w:rPr>
          <w:color w:val="BE0003"/>
          <w:lang w:eastAsia="zh-CN"/>
        </w:rPr>
        <w:t>《井冈山的斗争》</w:t>
      </w:r>
    </w:p>
    <w:p w14:paraId="2228ACA8" w14:textId="77777777" w:rsidR="00796FB8" w:rsidRDefault="00F5081B">
      <w:pPr>
        <w:rPr>
          <w:lang w:eastAsia="zh-CN"/>
        </w:rPr>
      </w:pPr>
      <w:r>
        <w:rPr>
          <w:lang w:eastAsia="zh-CN"/>
        </w:rPr>
        <w:t>106</w:t>
      </w:r>
      <w:r>
        <w:rPr>
          <w:lang w:eastAsia="zh-CN"/>
        </w:rPr>
        <w:t>、</w:t>
      </w:r>
      <w:r>
        <w:rPr>
          <w:lang w:eastAsia="zh-CN"/>
        </w:rPr>
        <w:t>1928</w:t>
      </w:r>
      <w:r>
        <w:rPr>
          <w:lang w:eastAsia="zh-CN"/>
        </w:rPr>
        <w:t>年至</w:t>
      </w:r>
      <w:r>
        <w:rPr>
          <w:lang w:eastAsia="zh-CN"/>
        </w:rPr>
        <w:t>1930</w:t>
      </w:r>
      <w:r>
        <w:rPr>
          <w:lang w:eastAsia="zh-CN"/>
        </w:rPr>
        <w:t>年毛泽东写的有关农村包围城市、武装夺取政权道路理论的文章是（）。</w:t>
      </w:r>
    </w:p>
    <w:p w14:paraId="0D746DBE" w14:textId="77777777" w:rsidR="00796FB8" w:rsidRDefault="00F5081B">
      <w:pPr>
        <w:rPr>
          <w:lang w:eastAsia="zh-CN"/>
        </w:rPr>
      </w:pPr>
      <w:r>
        <w:rPr>
          <w:color w:val="BE0003"/>
          <w:lang w:eastAsia="zh-CN"/>
        </w:rPr>
        <w:t>A.</w:t>
      </w:r>
      <w:r>
        <w:rPr>
          <w:color w:val="BE0003"/>
          <w:lang w:eastAsia="zh-CN"/>
        </w:rPr>
        <w:t>《中国的红色政权为什么能够存在</w:t>
      </w:r>
      <w:r>
        <w:rPr>
          <w:color w:val="BE0003"/>
          <w:lang w:eastAsia="zh-CN"/>
        </w:rPr>
        <w:t>?</w:t>
      </w:r>
      <w:r>
        <w:rPr>
          <w:color w:val="BE0003"/>
          <w:lang w:eastAsia="zh-CN"/>
        </w:rPr>
        <w:t>》</w:t>
      </w:r>
    </w:p>
    <w:p w14:paraId="46A2DB27" w14:textId="77777777" w:rsidR="00796FB8" w:rsidRDefault="00F5081B">
      <w:pPr>
        <w:rPr>
          <w:lang w:eastAsia="zh-CN"/>
        </w:rPr>
      </w:pPr>
      <w:r>
        <w:rPr>
          <w:color w:val="BE0003"/>
          <w:lang w:eastAsia="zh-CN"/>
        </w:rPr>
        <w:t>B.</w:t>
      </w:r>
      <w:r>
        <w:rPr>
          <w:color w:val="BE0003"/>
          <w:lang w:eastAsia="zh-CN"/>
        </w:rPr>
        <w:t>《井冈山的斗争》</w:t>
      </w:r>
    </w:p>
    <w:p w14:paraId="70BE4BCB" w14:textId="77777777" w:rsidR="00796FB8" w:rsidRDefault="00F5081B">
      <w:pPr>
        <w:rPr>
          <w:lang w:eastAsia="zh-CN"/>
        </w:rPr>
      </w:pPr>
      <w:r>
        <w:rPr>
          <w:color w:val="BE0003"/>
          <w:lang w:eastAsia="zh-CN"/>
        </w:rPr>
        <w:t>C.</w:t>
      </w:r>
      <w:r>
        <w:rPr>
          <w:color w:val="BE0003"/>
          <w:lang w:eastAsia="zh-CN"/>
        </w:rPr>
        <w:t>《星星之火，可以燎原》</w:t>
      </w:r>
    </w:p>
    <w:p w14:paraId="4F6EA8C6" w14:textId="77777777" w:rsidR="00796FB8" w:rsidRDefault="00F5081B">
      <w:pPr>
        <w:rPr>
          <w:lang w:eastAsia="zh-CN"/>
        </w:rPr>
      </w:pPr>
      <w:r>
        <w:rPr>
          <w:color w:val="BE0003"/>
          <w:lang w:eastAsia="zh-CN"/>
        </w:rPr>
        <w:t>D.</w:t>
      </w:r>
      <w:r>
        <w:rPr>
          <w:color w:val="BE0003"/>
          <w:lang w:eastAsia="zh-CN"/>
        </w:rPr>
        <w:t>《反对本本主义》</w:t>
      </w:r>
    </w:p>
    <w:p w14:paraId="634DA1D9" w14:textId="77777777" w:rsidR="00796FB8" w:rsidRDefault="00F5081B">
      <w:pPr>
        <w:rPr>
          <w:lang w:eastAsia="zh-CN"/>
        </w:rPr>
      </w:pPr>
      <w:r>
        <w:rPr>
          <w:lang w:eastAsia="zh-CN"/>
        </w:rPr>
        <w:t>107</w:t>
      </w:r>
      <w:r>
        <w:rPr>
          <w:lang w:eastAsia="zh-CN"/>
        </w:rPr>
        <w:t>、毛泽东在《反对本本主义》中，提出（）。</w:t>
      </w:r>
    </w:p>
    <w:p w14:paraId="3446ED94" w14:textId="77777777" w:rsidR="00796FB8" w:rsidRDefault="00F5081B">
      <w:pPr>
        <w:rPr>
          <w:lang w:eastAsia="zh-CN"/>
        </w:rPr>
      </w:pPr>
      <w:r>
        <w:rPr>
          <w:color w:val="BE0003"/>
          <w:lang w:eastAsia="zh-CN"/>
        </w:rPr>
        <w:t>A.</w:t>
      </w:r>
      <w:r>
        <w:rPr>
          <w:color w:val="BE0003"/>
          <w:lang w:eastAsia="zh-CN"/>
        </w:rPr>
        <w:t>坚持辩证唯物主义的思想路线的极端重要性</w:t>
      </w:r>
    </w:p>
    <w:p w14:paraId="20152840" w14:textId="77777777" w:rsidR="00796FB8" w:rsidRDefault="00F5081B">
      <w:pPr>
        <w:rPr>
          <w:lang w:eastAsia="zh-CN"/>
        </w:rPr>
      </w:pPr>
      <w:r>
        <w:rPr>
          <w:color w:val="BE0003"/>
          <w:lang w:eastAsia="zh-CN"/>
        </w:rPr>
        <w:t>B.</w:t>
      </w:r>
      <w:r>
        <w:rPr>
          <w:color w:val="BE0003"/>
          <w:lang w:eastAsia="zh-CN"/>
        </w:rPr>
        <w:t>明确必须将理论与实际</w:t>
      </w:r>
      <w:r>
        <w:rPr>
          <w:color w:val="BE0003"/>
          <w:lang w:eastAsia="zh-CN"/>
        </w:rPr>
        <w:t>相结合</w:t>
      </w:r>
    </w:p>
    <w:p w14:paraId="66B5DECA" w14:textId="77777777" w:rsidR="00796FB8" w:rsidRDefault="00F5081B">
      <w:pPr>
        <w:rPr>
          <w:lang w:eastAsia="zh-CN"/>
        </w:rPr>
      </w:pPr>
      <w:r>
        <w:rPr>
          <w:color w:val="BE0003"/>
          <w:lang w:eastAsia="zh-CN"/>
        </w:rPr>
        <w:t>C.</w:t>
      </w:r>
      <w:r>
        <w:rPr>
          <w:color w:val="BE0003"/>
          <w:lang w:eastAsia="zh-CN"/>
        </w:rPr>
        <w:t>提出</w:t>
      </w:r>
      <w:r>
        <w:rPr>
          <w:color w:val="BE0003"/>
          <w:lang w:eastAsia="zh-CN"/>
        </w:rPr>
        <w:t>“</w:t>
      </w:r>
      <w:r>
        <w:rPr>
          <w:color w:val="BE0003"/>
          <w:lang w:eastAsia="zh-CN"/>
        </w:rPr>
        <w:t>没有调查，没有发言权</w:t>
      </w:r>
      <w:r>
        <w:rPr>
          <w:color w:val="BE0003"/>
          <w:lang w:eastAsia="zh-CN"/>
        </w:rPr>
        <w:t>”</w:t>
      </w:r>
      <w:r>
        <w:rPr>
          <w:color w:val="BE0003"/>
          <w:lang w:eastAsia="zh-CN"/>
        </w:rPr>
        <w:t>的思想</w:t>
      </w:r>
    </w:p>
    <w:p w14:paraId="6A30C66B" w14:textId="77777777" w:rsidR="00796FB8" w:rsidRDefault="00F5081B">
      <w:pPr>
        <w:rPr>
          <w:lang w:eastAsia="zh-CN"/>
        </w:rPr>
      </w:pPr>
      <w:r>
        <w:rPr>
          <w:color w:val="BE0003"/>
          <w:lang w:eastAsia="zh-CN"/>
        </w:rPr>
        <w:t>D.</w:t>
      </w:r>
      <w:r>
        <w:rPr>
          <w:color w:val="BE0003"/>
          <w:lang w:eastAsia="zh-CN"/>
        </w:rPr>
        <w:t>提出</w:t>
      </w:r>
      <w:r>
        <w:rPr>
          <w:color w:val="BE0003"/>
          <w:lang w:eastAsia="zh-CN"/>
        </w:rPr>
        <w:t>“</w:t>
      </w:r>
      <w:r>
        <w:rPr>
          <w:color w:val="BE0003"/>
          <w:lang w:eastAsia="zh-CN"/>
        </w:rPr>
        <w:t>中国革命斗争的胜利要靠中国同志了解中国情况</w:t>
      </w:r>
      <w:r>
        <w:rPr>
          <w:color w:val="BE0003"/>
          <w:lang w:eastAsia="zh-CN"/>
        </w:rPr>
        <w:t>”</w:t>
      </w:r>
      <w:r>
        <w:rPr>
          <w:color w:val="BE0003"/>
          <w:lang w:eastAsia="zh-CN"/>
        </w:rPr>
        <w:t>的思想</w:t>
      </w:r>
    </w:p>
    <w:p w14:paraId="6C38EB4F" w14:textId="77777777" w:rsidR="00796FB8" w:rsidRDefault="00F5081B">
      <w:pPr>
        <w:rPr>
          <w:lang w:eastAsia="zh-CN"/>
        </w:rPr>
      </w:pPr>
      <w:r>
        <w:rPr>
          <w:lang w:eastAsia="zh-CN"/>
        </w:rPr>
        <w:t>108</w:t>
      </w:r>
      <w:r>
        <w:rPr>
          <w:lang w:eastAsia="zh-CN"/>
        </w:rPr>
        <w:t>、</w:t>
      </w:r>
      <w:r>
        <w:rPr>
          <w:lang w:eastAsia="zh-CN"/>
        </w:rPr>
        <w:t>1927</w:t>
      </w:r>
      <w:r>
        <w:rPr>
          <w:lang w:eastAsia="zh-CN"/>
        </w:rPr>
        <w:t>年</w:t>
      </w:r>
      <w:r>
        <w:rPr>
          <w:lang w:eastAsia="zh-CN"/>
        </w:rPr>
        <w:t>8</w:t>
      </w:r>
      <w:r>
        <w:rPr>
          <w:lang w:eastAsia="zh-CN"/>
        </w:rPr>
        <w:t>月</w:t>
      </w:r>
      <w:r>
        <w:rPr>
          <w:lang w:eastAsia="zh-CN"/>
        </w:rPr>
        <w:t>1</w:t>
      </w:r>
      <w:r>
        <w:rPr>
          <w:lang w:eastAsia="zh-CN"/>
        </w:rPr>
        <w:t>日，领导南昌起义的主要领导者是（）。</w:t>
      </w:r>
    </w:p>
    <w:p w14:paraId="5EA819E0" w14:textId="77777777" w:rsidR="00796FB8" w:rsidRDefault="00F5081B">
      <w:pPr>
        <w:rPr>
          <w:lang w:eastAsia="zh-CN"/>
        </w:rPr>
      </w:pPr>
      <w:r>
        <w:rPr>
          <w:color w:val="BE0003"/>
          <w:lang w:eastAsia="zh-CN"/>
        </w:rPr>
        <w:t>A.</w:t>
      </w:r>
      <w:r>
        <w:rPr>
          <w:color w:val="BE0003"/>
          <w:lang w:eastAsia="zh-CN"/>
        </w:rPr>
        <w:t>周恩来</w:t>
      </w:r>
    </w:p>
    <w:p w14:paraId="71F5A108" w14:textId="77777777" w:rsidR="00796FB8" w:rsidRDefault="00F5081B">
      <w:pPr>
        <w:rPr>
          <w:lang w:eastAsia="zh-CN"/>
        </w:rPr>
      </w:pPr>
      <w:r>
        <w:rPr>
          <w:color w:val="BE0003"/>
          <w:lang w:eastAsia="zh-CN"/>
        </w:rPr>
        <w:t>B.</w:t>
      </w:r>
      <w:r>
        <w:rPr>
          <w:color w:val="BE0003"/>
          <w:lang w:eastAsia="zh-CN"/>
        </w:rPr>
        <w:t>叶挺</w:t>
      </w:r>
    </w:p>
    <w:p w14:paraId="772F9701" w14:textId="77777777" w:rsidR="00796FB8" w:rsidRDefault="00F5081B">
      <w:pPr>
        <w:rPr>
          <w:lang w:eastAsia="zh-CN"/>
        </w:rPr>
      </w:pPr>
      <w:r>
        <w:rPr>
          <w:color w:val="BE0003"/>
          <w:lang w:eastAsia="zh-CN"/>
        </w:rPr>
        <w:t>C.</w:t>
      </w:r>
      <w:r>
        <w:rPr>
          <w:color w:val="BE0003"/>
          <w:lang w:eastAsia="zh-CN"/>
        </w:rPr>
        <w:t>朱德</w:t>
      </w:r>
    </w:p>
    <w:p w14:paraId="77C0FF2A" w14:textId="77777777" w:rsidR="00796FB8" w:rsidRDefault="00F5081B">
      <w:pPr>
        <w:rPr>
          <w:lang w:eastAsia="zh-CN"/>
        </w:rPr>
      </w:pPr>
      <w:r>
        <w:rPr>
          <w:color w:val="BE0003"/>
          <w:lang w:eastAsia="zh-CN"/>
        </w:rPr>
        <w:t>D.</w:t>
      </w:r>
      <w:r>
        <w:rPr>
          <w:color w:val="BE0003"/>
          <w:lang w:eastAsia="zh-CN"/>
        </w:rPr>
        <w:t>刘伯承</w:t>
      </w:r>
    </w:p>
    <w:p w14:paraId="4209ED90" w14:textId="77777777" w:rsidR="00796FB8" w:rsidRDefault="00F5081B">
      <w:pPr>
        <w:rPr>
          <w:lang w:eastAsia="zh-CN"/>
        </w:rPr>
      </w:pPr>
      <w:r>
        <w:rPr>
          <w:lang w:eastAsia="zh-CN"/>
        </w:rPr>
        <w:lastRenderedPageBreak/>
        <w:t>109</w:t>
      </w:r>
      <w:r>
        <w:rPr>
          <w:lang w:eastAsia="zh-CN"/>
        </w:rPr>
        <w:t>、国民党政府实行一党专政的军事独裁统治的方法是（）。</w:t>
      </w:r>
    </w:p>
    <w:p w14:paraId="11EB782B" w14:textId="77777777" w:rsidR="00796FB8" w:rsidRDefault="00F5081B">
      <w:pPr>
        <w:rPr>
          <w:lang w:eastAsia="zh-CN"/>
        </w:rPr>
      </w:pPr>
      <w:r>
        <w:rPr>
          <w:color w:val="BE0003"/>
          <w:lang w:eastAsia="zh-CN"/>
        </w:rPr>
        <w:t>A.</w:t>
      </w:r>
      <w:r>
        <w:rPr>
          <w:color w:val="BE0003"/>
          <w:lang w:eastAsia="zh-CN"/>
        </w:rPr>
        <w:t>建立了庞大的军队</w:t>
      </w:r>
    </w:p>
    <w:p w14:paraId="116DCEB5" w14:textId="77777777" w:rsidR="00796FB8" w:rsidRDefault="00F5081B">
      <w:pPr>
        <w:rPr>
          <w:lang w:eastAsia="zh-CN"/>
        </w:rPr>
      </w:pPr>
      <w:r>
        <w:rPr>
          <w:color w:val="BE0003"/>
          <w:lang w:eastAsia="zh-CN"/>
        </w:rPr>
        <w:t>B.</w:t>
      </w:r>
      <w:r>
        <w:rPr>
          <w:color w:val="BE0003"/>
          <w:lang w:eastAsia="zh-CN"/>
        </w:rPr>
        <w:t>建立了庞大的全国性特务系统</w:t>
      </w:r>
    </w:p>
    <w:p w14:paraId="3C9FBB5D" w14:textId="77777777" w:rsidR="00796FB8" w:rsidRDefault="00F5081B">
      <w:pPr>
        <w:rPr>
          <w:lang w:eastAsia="zh-CN"/>
        </w:rPr>
      </w:pPr>
      <w:r>
        <w:rPr>
          <w:color w:val="BE0003"/>
          <w:lang w:eastAsia="zh-CN"/>
        </w:rPr>
        <w:t>C.</w:t>
      </w:r>
      <w:r>
        <w:rPr>
          <w:color w:val="BE0003"/>
          <w:lang w:eastAsia="zh-CN"/>
        </w:rPr>
        <w:t>大力推行保甲制度</w:t>
      </w:r>
    </w:p>
    <w:p w14:paraId="56E3AECF" w14:textId="77777777" w:rsidR="00796FB8" w:rsidRDefault="00F5081B">
      <w:pPr>
        <w:rPr>
          <w:lang w:eastAsia="zh-CN"/>
        </w:rPr>
      </w:pPr>
      <w:r>
        <w:rPr>
          <w:color w:val="BE0003"/>
          <w:lang w:eastAsia="zh-CN"/>
        </w:rPr>
        <w:t>D.</w:t>
      </w:r>
      <w:r>
        <w:rPr>
          <w:color w:val="BE0003"/>
          <w:lang w:eastAsia="zh-CN"/>
        </w:rPr>
        <w:t>厉行文化专制主义</w:t>
      </w:r>
    </w:p>
    <w:p w14:paraId="77B614BC" w14:textId="77777777" w:rsidR="00796FB8" w:rsidRDefault="00F5081B">
      <w:pPr>
        <w:rPr>
          <w:lang w:eastAsia="zh-CN"/>
        </w:rPr>
      </w:pPr>
      <w:r>
        <w:rPr>
          <w:lang w:eastAsia="zh-CN"/>
        </w:rPr>
        <w:t>110</w:t>
      </w:r>
      <w:r>
        <w:rPr>
          <w:lang w:eastAsia="zh-CN"/>
        </w:rPr>
        <w:t>、大革命失败后，中国共产党在</w:t>
      </w:r>
      <w:r>
        <w:rPr>
          <w:lang w:eastAsia="zh-CN"/>
        </w:rPr>
        <w:t>1927</w:t>
      </w:r>
      <w:r>
        <w:rPr>
          <w:lang w:eastAsia="zh-CN"/>
        </w:rPr>
        <w:t>年发动的三大著名起义是（）。</w:t>
      </w:r>
    </w:p>
    <w:p w14:paraId="1F4672D3" w14:textId="77777777" w:rsidR="00796FB8" w:rsidRDefault="00F5081B">
      <w:pPr>
        <w:rPr>
          <w:lang w:eastAsia="zh-CN"/>
        </w:rPr>
      </w:pPr>
      <w:r>
        <w:rPr>
          <w:color w:val="BE0003"/>
          <w:lang w:eastAsia="zh-CN"/>
        </w:rPr>
        <w:t>A.</w:t>
      </w:r>
      <w:r>
        <w:rPr>
          <w:color w:val="BE0003"/>
          <w:lang w:eastAsia="zh-CN"/>
        </w:rPr>
        <w:t>南昌起义</w:t>
      </w:r>
    </w:p>
    <w:p w14:paraId="6CAFCC4F" w14:textId="77777777" w:rsidR="00796FB8" w:rsidRDefault="00F5081B">
      <w:pPr>
        <w:rPr>
          <w:lang w:eastAsia="zh-CN"/>
        </w:rPr>
      </w:pPr>
      <w:r>
        <w:rPr>
          <w:color w:val="BE0003"/>
          <w:lang w:eastAsia="zh-CN"/>
        </w:rPr>
        <w:t>B.</w:t>
      </w:r>
      <w:r>
        <w:rPr>
          <w:color w:val="BE0003"/>
          <w:lang w:eastAsia="zh-CN"/>
        </w:rPr>
        <w:t>秋收起义</w:t>
      </w:r>
    </w:p>
    <w:p w14:paraId="2F3DF3BA" w14:textId="77777777" w:rsidR="00796FB8" w:rsidRDefault="00F5081B">
      <w:pPr>
        <w:rPr>
          <w:lang w:eastAsia="zh-CN"/>
        </w:rPr>
      </w:pPr>
      <w:r>
        <w:rPr>
          <w:color w:val="BE0003"/>
          <w:lang w:eastAsia="zh-CN"/>
        </w:rPr>
        <w:t>C.</w:t>
      </w:r>
      <w:r>
        <w:rPr>
          <w:color w:val="BE0003"/>
          <w:lang w:eastAsia="zh-CN"/>
        </w:rPr>
        <w:t>广州起义</w:t>
      </w:r>
    </w:p>
    <w:p w14:paraId="76BBF850" w14:textId="77777777" w:rsidR="00796FB8" w:rsidRDefault="00F5081B">
      <w:pPr>
        <w:rPr>
          <w:lang w:eastAsia="zh-CN"/>
        </w:rPr>
      </w:pPr>
      <w:r>
        <w:rPr>
          <w:lang w:eastAsia="zh-CN"/>
        </w:rPr>
        <w:t>111</w:t>
      </w:r>
      <w:r>
        <w:rPr>
          <w:lang w:eastAsia="zh-CN"/>
        </w:rPr>
        <w:t>、在</w:t>
      </w:r>
      <w:r>
        <w:rPr>
          <w:lang w:eastAsia="zh-CN"/>
        </w:rPr>
        <w:t>1931</w:t>
      </w:r>
      <w:r>
        <w:rPr>
          <w:lang w:eastAsia="zh-CN"/>
        </w:rPr>
        <w:t>年</w:t>
      </w:r>
      <w:r>
        <w:rPr>
          <w:lang w:eastAsia="zh-CN"/>
        </w:rPr>
        <w:t>1</w:t>
      </w:r>
      <w:r>
        <w:rPr>
          <w:lang w:eastAsia="zh-CN"/>
        </w:rPr>
        <w:t>月至</w:t>
      </w:r>
      <w:r>
        <w:rPr>
          <w:lang w:eastAsia="zh-CN"/>
        </w:rPr>
        <w:t>1935</w:t>
      </w:r>
      <w:r>
        <w:rPr>
          <w:lang w:eastAsia="zh-CN"/>
        </w:rPr>
        <w:t>年</w:t>
      </w:r>
      <w:r>
        <w:rPr>
          <w:lang w:eastAsia="zh-CN"/>
        </w:rPr>
        <w:t>1</w:t>
      </w:r>
      <w:r>
        <w:rPr>
          <w:lang w:eastAsia="zh-CN"/>
        </w:rPr>
        <w:t>月期间，出现的王明</w:t>
      </w:r>
      <w:r>
        <w:rPr>
          <w:lang w:eastAsia="zh-CN"/>
        </w:rPr>
        <w:t>“</w:t>
      </w:r>
      <w:r>
        <w:rPr>
          <w:lang w:eastAsia="zh-CN"/>
        </w:rPr>
        <w:t>左</w:t>
      </w:r>
      <w:r>
        <w:rPr>
          <w:lang w:eastAsia="zh-CN"/>
        </w:rPr>
        <w:t>”</w:t>
      </w:r>
      <w:r>
        <w:rPr>
          <w:lang w:eastAsia="zh-CN"/>
        </w:rPr>
        <w:t>倾错误主要体现在（）。</w:t>
      </w:r>
    </w:p>
    <w:p w14:paraId="24321BC9" w14:textId="77777777" w:rsidR="00796FB8" w:rsidRDefault="00F5081B">
      <w:pPr>
        <w:rPr>
          <w:lang w:eastAsia="zh-CN"/>
        </w:rPr>
      </w:pPr>
      <w:r>
        <w:rPr>
          <w:color w:val="BE0003"/>
          <w:lang w:eastAsia="zh-CN"/>
        </w:rPr>
        <w:t>A.</w:t>
      </w:r>
      <w:r>
        <w:rPr>
          <w:color w:val="BE0003"/>
          <w:lang w:eastAsia="zh-CN"/>
        </w:rPr>
        <w:t>继续坚持以城市为中心</w:t>
      </w:r>
    </w:p>
    <w:p w14:paraId="3160B846" w14:textId="77777777" w:rsidR="00796FB8" w:rsidRDefault="00F5081B">
      <w:pPr>
        <w:rPr>
          <w:lang w:eastAsia="zh-CN"/>
        </w:rPr>
      </w:pPr>
      <w:r>
        <w:rPr>
          <w:color w:val="BE0003"/>
          <w:lang w:eastAsia="zh-CN"/>
        </w:rPr>
        <w:t>B.</w:t>
      </w:r>
      <w:r>
        <w:rPr>
          <w:color w:val="BE0003"/>
          <w:lang w:eastAsia="zh-CN"/>
        </w:rPr>
        <w:t>提出坚决打击富农的主张</w:t>
      </w:r>
    </w:p>
    <w:p w14:paraId="668A2F7E" w14:textId="77777777" w:rsidR="00796FB8" w:rsidRDefault="00F5081B">
      <w:pPr>
        <w:rPr>
          <w:lang w:eastAsia="zh-CN"/>
        </w:rPr>
      </w:pPr>
      <w:r>
        <w:rPr>
          <w:color w:val="BE0003"/>
          <w:lang w:eastAsia="zh-CN"/>
        </w:rPr>
        <w:t>C.</w:t>
      </w:r>
      <w:r>
        <w:rPr>
          <w:color w:val="BE0003"/>
          <w:lang w:eastAsia="zh-CN"/>
        </w:rPr>
        <w:t>实行消极防御的军事战略</w:t>
      </w:r>
    </w:p>
    <w:p w14:paraId="5E4CDB59" w14:textId="77777777" w:rsidR="00796FB8" w:rsidRDefault="00F5081B">
      <w:pPr>
        <w:rPr>
          <w:lang w:eastAsia="zh-CN"/>
        </w:rPr>
      </w:pPr>
      <w:r>
        <w:rPr>
          <w:color w:val="BE0003"/>
          <w:lang w:eastAsia="zh-CN"/>
        </w:rPr>
        <w:t>D.</w:t>
      </w:r>
      <w:r>
        <w:rPr>
          <w:color w:val="BE0003"/>
          <w:lang w:eastAsia="zh-CN"/>
        </w:rPr>
        <w:t>推行</w:t>
      </w:r>
      <w:r>
        <w:rPr>
          <w:color w:val="BE0003"/>
          <w:lang w:eastAsia="zh-CN"/>
        </w:rPr>
        <w:t>“</w:t>
      </w:r>
      <w:r>
        <w:rPr>
          <w:color w:val="BE0003"/>
          <w:lang w:eastAsia="zh-CN"/>
        </w:rPr>
        <w:t>残酷斗争，无情打击</w:t>
      </w:r>
      <w:r>
        <w:rPr>
          <w:color w:val="BE0003"/>
          <w:lang w:eastAsia="zh-CN"/>
        </w:rPr>
        <w:t>”</w:t>
      </w:r>
      <w:r>
        <w:rPr>
          <w:color w:val="BE0003"/>
          <w:lang w:eastAsia="zh-CN"/>
        </w:rPr>
        <w:t>的方针</w:t>
      </w:r>
    </w:p>
    <w:p w14:paraId="4587D8B9" w14:textId="77777777" w:rsidR="00796FB8" w:rsidRDefault="00F5081B">
      <w:pPr>
        <w:rPr>
          <w:lang w:eastAsia="zh-CN"/>
        </w:rPr>
      </w:pPr>
      <w:r>
        <w:rPr>
          <w:lang w:eastAsia="zh-CN"/>
        </w:rPr>
        <w:t>112</w:t>
      </w:r>
      <w:r>
        <w:rPr>
          <w:lang w:eastAsia="zh-CN"/>
        </w:rPr>
        <w:t>、下列关于长征说法正确的是（）。</w:t>
      </w:r>
    </w:p>
    <w:p w14:paraId="0792008F" w14:textId="77777777" w:rsidR="00796FB8" w:rsidRDefault="00F5081B">
      <w:pPr>
        <w:rPr>
          <w:lang w:eastAsia="zh-CN"/>
        </w:rPr>
      </w:pPr>
      <w:r>
        <w:rPr>
          <w:color w:val="BE0003"/>
          <w:lang w:eastAsia="zh-CN"/>
        </w:rPr>
        <w:t>A.</w:t>
      </w:r>
      <w:r>
        <w:rPr>
          <w:color w:val="BE0003"/>
          <w:lang w:eastAsia="zh-CN"/>
        </w:rPr>
        <w:t>长征的胜利是中国转危为安的关键。</w:t>
      </w:r>
    </w:p>
    <w:p w14:paraId="072C2F24" w14:textId="77777777" w:rsidR="00796FB8" w:rsidRDefault="00F5081B">
      <w:pPr>
        <w:rPr>
          <w:lang w:eastAsia="zh-CN"/>
        </w:rPr>
      </w:pPr>
      <w:r>
        <w:rPr>
          <w:color w:val="BE0003"/>
          <w:lang w:eastAsia="zh-CN"/>
        </w:rPr>
        <w:t>B.</w:t>
      </w:r>
      <w:r>
        <w:rPr>
          <w:color w:val="BE0003"/>
          <w:lang w:eastAsia="zh-CN"/>
        </w:rPr>
        <w:t>长征是一部伟大的革命英雄主义的史诗。</w:t>
      </w:r>
    </w:p>
    <w:p w14:paraId="45192C9A" w14:textId="77777777" w:rsidR="00796FB8" w:rsidRDefault="00F5081B">
      <w:pPr>
        <w:rPr>
          <w:lang w:eastAsia="zh-CN"/>
        </w:rPr>
      </w:pPr>
      <w:r>
        <w:rPr>
          <w:color w:val="BE0003"/>
          <w:lang w:eastAsia="zh-CN"/>
        </w:rPr>
        <w:t>C.</w:t>
      </w:r>
      <w:r>
        <w:rPr>
          <w:color w:val="BE0003"/>
          <w:lang w:eastAsia="zh-CN"/>
        </w:rPr>
        <w:t>长征一结束，中国革命的新局面就开始了。</w:t>
      </w:r>
    </w:p>
    <w:p w14:paraId="71D0F672" w14:textId="77777777" w:rsidR="00796FB8" w:rsidRDefault="00F5081B">
      <w:pPr>
        <w:rPr>
          <w:lang w:eastAsia="zh-CN"/>
        </w:rPr>
      </w:pPr>
      <w:r>
        <w:rPr>
          <w:color w:val="BE0003"/>
          <w:lang w:eastAsia="zh-CN"/>
        </w:rPr>
        <w:t>D.</w:t>
      </w:r>
      <w:r>
        <w:rPr>
          <w:color w:val="BE0003"/>
          <w:lang w:eastAsia="zh-CN"/>
        </w:rPr>
        <w:t>它向全中国和全世界宣告，</w:t>
      </w:r>
      <w:r>
        <w:rPr>
          <w:color w:val="BE0003"/>
          <w:lang w:eastAsia="zh-CN"/>
        </w:rPr>
        <w:t>中国共产党及其领导的人民军队，是一支不可战胜的力量。</w:t>
      </w:r>
    </w:p>
    <w:p w14:paraId="788B5FD5" w14:textId="77777777" w:rsidR="00796FB8" w:rsidRDefault="00F5081B">
      <w:pPr>
        <w:rPr>
          <w:lang w:eastAsia="zh-CN"/>
        </w:rPr>
      </w:pPr>
      <w:r>
        <w:rPr>
          <w:lang w:eastAsia="zh-CN"/>
        </w:rPr>
        <w:t>113</w:t>
      </w:r>
      <w:r>
        <w:rPr>
          <w:lang w:eastAsia="zh-CN"/>
        </w:rPr>
        <w:t>、在</w:t>
      </w:r>
      <w:r>
        <w:rPr>
          <w:lang w:eastAsia="zh-CN"/>
        </w:rPr>
        <w:t>1930</w:t>
      </w:r>
      <w:r>
        <w:rPr>
          <w:lang w:eastAsia="zh-CN"/>
        </w:rPr>
        <w:t>年到</w:t>
      </w:r>
      <w:r>
        <w:rPr>
          <w:lang w:eastAsia="zh-CN"/>
        </w:rPr>
        <w:t>1931</w:t>
      </w:r>
      <w:r>
        <w:rPr>
          <w:lang w:eastAsia="zh-CN"/>
        </w:rPr>
        <w:t>年的三次反</w:t>
      </w:r>
      <w:r>
        <w:rPr>
          <w:lang w:eastAsia="zh-CN"/>
        </w:rPr>
        <w:t>“</w:t>
      </w:r>
      <w:r>
        <w:rPr>
          <w:lang w:eastAsia="zh-CN"/>
        </w:rPr>
        <w:t>围剿</w:t>
      </w:r>
      <w:r>
        <w:rPr>
          <w:lang w:eastAsia="zh-CN"/>
        </w:rPr>
        <w:t>”</w:t>
      </w:r>
      <w:r>
        <w:rPr>
          <w:lang w:eastAsia="zh-CN"/>
        </w:rPr>
        <w:t>中，毛泽东领导红军采取的有效军事战术是（）。</w:t>
      </w:r>
    </w:p>
    <w:p w14:paraId="15E8684A" w14:textId="77777777" w:rsidR="00796FB8" w:rsidRDefault="00F5081B">
      <w:pPr>
        <w:rPr>
          <w:lang w:eastAsia="zh-CN"/>
        </w:rPr>
      </w:pPr>
      <w:r>
        <w:rPr>
          <w:color w:val="BE0003"/>
          <w:lang w:eastAsia="zh-CN"/>
        </w:rPr>
        <w:t>A.</w:t>
      </w:r>
      <w:r>
        <w:rPr>
          <w:color w:val="BE0003"/>
          <w:lang w:eastAsia="zh-CN"/>
        </w:rPr>
        <w:t>诱敌深入</w:t>
      </w:r>
    </w:p>
    <w:p w14:paraId="0FF5A6BE" w14:textId="77777777" w:rsidR="00796FB8" w:rsidRDefault="00F5081B">
      <w:pPr>
        <w:rPr>
          <w:lang w:eastAsia="zh-CN"/>
        </w:rPr>
      </w:pPr>
      <w:r>
        <w:rPr>
          <w:color w:val="BE0003"/>
          <w:lang w:eastAsia="zh-CN"/>
        </w:rPr>
        <w:t>B.</w:t>
      </w:r>
      <w:r>
        <w:rPr>
          <w:color w:val="BE0003"/>
          <w:lang w:eastAsia="zh-CN"/>
        </w:rPr>
        <w:t>避敌主力、打其虚弱</w:t>
      </w:r>
    </w:p>
    <w:p w14:paraId="5E0A81EA" w14:textId="77777777" w:rsidR="00796FB8" w:rsidRDefault="00F5081B">
      <w:pPr>
        <w:rPr>
          <w:lang w:eastAsia="zh-CN"/>
        </w:rPr>
      </w:pPr>
      <w:r>
        <w:rPr>
          <w:lang w:eastAsia="zh-CN"/>
        </w:rPr>
        <w:t>114</w:t>
      </w:r>
      <w:r>
        <w:rPr>
          <w:lang w:eastAsia="zh-CN"/>
        </w:rPr>
        <w:t>、</w:t>
      </w:r>
      <w:r>
        <w:rPr>
          <w:lang w:eastAsia="zh-CN"/>
        </w:rPr>
        <w:t>20</w:t>
      </w:r>
      <w:r>
        <w:rPr>
          <w:lang w:eastAsia="zh-CN"/>
        </w:rPr>
        <w:t>世纪</w:t>
      </w:r>
      <w:r>
        <w:rPr>
          <w:lang w:eastAsia="zh-CN"/>
        </w:rPr>
        <w:t>30</w:t>
      </w:r>
      <w:r>
        <w:rPr>
          <w:lang w:eastAsia="zh-CN"/>
        </w:rPr>
        <w:t>年代前中期，中国共产党内屡次出现严重的</w:t>
      </w:r>
      <w:r>
        <w:rPr>
          <w:lang w:eastAsia="zh-CN"/>
        </w:rPr>
        <w:t>“</w:t>
      </w:r>
      <w:r>
        <w:rPr>
          <w:lang w:eastAsia="zh-CN"/>
        </w:rPr>
        <w:t>左</w:t>
      </w:r>
      <w:r>
        <w:rPr>
          <w:lang w:eastAsia="zh-CN"/>
        </w:rPr>
        <w:t>”</w:t>
      </w:r>
      <w:r>
        <w:rPr>
          <w:lang w:eastAsia="zh-CN"/>
        </w:rPr>
        <w:t>倾错误，其主观原因有（）。</w:t>
      </w:r>
    </w:p>
    <w:p w14:paraId="5426E55E" w14:textId="77777777" w:rsidR="00796FB8" w:rsidRDefault="00F5081B">
      <w:pPr>
        <w:rPr>
          <w:lang w:eastAsia="zh-CN"/>
        </w:rPr>
      </w:pPr>
      <w:r>
        <w:rPr>
          <w:color w:val="BE0003"/>
          <w:lang w:eastAsia="zh-CN"/>
        </w:rPr>
        <w:lastRenderedPageBreak/>
        <w:t>B.</w:t>
      </w:r>
      <w:r>
        <w:rPr>
          <w:color w:val="BE0003"/>
          <w:lang w:eastAsia="zh-CN"/>
        </w:rPr>
        <w:t>自身理论准备不足</w:t>
      </w:r>
    </w:p>
    <w:p w14:paraId="733A2E8C" w14:textId="77777777" w:rsidR="00796FB8" w:rsidRDefault="00F5081B">
      <w:pPr>
        <w:rPr>
          <w:lang w:eastAsia="zh-CN"/>
        </w:rPr>
      </w:pPr>
      <w:r>
        <w:rPr>
          <w:color w:val="BE0003"/>
          <w:lang w:eastAsia="zh-CN"/>
        </w:rPr>
        <w:t>C.</w:t>
      </w:r>
      <w:r>
        <w:rPr>
          <w:color w:val="BE0003"/>
          <w:lang w:eastAsia="zh-CN"/>
        </w:rPr>
        <w:t>对于国情了解不够</w:t>
      </w:r>
    </w:p>
    <w:p w14:paraId="1A18A42D" w14:textId="77777777" w:rsidR="00796FB8" w:rsidRDefault="00F5081B">
      <w:pPr>
        <w:rPr>
          <w:lang w:eastAsia="zh-CN"/>
        </w:rPr>
      </w:pPr>
      <w:r>
        <w:rPr>
          <w:color w:val="BE0003"/>
          <w:lang w:eastAsia="zh-CN"/>
        </w:rPr>
        <w:t>D.</w:t>
      </w:r>
      <w:r>
        <w:rPr>
          <w:color w:val="BE0003"/>
          <w:lang w:eastAsia="zh-CN"/>
        </w:rPr>
        <w:t>不善于将理论与中国实际相结合</w:t>
      </w:r>
    </w:p>
    <w:p w14:paraId="3E5F1ACE" w14:textId="77777777" w:rsidR="00796FB8" w:rsidRDefault="00F5081B">
      <w:pPr>
        <w:rPr>
          <w:lang w:eastAsia="zh-CN"/>
        </w:rPr>
      </w:pPr>
      <w:r>
        <w:rPr>
          <w:lang w:eastAsia="zh-CN"/>
        </w:rPr>
        <w:t>115</w:t>
      </w:r>
      <w:r>
        <w:rPr>
          <w:lang w:eastAsia="zh-CN"/>
        </w:rPr>
        <w:t>、</w:t>
      </w:r>
      <w:r>
        <w:rPr>
          <w:lang w:eastAsia="zh-CN"/>
        </w:rPr>
        <w:t>1937</w:t>
      </w:r>
      <w:r>
        <w:rPr>
          <w:lang w:eastAsia="zh-CN"/>
        </w:rPr>
        <w:t>年夏，毛泽东在延安抗大讲授《实践论》和《矛盾论》，影响有（）。</w:t>
      </w:r>
    </w:p>
    <w:p w14:paraId="61941D1C" w14:textId="77777777" w:rsidR="00796FB8" w:rsidRDefault="00F5081B">
      <w:pPr>
        <w:rPr>
          <w:lang w:eastAsia="zh-CN"/>
        </w:rPr>
      </w:pPr>
      <w:r>
        <w:rPr>
          <w:color w:val="BE0003"/>
          <w:lang w:eastAsia="zh-CN"/>
        </w:rPr>
        <w:t>A.</w:t>
      </w:r>
      <w:r>
        <w:rPr>
          <w:color w:val="BE0003"/>
          <w:lang w:eastAsia="zh-CN"/>
        </w:rPr>
        <w:t>从马克思主义认识论的高度，总结了党的历史经验</w:t>
      </w:r>
    </w:p>
    <w:p w14:paraId="0A2DB7EE" w14:textId="77777777" w:rsidR="00796FB8" w:rsidRDefault="00F5081B">
      <w:pPr>
        <w:rPr>
          <w:lang w:eastAsia="zh-CN"/>
        </w:rPr>
      </w:pPr>
      <w:r>
        <w:rPr>
          <w:color w:val="BE0003"/>
          <w:lang w:eastAsia="zh-CN"/>
        </w:rPr>
        <w:t>B.</w:t>
      </w:r>
      <w:r>
        <w:rPr>
          <w:color w:val="BE0003"/>
          <w:lang w:eastAsia="zh-CN"/>
        </w:rPr>
        <w:t>揭露和批判党内的教条主</w:t>
      </w:r>
      <w:r>
        <w:rPr>
          <w:color w:val="BE0003"/>
          <w:lang w:eastAsia="zh-CN"/>
        </w:rPr>
        <w:t>义错误</w:t>
      </w:r>
    </w:p>
    <w:p w14:paraId="16F5E980" w14:textId="77777777" w:rsidR="00796FB8" w:rsidRDefault="00F5081B">
      <w:pPr>
        <w:rPr>
          <w:lang w:eastAsia="zh-CN"/>
        </w:rPr>
      </w:pPr>
      <w:r>
        <w:rPr>
          <w:color w:val="BE0003"/>
          <w:lang w:eastAsia="zh-CN"/>
        </w:rPr>
        <w:t>C.</w:t>
      </w:r>
      <w:r>
        <w:rPr>
          <w:color w:val="BE0003"/>
          <w:lang w:eastAsia="zh-CN"/>
        </w:rPr>
        <w:t>深入论战马克思列宁主义基本原理与中国具体实际相结合的原则</w:t>
      </w:r>
    </w:p>
    <w:p w14:paraId="730B8447" w14:textId="77777777" w:rsidR="00796FB8" w:rsidRDefault="00F5081B">
      <w:pPr>
        <w:rPr>
          <w:lang w:eastAsia="zh-CN"/>
        </w:rPr>
      </w:pPr>
      <w:r>
        <w:rPr>
          <w:color w:val="BE0003"/>
          <w:lang w:eastAsia="zh-CN"/>
        </w:rPr>
        <w:t>D.</w:t>
      </w:r>
      <w:r>
        <w:rPr>
          <w:color w:val="BE0003"/>
          <w:lang w:eastAsia="zh-CN"/>
        </w:rPr>
        <w:t>科学阐明了马克思主义的思想路线</w:t>
      </w:r>
    </w:p>
    <w:p w14:paraId="1BDE7B27" w14:textId="77777777" w:rsidR="00796FB8" w:rsidRDefault="00F5081B">
      <w:pPr>
        <w:rPr>
          <w:lang w:eastAsia="zh-CN"/>
        </w:rPr>
      </w:pPr>
      <w:r>
        <w:rPr>
          <w:lang w:eastAsia="zh-CN"/>
        </w:rPr>
        <w:t>116</w:t>
      </w:r>
      <w:r>
        <w:rPr>
          <w:lang w:eastAsia="zh-CN"/>
        </w:rPr>
        <w:t>、中国新民主义革命的动力是（）。</w:t>
      </w:r>
    </w:p>
    <w:p w14:paraId="41273540" w14:textId="77777777" w:rsidR="00796FB8" w:rsidRDefault="00F5081B">
      <w:pPr>
        <w:rPr>
          <w:lang w:eastAsia="zh-CN"/>
        </w:rPr>
      </w:pPr>
      <w:r>
        <w:rPr>
          <w:color w:val="BE0003"/>
          <w:lang w:eastAsia="zh-CN"/>
        </w:rPr>
        <w:t>A.</w:t>
      </w:r>
      <w:r>
        <w:rPr>
          <w:color w:val="BE0003"/>
          <w:lang w:eastAsia="zh-CN"/>
        </w:rPr>
        <w:t>工人</w:t>
      </w:r>
    </w:p>
    <w:p w14:paraId="1832A6ED" w14:textId="77777777" w:rsidR="00796FB8" w:rsidRDefault="00F5081B">
      <w:pPr>
        <w:rPr>
          <w:lang w:eastAsia="zh-CN"/>
        </w:rPr>
      </w:pPr>
      <w:r>
        <w:rPr>
          <w:color w:val="BE0003"/>
          <w:lang w:eastAsia="zh-CN"/>
        </w:rPr>
        <w:t>B.</w:t>
      </w:r>
      <w:r>
        <w:rPr>
          <w:color w:val="BE0003"/>
          <w:lang w:eastAsia="zh-CN"/>
        </w:rPr>
        <w:t>农民</w:t>
      </w:r>
    </w:p>
    <w:p w14:paraId="6A3AA14B" w14:textId="77777777" w:rsidR="00796FB8" w:rsidRDefault="00F5081B">
      <w:pPr>
        <w:rPr>
          <w:lang w:eastAsia="zh-CN"/>
        </w:rPr>
      </w:pPr>
      <w:r>
        <w:rPr>
          <w:color w:val="BE0003"/>
          <w:lang w:eastAsia="zh-CN"/>
        </w:rPr>
        <w:t>C.</w:t>
      </w:r>
      <w:r>
        <w:rPr>
          <w:color w:val="BE0003"/>
          <w:lang w:eastAsia="zh-CN"/>
        </w:rPr>
        <w:t>小资产阶级</w:t>
      </w:r>
    </w:p>
    <w:p w14:paraId="664ABA39" w14:textId="77777777" w:rsidR="00796FB8" w:rsidRDefault="00F5081B">
      <w:pPr>
        <w:rPr>
          <w:lang w:eastAsia="zh-CN"/>
        </w:rPr>
      </w:pPr>
      <w:r>
        <w:rPr>
          <w:color w:val="BE0003"/>
          <w:lang w:eastAsia="zh-CN"/>
        </w:rPr>
        <w:t>D.</w:t>
      </w:r>
      <w:r>
        <w:rPr>
          <w:color w:val="BE0003"/>
          <w:lang w:eastAsia="zh-CN"/>
        </w:rPr>
        <w:t>民族资产阶级</w:t>
      </w:r>
    </w:p>
    <w:p w14:paraId="5BD6FFD6" w14:textId="77777777" w:rsidR="00796FB8" w:rsidRDefault="00F5081B">
      <w:pPr>
        <w:rPr>
          <w:lang w:eastAsia="zh-CN"/>
        </w:rPr>
      </w:pPr>
      <w:r>
        <w:rPr>
          <w:lang w:eastAsia="zh-CN"/>
        </w:rPr>
        <w:t>117</w:t>
      </w:r>
      <w:r>
        <w:rPr>
          <w:lang w:eastAsia="zh-CN"/>
        </w:rPr>
        <w:t>、在开辟农村革命根据地的斗争中，毛泽东制定的土地革命中的阶级路线是（）。</w:t>
      </w:r>
    </w:p>
    <w:p w14:paraId="62219A7E" w14:textId="77777777" w:rsidR="00796FB8" w:rsidRDefault="00F5081B">
      <w:pPr>
        <w:rPr>
          <w:lang w:eastAsia="zh-CN"/>
        </w:rPr>
      </w:pPr>
      <w:r>
        <w:rPr>
          <w:color w:val="BE0003"/>
          <w:lang w:eastAsia="zh-CN"/>
        </w:rPr>
        <w:t>A.</w:t>
      </w:r>
      <w:r>
        <w:rPr>
          <w:color w:val="BE0003"/>
          <w:lang w:eastAsia="zh-CN"/>
        </w:rPr>
        <w:t>坚定地依靠贫农、雇农</w:t>
      </w:r>
    </w:p>
    <w:p w14:paraId="3E30C73D" w14:textId="77777777" w:rsidR="00796FB8" w:rsidRDefault="00F5081B">
      <w:pPr>
        <w:rPr>
          <w:lang w:eastAsia="zh-CN"/>
        </w:rPr>
      </w:pPr>
      <w:r>
        <w:rPr>
          <w:color w:val="BE0003"/>
          <w:lang w:eastAsia="zh-CN"/>
        </w:rPr>
        <w:t>B.</w:t>
      </w:r>
      <w:r>
        <w:rPr>
          <w:color w:val="BE0003"/>
          <w:lang w:eastAsia="zh-CN"/>
        </w:rPr>
        <w:t>联合中农，限制富农</w:t>
      </w:r>
    </w:p>
    <w:p w14:paraId="7058457A" w14:textId="77777777" w:rsidR="00796FB8" w:rsidRDefault="00F5081B">
      <w:pPr>
        <w:rPr>
          <w:lang w:eastAsia="zh-CN"/>
        </w:rPr>
      </w:pPr>
      <w:r>
        <w:rPr>
          <w:color w:val="BE0003"/>
          <w:lang w:eastAsia="zh-CN"/>
        </w:rPr>
        <w:t>C.</w:t>
      </w:r>
      <w:r>
        <w:rPr>
          <w:color w:val="BE0003"/>
          <w:lang w:eastAsia="zh-CN"/>
        </w:rPr>
        <w:t>保护中小工商业者</w:t>
      </w:r>
    </w:p>
    <w:p w14:paraId="056E3CC1" w14:textId="77777777" w:rsidR="00796FB8" w:rsidRDefault="00F5081B">
      <w:pPr>
        <w:rPr>
          <w:lang w:eastAsia="zh-CN"/>
        </w:rPr>
      </w:pPr>
      <w:r>
        <w:rPr>
          <w:color w:val="BE0003"/>
          <w:lang w:eastAsia="zh-CN"/>
        </w:rPr>
        <w:t>D.</w:t>
      </w:r>
      <w:r>
        <w:rPr>
          <w:color w:val="BE0003"/>
          <w:lang w:eastAsia="zh-CN"/>
        </w:rPr>
        <w:t>消灭地主阶级</w:t>
      </w:r>
    </w:p>
    <w:p w14:paraId="711D6D16" w14:textId="77777777" w:rsidR="00796FB8" w:rsidRDefault="00F5081B">
      <w:pPr>
        <w:rPr>
          <w:lang w:eastAsia="zh-CN"/>
        </w:rPr>
      </w:pPr>
      <w:r>
        <w:rPr>
          <w:lang w:eastAsia="zh-CN"/>
        </w:rPr>
        <w:t>118</w:t>
      </w:r>
      <w:r>
        <w:rPr>
          <w:lang w:eastAsia="zh-CN"/>
        </w:rPr>
        <w:t>、在土地革命战争前中期，先后在中共中央领导机关取得统治地位的</w:t>
      </w:r>
      <w:r>
        <w:rPr>
          <w:lang w:eastAsia="zh-CN"/>
        </w:rPr>
        <w:t>“</w:t>
      </w:r>
      <w:r>
        <w:rPr>
          <w:lang w:eastAsia="zh-CN"/>
        </w:rPr>
        <w:t>左</w:t>
      </w:r>
      <w:r>
        <w:rPr>
          <w:lang w:eastAsia="zh-CN"/>
        </w:rPr>
        <w:t>”</w:t>
      </w:r>
      <w:r>
        <w:rPr>
          <w:lang w:eastAsia="zh-CN"/>
        </w:rPr>
        <w:t>倾错误包括（）。</w:t>
      </w:r>
    </w:p>
    <w:p w14:paraId="10EECEF2" w14:textId="77777777" w:rsidR="00796FB8" w:rsidRDefault="00F5081B">
      <w:pPr>
        <w:rPr>
          <w:lang w:eastAsia="zh-CN"/>
        </w:rPr>
      </w:pPr>
      <w:r>
        <w:rPr>
          <w:color w:val="BE0003"/>
          <w:lang w:eastAsia="zh-CN"/>
        </w:rPr>
        <w:t>A.“</w:t>
      </w:r>
      <w:r>
        <w:rPr>
          <w:color w:val="BE0003"/>
          <w:lang w:eastAsia="zh-CN"/>
        </w:rPr>
        <w:t>左</w:t>
      </w:r>
      <w:r>
        <w:rPr>
          <w:color w:val="BE0003"/>
          <w:lang w:eastAsia="zh-CN"/>
        </w:rPr>
        <w:t>”</w:t>
      </w:r>
      <w:r>
        <w:rPr>
          <w:color w:val="BE0003"/>
          <w:lang w:eastAsia="zh-CN"/>
        </w:rPr>
        <w:t>倾盲动主义</w:t>
      </w:r>
    </w:p>
    <w:p w14:paraId="3485C766" w14:textId="77777777" w:rsidR="00796FB8" w:rsidRDefault="00F5081B">
      <w:pPr>
        <w:rPr>
          <w:lang w:eastAsia="zh-CN"/>
        </w:rPr>
      </w:pPr>
      <w:r>
        <w:rPr>
          <w:color w:val="BE0003"/>
          <w:lang w:eastAsia="zh-CN"/>
        </w:rPr>
        <w:t>B.“</w:t>
      </w:r>
      <w:r>
        <w:rPr>
          <w:color w:val="BE0003"/>
          <w:lang w:eastAsia="zh-CN"/>
        </w:rPr>
        <w:t>左</w:t>
      </w:r>
      <w:r>
        <w:rPr>
          <w:color w:val="BE0003"/>
          <w:lang w:eastAsia="zh-CN"/>
        </w:rPr>
        <w:t>”</w:t>
      </w:r>
      <w:r>
        <w:rPr>
          <w:color w:val="BE0003"/>
          <w:lang w:eastAsia="zh-CN"/>
        </w:rPr>
        <w:t>倾冒险主义</w:t>
      </w:r>
    </w:p>
    <w:p w14:paraId="0B3F5159" w14:textId="77777777" w:rsidR="00796FB8" w:rsidRDefault="00F5081B">
      <w:pPr>
        <w:rPr>
          <w:lang w:eastAsia="zh-CN"/>
        </w:rPr>
      </w:pPr>
      <w:r>
        <w:rPr>
          <w:color w:val="BE0003"/>
          <w:lang w:eastAsia="zh-CN"/>
        </w:rPr>
        <w:t>D.“</w:t>
      </w:r>
      <w:r>
        <w:rPr>
          <w:color w:val="BE0003"/>
          <w:lang w:eastAsia="zh-CN"/>
        </w:rPr>
        <w:t>左</w:t>
      </w:r>
      <w:r>
        <w:rPr>
          <w:color w:val="BE0003"/>
          <w:lang w:eastAsia="zh-CN"/>
        </w:rPr>
        <w:t>”</w:t>
      </w:r>
      <w:r>
        <w:rPr>
          <w:color w:val="BE0003"/>
          <w:lang w:eastAsia="zh-CN"/>
        </w:rPr>
        <w:t>倾教条主义</w:t>
      </w:r>
    </w:p>
    <w:p w14:paraId="17208D24" w14:textId="77777777" w:rsidR="00796FB8" w:rsidRDefault="00F5081B">
      <w:pPr>
        <w:rPr>
          <w:lang w:eastAsia="zh-CN"/>
        </w:rPr>
      </w:pPr>
      <w:r>
        <w:rPr>
          <w:lang w:eastAsia="zh-CN"/>
        </w:rPr>
        <w:t>119</w:t>
      </w:r>
      <w:r>
        <w:rPr>
          <w:lang w:eastAsia="zh-CN"/>
        </w:rPr>
        <w:t>、大革命失败后的艰难环境是（）。</w:t>
      </w:r>
    </w:p>
    <w:p w14:paraId="56D34E55" w14:textId="77777777" w:rsidR="00796FB8" w:rsidRDefault="00F5081B">
      <w:pPr>
        <w:rPr>
          <w:lang w:eastAsia="zh-CN"/>
        </w:rPr>
      </w:pPr>
      <w:r>
        <w:rPr>
          <w:color w:val="BE0003"/>
          <w:lang w:eastAsia="zh-CN"/>
        </w:rPr>
        <w:t>A.</w:t>
      </w:r>
      <w:r>
        <w:rPr>
          <w:color w:val="BE0003"/>
          <w:lang w:eastAsia="zh-CN"/>
        </w:rPr>
        <w:t>中国社会的半殖民地半封建性质没有改变</w:t>
      </w:r>
    </w:p>
    <w:p w14:paraId="0370EBD3" w14:textId="77777777" w:rsidR="00796FB8" w:rsidRDefault="00F5081B">
      <w:pPr>
        <w:rPr>
          <w:lang w:eastAsia="zh-CN"/>
        </w:rPr>
      </w:pPr>
      <w:r>
        <w:rPr>
          <w:color w:val="BE0003"/>
          <w:lang w:eastAsia="zh-CN"/>
        </w:rPr>
        <w:lastRenderedPageBreak/>
        <w:t>B.</w:t>
      </w:r>
      <w:r>
        <w:rPr>
          <w:color w:val="BE0003"/>
          <w:lang w:eastAsia="zh-CN"/>
        </w:rPr>
        <w:t>反革命力量大大超过了有组织的革命力量</w:t>
      </w:r>
    </w:p>
    <w:p w14:paraId="1E13A212" w14:textId="77777777" w:rsidR="00796FB8" w:rsidRDefault="00F5081B">
      <w:pPr>
        <w:rPr>
          <w:lang w:eastAsia="zh-CN"/>
        </w:rPr>
      </w:pPr>
      <w:r>
        <w:rPr>
          <w:color w:val="BE0003"/>
          <w:lang w:eastAsia="zh-CN"/>
        </w:rPr>
        <w:t>C.</w:t>
      </w:r>
      <w:r>
        <w:rPr>
          <w:color w:val="BE0003"/>
          <w:lang w:eastAsia="zh-CN"/>
        </w:rPr>
        <w:t>白色恐怖笼罩着全国城乡</w:t>
      </w:r>
    </w:p>
    <w:p w14:paraId="723D4AA7" w14:textId="77777777" w:rsidR="00796FB8" w:rsidRDefault="00F5081B">
      <w:pPr>
        <w:rPr>
          <w:lang w:eastAsia="zh-CN"/>
        </w:rPr>
      </w:pPr>
      <w:r>
        <w:rPr>
          <w:color w:val="BE0003"/>
          <w:lang w:eastAsia="zh-CN"/>
        </w:rPr>
        <w:t>D.</w:t>
      </w:r>
      <w:r>
        <w:rPr>
          <w:color w:val="BE0003"/>
          <w:lang w:eastAsia="zh-CN"/>
        </w:rPr>
        <w:t>中国革命转入低潮</w:t>
      </w:r>
    </w:p>
    <w:p w14:paraId="3465D8C3" w14:textId="77777777" w:rsidR="00796FB8" w:rsidRDefault="00F5081B">
      <w:pPr>
        <w:rPr>
          <w:lang w:eastAsia="zh-CN"/>
        </w:rPr>
      </w:pPr>
      <w:r>
        <w:rPr>
          <w:lang w:eastAsia="zh-CN"/>
        </w:rPr>
        <w:t>120</w:t>
      </w:r>
      <w:r>
        <w:rPr>
          <w:lang w:eastAsia="zh-CN"/>
        </w:rPr>
        <w:t>、</w:t>
      </w:r>
      <w:r>
        <w:rPr>
          <w:lang w:eastAsia="zh-CN"/>
        </w:rPr>
        <w:t>1935</w:t>
      </w:r>
      <w:r>
        <w:rPr>
          <w:lang w:eastAsia="zh-CN"/>
        </w:rPr>
        <w:t>年</w:t>
      </w:r>
      <w:r>
        <w:rPr>
          <w:lang w:eastAsia="zh-CN"/>
        </w:rPr>
        <w:t>10</w:t>
      </w:r>
      <w:r>
        <w:rPr>
          <w:lang w:eastAsia="zh-CN"/>
        </w:rPr>
        <w:t>月在陕北吴起镇胜利会师的红军部队是（）。</w:t>
      </w:r>
    </w:p>
    <w:p w14:paraId="4239807D" w14:textId="77777777" w:rsidR="00796FB8" w:rsidRDefault="00F5081B">
      <w:pPr>
        <w:rPr>
          <w:lang w:eastAsia="zh-CN"/>
        </w:rPr>
      </w:pPr>
      <w:r>
        <w:rPr>
          <w:color w:val="BE0003"/>
          <w:lang w:eastAsia="zh-CN"/>
        </w:rPr>
        <w:t>A.</w:t>
      </w:r>
      <w:r>
        <w:rPr>
          <w:color w:val="BE0003"/>
          <w:lang w:eastAsia="zh-CN"/>
        </w:rPr>
        <w:t>中央红军陕甘支队</w:t>
      </w:r>
    </w:p>
    <w:p w14:paraId="33031879" w14:textId="77777777" w:rsidR="00796FB8" w:rsidRDefault="00F5081B">
      <w:pPr>
        <w:rPr>
          <w:lang w:eastAsia="zh-CN"/>
        </w:rPr>
      </w:pPr>
      <w:r>
        <w:rPr>
          <w:color w:val="BE0003"/>
          <w:lang w:eastAsia="zh-CN"/>
        </w:rPr>
        <w:t>D.</w:t>
      </w:r>
      <w:r>
        <w:rPr>
          <w:color w:val="BE0003"/>
          <w:lang w:eastAsia="zh-CN"/>
        </w:rPr>
        <w:t>红十五军团</w:t>
      </w:r>
    </w:p>
    <w:p w14:paraId="18CEA45D" w14:textId="77777777" w:rsidR="00796FB8" w:rsidRDefault="00F5081B">
      <w:pPr>
        <w:rPr>
          <w:lang w:eastAsia="zh-CN"/>
        </w:rPr>
      </w:pPr>
      <w:r>
        <w:rPr>
          <w:lang w:eastAsia="zh-CN"/>
        </w:rPr>
        <w:t>121</w:t>
      </w:r>
      <w:r>
        <w:rPr>
          <w:lang w:eastAsia="zh-CN"/>
        </w:rPr>
        <w:t>、遵义会议确立的三人军事指挥小组是指（）。</w:t>
      </w:r>
    </w:p>
    <w:p w14:paraId="4A84456C" w14:textId="77777777" w:rsidR="00796FB8" w:rsidRDefault="00F5081B">
      <w:pPr>
        <w:rPr>
          <w:lang w:eastAsia="zh-CN"/>
        </w:rPr>
      </w:pPr>
      <w:r>
        <w:rPr>
          <w:color w:val="BE0003"/>
          <w:lang w:eastAsia="zh-CN"/>
        </w:rPr>
        <w:t>A.</w:t>
      </w:r>
      <w:r>
        <w:rPr>
          <w:color w:val="BE0003"/>
          <w:lang w:eastAsia="zh-CN"/>
        </w:rPr>
        <w:t>毛泽东</w:t>
      </w:r>
    </w:p>
    <w:p w14:paraId="4F681E92" w14:textId="77777777" w:rsidR="00796FB8" w:rsidRDefault="00F5081B">
      <w:pPr>
        <w:rPr>
          <w:lang w:eastAsia="zh-CN"/>
        </w:rPr>
      </w:pPr>
      <w:r>
        <w:rPr>
          <w:color w:val="BE0003"/>
          <w:lang w:eastAsia="zh-CN"/>
        </w:rPr>
        <w:t>B.</w:t>
      </w:r>
      <w:r>
        <w:rPr>
          <w:color w:val="BE0003"/>
          <w:lang w:eastAsia="zh-CN"/>
        </w:rPr>
        <w:t>周恩来</w:t>
      </w:r>
    </w:p>
    <w:p w14:paraId="686994D0" w14:textId="77777777" w:rsidR="00796FB8" w:rsidRDefault="00F5081B">
      <w:pPr>
        <w:rPr>
          <w:lang w:eastAsia="zh-CN"/>
        </w:rPr>
      </w:pPr>
      <w:r>
        <w:rPr>
          <w:color w:val="BE0003"/>
          <w:lang w:eastAsia="zh-CN"/>
        </w:rPr>
        <w:t>D.</w:t>
      </w:r>
      <w:r>
        <w:rPr>
          <w:color w:val="BE0003"/>
          <w:lang w:eastAsia="zh-CN"/>
        </w:rPr>
        <w:t>王稼祥</w:t>
      </w:r>
    </w:p>
    <w:p w14:paraId="357EDE3C" w14:textId="77777777" w:rsidR="00796FB8" w:rsidRDefault="00F5081B">
      <w:pPr>
        <w:rPr>
          <w:lang w:eastAsia="zh-CN"/>
        </w:rPr>
      </w:pPr>
      <w:r>
        <w:rPr>
          <w:lang w:eastAsia="zh-CN"/>
        </w:rPr>
        <w:t>122</w:t>
      </w:r>
      <w:r>
        <w:rPr>
          <w:lang w:eastAsia="zh-CN"/>
        </w:rPr>
        <w:t>、国民党建立的庞大的全国性特务系统主要是（）。</w:t>
      </w:r>
    </w:p>
    <w:p w14:paraId="5F206223" w14:textId="77777777" w:rsidR="00796FB8" w:rsidRDefault="00F5081B">
      <w:pPr>
        <w:rPr>
          <w:lang w:eastAsia="zh-CN"/>
        </w:rPr>
      </w:pPr>
      <w:r>
        <w:rPr>
          <w:color w:val="BE0003"/>
          <w:lang w:eastAsia="zh-CN"/>
        </w:rPr>
        <w:t>A.</w:t>
      </w:r>
      <w:r>
        <w:rPr>
          <w:color w:val="BE0003"/>
          <w:lang w:eastAsia="zh-CN"/>
        </w:rPr>
        <w:t>中统</w:t>
      </w:r>
    </w:p>
    <w:p w14:paraId="7861B759" w14:textId="77777777" w:rsidR="00796FB8" w:rsidRDefault="00F5081B">
      <w:pPr>
        <w:rPr>
          <w:lang w:eastAsia="zh-CN"/>
        </w:rPr>
      </w:pPr>
      <w:r>
        <w:rPr>
          <w:color w:val="BE0003"/>
          <w:lang w:eastAsia="zh-CN"/>
        </w:rPr>
        <w:t>B.</w:t>
      </w:r>
      <w:r>
        <w:rPr>
          <w:color w:val="BE0003"/>
          <w:lang w:eastAsia="zh-CN"/>
        </w:rPr>
        <w:t>军统</w:t>
      </w:r>
    </w:p>
    <w:p w14:paraId="57C3BAFB" w14:textId="77777777" w:rsidR="00796FB8" w:rsidRDefault="00F5081B">
      <w:pPr>
        <w:rPr>
          <w:lang w:eastAsia="zh-CN"/>
        </w:rPr>
      </w:pPr>
      <w:r>
        <w:rPr>
          <w:lang w:eastAsia="zh-CN"/>
        </w:rPr>
        <w:t>123</w:t>
      </w:r>
      <w:r>
        <w:rPr>
          <w:lang w:eastAsia="zh-CN"/>
        </w:rPr>
        <w:t>、在半殖民地半封建的中国，红色政权存在和发展的主观条件是（）。</w:t>
      </w:r>
    </w:p>
    <w:p w14:paraId="0AE90D86" w14:textId="77777777" w:rsidR="00796FB8" w:rsidRDefault="00F5081B">
      <w:pPr>
        <w:rPr>
          <w:lang w:eastAsia="zh-CN"/>
        </w:rPr>
      </w:pPr>
      <w:r>
        <w:rPr>
          <w:color w:val="BE0003"/>
          <w:lang w:eastAsia="zh-CN"/>
        </w:rPr>
        <w:t>B.</w:t>
      </w:r>
      <w:r>
        <w:rPr>
          <w:color w:val="BE0003"/>
          <w:lang w:eastAsia="zh-CN"/>
        </w:rPr>
        <w:t>相当力量的正式红军的存在</w:t>
      </w:r>
    </w:p>
    <w:p w14:paraId="29B87518" w14:textId="77777777" w:rsidR="00796FB8" w:rsidRDefault="00F5081B">
      <w:pPr>
        <w:rPr>
          <w:lang w:eastAsia="zh-CN"/>
        </w:rPr>
      </w:pPr>
      <w:r>
        <w:rPr>
          <w:color w:val="BE0003"/>
          <w:lang w:eastAsia="zh-CN"/>
        </w:rPr>
        <w:t>D.</w:t>
      </w:r>
      <w:r>
        <w:rPr>
          <w:color w:val="BE0003"/>
          <w:lang w:eastAsia="zh-CN"/>
        </w:rPr>
        <w:t>共产党组织的坚强有力和正确的政策</w:t>
      </w:r>
    </w:p>
    <w:p w14:paraId="2470E207" w14:textId="77777777" w:rsidR="00796FB8" w:rsidRDefault="00F5081B">
      <w:pPr>
        <w:rPr>
          <w:lang w:eastAsia="zh-CN"/>
        </w:rPr>
      </w:pPr>
      <w:r>
        <w:rPr>
          <w:lang w:eastAsia="zh-CN"/>
        </w:rPr>
        <w:t>124</w:t>
      </w:r>
      <w:r>
        <w:rPr>
          <w:lang w:eastAsia="zh-CN"/>
        </w:rPr>
        <w:t>、</w:t>
      </w:r>
      <w:r>
        <w:rPr>
          <w:lang w:eastAsia="zh-CN"/>
        </w:rPr>
        <w:t>1936</w:t>
      </w:r>
      <w:r>
        <w:rPr>
          <w:lang w:eastAsia="zh-CN"/>
        </w:rPr>
        <w:t>年</w:t>
      </w:r>
      <w:r>
        <w:rPr>
          <w:lang w:eastAsia="zh-CN"/>
        </w:rPr>
        <w:t>10</w:t>
      </w:r>
      <w:r>
        <w:rPr>
          <w:lang w:eastAsia="zh-CN"/>
        </w:rPr>
        <w:t>月，在甘肃会宁、静宁将台堡胜利会师红军三大主力是（）。</w:t>
      </w:r>
    </w:p>
    <w:p w14:paraId="199BE4E3" w14:textId="77777777" w:rsidR="00796FB8" w:rsidRDefault="00F5081B">
      <w:pPr>
        <w:rPr>
          <w:lang w:eastAsia="zh-CN"/>
        </w:rPr>
      </w:pPr>
      <w:r>
        <w:rPr>
          <w:color w:val="BE0003"/>
          <w:lang w:eastAsia="zh-CN"/>
        </w:rPr>
        <w:t>A.</w:t>
      </w:r>
      <w:r>
        <w:rPr>
          <w:color w:val="BE0003"/>
          <w:lang w:eastAsia="zh-CN"/>
        </w:rPr>
        <w:t>红一方面军</w:t>
      </w:r>
    </w:p>
    <w:p w14:paraId="0CA890BD" w14:textId="77777777" w:rsidR="00796FB8" w:rsidRDefault="00F5081B">
      <w:pPr>
        <w:rPr>
          <w:lang w:eastAsia="zh-CN"/>
        </w:rPr>
      </w:pPr>
      <w:r>
        <w:rPr>
          <w:color w:val="BE0003"/>
          <w:lang w:eastAsia="zh-CN"/>
        </w:rPr>
        <w:t>B.</w:t>
      </w:r>
      <w:r>
        <w:rPr>
          <w:color w:val="BE0003"/>
          <w:lang w:eastAsia="zh-CN"/>
        </w:rPr>
        <w:t>红二方面军</w:t>
      </w:r>
    </w:p>
    <w:p w14:paraId="39C565F2" w14:textId="77777777" w:rsidR="00796FB8" w:rsidRDefault="00F5081B">
      <w:pPr>
        <w:rPr>
          <w:lang w:eastAsia="zh-CN"/>
        </w:rPr>
      </w:pPr>
      <w:r>
        <w:rPr>
          <w:color w:val="BE0003"/>
          <w:lang w:eastAsia="zh-CN"/>
        </w:rPr>
        <w:t>D.</w:t>
      </w:r>
      <w:r>
        <w:rPr>
          <w:color w:val="BE0003"/>
          <w:lang w:eastAsia="zh-CN"/>
        </w:rPr>
        <w:t>红四方面军</w:t>
      </w:r>
    </w:p>
    <w:p w14:paraId="64E4D319" w14:textId="77777777" w:rsidR="00796FB8" w:rsidRDefault="00F5081B">
      <w:pPr>
        <w:rPr>
          <w:lang w:eastAsia="zh-CN"/>
        </w:rPr>
      </w:pPr>
      <w:r>
        <w:rPr>
          <w:lang w:eastAsia="zh-CN"/>
        </w:rPr>
        <w:t>125</w:t>
      </w:r>
      <w:r>
        <w:rPr>
          <w:lang w:eastAsia="zh-CN"/>
        </w:rPr>
        <w:t>、在土地革命战争时期，中央根据地创办的教育机构有（）。</w:t>
      </w:r>
    </w:p>
    <w:p w14:paraId="39834C49" w14:textId="77777777" w:rsidR="00796FB8" w:rsidRDefault="00F5081B">
      <w:pPr>
        <w:rPr>
          <w:lang w:eastAsia="zh-CN"/>
        </w:rPr>
      </w:pPr>
      <w:r>
        <w:rPr>
          <w:color w:val="BE0003"/>
          <w:lang w:eastAsia="zh-CN"/>
        </w:rPr>
        <w:t>A.</w:t>
      </w:r>
      <w:r>
        <w:rPr>
          <w:color w:val="BE0003"/>
          <w:lang w:eastAsia="zh-CN"/>
        </w:rPr>
        <w:t>马克思共产主义学校</w:t>
      </w:r>
    </w:p>
    <w:p w14:paraId="7D125D10" w14:textId="77777777" w:rsidR="00796FB8" w:rsidRDefault="00F5081B">
      <w:pPr>
        <w:rPr>
          <w:lang w:eastAsia="zh-CN"/>
        </w:rPr>
      </w:pPr>
      <w:r>
        <w:rPr>
          <w:color w:val="BE0003"/>
          <w:lang w:eastAsia="zh-CN"/>
        </w:rPr>
        <w:t>B.</w:t>
      </w:r>
      <w:r>
        <w:rPr>
          <w:color w:val="BE0003"/>
          <w:lang w:eastAsia="zh-CN"/>
        </w:rPr>
        <w:t>列宁师范学校</w:t>
      </w:r>
    </w:p>
    <w:p w14:paraId="44893921" w14:textId="77777777" w:rsidR="00796FB8" w:rsidRDefault="00F5081B">
      <w:pPr>
        <w:rPr>
          <w:lang w:eastAsia="zh-CN"/>
        </w:rPr>
      </w:pPr>
      <w:r>
        <w:rPr>
          <w:color w:val="BE0003"/>
          <w:lang w:eastAsia="zh-CN"/>
        </w:rPr>
        <w:t>C.</w:t>
      </w:r>
      <w:r>
        <w:rPr>
          <w:color w:val="BE0003"/>
          <w:lang w:eastAsia="zh-CN"/>
        </w:rPr>
        <w:t>中央农业学校</w:t>
      </w:r>
    </w:p>
    <w:p w14:paraId="5F618CD0" w14:textId="77777777" w:rsidR="00796FB8" w:rsidRDefault="00F5081B">
      <w:pPr>
        <w:rPr>
          <w:lang w:eastAsia="zh-CN"/>
        </w:rPr>
      </w:pPr>
      <w:r>
        <w:rPr>
          <w:color w:val="BE0003"/>
          <w:lang w:eastAsia="zh-CN"/>
        </w:rPr>
        <w:t>D.</w:t>
      </w:r>
      <w:r>
        <w:rPr>
          <w:color w:val="BE0003"/>
          <w:lang w:eastAsia="zh-CN"/>
        </w:rPr>
        <w:t>高尔基戏剧学校</w:t>
      </w:r>
    </w:p>
    <w:p w14:paraId="3C6401FF" w14:textId="77777777" w:rsidR="00796FB8" w:rsidRDefault="00F5081B">
      <w:pPr>
        <w:rPr>
          <w:lang w:eastAsia="zh-CN"/>
        </w:rPr>
      </w:pPr>
      <w:r>
        <w:rPr>
          <w:lang w:eastAsia="zh-CN"/>
        </w:rPr>
        <w:lastRenderedPageBreak/>
        <w:t>126</w:t>
      </w:r>
      <w:r>
        <w:rPr>
          <w:lang w:eastAsia="zh-CN"/>
        </w:rPr>
        <w:t>、红军长征，铸就了伟大的长征精神，其主要点是（）。</w:t>
      </w:r>
    </w:p>
    <w:p w14:paraId="63AD65D5" w14:textId="77777777" w:rsidR="00796FB8" w:rsidRDefault="00F5081B">
      <w:pPr>
        <w:rPr>
          <w:lang w:eastAsia="zh-CN"/>
        </w:rPr>
      </w:pPr>
      <w:r>
        <w:rPr>
          <w:color w:val="BE0003"/>
          <w:lang w:eastAsia="zh-CN"/>
        </w:rPr>
        <w:t>A.</w:t>
      </w:r>
      <w:r>
        <w:rPr>
          <w:color w:val="BE0003"/>
          <w:lang w:eastAsia="zh-CN"/>
        </w:rPr>
        <w:t>把全国人民和中华民族的根本利益看得高于一切</w:t>
      </w:r>
    </w:p>
    <w:p w14:paraId="0E288030" w14:textId="77777777" w:rsidR="00796FB8" w:rsidRDefault="00F5081B">
      <w:pPr>
        <w:rPr>
          <w:lang w:eastAsia="zh-CN"/>
        </w:rPr>
      </w:pPr>
      <w:r>
        <w:rPr>
          <w:color w:val="BE0003"/>
          <w:lang w:eastAsia="zh-CN"/>
        </w:rPr>
        <w:t>B.</w:t>
      </w:r>
      <w:r>
        <w:rPr>
          <w:color w:val="BE0003"/>
          <w:lang w:eastAsia="zh-CN"/>
        </w:rPr>
        <w:t>为了救国救民不惜付出一切牺牲的精神</w:t>
      </w:r>
    </w:p>
    <w:p w14:paraId="42CA62D1" w14:textId="77777777" w:rsidR="00796FB8" w:rsidRDefault="00F5081B">
      <w:pPr>
        <w:rPr>
          <w:lang w:eastAsia="zh-CN"/>
        </w:rPr>
      </w:pPr>
      <w:r>
        <w:rPr>
          <w:color w:val="BE0003"/>
          <w:lang w:eastAsia="zh-CN"/>
        </w:rPr>
        <w:t>C.</w:t>
      </w:r>
      <w:r>
        <w:rPr>
          <w:color w:val="BE0003"/>
          <w:lang w:eastAsia="zh-CN"/>
        </w:rPr>
        <w:t>坚持独立自主、实事求是，一切从实际出发的精神</w:t>
      </w:r>
    </w:p>
    <w:p w14:paraId="693DBA4C" w14:textId="77777777" w:rsidR="00796FB8" w:rsidRDefault="00F5081B">
      <w:pPr>
        <w:rPr>
          <w:lang w:eastAsia="zh-CN"/>
        </w:rPr>
      </w:pPr>
      <w:r>
        <w:rPr>
          <w:color w:val="BE0003"/>
          <w:lang w:eastAsia="zh-CN"/>
        </w:rPr>
        <w:t>D.</w:t>
      </w:r>
      <w:r>
        <w:rPr>
          <w:color w:val="BE0003"/>
          <w:lang w:eastAsia="zh-CN"/>
        </w:rPr>
        <w:t>顾全大局、严守纪律、紧密团结的精神</w:t>
      </w:r>
    </w:p>
    <w:p w14:paraId="0020F5AB" w14:textId="77777777" w:rsidR="00796FB8" w:rsidRDefault="00F5081B">
      <w:pPr>
        <w:rPr>
          <w:lang w:eastAsia="zh-CN"/>
        </w:rPr>
      </w:pPr>
      <w:r>
        <w:rPr>
          <w:lang w:eastAsia="zh-CN"/>
        </w:rPr>
        <w:t>127</w:t>
      </w:r>
      <w:r>
        <w:rPr>
          <w:lang w:eastAsia="zh-CN"/>
        </w:rPr>
        <w:t>、从</w:t>
      </w:r>
      <w:r>
        <w:rPr>
          <w:lang w:eastAsia="zh-CN"/>
        </w:rPr>
        <w:t>1930</w:t>
      </w:r>
      <w:r>
        <w:rPr>
          <w:lang w:eastAsia="zh-CN"/>
        </w:rPr>
        <w:t>年</w:t>
      </w:r>
      <w:r>
        <w:rPr>
          <w:lang w:eastAsia="zh-CN"/>
        </w:rPr>
        <w:t>10</w:t>
      </w:r>
      <w:r>
        <w:rPr>
          <w:lang w:eastAsia="zh-CN"/>
        </w:rPr>
        <w:t>月到</w:t>
      </w:r>
      <w:r>
        <w:rPr>
          <w:lang w:eastAsia="zh-CN"/>
        </w:rPr>
        <w:t>1931</w:t>
      </w:r>
      <w:r>
        <w:rPr>
          <w:lang w:eastAsia="zh-CN"/>
        </w:rPr>
        <w:t>年</w:t>
      </w:r>
      <w:r>
        <w:rPr>
          <w:lang w:eastAsia="zh-CN"/>
        </w:rPr>
        <w:t>7</w:t>
      </w:r>
      <w:r>
        <w:rPr>
          <w:lang w:eastAsia="zh-CN"/>
        </w:rPr>
        <w:t>月，红一方面军连续粉碎国民党军队三次</w:t>
      </w:r>
      <w:r>
        <w:rPr>
          <w:lang w:eastAsia="zh-CN"/>
        </w:rPr>
        <w:t>“</w:t>
      </w:r>
      <w:r>
        <w:rPr>
          <w:lang w:eastAsia="zh-CN"/>
        </w:rPr>
        <w:t>围剿</w:t>
      </w:r>
      <w:r>
        <w:rPr>
          <w:lang w:eastAsia="zh-CN"/>
        </w:rPr>
        <w:t>”</w:t>
      </w:r>
      <w:r>
        <w:rPr>
          <w:lang w:eastAsia="zh-CN"/>
        </w:rPr>
        <w:t>而贯彻的积极防御方针是（）。</w:t>
      </w:r>
    </w:p>
    <w:p w14:paraId="0B7D3E7F" w14:textId="77777777" w:rsidR="00796FB8" w:rsidRDefault="00F5081B">
      <w:pPr>
        <w:rPr>
          <w:lang w:eastAsia="zh-CN"/>
        </w:rPr>
      </w:pPr>
      <w:r>
        <w:rPr>
          <w:color w:val="BE0003"/>
          <w:lang w:eastAsia="zh-CN"/>
        </w:rPr>
        <w:t>A.</w:t>
      </w:r>
      <w:r>
        <w:rPr>
          <w:color w:val="BE0003"/>
          <w:lang w:eastAsia="zh-CN"/>
        </w:rPr>
        <w:t>诱敌深入</w:t>
      </w:r>
    </w:p>
    <w:p w14:paraId="5ED34968" w14:textId="77777777" w:rsidR="00796FB8" w:rsidRDefault="00F5081B">
      <w:pPr>
        <w:rPr>
          <w:lang w:eastAsia="zh-CN"/>
        </w:rPr>
      </w:pPr>
      <w:r>
        <w:rPr>
          <w:color w:val="BE0003"/>
          <w:lang w:eastAsia="zh-CN"/>
        </w:rPr>
        <w:t>B.</w:t>
      </w:r>
      <w:r>
        <w:rPr>
          <w:color w:val="BE0003"/>
          <w:lang w:eastAsia="zh-CN"/>
        </w:rPr>
        <w:t>避</w:t>
      </w:r>
      <w:r>
        <w:rPr>
          <w:color w:val="BE0003"/>
          <w:lang w:eastAsia="zh-CN"/>
        </w:rPr>
        <w:t>敌主力</w:t>
      </w:r>
    </w:p>
    <w:p w14:paraId="6AB3F6A2" w14:textId="77777777" w:rsidR="00796FB8" w:rsidRDefault="00F5081B">
      <w:pPr>
        <w:rPr>
          <w:lang w:eastAsia="zh-CN"/>
        </w:rPr>
      </w:pPr>
      <w:r>
        <w:rPr>
          <w:color w:val="BE0003"/>
          <w:lang w:eastAsia="zh-CN"/>
        </w:rPr>
        <w:t>C.</w:t>
      </w:r>
      <w:r>
        <w:rPr>
          <w:color w:val="BE0003"/>
          <w:lang w:eastAsia="zh-CN"/>
        </w:rPr>
        <w:t>打其虚弱</w:t>
      </w:r>
    </w:p>
    <w:p w14:paraId="150989EF" w14:textId="77777777" w:rsidR="00796FB8" w:rsidRDefault="00F5081B">
      <w:pPr>
        <w:rPr>
          <w:lang w:eastAsia="zh-CN"/>
        </w:rPr>
      </w:pPr>
      <w:r>
        <w:rPr>
          <w:lang w:eastAsia="zh-CN"/>
        </w:rPr>
        <w:t>128</w:t>
      </w:r>
      <w:r>
        <w:rPr>
          <w:lang w:eastAsia="zh-CN"/>
        </w:rPr>
        <w:t>、</w:t>
      </w:r>
      <w:r>
        <w:rPr>
          <w:lang w:eastAsia="zh-CN"/>
        </w:rPr>
        <w:t>1933</w:t>
      </w:r>
      <w:r>
        <w:rPr>
          <w:lang w:eastAsia="zh-CN"/>
        </w:rPr>
        <w:t>年王明</w:t>
      </w:r>
      <w:r>
        <w:rPr>
          <w:lang w:eastAsia="zh-CN"/>
        </w:rPr>
        <w:t>“</w:t>
      </w:r>
      <w:r>
        <w:rPr>
          <w:lang w:eastAsia="zh-CN"/>
        </w:rPr>
        <w:t>左</w:t>
      </w:r>
      <w:r>
        <w:rPr>
          <w:lang w:eastAsia="zh-CN"/>
        </w:rPr>
        <w:t>”</w:t>
      </w:r>
      <w:r>
        <w:rPr>
          <w:lang w:eastAsia="zh-CN"/>
        </w:rPr>
        <w:t>倾错误在中央革命根据地全面推行后，在江西遭受到严厉批判的是（）。</w:t>
      </w:r>
    </w:p>
    <w:p w14:paraId="29FD4A93" w14:textId="77777777" w:rsidR="00796FB8" w:rsidRDefault="00F5081B">
      <w:pPr>
        <w:rPr>
          <w:lang w:eastAsia="zh-CN"/>
        </w:rPr>
      </w:pPr>
      <w:r>
        <w:rPr>
          <w:color w:val="BE0003"/>
          <w:lang w:eastAsia="zh-CN"/>
        </w:rPr>
        <w:t>A.</w:t>
      </w:r>
      <w:r>
        <w:rPr>
          <w:color w:val="BE0003"/>
          <w:lang w:eastAsia="zh-CN"/>
        </w:rPr>
        <w:t>邓小平</w:t>
      </w:r>
    </w:p>
    <w:p w14:paraId="7522BE71" w14:textId="77777777" w:rsidR="00796FB8" w:rsidRDefault="00F5081B">
      <w:pPr>
        <w:rPr>
          <w:lang w:eastAsia="zh-CN"/>
        </w:rPr>
      </w:pPr>
      <w:r>
        <w:rPr>
          <w:color w:val="BE0003"/>
          <w:lang w:eastAsia="zh-CN"/>
        </w:rPr>
        <w:t>B.</w:t>
      </w:r>
      <w:r>
        <w:rPr>
          <w:color w:val="BE0003"/>
          <w:lang w:eastAsia="zh-CN"/>
        </w:rPr>
        <w:t>毛泽覃</w:t>
      </w:r>
    </w:p>
    <w:p w14:paraId="50F0FB79" w14:textId="77777777" w:rsidR="00796FB8" w:rsidRDefault="00F5081B">
      <w:pPr>
        <w:rPr>
          <w:lang w:eastAsia="zh-CN"/>
        </w:rPr>
      </w:pPr>
      <w:r>
        <w:rPr>
          <w:color w:val="BE0003"/>
          <w:lang w:eastAsia="zh-CN"/>
        </w:rPr>
        <w:t>C.</w:t>
      </w:r>
      <w:r>
        <w:rPr>
          <w:color w:val="BE0003"/>
          <w:lang w:eastAsia="zh-CN"/>
        </w:rPr>
        <w:t>谢唯俊</w:t>
      </w:r>
    </w:p>
    <w:p w14:paraId="47EC25B3" w14:textId="77777777" w:rsidR="00796FB8" w:rsidRDefault="00F5081B">
      <w:pPr>
        <w:rPr>
          <w:lang w:eastAsia="zh-CN"/>
        </w:rPr>
      </w:pPr>
      <w:r>
        <w:rPr>
          <w:color w:val="BE0003"/>
          <w:lang w:eastAsia="zh-CN"/>
        </w:rPr>
        <w:t>D.</w:t>
      </w:r>
      <w:r>
        <w:rPr>
          <w:color w:val="BE0003"/>
          <w:lang w:eastAsia="zh-CN"/>
        </w:rPr>
        <w:t>古</w:t>
      </w:r>
      <w:r>
        <w:rPr>
          <w:color w:val="BE0003"/>
          <w:lang w:eastAsia="zh-CN"/>
        </w:rPr>
        <w:t xml:space="preserve"> </w:t>
      </w:r>
      <w:r>
        <w:rPr>
          <w:color w:val="BE0003"/>
          <w:lang w:eastAsia="zh-CN"/>
        </w:rPr>
        <w:t>柏</w:t>
      </w:r>
    </w:p>
    <w:p w14:paraId="496F2E93" w14:textId="77777777" w:rsidR="00796FB8" w:rsidRDefault="00F5081B">
      <w:pPr>
        <w:rPr>
          <w:lang w:eastAsia="zh-CN"/>
        </w:rPr>
      </w:pPr>
      <w:r>
        <w:rPr>
          <w:lang w:eastAsia="zh-CN"/>
        </w:rPr>
        <w:t>129</w:t>
      </w:r>
      <w:r>
        <w:rPr>
          <w:lang w:eastAsia="zh-CN"/>
        </w:rPr>
        <w:t>、在第二次国内革命战争的十年中，中国共产党经历的失败和崛起分别是（）。</w:t>
      </w:r>
    </w:p>
    <w:p w14:paraId="495AA27B" w14:textId="77777777" w:rsidR="00796FB8" w:rsidRDefault="00F5081B">
      <w:pPr>
        <w:rPr>
          <w:lang w:eastAsia="zh-CN"/>
        </w:rPr>
      </w:pPr>
      <w:r>
        <w:rPr>
          <w:color w:val="BE0003"/>
          <w:lang w:eastAsia="zh-CN"/>
        </w:rPr>
        <w:t>A.</w:t>
      </w:r>
      <w:r>
        <w:rPr>
          <w:color w:val="BE0003"/>
          <w:lang w:eastAsia="zh-CN"/>
        </w:rPr>
        <w:t>大革命的失败</w:t>
      </w:r>
    </w:p>
    <w:p w14:paraId="351823CC" w14:textId="77777777" w:rsidR="00796FB8" w:rsidRDefault="00F5081B">
      <w:pPr>
        <w:rPr>
          <w:lang w:eastAsia="zh-CN"/>
        </w:rPr>
      </w:pPr>
      <w:r>
        <w:rPr>
          <w:color w:val="BE0003"/>
          <w:lang w:eastAsia="zh-CN"/>
        </w:rPr>
        <w:t>B.</w:t>
      </w:r>
      <w:r>
        <w:rPr>
          <w:color w:val="BE0003"/>
          <w:lang w:eastAsia="zh-CN"/>
        </w:rPr>
        <w:t>人民军队、农村革命根据地的创建</w:t>
      </w:r>
    </w:p>
    <w:p w14:paraId="7A221E26" w14:textId="77777777" w:rsidR="00796FB8" w:rsidRDefault="00F5081B">
      <w:pPr>
        <w:rPr>
          <w:lang w:eastAsia="zh-CN"/>
        </w:rPr>
      </w:pPr>
      <w:r>
        <w:rPr>
          <w:color w:val="BE0003"/>
          <w:lang w:eastAsia="zh-CN"/>
        </w:rPr>
        <w:t>C.</w:t>
      </w:r>
      <w:r>
        <w:rPr>
          <w:color w:val="BE0003"/>
          <w:lang w:eastAsia="zh-CN"/>
        </w:rPr>
        <w:t>第五次反</w:t>
      </w:r>
      <w:r>
        <w:rPr>
          <w:color w:val="BE0003"/>
          <w:lang w:eastAsia="zh-CN"/>
        </w:rPr>
        <w:t>“</w:t>
      </w:r>
      <w:r>
        <w:rPr>
          <w:color w:val="BE0003"/>
          <w:lang w:eastAsia="zh-CN"/>
        </w:rPr>
        <w:t>围剿</w:t>
      </w:r>
      <w:r>
        <w:rPr>
          <w:color w:val="BE0003"/>
          <w:lang w:eastAsia="zh-CN"/>
        </w:rPr>
        <w:t>”</w:t>
      </w:r>
      <w:r>
        <w:rPr>
          <w:color w:val="BE0003"/>
          <w:lang w:eastAsia="zh-CN"/>
        </w:rPr>
        <w:t>的失败</w:t>
      </w:r>
    </w:p>
    <w:p w14:paraId="09EB9E3B" w14:textId="77777777" w:rsidR="00796FB8" w:rsidRDefault="00F5081B">
      <w:pPr>
        <w:rPr>
          <w:lang w:eastAsia="zh-CN"/>
        </w:rPr>
      </w:pPr>
      <w:r>
        <w:rPr>
          <w:color w:val="BE0003"/>
          <w:lang w:eastAsia="zh-CN"/>
        </w:rPr>
        <w:t>D.</w:t>
      </w:r>
      <w:r>
        <w:rPr>
          <w:color w:val="BE0003"/>
          <w:lang w:eastAsia="zh-CN"/>
        </w:rPr>
        <w:t>红军长征的胜利</w:t>
      </w:r>
    </w:p>
    <w:p w14:paraId="2F21EBD1" w14:textId="77777777" w:rsidR="00796FB8" w:rsidRDefault="00F5081B">
      <w:pPr>
        <w:rPr>
          <w:lang w:eastAsia="zh-CN"/>
        </w:rPr>
      </w:pPr>
      <w:r>
        <w:rPr>
          <w:lang w:eastAsia="zh-CN"/>
        </w:rPr>
        <w:t>130</w:t>
      </w:r>
      <w:r>
        <w:rPr>
          <w:lang w:eastAsia="zh-CN"/>
        </w:rPr>
        <w:t>、关于八七会议，下列说法正确的是（）。</w:t>
      </w:r>
    </w:p>
    <w:p w14:paraId="4360751C" w14:textId="77777777" w:rsidR="00796FB8" w:rsidRDefault="00F5081B">
      <w:pPr>
        <w:rPr>
          <w:lang w:eastAsia="zh-CN"/>
        </w:rPr>
      </w:pPr>
      <w:r>
        <w:rPr>
          <w:color w:val="BE0003"/>
          <w:lang w:eastAsia="zh-CN"/>
        </w:rPr>
        <w:t>A.</w:t>
      </w:r>
      <w:r>
        <w:rPr>
          <w:color w:val="BE0003"/>
          <w:lang w:eastAsia="zh-CN"/>
        </w:rPr>
        <w:t>彻底清算了大革命后期的陈独秀的右倾机会主义错误</w:t>
      </w:r>
    </w:p>
    <w:p w14:paraId="66799840" w14:textId="77777777" w:rsidR="00796FB8" w:rsidRDefault="00F5081B">
      <w:pPr>
        <w:rPr>
          <w:lang w:eastAsia="zh-CN"/>
        </w:rPr>
      </w:pPr>
      <w:r>
        <w:rPr>
          <w:color w:val="BE0003"/>
          <w:lang w:eastAsia="zh-CN"/>
        </w:rPr>
        <w:t>B.</w:t>
      </w:r>
      <w:r>
        <w:rPr>
          <w:color w:val="BE0003"/>
          <w:lang w:eastAsia="zh-CN"/>
        </w:rPr>
        <w:t>确立土地革命和武装反抗国民党反动派的总方针</w:t>
      </w:r>
    </w:p>
    <w:p w14:paraId="61D2AA5C" w14:textId="77777777" w:rsidR="00796FB8" w:rsidRDefault="00F5081B">
      <w:pPr>
        <w:rPr>
          <w:lang w:eastAsia="zh-CN"/>
        </w:rPr>
      </w:pPr>
      <w:r>
        <w:rPr>
          <w:color w:val="BE0003"/>
          <w:lang w:eastAsia="zh-CN"/>
        </w:rPr>
        <w:t>C.</w:t>
      </w:r>
      <w:r>
        <w:rPr>
          <w:color w:val="BE0003"/>
          <w:lang w:eastAsia="zh-CN"/>
        </w:rPr>
        <w:t>选出了以瞿秋白为首的中央临时政治局</w:t>
      </w:r>
    </w:p>
    <w:p w14:paraId="69DE86D4" w14:textId="77777777" w:rsidR="00796FB8" w:rsidRDefault="00F5081B">
      <w:pPr>
        <w:rPr>
          <w:lang w:eastAsia="zh-CN"/>
        </w:rPr>
      </w:pPr>
      <w:r>
        <w:rPr>
          <w:color w:val="BE0003"/>
          <w:lang w:eastAsia="zh-CN"/>
        </w:rPr>
        <w:lastRenderedPageBreak/>
        <w:t>D.</w:t>
      </w:r>
      <w:r>
        <w:rPr>
          <w:color w:val="BE0003"/>
          <w:lang w:eastAsia="zh-CN"/>
        </w:rPr>
        <w:t>毛泽东提出了</w:t>
      </w:r>
      <w:r>
        <w:rPr>
          <w:color w:val="BE0003"/>
          <w:lang w:eastAsia="zh-CN"/>
        </w:rPr>
        <w:t>“</w:t>
      </w:r>
      <w:r>
        <w:rPr>
          <w:color w:val="BE0003"/>
          <w:lang w:eastAsia="zh-CN"/>
        </w:rPr>
        <w:t>枪杆子里面出政权</w:t>
      </w:r>
      <w:r>
        <w:rPr>
          <w:color w:val="BE0003"/>
          <w:lang w:eastAsia="zh-CN"/>
        </w:rPr>
        <w:t>”</w:t>
      </w:r>
      <w:r>
        <w:rPr>
          <w:color w:val="BE0003"/>
          <w:lang w:eastAsia="zh-CN"/>
        </w:rPr>
        <w:t>的重要观点</w:t>
      </w:r>
    </w:p>
    <w:p w14:paraId="18E75314" w14:textId="77777777" w:rsidR="00796FB8" w:rsidRDefault="00F5081B">
      <w:pPr>
        <w:rPr>
          <w:lang w:eastAsia="zh-CN"/>
        </w:rPr>
      </w:pPr>
      <w:r>
        <w:rPr>
          <w:lang w:eastAsia="zh-CN"/>
        </w:rPr>
        <w:t>131</w:t>
      </w:r>
      <w:r>
        <w:rPr>
          <w:lang w:eastAsia="zh-CN"/>
        </w:rPr>
        <w:t>、土地革命战争时期，中国的红色政权能够存在与发展的主观条件是继续发展的全国革命形势。</w:t>
      </w:r>
    </w:p>
    <w:p w14:paraId="7D6AD47E" w14:textId="77777777" w:rsidR="00796FB8" w:rsidRDefault="00F5081B">
      <w:pPr>
        <w:rPr>
          <w:lang w:eastAsia="zh-CN"/>
        </w:rPr>
      </w:pPr>
      <w:r>
        <w:rPr>
          <w:color w:val="BE0003"/>
          <w:lang w:eastAsia="zh-CN"/>
        </w:rPr>
        <w:t>错</w:t>
      </w:r>
    </w:p>
    <w:p w14:paraId="0666E8C0" w14:textId="77777777" w:rsidR="00796FB8" w:rsidRDefault="00F5081B">
      <w:pPr>
        <w:rPr>
          <w:lang w:eastAsia="zh-CN"/>
        </w:rPr>
      </w:pPr>
      <w:r>
        <w:rPr>
          <w:lang w:eastAsia="zh-CN"/>
        </w:rPr>
        <w:t>132</w:t>
      </w:r>
      <w:r>
        <w:rPr>
          <w:lang w:eastAsia="zh-CN"/>
        </w:rPr>
        <w:t>、革命根据地能够在中国长期存在和发展的根本原因是党的正确领导。</w:t>
      </w:r>
    </w:p>
    <w:p w14:paraId="34FBD4B5" w14:textId="77777777" w:rsidR="00796FB8" w:rsidRDefault="00F5081B">
      <w:pPr>
        <w:rPr>
          <w:lang w:eastAsia="zh-CN"/>
        </w:rPr>
      </w:pPr>
      <w:r>
        <w:rPr>
          <w:color w:val="BE0003"/>
          <w:lang w:eastAsia="zh-CN"/>
        </w:rPr>
        <w:t>错</w:t>
      </w:r>
    </w:p>
    <w:p w14:paraId="3C1BFE1E" w14:textId="77777777" w:rsidR="00796FB8" w:rsidRDefault="00F5081B">
      <w:pPr>
        <w:rPr>
          <w:lang w:eastAsia="zh-CN"/>
        </w:rPr>
      </w:pPr>
      <w:r>
        <w:rPr>
          <w:lang w:eastAsia="zh-CN"/>
        </w:rPr>
        <w:t>133</w:t>
      </w:r>
      <w:r>
        <w:rPr>
          <w:lang w:eastAsia="zh-CN"/>
        </w:rPr>
        <w:t>、</w:t>
      </w:r>
      <w:r>
        <w:rPr>
          <w:lang w:eastAsia="zh-CN"/>
        </w:rPr>
        <w:t>1933</w:t>
      </w:r>
      <w:r>
        <w:rPr>
          <w:lang w:eastAsia="zh-CN"/>
        </w:rPr>
        <w:t>年</w:t>
      </w:r>
      <w:r>
        <w:rPr>
          <w:lang w:eastAsia="zh-CN"/>
        </w:rPr>
        <w:t>10</w:t>
      </w:r>
      <w:r>
        <w:rPr>
          <w:lang w:eastAsia="zh-CN"/>
        </w:rPr>
        <w:t>月中旬，中共中央机关和中央红军</w:t>
      </w:r>
      <w:r>
        <w:rPr>
          <w:lang w:eastAsia="zh-CN"/>
        </w:rPr>
        <w:t>(</w:t>
      </w:r>
      <w:r>
        <w:rPr>
          <w:lang w:eastAsia="zh-CN"/>
        </w:rPr>
        <w:t>又称红一方面军</w:t>
      </w:r>
      <w:r>
        <w:rPr>
          <w:lang w:eastAsia="zh-CN"/>
        </w:rPr>
        <w:t>)8</w:t>
      </w:r>
      <w:r>
        <w:rPr>
          <w:lang w:eastAsia="zh-CN"/>
        </w:rPr>
        <w:t>．</w:t>
      </w:r>
      <w:r>
        <w:rPr>
          <w:lang w:eastAsia="zh-CN"/>
        </w:rPr>
        <w:t>6</w:t>
      </w:r>
      <w:r>
        <w:rPr>
          <w:lang w:eastAsia="zh-CN"/>
        </w:rPr>
        <w:t>万人撤离根据地，向西突围转移，开始长征。</w:t>
      </w:r>
    </w:p>
    <w:p w14:paraId="18F0A0FD" w14:textId="77777777" w:rsidR="00796FB8" w:rsidRDefault="00F5081B">
      <w:pPr>
        <w:rPr>
          <w:lang w:eastAsia="zh-CN"/>
        </w:rPr>
      </w:pPr>
      <w:r>
        <w:rPr>
          <w:color w:val="BE0003"/>
          <w:lang w:eastAsia="zh-CN"/>
        </w:rPr>
        <w:t>错</w:t>
      </w:r>
    </w:p>
    <w:p w14:paraId="625CC673" w14:textId="77777777" w:rsidR="00796FB8" w:rsidRDefault="00F5081B">
      <w:pPr>
        <w:rPr>
          <w:lang w:eastAsia="zh-CN"/>
        </w:rPr>
      </w:pPr>
      <w:r>
        <w:rPr>
          <w:lang w:eastAsia="zh-CN"/>
        </w:rPr>
        <w:t>134</w:t>
      </w:r>
      <w:r>
        <w:rPr>
          <w:lang w:eastAsia="zh-CN"/>
        </w:rPr>
        <w:t>、中华苏维埃共和国实行工人代表大会制度。</w:t>
      </w:r>
    </w:p>
    <w:p w14:paraId="1C3620FE" w14:textId="77777777" w:rsidR="00796FB8" w:rsidRDefault="00F5081B">
      <w:pPr>
        <w:rPr>
          <w:lang w:eastAsia="zh-CN"/>
        </w:rPr>
      </w:pPr>
      <w:r>
        <w:rPr>
          <w:color w:val="BE0003"/>
          <w:lang w:eastAsia="zh-CN"/>
        </w:rPr>
        <w:t>错</w:t>
      </w:r>
    </w:p>
    <w:p w14:paraId="639C635F" w14:textId="77777777" w:rsidR="00796FB8" w:rsidRDefault="00F5081B">
      <w:pPr>
        <w:rPr>
          <w:lang w:eastAsia="zh-CN"/>
        </w:rPr>
      </w:pPr>
      <w:r>
        <w:rPr>
          <w:lang w:eastAsia="zh-CN"/>
        </w:rPr>
        <w:t>135</w:t>
      </w:r>
      <w:r>
        <w:rPr>
          <w:lang w:eastAsia="zh-CN"/>
        </w:rPr>
        <w:t>、</w:t>
      </w:r>
      <w:r>
        <w:rPr>
          <w:lang w:eastAsia="zh-CN"/>
        </w:rPr>
        <w:t>1937</w:t>
      </w:r>
      <w:r>
        <w:rPr>
          <w:lang w:eastAsia="zh-CN"/>
        </w:rPr>
        <w:t>年夏，周恩来在延</w:t>
      </w:r>
      <w:r>
        <w:rPr>
          <w:lang w:eastAsia="zh-CN"/>
        </w:rPr>
        <w:t>安抗日军政大学讲授《实践论》、《矛盾论》，从马克思主义认识论的高度，总结中国共产党的历史经验。</w:t>
      </w:r>
    </w:p>
    <w:p w14:paraId="019D2F13" w14:textId="77777777" w:rsidR="00796FB8" w:rsidRDefault="00F5081B">
      <w:pPr>
        <w:rPr>
          <w:lang w:eastAsia="zh-CN"/>
        </w:rPr>
      </w:pPr>
      <w:r>
        <w:rPr>
          <w:color w:val="BE0003"/>
          <w:lang w:eastAsia="zh-CN"/>
        </w:rPr>
        <w:t>错</w:t>
      </w:r>
    </w:p>
    <w:p w14:paraId="06238D2D" w14:textId="77777777" w:rsidR="00796FB8" w:rsidRDefault="00F5081B">
      <w:pPr>
        <w:rPr>
          <w:lang w:eastAsia="zh-CN"/>
        </w:rPr>
      </w:pPr>
      <w:r>
        <w:rPr>
          <w:lang w:eastAsia="zh-CN"/>
        </w:rPr>
        <w:t>136</w:t>
      </w:r>
      <w:r>
        <w:rPr>
          <w:lang w:eastAsia="zh-CN"/>
        </w:rPr>
        <w:t>、南昌起义是中国共产党独立领导革命战争、创建人民军队和武装夺取政权的开端。</w:t>
      </w:r>
    </w:p>
    <w:p w14:paraId="1CEB9D57" w14:textId="77777777" w:rsidR="00796FB8" w:rsidRDefault="00F5081B">
      <w:pPr>
        <w:rPr>
          <w:lang w:eastAsia="zh-CN"/>
        </w:rPr>
      </w:pPr>
      <w:r>
        <w:rPr>
          <w:color w:val="BE0003"/>
          <w:lang w:eastAsia="zh-CN"/>
        </w:rPr>
        <w:t>对</w:t>
      </w:r>
    </w:p>
    <w:p w14:paraId="15FFD51A" w14:textId="77777777" w:rsidR="00796FB8" w:rsidRDefault="00F5081B">
      <w:pPr>
        <w:rPr>
          <w:lang w:eastAsia="zh-CN"/>
        </w:rPr>
      </w:pPr>
      <w:r>
        <w:rPr>
          <w:lang w:eastAsia="zh-CN"/>
        </w:rPr>
        <w:t>137</w:t>
      </w:r>
      <w:r>
        <w:rPr>
          <w:lang w:eastAsia="zh-CN"/>
        </w:rPr>
        <w:t>、苏维埃政府坚决开展反对贪污腐化的斗争，成为中国历史从未有过的真正廉洁的政府。</w:t>
      </w:r>
    </w:p>
    <w:p w14:paraId="129F0D5E" w14:textId="77777777" w:rsidR="00796FB8" w:rsidRDefault="00F5081B">
      <w:pPr>
        <w:rPr>
          <w:lang w:eastAsia="zh-CN"/>
        </w:rPr>
      </w:pPr>
      <w:r>
        <w:rPr>
          <w:color w:val="BE0003"/>
          <w:lang w:eastAsia="zh-CN"/>
        </w:rPr>
        <w:t>对</w:t>
      </w:r>
    </w:p>
    <w:p w14:paraId="7AD092D8" w14:textId="77777777" w:rsidR="00796FB8" w:rsidRDefault="00F5081B">
      <w:pPr>
        <w:rPr>
          <w:lang w:eastAsia="zh-CN"/>
        </w:rPr>
      </w:pPr>
      <w:r>
        <w:rPr>
          <w:lang w:eastAsia="zh-CN"/>
        </w:rPr>
        <w:t>138</w:t>
      </w:r>
      <w:r>
        <w:rPr>
          <w:lang w:eastAsia="zh-CN"/>
        </w:rPr>
        <w:t>、</w:t>
      </w:r>
      <w:r>
        <w:rPr>
          <w:lang w:eastAsia="zh-CN"/>
        </w:rPr>
        <w:t>1927</w:t>
      </w:r>
      <w:r>
        <w:rPr>
          <w:lang w:eastAsia="zh-CN"/>
        </w:rPr>
        <w:t>年大革命失败后，国民党成为一个代表地主阶级、买办性的大资产阶级利益的反动集团所控制的政党。</w:t>
      </w:r>
    </w:p>
    <w:p w14:paraId="2E9E59CD" w14:textId="77777777" w:rsidR="00796FB8" w:rsidRDefault="00F5081B">
      <w:pPr>
        <w:rPr>
          <w:lang w:eastAsia="zh-CN"/>
        </w:rPr>
      </w:pPr>
      <w:r>
        <w:rPr>
          <w:color w:val="BE0003"/>
          <w:lang w:eastAsia="zh-CN"/>
        </w:rPr>
        <w:t>对</w:t>
      </w:r>
    </w:p>
    <w:p w14:paraId="0BE7C9F1" w14:textId="77777777" w:rsidR="00796FB8" w:rsidRDefault="00F5081B">
      <w:pPr>
        <w:rPr>
          <w:lang w:eastAsia="zh-CN"/>
        </w:rPr>
      </w:pPr>
      <w:r>
        <w:rPr>
          <w:lang w:eastAsia="zh-CN"/>
        </w:rPr>
        <w:t>139</w:t>
      </w:r>
      <w:r>
        <w:rPr>
          <w:lang w:eastAsia="zh-CN"/>
        </w:rPr>
        <w:t>、中国共产党独立领导革命战争、创建人民军队和武装夺取政权的开端是秋收起义。</w:t>
      </w:r>
    </w:p>
    <w:p w14:paraId="563AEC6E" w14:textId="77777777" w:rsidR="00796FB8" w:rsidRDefault="00F5081B">
      <w:pPr>
        <w:rPr>
          <w:lang w:eastAsia="zh-CN"/>
        </w:rPr>
      </w:pPr>
      <w:r>
        <w:rPr>
          <w:color w:val="BE0003"/>
          <w:lang w:eastAsia="zh-CN"/>
        </w:rPr>
        <w:t>错</w:t>
      </w:r>
    </w:p>
    <w:p w14:paraId="2D8D158C" w14:textId="77777777" w:rsidR="00796FB8" w:rsidRDefault="00F5081B">
      <w:pPr>
        <w:rPr>
          <w:lang w:eastAsia="zh-CN"/>
        </w:rPr>
      </w:pPr>
      <w:r>
        <w:rPr>
          <w:lang w:eastAsia="zh-CN"/>
        </w:rPr>
        <w:t>140</w:t>
      </w:r>
      <w:r>
        <w:rPr>
          <w:lang w:eastAsia="zh-CN"/>
        </w:rPr>
        <w:t>、大革命失败后，国民党实行的是代</w:t>
      </w:r>
      <w:r>
        <w:rPr>
          <w:lang w:eastAsia="zh-CN"/>
        </w:rPr>
        <w:t>表地主阶级、买办性的大资产阶级利益的一党专制和军事独裁统治。</w:t>
      </w:r>
    </w:p>
    <w:p w14:paraId="188070AE" w14:textId="77777777" w:rsidR="00796FB8" w:rsidRDefault="00F5081B">
      <w:pPr>
        <w:rPr>
          <w:lang w:eastAsia="zh-CN"/>
        </w:rPr>
      </w:pPr>
      <w:r>
        <w:rPr>
          <w:color w:val="BE0003"/>
          <w:lang w:eastAsia="zh-CN"/>
        </w:rPr>
        <w:t>对</w:t>
      </w:r>
    </w:p>
    <w:p w14:paraId="126F8E5E" w14:textId="77777777" w:rsidR="00796FB8" w:rsidRDefault="00F5081B">
      <w:pPr>
        <w:rPr>
          <w:lang w:eastAsia="zh-CN"/>
        </w:rPr>
      </w:pPr>
      <w:r>
        <w:rPr>
          <w:lang w:eastAsia="zh-CN"/>
        </w:rPr>
        <w:lastRenderedPageBreak/>
        <w:t>141</w:t>
      </w:r>
      <w:r>
        <w:rPr>
          <w:lang w:eastAsia="zh-CN"/>
        </w:rPr>
        <w:t>、在根据进行反围剿作战的同时，国统区的共产党人和进步文化界人士在文化战线上开展了反围剿斗争，形成了声势浩大的左翼文化运动。</w:t>
      </w:r>
    </w:p>
    <w:p w14:paraId="5CB566BE" w14:textId="77777777" w:rsidR="00796FB8" w:rsidRDefault="00F5081B">
      <w:pPr>
        <w:rPr>
          <w:lang w:eastAsia="zh-CN"/>
        </w:rPr>
      </w:pPr>
      <w:r>
        <w:rPr>
          <w:color w:val="BE0003"/>
          <w:lang w:eastAsia="zh-CN"/>
        </w:rPr>
        <w:t>对</w:t>
      </w:r>
    </w:p>
    <w:p w14:paraId="36336283" w14:textId="77777777" w:rsidR="00796FB8" w:rsidRDefault="00F5081B">
      <w:pPr>
        <w:rPr>
          <w:lang w:eastAsia="zh-CN"/>
        </w:rPr>
      </w:pPr>
      <w:r>
        <w:rPr>
          <w:lang w:eastAsia="zh-CN"/>
        </w:rPr>
        <w:t>142</w:t>
      </w:r>
      <w:r>
        <w:rPr>
          <w:lang w:eastAsia="zh-CN"/>
        </w:rPr>
        <w:t>、在国民党的统治下，中国社会的半殖民地半封建性质有所改变。</w:t>
      </w:r>
    </w:p>
    <w:p w14:paraId="6C570D1C" w14:textId="77777777" w:rsidR="00796FB8" w:rsidRDefault="00F5081B">
      <w:pPr>
        <w:rPr>
          <w:lang w:eastAsia="zh-CN"/>
        </w:rPr>
      </w:pPr>
      <w:r>
        <w:rPr>
          <w:color w:val="BE0003"/>
          <w:lang w:eastAsia="zh-CN"/>
        </w:rPr>
        <w:t>错</w:t>
      </w:r>
    </w:p>
    <w:p w14:paraId="629EDCFC" w14:textId="77777777" w:rsidR="00796FB8" w:rsidRDefault="00F5081B">
      <w:pPr>
        <w:rPr>
          <w:lang w:eastAsia="zh-CN"/>
        </w:rPr>
      </w:pPr>
      <w:r>
        <w:rPr>
          <w:lang w:eastAsia="zh-CN"/>
        </w:rPr>
        <w:t>143</w:t>
      </w:r>
      <w:r>
        <w:rPr>
          <w:lang w:eastAsia="zh-CN"/>
        </w:rPr>
        <w:t>、土地革命战争时期，中国的红色政权能够存在与发展的客观条件是相当力量的正式红军的存在。</w:t>
      </w:r>
    </w:p>
    <w:p w14:paraId="0390AC75" w14:textId="77777777" w:rsidR="00796FB8" w:rsidRDefault="00F5081B">
      <w:pPr>
        <w:rPr>
          <w:lang w:eastAsia="zh-CN"/>
        </w:rPr>
      </w:pPr>
      <w:r>
        <w:rPr>
          <w:color w:val="BE0003"/>
          <w:lang w:eastAsia="zh-CN"/>
        </w:rPr>
        <w:t>错</w:t>
      </w:r>
    </w:p>
    <w:p w14:paraId="6034B01C" w14:textId="77777777" w:rsidR="00796FB8" w:rsidRDefault="00F5081B">
      <w:pPr>
        <w:rPr>
          <w:lang w:eastAsia="zh-CN"/>
        </w:rPr>
      </w:pPr>
      <w:r>
        <w:rPr>
          <w:lang w:eastAsia="zh-CN"/>
        </w:rPr>
        <w:t>144</w:t>
      </w:r>
      <w:r>
        <w:rPr>
          <w:lang w:eastAsia="zh-CN"/>
        </w:rPr>
        <w:t>、</w:t>
      </w:r>
      <w:r>
        <w:rPr>
          <w:lang w:eastAsia="zh-CN"/>
        </w:rPr>
        <w:t>“</w:t>
      </w:r>
      <w:r>
        <w:rPr>
          <w:lang w:eastAsia="zh-CN"/>
        </w:rPr>
        <w:t>以后要非常注意军事，须知政权是由枪杆子中取得的。</w:t>
      </w:r>
      <w:r>
        <w:rPr>
          <w:lang w:eastAsia="zh-CN"/>
        </w:rPr>
        <w:t>”</w:t>
      </w:r>
      <w:r>
        <w:rPr>
          <w:lang w:eastAsia="zh-CN"/>
        </w:rPr>
        <w:t>是在八七会议中提出的。</w:t>
      </w:r>
    </w:p>
    <w:p w14:paraId="6055176F" w14:textId="77777777" w:rsidR="00796FB8" w:rsidRDefault="00F5081B">
      <w:pPr>
        <w:rPr>
          <w:lang w:eastAsia="zh-CN"/>
        </w:rPr>
      </w:pPr>
      <w:r>
        <w:rPr>
          <w:color w:val="BE0003"/>
          <w:lang w:eastAsia="zh-CN"/>
        </w:rPr>
        <w:t>对</w:t>
      </w:r>
    </w:p>
    <w:p w14:paraId="3B70E16E" w14:textId="77777777" w:rsidR="00796FB8" w:rsidRDefault="00F5081B">
      <w:pPr>
        <w:rPr>
          <w:lang w:eastAsia="zh-CN"/>
        </w:rPr>
      </w:pPr>
      <w:r>
        <w:rPr>
          <w:lang w:eastAsia="zh-CN"/>
        </w:rPr>
        <w:t>145</w:t>
      </w:r>
      <w:r>
        <w:rPr>
          <w:lang w:eastAsia="zh-CN"/>
        </w:rPr>
        <w:t>、探索中国革命新道路必须遵循马克思列宁主义与中国实际相结合的原则。</w:t>
      </w:r>
    </w:p>
    <w:p w14:paraId="74850636" w14:textId="77777777" w:rsidR="00796FB8" w:rsidRDefault="00F5081B">
      <w:pPr>
        <w:rPr>
          <w:lang w:eastAsia="zh-CN"/>
        </w:rPr>
      </w:pPr>
      <w:r>
        <w:rPr>
          <w:color w:val="BE0003"/>
          <w:lang w:eastAsia="zh-CN"/>
        </w:rPr>
        <w:t>对</w:t>
      </w:r>
    </w:p>
    <w:p w14:paraId="2E4C29DF" w14:textId="77777777" w:rsidR="00796FB8" w:rsidRDefault="00F5081B">
      <w:pPr>
        <w:rPr>
          <w:lang w:eastAsia="zh-CN"/>
        </w:rPr>
      </w:pPr>
      <w:r>
        <w:rPr>
          <w:lang w:eastAsia="zh-CN"/>
        </w:rPr>
        <w:t>146</w:t>
      </w:r>
      <w:r>
        <w:rPr>
          <w:lang w:eastAsia="zh-CN"/>
        </w:rPr>
        <w:t>、瞿秋白在八七会议上着重阐述了党必须依靠农民和掌握枪杆子的思想，强调党</w:t>
      </w:r>
      <w:r>
        <w:rPr>
          <w:lang w:eastAsia="zh-CN"/>
        </w:rPr>
        <w:t>“</w:t>
      </w:r>
      <w:r>
        <w:rPr>
          <w:lang w:eastAsia="zh-CN"/>
        </w:rPr>
        <w:t>以后要非常注意军事，须知政权是由枪杆子中取得的</w:t>
      </w:r>
      <w:r>
        <w:rPr>
          <w:lang w:eastAsia="zh-CN"/>
        </w:rPr>
        <w:t>”</w:t>
      </w:r>
      <w:r>
        <w:rPr>
          <w:lang w:eastAsia="zh-CN"/>
        </w:rPr>
        <w:t>。</w:t>
      </w:r>
    </w:p>
    <w:p w14:paraId="3AEF2B5A" w14:textId="77777777" w:rsidR="00796FB8" w:rsidRDefault="00F5081B">
      <w:pPr>
        <w:rPr>
          <w:lang w:eastAsia="zh-CN"/>
        </w:rPr>
      </w:pPr>
      <w:r>
        <w:rPr>
          <w:color w:val="BE0003"/>
          <w:lang w:eastAsia="zh-CN"/>
        </w:rPr>
        <w:t>错</w:t>
      </w:r>
    </w:p>
    <w:p w14:paraId="045EDF49" w14:textId="77777777" w:rsidR="00796FB8" w:rsidRDefault="00F5081B">
      <w:pPr>
        <w:rPr>
          <w:lang w:eastAsia="zh-CN"/>
        </w:rPr>
      </w:pPr>
      <w:r>
        <w:rPr>
          <w:lang w:eastAsia="zh-CN"/>
        </w:rPr>
        <w:t>147</w:t>
      </w:r>
      <w:r>
        <w:rPr>
          <w:lang w:eastAsia="zh-CN"/>
        </w:rPr>
        <w:t>、为了镇压人民和消灭异己力量，国民党建立了庞大的全国性特务系统。</w:t>
      </w:r>
    </w:p>
    <w:p w14:paraId="46A8A0DA" w14:textId="77777777" w:rsidR="00796FB8" w:rsidRDefault="00F5081B">
      <w:pPr>
        <w:rPr>
          <w:lang w:eastAsia="zh-CN"/>
        </w:rPr>
      </w:pPr>
      <w:r>
        <w:rPr>
          <w:color w:val="BE0003"/>
          <w:lang w:eastAsia="zh-CN"/>
        </w:rPr>
        <w:t>对</w:t>
      </w:r>
    </w:p>
    <w:p w14:paraId="4E2FA0EA" w14:textId="77777777" w:rsidR="00796FB8" w:rsidRDefault="00F5081B">
      <w:pPr>
        <w:rPr>
          <w:lang w:eastAsia="zh-CN"/>
        </w:rPr>
      </w:pPr>
      <w:r>
        <w:rPr>
          <w:lang w:eastAsia="zh-CN"/>
        </w:rPr>
        <w:t>148</w:t>
      </w:r>
      <w:r>
        <w:rPr>
          <w:lang w:eastAsia="zh-CN"/>
        </w:rPr>
        <w:t>、国民党所实行的是代表北洋军阀利益的一党专政和军事独裁统治。</w:t>
      </w:r>
    </w:p>
    <w:p w14:paraId="143D030F" w14:textId="77777777" w:rsidR="00796FB8" w:rsidRDefault="00F5081B">
      <w:pPr>
        <w:rPr>
          <w:lang w:eastAsia="zh-CN"/>
        </w:rPr>
      </w:pPr>
      <w:r>
        <w:rPr>
          <w:color w:val="BE0003"/>
          <w:lang w:eastAsia="zh-CN"/>
        </w:rPr>
        <w:t>错</w:t>
      </w:r>
    </w:p>
    <w:p w14:paraId="03AB05F5" w14:textId="77777777" w:rsidR="00796FB8" w:rsidRDefault="00F5081B">
      <w:pPr>
        <w:rPr>
          <w:lang w:eastAsia="zh-CN"/>
        </w:rPr>
      </w:pPr>
      <w:r>
        <w:rPr>
          <w:lang w:eastAsia="zh-CN"/>
        </w:rPr>
        <w:t>149</w:t>
      </w:r>
      <w:r>
        <w:rPr>
          <w:lang w:eastAsia="zh-CN"/>
        </w:rPr>
        <w:t>、</w:t>
      </w:r>
      <w:r>
        <w:rPr>
          <w:lang w:eastAsia="zh-CN"/>
        </w:rPr>
        <w:t>1927</w:t>
      </w:r>
      <w:r>
        <w:rPr>
          <w:lang w:eastAsia="zh-CN"/>
        </w:rPr>
        <w:t>年七一五政变以后，一段时间内，国民党的南京国民政</w:t>
      </w:r>
      <w:r>
        <w:rPr>
          <w:lang w:eastAsia="zh-CN"/>
        </w:rPr>
        <w:t>府和武汉国民政府仍然互相对峙。</w:t>
      </w:r>
    </w:p>
    <w:p w14:paraId="5310419F" w14:textId="77777777" w:rsidR="00796FB8" w:rsidRDefault="00F5081B">
      <w:pPr>
        <w:rPr>
          <w:lang w:eastAsia="zh-CN"/>
        </w:rPr>
      </w:pPr>
      <w:r>
        <w:rPr>
          <w:color w:val="BE0003"/>
          <w:lang w:eastAsia="zh-CN"/>
        </w:rPr>
        <w:t>对</w:t>
      </w:r>
    </w:p>
    <w:p w14:paraId="31B264C0" w14:textId="77777777" w:rsidR="00796FB8" w:rsidRDefault="00F5081B">
      <w:pPr>
        <w:rPr>
          <w:lang w:eastAsia="zh-CN"/>
        </w:rPr>
      </w:pPr>
      <w:r>
        <w:rPr>
          <w:lang w:eastAsia="zh-CN"/>
        </w:rPr>
        <w:t>150</w:t>
      </w:r>
      <w:r>
        <w:rPr>
          <w:lang w:eastAsia="zh-CN"/>
        </w:rPr>
        <w:t>、八七会议使中国共产党在政治上大大前进了一步，开始了从大革命失败到土地革命战争兴起的转折。</w:t>
      </w:r>
    </w:p>
    <w:p w14:paraId="23CFFA7C" w14:textId="77777777" w:rsidR="00796FB8" w:rsidRDefault="00F5081B">
      <w:pPr>
        <w:rPr>
          <w:lang w:eastAsia="zh-CN"/>
        </w:rPr>
      </w:pPr>
      <w:r>
        <w:rPr>
          <w:color w:val="BE0003"/>
          <w:lang w:eastAsia="zh-CN"/>
        </w:rPr>
        <w:t>对</w:t>
      </w:r>
    </w:p>
    <w:p w14:paraId="7CC92DA0" w14:textId="77777777" w:rsidR="00796FB8" w:rsidRDefault="00F5081B">
      <w:pPr>
        <w:rPr>
          <w:lang w:eastAsia="zh-CN"/>
        </w:rPr>
      </w:pPr>
      <w:r>
        <w:rPr>
          <w:lang w:eastAsia="zh-CN"/>
        </w:rPr>
        <w:t>151</w:t>
      </w:r>
      <w:r>
        <w:rPr>
          <w:lang w:eastAsia="zh-CN"/>
        </w:rPr>
        <w:t>、国民党在全国建立统治以后，实行的依然是地主阶级和买办性的大资产阶级的统治。</w:t>
      </w:r>
    </w:p>
    <w:p w14:paraId="4CE8575F" w14:textId="77777777" w:rsidR="00796FB8" w:rsidRDefault="00F5081B">
      <w:pPr>
        <w:rPr>
          <w:lang w:eastAsia="zh-CN"/>
        </w:rPr>
      </w:pPr>
      <w:r>
        <w:rPr>
          <w:color w:val="BE0003"/>
          <w:lang w:eastAsia="zh-CN"/>
        </w:rPr>
        <w:lastRenderedPageBreak/>
        <w:t>对</w:t>
      </w:r>
    </w:p>
    <w:p w14:paraId="086CC848" w14:textId="77777777" w:rsidR="00796FB8" w:rsidRDefault="00F5081B">
      <w:pPr>
        <w:rPr>
          <w:lang w:eastAsia="zh-CN"/>
        </w:rPr>
      </w:pPr>
      <w:r>
        <w:rPr>
          <w:lang w:eastAsia="zh-CN"/>
        </w:rPr>
        <w:t>152</w:t>
      </w:r>
      <w:r>
        <w:rPr>
          <w:lang w:eastAsia="zh-CN"/>
        </w:rPr>
        <w:t>、国民党政府的统治依然是地主阶级和买办性的大资产阶级的统治，同北洋军阀的统治有本质的区别。</w:t>
      </w:r>
    </w:p>
    <w:p w14:paraId="504C33CB" w14:textId="77777777" w:rsidR="00796FB8" w:rsidRDefault="00F5081B">
      <w:pPr>
        <w:rPr>
          <w:lang w:eastAsia="zh-CN"/>
        </w:rPr>
      </w:pPr>
      <w:r>
        <w:rPr>
          <w:color w:val="BE0003"/>
          <w:lang w:eastAsia="zh-CN"/>
        </w:rPr>
        <w:t>错</w:t>
      </w:r>
    </w:p>
    <w:p w14:paraId="166BD115" w14:textId="77777777" w:rsidR="00796FB8" w:rsidRDefault="00F5081B">
      <w:pPr>
        <w:rPr>
          <w:lang w:eastAsia="zh-CN"/>
        </w:rPr>
      </w:pPr>
      <w:r>
        <w:rPr>
          <w:lang w:eastAsia="zh-CN"/>
        </w:rPr>
        <w:t>153</w:t>
      </w:r>
      <w:r>
        <w:rPr>
          <w:lang w:eastAsia="zh-CN"/>
        </w:rPr>
        <w:t>、从</w:t>
      </w:r>
      <w:r>
        <w:rPr>
          <w:lang w:eastAsia="zh-CN"/>
        </w:rPr>
        <w:t>1930</w:t>
      </w:r>
      <w:r>
        <w:rPr>
          <w:lang w:eastAsia="zh-CN"/>
        </w:rPr>
        <w:t>年</w:t>
      </w:r>
      <w:r>
        <w:rPr>
          <w:lang w:eastAsia="zh-CN"/>
        </w:rPr>
        <w:t>10</w:t>
      </w:r>
      <w:r>
        <w:rPr>
          <w:lang w:eastAsia="zh-CN"/>
        </w:rPr>
        <w:t>月起，蒋介石集中重兵，向北方各根据地的红军发动大规模的</w:t>
      </w:r>
      <w:r>
        <w:rPr>
          <w:lang w:eastAsia="zh-CN"/>
        </w:rPr>
        <w:t>“</w:t>
      </w:r>
      <w:r>
        <w:rPr>
          <w:lang w:eastAsia="zh-CN"/>
        </w:rPr>
        <w:t>围剿</w:t>
      </w:r>
      <w:r>
        <w:rPr>
          <w:lang w:eastAsia="zh-CN"/>
        </w:rPr>
        <w:t>”</w:t>
      </w:r>
      <w:r>
        <w:rPr>
          <w:lang w:eastAsia="zh-CN"/>
        </w:rPr>
        <w:t>。</w:t>
      </w:r>
    </w:p>
    <w:p w14:paraId="4140E068" w14:textId="77777777" w:rsidR="00796FB8" w:rsidRDefault="00F5081B">
      <w:pPr>
        <w:rPr>
          <w:lang w:eastAsia="zh-CN"/>
        </w:rPr>
      </w:pPr>
      <w:r>
        <w:rPr>
          <w:color w:val="BE0003"/>
          <w:lang w:eastAsia="zh-CN"/>
        </w:rPr>
        <w:t>错</w:t>
      </w:r>
    </w:p>
    <w:p w14:paraId="70EDBE16" w14:textId="77777777" w:rsidR="00796FB8" w:rsidRDefault="00F5081B">
      <w:pPr>
        <w:rPr>
          <w:lang w:eastAsia="zh-CN"/>
        </w:rPr>
      </w:pPr>
      <w:r>
        <w:rPr>
          <w:lang w:eastAsia="zh-CN"/>
        </w:rPr>
        <w:t>154</w:t>
      </w:r>
      <w:r>
        <w:rPr>
          <w:lang w:eastAsia="zh-CN"/>
        </w:rPr>
        <w:t>、在大革命失败、白色恐怖极其严重的条件下，中国革命能够得到坚持和发展的根本原因是中国共产党紧紧依靠了农民，领导农民进行了土地制度的革命。</w:t>
      </w:r>
    </w:p>
    <w:p w14:paraId="6BA236B2" w14:textId="77777777" w:rsidR="00796FB8" w:rsidRDefault="00F5081B">
      <w:pPr>
        <w:rPr>
          <w:lang w:eastAsia="zh-CN"/>
        </w:rPr>
      </w:pPr>
      <w:r>
        <w:rPr>
          <w:color w:val="BE0003"/>
          <w:lang w:eastAsia="zh-CN"/>
        </w:rPr>
        <w:t>对</w:t>
      </w:r>
    </w:p>
    <w:p w14:paraId="4919294C" w14:textId="77777777" w:rsidR="00796FB8" w:rsidRDefault="00F5081B">
      <w:pPr>
        <w:rPr>
          <w:lang w:eastAsia="zh-CN"/>
        </w:rPr>
      </w:pPr>
      <w:r>
        <w:rPr>
          <w:lang w:eastAsia="zh-CN"/>
        </w:rPr>
        <w:t>155</w:t>
      </w:r>
      <w:r>
        <w:rPr>
          <w:lang w:eastAsia="zh-CN"/>
        </w:rPr>
        <w:t>、中国共产党在遵义会议上集中全力解决的主要问题是政治路线问题。</w:t>
      </w:r>
    </w:p>
    <w:p w14:paraId="65523255" w14:textId="77777777" w:rsidR="00796FB8" w:rsidRDefault="00F5081B">
      <w:pPr>
        <w:rPr>
          <w:lang w:eastAsia="zh-CN"/>
        </w:rPr>
      </w:pPr>
      <w:r>
        <w:rPr>
          <w:color w:val="BE0003"/>
          <w:lang w:eastAsia="zh-CN"/>
        </w:rPr>
        <w:t>错</w:t>
      </w:r>
    </w:p>
    <w:p w14:paraId="1D61CC09" w14:textId="77777777" w:rsidR="00796FB8" w:rsidRDefault="00F5081B">
      <w:pPr>
        <w:rPr>
          <w:lang w:eastAsia="zh-CN"/>
        </w:rPr>
      </w:pPr>
      <w:r>
        <w:rPr>
          <w:lang w:eastAsia="zh-CN"/>
        </w:rPr>
        <w:t>156</w:t>
      </w:r>
      <w:r>
        <w:rPr>
          <w:lang w:eastAsia="zh-CN"/>
        </w:rPr>
        <w:t>、井冈山会师又称周毛会师。</w:t>
      </w:r>
    </w:p>
    <w:p w14:paraId="4BDD30FD" w14:textId="77777777" w:rsidR="00796FB8" w:rsidRDefault="00F5081B">
      <w:pPr>
        <w:rPr>
          <w:lang w:eastAsia="zh-CN"/>
        </w:rPr>
      </w:pPr>
      <w:r>
        <w:rPr>
          <w:color w:val="BE0003"/>
          <w:lang w:eastAsia="zh-CN"/>
        </w:rPr>
        <w:t>错</w:t>
      </w:r>
    </w:p>
    <w:p w14:paraId="7FAD2AD4" w14:textId="77777777" w:rsidR="00796FB8" w:rsidRDefault="00F5081B">
      <w:pPr>
        <w:rPr>
          <w:lang w:eastAsia="zh-CN"/>
        </w:rPr>
      </w:pPr>
      <w:r>
        <w:rPr>
          <w:lang w:eastAsia="zh-CN"/>
        </w:rPr>
        <w:t>157</w:t>
      </w:r>
      <w:r>
        <w:rPr>
          <w:lang w:eastAsia="zh-CN"/>
        </w:rPr>
        <w:t>、遵义会议集中解决了当时具有决定意义的军事问题和路线问题。</w:t>
      </w:r>
    </w:p>
    <w:p w14:paraId="31510DD0" w14:textId="77777777" w:rsidR="00796FB8" w:rsidRDefault="00F5081B">
      <w:pPr>
        <w:rPr>
          <w:lang w:eastAsia="zh-CN"/>
        </w:rPr>
      </w:pPr>
      <w:r>
        <w:rPr>
          <w:color w:val="BE0003"/>
          <w:lang w:eastAsia="zh-CN"/>
        </w:rPr>
        <w:t>错</w:t>
      </w:r>
    </w:p>
    <w:p w14:paraId="0D8BB5B7" w14:textId="77777777" w:rsidR="00796FB8" w:rsidRDefault="00F5081B">
      <w:pPr>
        <w:rPr>
          <w:lang w:eastAsia="zh-CN"/>
        </w:rPr>
      </w:pPr>
      <w:r>
        <w:rPr>
          <w:lang w:eastAsia="zh-CN"/>
        </w:rPr>
        <w:t>158</w:t>
      </w:r>
      <w:r>
        <w:rPr>
          <w:lang w:eastAsia="zh-CN"/>
        </w:rPr>
        <w:t>、八七会议是中国共产党在政治上大大前进了一步，开始了从大革命的失败到土地革命兴起的转折。</w:t>
      </w:r>
    </w:p>
    <w:p w14:paraId="43C6D617" w14:textId="77777777" w:rsidR="00796FB8" w:rsidRDefault="00F5081B">
      <w:pPr>
        <w:rPr>
          <w:lang w:eastAsia="zh-CN"/>
        </w:rPr>
      </w:pPr>
      <w:r>
        <w:rPr>
          <w:color w:val="BE0003"/>
          <w:lang w:eastAsia="zh-CN"/>
        </w:rPr>
        <w:t>对</w:t>
      </w:r>
    </w:p>
    <w:p w14:paraId="3E101B6E" w14:textId="77777777" w:rsidR="00796FB8" w:rsidRDefault="00F5081B">
      <w:pPr>
        <w:rPr>
          <w:lang w:eastAsia="zh-CN"/>
        </w:rPr>
      </w:pPr>
      <w:r>
        <w:rPr>
          <w:lang w:eastAsia="zh-CN"/>
        </w:rPr>
        <w:t>159</w:t>
      </w:r>
      <w:r>
        <w:rPr>
          <w:lang w:eastAsia="zh-CN"/>
        </w:rPr>
        <w:t>、遵义会议集中解决了当时具有决定意义的军事问题和组织问题。</w:t>
      </w:r>
    </w:p>
    <w:p w14:paraId="0AF91418" w14:textId="77777777" w:rsidR="00796FB8" w:rsidRDefault="00F5081B">
      <w:pPr>
        <w:rPr>
          <w:lang w:eastAsia="zh-CN"/>
        </w:rPr>
      </w:pPr>
      <w:r>
        <w:rPr>
          <w:color w:val="BE0003"/>
          <w:lang w:eastAsia="zh-CN"/>
        </w:rPr>
        <w:t>对</w:t>
      </w:r>
    </w:p>
    <w:p w14:paraId="10849AFD" w14:textId="77777777" w:rsidR="00796FB8" w:rsidRDefault="00F5081B">
      <w:pPr>
        <w:rPr>
          <w:lang w:eastAsia="zh-CN"/>
        </w:rPr>
      </w:pPr>
      <w:r>
        <w:rPr>
          <w:lang w:eastAsia="zh-CN"/>
        </w:rPr>
        <w:t>160</w:t>
      </w:r>
      <w:r>
        <w:rPr>
          <w:lang w:eastAsia="zh-CN"/>
        </w:rPr>
        <w:t>、大革命失败后，中国革命由高潮转入低潮。</w:t>
      </w:r>
    </w:p>
    <w:p w14:paraId="4A3A8D36" w14:textId="77777777" w:rsidR="00796FB8" w:rsidRDefault="00F5081B">
      <w:pPr>
        <w:rPr>
          <w:lang w:eastAsia="zh-CN"/>
        </w:rPr>
      </w:pPr>
      <w:r>
        <w:rPr>
          <w:color w:val="BE0003"/>
          <w:lang w:eastAsia="zh-CN"/>
        </w:rPr>
        <w:t>对</w:t>
      </w:r>
    </w:p>
    <w:p w14:paraId="43483E63" w14:textId="77777777" w:rsidR="00796FB8" w:rsidRDefault="00F5081B">
      <w:pPr>
        <w:rPr>
          <w:lang w:eastAsia="zh-CN"/>
        </w:rPr>
      </w:pPr>
      <w:r>
        <w:rPr>
          <w:lang w:eastAsia="zh-CN"/>
        </w:rPr>
        <w:t>161</w:t>
      </w:r>
      <w:r>
        <w:rPr>
          <w:lang w:eastAsia="zh-CN"/>
        </w:rPr>
        <w:t>、根据地开展的土地革命，充分调动了广大农民发展生产和参军参战的积极性。</w:t>
      </w:r>
    </w:p>
    <w:p w14:paraId="458E39C6" w14:textId="77777777" w:rsidR="00796FB8" w:rsidRDefault="00F5081B">
      <w:pPr>
        <w:rPr>
          <w:lang w:eastAsia="zh-CN"/>
        </w:rPr>
      </w:pPr>
      <w:r>
        <w:rPr>
          <w:color w:val="BE0003"/>
          <w:lang w:eastAsia="zh-CN"/>
        </w:rPr>
        <w:t>对</w:t>
      </w:r>
    </w:p>
    <w:p w14:paraId="7C4B4AA6" w14:textId="77777777" w:rsidR="00796FB8" w:rsidRDefault="00F5081B">
      <w:pPr>
        <w:rPr>
          <w:lang w:eastAsia="zh-CN"/>
        </w:rPr>
      </w:pPr>
      <w:r>
        <w:rPr>
          <w:lang w:eastAsia="zh-CN"/>
        </w:rPr>
        <w:t>162</w:t>
      </w:r>
      <w:r>
        <w:rPr>
          <w:lang w:eastAsia="zh-CN"/>
        </w:rPr>
        <w:t>、</w:t>
      </w:r>
      <w:r>
        <w:rPr>
          <w:lang w:eastAsia="zh-CN"/>
        </w:rPr>
        <w:t>1928</w:t>
      </w:r>
      <w:r>
        <w:rPr>
          <w:lang w:eastAsia="zh-CN"/>
        </w:rPr>
        <w:t>年</w:t>
      </w:r>
      <w:r>
        <w:rPr>
          <w:lang w:eastAsia="zh-CN"/>
        </w:rPr>
        <w:t>6</w:t>
      </w:r>
      <w:r>
        <w:rPr>
          <w:lang w:eastAsia="zh-CN"/>
        </w:rPr>
        <w:t>月召开了中国共产党第五次全国代表大会。</w:t>
      </w:r>
    </w:p>
    <w:p w14:paraId="6F7BCDD2" w14:textId="77777777" w:rsidR="00796FB8" w:rsidRDefault="00F5081B">
      <w:pPr>
        <w:rPr>
          <w:lang w:eastAsia="zh-CN"/>
        </w:rPr>
      </w:pPr>
      <w:r>
        <w:rPr>
          <w:color w:val="BE0003"/>
          <w:lang w:eastAsia="zh-CN"/>
        </w:rPr>
        <w:lastRenderedPageBreak/>
        <w:t>错</w:t>
      </w:r>
    </w:p>
    <w:p w14:paraId="7B93D384" w14:textId="77777777" w:rsidR="00796FB8" w:rsidRDefault="00F5081B">
      <w:pPr>
        <w:rPr>
          <w:lang w:eastAsia="zh-CN"/>
        </w:rPr>
      </w:pPr>
      <w:r>
        <w:rPr>
          <w:lang w:eastAsia="zh-CN"/>
        </w:rPr>
        <w:t>163</w:t>
      </w:r>
      <w:r>
        <w:rPr>
          <w:lang w:eastAsia="zh-CN"/>
        </w:rPr>
        <w:t>、农村包围城市、武装夺取政权理论的提出是马克思主义在中国的创造性的运用和发展。</w:t>
      </w:r>
    </w:p>
    <w:p w14:paraId="7126743F" w14:textId="77777777" w:rsidR="00796FB8" w:rsidRDefault="00F5081B">
      <w:pPr>
        <w:rPr>
          <w:lang w:eastAsia="zh-CN"/>
        </w:rPr>
      </w:pPr>
      <w:r>
        <w:rPr>
          <w:color w:val="BE0003"/>
          <w:lang w:eastAsia="zh-CN"/>
        </w:rPr>
        <w:t>对</w:t>
      </w:r>
    </w:p>
    <w:p w14:paraId="6B469A7B" w14:textId="77777777" w:rsidR="00796FB8" w:rsidRDefault="00F5081B">
      <w:pPr>
        <w:rPr>
          <w:lang w:eastAsia="zh-CN"/>
        </w:rPr>
      </w:pPr>
      <w:r>
        <w:rPr>
          <w:lang w:eastAsia="zh-CN"/>
        </w:rPr>
        <w:t>164</w:t>
      </w:r>
      <w:r>
        <w:rPr>
          <w:lang w:eastAsia="zh-CN"/>
        </w:rPr>
        <w:t>、在中国共产党的土地革命纲领和路线的指引下，根据</w:t>
      </w:r>
      <w:r>
        <w:rPr>
          <w:lang w:eastAsia="zh-CN"/>
        </w:rPr>
        <w:t>地开展了热火朝天的</w:t>
      </w:r>
      <w:r>
        <w:rPr>
          <w:lang w:eastAsia="zh-CN"/>
        </w:rPr>
        <w:t>“</w:t>
      </w:r>
      <w:r>
        <w:rPr>
          <w:lang w:eastAsia="zh-CN"/>
        </w:rPr>
        <w:t>打土豪，分田地</w:t>
      </w:r>
      <w:r>
        <w:rPr>
          <w:lang w:eastAsia="zh-CN"/>
        </w:rPr>
        <w:t>”</w:t>
      </w:r>
      <w:r>
        <w:rPr>
          <w:lang w:eastAsia="zh-CN"/>
        </w:rPr>
        <w:t>的斗争，充分调动了广大农民发展生产和参军参战的积极性。</w:t>
      </w:r>
    </w:p>
    <w:p w14:paraId="0EA15BCB" w14:textId="77777777" w:rsidR="00796FB8" w:rsidRDefault="00F5081B">
      <w:pPr>
        <w:rPr>
          <w:lang w:eastAsia="zh-CN"/>
        </w:rPr>
      </w:pPr>
      <w:r>
        <w:rPr>
          <w:color w:val="BE0003"/>
          <w:lang w:eastAsia="zh-CN"/>
        </w:rPr>
        <w:t>对</w:t>
      </w:r>
    </w:p>
    <w:p w14:paraId="5F4B3F01" w14:textId="77777777" w:rsidR="00796FB8" w:rsidRDefault="00F5081B">
      <w:pPr>
        <w:rPr>
          <w:lang w:eastAsia="zh-CN"/>
        </w:rPr>
      </w:pPr>
      <w:r>
        <w:rPr>
          <w:lang w:eastAsia="zh-CN"/>
        </w:rPr>
        <w:t>165</w:t>
      </w:r>
      <w:r>
        <w:rPr>
          <w:lang w:eastAsia="zh-CN"/>
        </w:rPr>
        <w:t>、在苏维埃政府的领导下，根据地军民积极进行经济建设，着重发展农业生产，努力打破敌人的经济封锁。</w:t>
      </w:r>
    </w:p>
    <w:p w14:paraId="64BCF568" w14:textId="77777777" w:rsidR="00796FB8" w:rsidRDefault="00F5081B">
      <w:pPr>
        <w:rPr>
          <w:lang w:eastAsia="zh-CN"/>
        </w:rPr>
      </w:pPr>
      <w:r>
        <w:rPr>
          <w:color w:val="BE0003"/>
          <w:lang w:eastAsia="zh-CN"/>
        </w:rPr>
        <w:t>对</w:t>
      </w:r>
    </w:p>
    <w:p w14:paraId="401F9423" w14:textId="77777777" w:rsidR="00796FB8" w:rsidRDefault="00F5081B">
      <w:pPr>
        <w:rPr>
          <w:lang w:eastAsia="zh-CN"/>
        </w:rPr>
      </w:pPr>
      <w:r>
        <w:rPr>
          <w:lang w:eastAsia="zh-CN"/>
        </w:rPr>
        <w:t>166</w:t>
      </w:r>
      <w:r>
        <w:rPr>
          <w:lang w:eastAsia="zh-CN"/>
        </w:rPr>
        <w:t>、广州起义是中国共产党独立领导革命战争、创建人民军队和武装夺取政权的开端。</w:t>
      </w:r>
    </w:p>
    <w:p w14:paraId="1682D823" w14:textId="77777777" w:rsidR="00796FB8" w:rsidRDefault="00F5081B">
      <w:pPr>
        <w:rPr>
          <w:lang w:eastAsia="zh-CN"/>
        </w:rPr>
      </w:pPr>
      <w:r>
        <w:rPr>
          <w:color w:val="BE0003"/>
          <w:lang w:eastAsia="zh-CN"/>
        </w:rPr>
        <w:t>错</w:t>
      </w:r>
    </w:p>
    <w:p w14:paraId="34AA6CE4" w14:textId="77777777" w:rsidR="00796FB8" w:rsidRDefault="00F5081B">
      <w:pPr>
        <w:rPr>
          <w:lang w:eastAsia="zh-CN"/>
        </w:rPr>
      </w:pPr>
      <w:r>
        <w:rPr>
          <w:lang w:eastAsia="zh-CN"/>
        </w:rPr>
        <w:t>167</w:t>
      </w:r>
      <w:r>
        <w:rPr>
          <w:lang w:eastAsia="zh-CN"/>
        </w:rPr>
        <w:t>、</w:t>
      </w:r>
      <w:r>
        <w:rPr>
          <w:lang w:eastAsia="zh-CN"/>
        </w:rPr>
        <w:t>1935</w:t>
      </w:r>
      <w:r>
        <w:rPr>
          <w:lang w:eastAsia="zh-CN"/>
        </w:rPr>
        <w:t>年</w:t>
      </w:r>
      <w:r>
        <w:rPr>
          <w:lang w:eastAsia="zh-CN"/>
        </w:rPr>
        <w:t>12</w:t>
      </w:r>
      <w:r>
        <w:rPr>
          <w:lang w:eastAsia="zh-CN"/>
        </w:rPr>
        <w:t>月，毛泽东作了《井冈山的斗争》的报告，阐明党的抗日民族统一战线的新政策。</w:t>
      </w:r>
    </w:p>
    <w:p w14:paraId="092026D2" w14:textId="77777777" w:rsidR="00796FB8" w:rsidRDefault="00F5081B">
      <w:pPr>
        <w:rPr>
          <w:lang w:eastAsia="zh-CN"/>
        </w:rPr>
      </w:pPr>
      <w:r>
        <w:rPr>
          <w:color w:val="BE0003"/>
          <w:lang w:eastAsia="zh-CN"/>
        </w:rPr>
        <w:t>错</w:t>
      </w:r>
    </w:p>
    <w:p w14:paraId="317DFE69" w14:textId="77777777" w:rsidR="00796FB8" w:rsidRDefault="00F5081B">
      <w:pPr>
        <w:rPr>
          <w:lang w:eastAsia="zh-CN"/>
        </w:rPr>
      </w:pPr>
      <w:r>
        <w:rPr>
          <w:lang w:eastAsia="zh-CN"/>
        </w:rPr>
        <w:t>168</w:t>
      </w:r>
      <w:r>
        <w:rPr>
          <w:lang w:eastAsia="zh-CN"/>
        </w:rPr>
        <w:t>、在严峻的考验面前，中国共产党人表现了坚定的革命立场和大无畏的英雄气概。</w:t>
      </w:r>
    </w:p>
    <w:p w14:paraId="4995DDDB" w14:textId="77777777" w:rsidR="00796FB8" w:rsidRDefault="00F5081B">
      <w:pPr>
        <w:rPr>
          <w:lang w:eastAsia="zh-CN"/>
        </w:rPr>
      </w:pPr>
      <w:r>
        <w:rPr>
          <w:color w:val="BE0003"/>
          <w:lang w:eastAsia="zh-CN"/>
        </w:rPr>
        <w:t>对</w:t>
      </w:r>
    </w:p>
    <w:p w14:paraId="156D00FD" w14:textId="77777777" w:rsidR="00796FB8" w:rsidRDefault="00F5081B">
      <w:pPr>
        <w:rPr>
          <w:lang w:eastAsia="zh-CN"/>
        </w:rPr>
      </w:pPr>
      <w:r>
        <w:rPr>
          <w:lang w:eastAsia="zh-CN"/>
        </w:rPr>
        <w:t>169</w:t>
      </w:r>
      <w:r>
        <w:rPr>
          <w:lang w:eastAsia="zh-CN"/>
        </w:rPr>
        <w:t>、农村包围城市、武装夺取政权理论的</w:t>
      </w:r>
      <w:r>
        <w:rPr>
          <w:lang w:eastAsia="zh-CN"/>
        </w:rPr>
        <w:t>提出，标志着毛泽东思想的初步形成。</w:t>
      </w:r>
    </w:p>
    <w:p w14:paraId="11CBA901" w14:textId="77777777" w:rsidR="00796FB8" w:rsidRDefault="00F5081B">
      <w:pPr>
        <w:rPr>
          <w:lang w:eastAsia="zh-CN"/>
        </w:rPr>
      </w:pPr>
      <w:r>
        <w:rPr>
          <w:color w:val="BE0003"/>
          <w:lang w:eastAsia="zh-CN"/>
        </w:rPr>
        <w:t>对</w:t>
      </w:r>
    </w:p>
    <w:p w14:paraId="4D1F3C97" w14:textId="77777777" w:rsidR="00796FB8" w:rsidRDefault="00F5081B">
      <w:pPr>
        <w:rPr>
          <w:lang w:eastAsia="zh-CN"/>
        </w:rPr>
      </w:pPr>
      <w:r>
        <w:rPr>
          <w:lang w:eastAsia="zh-CN"/>
        </w:rPr>
        <w:t>170</w:t>
      </w:r>
      <w:r>
        <w:rPr>
          <w:lang w:eastAsia="zh-CN"/>
        </w:rPr>
        <w:t>、中国工农红军的长征是一部伟大的革命英雄主义的史诗。</w:t>
      </w:r>
    </w:p>
    <w:p w14:paraId="426453A8" w14:textId="77777777" w:rsidR="00796FB8" w:rsidRDefault="00F5081B">
      <w:pPr>
        <w:rPr>
          <w:lang w:eastAsia="zh-CN"/>
        </w:rPr>
      </w:pPr>
      <w:r>
        <w:rPr>
          <w:color w:val="BE0003"/>
          <w:lang w:eastAsia="zh-CN"/>
        </w:rPr>
        <w:t>对</w:t>
      </w:r>
    </w:p>
    <w:p w14:paraId="1DEA35F7" w14:textId="77777777" w:rsidR="00796FB8" w:rsidRDefault="00F5081B">
      <w:pPr>
        <w:rPr>
          <w:lang w:eastAsia="zh-CN"/>
        </w:rPr>
      </w:pPr>
      <w:r>
        <w:rPr>
          <w:lang w:eastAsia="zh-CN"/>
        </w:rPr>
        <w:t>171</w:t>
      </w:r>
      <w:r>
        <w:rPr>
          <w:lang w:eastAsia="zh-CN"/>
        </w:rPr>
        <w:t>、三军过后尽开颜中的三军是指红一二四面军。</w:t>
      </w:r>
    </w:p>
    <w:p w14:paraId="3D2507B8" w14:textId="77777777" w:rsidR="00796FB8" w:rsidRDefault="00F5081B">
      <w:pPr>
        <w:rPr>
          <w:lang w:eastAsia="zh-CN"/>
        </w:rPr>
      </w:pPr>
      <w:r>
        <w:rPr>
          <w:color w:val="BE0003"/>
          <w:lang w:eastAsia="zh-CN"/>
        </w:rPr>
        <w:t>对</w:t>
      </w:r>
    </w:p>
    <w:p w14:paraId="50A5E028" w14:textId="77777777" w:rsidR="00796FB8" w:rsidRDefault="00F5081B">
      <w:pPr>
        <w:rPr>
          <w:lang w:eastAsia="zh-CN"/>
        </w:rPr>
      </w:pPr>
      <w:r>
        <w:rPr>
          <w:lang w:eastAsia="zh-CN"/>
        </w:rPr>
        <w:t>172</w:t>
      </w:r>
      <w:r>
        <w:rPr>
          <w:lang w:eastAsia="zh-CN"/>
        </w:rPr>
        <w:t>、国民党通过推行保甲制度、建立特务系统、实行文化专制主义等一系列方法来巩固自身统治。</w:t>
      </w:r>
    </w:p>
    <w:p w14:paraId="06952EDC" w14:textId="77777777" w:rsidR="00796FB8" w:rsidRDefault="00F5081B">
      <w:pPr>
        <w:rPr>
          <w:lang w:eastAsia="zh-CN"/>
        </w:rPr>
      </w:pPr>
      <w:r>
        <w:rPr>
          <w:color w:val="BE0003"/>
          <w:lang w:eastAsia="zh-CN"/>
        </w:rPr>
        <w:t>对</w:t>
      </w:r>
    </w:p>
    <w:p w14:paraId="2433569C" w14:textId="77777777" w:rsidR="00796FB8" w:rsidRDefault="00F5081B">
      <w:pPr>
        <w:rPr>
          <w:lang w:eastAsia="zh-CN"/>
        </w:rPr>
      </w:pPr>
      <w:r>
        <w:rPr>
          <w:lang w:eastAsia="zh-CN"/>
        </w:rPr>
        <w:lastRenderedPageBreak/>
        <w:t>173</w:t>
      </w:r>
      <w:r>
        <w:rPr>
          <w:lang w:eastAsia="zh-CN"/>
        </w:rPr>
        <w:t>、农村包围城市、武装夺取政权的理论，是对</w:t>
      </w:r>
      <w:r>
        <w:rPr>
          <w:lang w:eastAsia="zh-CN"/>
        </w:rPr>
        <w:t>1927</w:t>
      </w:r>
      <w:r>
        <w:rPr>
          <w:lang w:eastAsia="zh-CN"/>
        </w:rPr>
        <w:t>年革命失败后中国共产党领导的红军和根据地斗争经验的科学概括。</w:t>
      </w:r>
    </w:p>
    <w:p w14:paraId="608E6A59" w14:textId="77777777" w:rsidR="00796FB8" w:rsidRDefault="00F5081B">
      <w:pPr>
        <w:rPr>
          <w:lang w:eastAsia="zh-CN"/>
        </w:rPr>
      </w:pPr>
      <w:r>
        <w:rPr>
          <w:color w:val="BE0003"/>
          <w:lang w:eastAsia="zh-CN"/>
        </w:rPr>
        <w:t>对</w:t>
      </w:r>
    </w:p>
    <w:p w14:paraId="5292C3B4" w14:textId="77777777" w:rsidR="00796FB8" w:rsidRDefault="00F5081B">
      <w:pPr>
        <w:rPr>
          <w:lang w:eastAsia="zh-CN"/>
        </w:rPr>
      </w:pPr>
      <w:r>
        <w:rPr>
          <w:lang w:eastAsia="zh-CN"/>
        </w:rPr>
        <w:t>174</w:t>
      </w:r>
      <w:r>
        <w:rPr>
          <w:lang w:eastAsia="zh-CN"/>
        </w:rPr>
        <w:t>、中共六大肯定了农村根据地和红军是决定革命新高潮的更大的发展基础和重要力量。</w:t>
      </w:r>
    </w:p>
    <w:p w14:paraId="636AB564" w14:textId="77777777" w:rsidR="00796FB8" w:rsidRDefault="00F5081B">
      <w:pPr>
        <w:rPr>
          <w:lang w:eastAsia="zh-CN"/>
        </w:rPr>
      </w:pPr>
      <w:r>
        <w:rPr>
          <w:color w:val="BE0003"/>
          <w:lang w:eastAsia="zh-CN"/>
        </w:rPr>
        <w:t>对</w:t>
      </w:r>
    </w:p>
    <w:p w14:paraId="0FBDB7D7" w14:textId="77777777" w:rsidR="00796FB8" w:rsidRDefault="00F5081B">
      <w:pPr>
        <w:rPr>
          <w:lang w:eastAsia="zh-CN"/>
        </w:rPr>
      </w:pPr>
      <w:r>
        <w:rPr>
          <w:lang w:eastAsia="zh-CN"/>
        </w:rPr>
        <w:t>175</w:t>
      </w:r>
      <w:r>
        <w:rPr>
          <w:lang w:eastAsia="zh-CN"/>
        </w:rPr>
        <w:t>、</w:t>
      </w:r>
      <w:r>
        <w:rPr>
          <w:lang w:eastAsia="zh-CN"/>
        </w:rPr>
        <w:t>1927</w:t>
      </w:r>
      <w:r>
        <w:rPr>
          <w:lang w:eastAsia="zh-CN"/>
        </w:rPr>
        <w:t>年大革命失败后，国民党仍然是工人、农民、城市小资产阶级和民族资产阶级的联盟。</w:t>
      </w:r>
    </w:p>
    <w:p w14:paraId="7C4265E7" w14:textId="77777777" w:rsidR="00796FB8" w:rsidRDefault="00F5081B">
      <w:pPr>
        <w:rPr>
          <w:lang w:eastAsia="zh-CN"/>
        </w:rPr>
      </w:pPr>
      <w:r>
        <w:rPr>
          <w:color w:val="BE0003"/>
          <w:lang w:eastAsia="zh-CN"/>
        </w:rPr>
        <w:t>错</w:t>
      </w:r>
    </w:p>
    <w:p w14:paraId="1A4C54F8" w14:textId="77777777" w:rsidR="00796FB8" w:rsidRDefault="00F5081B">
      <w:pPr>
        <w:rPr>
          <w:lang w:eastAsia="zh-CN"/>
        </w:rPr>
      </w:pPr>
      <w:r>
        <w:rPr>
          <w:lang w:eastAsia="zh-CN"/>
        </w:rPr>
        <w:t>176</w:t>
      </w:r>
      <w:r>
        <w:rPr>
          <w:lang w:eastAsia="zh-CN"/>
        </w:rPr>
        <w:t>、</w:t>
      </w:r>
      <w:r>
        <w:rPr>
          <w:lang w:eastAsia="zh-CN"/>
        </w:rPr>
        <w:t>20</w:t>
      </w:r>
      <w:r>
        <w:rPr>
          <w:lang w:eastAsia="zh-CN"/>
        </w:rPr>
        <w:t>世纪</w:t>
      </w:r>
      <w:r>
        <w:rPr>
          <w:lang w:eastAsia="zh-CN"/>
        </w:rPr>
        <w:t>30</w:t>
      </w:r>
      <w:r>
        <w:rPr>
          <w:lang w:eastAsia="zh-CN"/>
        </w:rPr>
        <w:t>年代前中期，中国共产党内屡次出现严重的</w:t>
      </w:r>
      <w:r>
        <w:rPr>
          <w:lang w:eastAsia="zh-CN"/>
        </w:rPr>
        <w:t>“</w:t>
      </w:r>
      <w:r>
        <w:rPr>
          <w:lang w:eastAsia="zh-CN"/>
        </w:rPr>
        <w:t>左</w:t>
      </w:r>
      <w:r>
        <w:rPr>
          <w:lang w:eastAsia="zh-CN"/>
        </w:rPr>
        <w:t>”</w:t>
      </w:r>
      <w:r>
        <w:rPr>
          <w:lang w:eastAsia="zh-CN"/>
        </w:rPr>
        <w:t>倾错误，其主要原因是全党理论准备不足，实践经验缺乏，不善于将马克思列宁主义与中国世纪全面、正确的结合起来。</w:t>
      </w:r>
    </w:p>
    <w:p w14:paraId="7D645FEB" w14:textId="77777777" w:rsidR="00796FB8" w:rsidRDefault="00F5081B">
      <w:pPr>
        <w:rPr>
          <w:lang w:eastAsia="zh-CN"/>
        </w:rPr>
      </w:pPr>
      <w:r>
        <w:rPr>
          <w:color w:val="BE0003"/>
          <w:lang w:eastAsia="zh-CN"/>
        </w:rPr>
        <w:t>对</w:t>
      </w:r>
    </w:p>
    <w:p w14:paraId="0EC0B28F" w14:textId="77777777" w:rsidR="00796FB8" w:rsidRDefault="00F5081B">
      <w:pPr>
        <w:rPr>
          <w:lang w:eastAsia="zh-CN"/>
        </w:rPr>
      </w:pPr>
      <w:r>
        <w:rPr>
          <w:lang w:eastAsia="zh-CN"/>
        </w:rPr>
        <w:t>177</w:t>
      </w:r>
      <w:r>
        <w:rPr>
          <w:lang w:eastAsia="zh-CN"/>
        </w:rPr>
        <w:t>、大革命失败后，敢不敢坚持革命？怎么坚持革命？成为中国共产党人和革命群众必须回答的两个根本性的问题。</w:t>
      </w:r>
    </w:p>
    <w:p w14:paraId="118ED8EA" w14:textId="77777777" w:rsidR="00796FB8" w:rsidRDefault="00F5081B">
      <w:pPr>
        <w:rPr>
          <w:lang w:eastAsia="zh-CN"/>
        </w:rPr>
      </w:pPr>
      <w:r>
        <w:rPr>
          <w:color w:val="BE0003"/>
          <w:lang w:eastAsia="zh-CN"/>
        </w:rPr>
        <w:t>对</w:t>
      </w:r>
    </w:p>
    <w:p w14:paraId="30244EFE" w14:textId="77777777" w:rsidR="00796FB8" w:rsidRDefault="00F5081B">
      <w:pPr>
        <w:rPr>
          <w:lang w:eastAsia="zh-CN"/>
        </w:rPr>
      </w:pPr>
      <w:r>
        <w:rPr>
          <w:lang w:eastAsia="zh-CN"/>
        </w:rPr>
        <w:t>178</w:t>
      </w:r>
      <w:r>
        <w:rPr>
          <w:lang w:eastAsia="zh-CN"/>
        </w:rPr>
        <w:t>、遵义会议是党和革命事业转危为安</w:t>
      </w:r>
      <w:r>
        <w:rPr>
          <w:lang w:eastAsia="zh-CN"/>
        </w:rPr>
        <w:t>、不断打开新局面提供了最重要的保证。</w:t>
      </w:r>
    </w:p>
    <w:p w14:paraId="7BF732C6" w14:textId="77777777" w:rsidR="00796FB8" w:rsidRDefault="00F5081B">
      <w:pPr>
        <w:rPr>
          <w:lang w:eastAsia="zh-CN"/>
        </w:rPr>
      </w:pPr>
      <w:r>
        <w:rPr>
          <w:color w:val="BE0003"/>
          <w:lang w:eastAsia="zh-CN"/>
        </w:rPr>
        <w:t>对</w:t>
      </w:r>
    </w:p>
    <w:p w14:paraId="5563C13A" w14:textId="77777777" w:rsidR="00796FB8" w:rsidRDefault="00F5081B">
      <w:pPr>
        <w:rPr>
          <w:lang w:eastAsia="zh-CN"/>
        </w:rPr>
      </w:pPr>
      <w:r>
        <w:rPr>
          <w:lang w:eastAsia="zh-CN"/>
        </w:rPr>
        <w:t>179</w:t>
      </w:r>
      <w:r>
        <w:rPr>
          <w:lang w:eastAsia="zh-CN"/>
        </w:rPr>
        <w:t>、随着革命新道路的开辟，中国革命开始走向复兴。中国共产党领导的红军和根据地逐步发展起来。</w:t>
      </w:r>
    </w:p>
    <w:p w14:paraId="6EF8AC1A" w14:textId="77777777" w:rsidR="00796FB8" w:rsidRDefault="00F5081B">
      <w:pPr>
        <w:rPr>
          <w:lang w:eastAsia="zh-CN"/>
        </w:rPr>
      </w:pPr>
      <w:r>
        <w:rPr>
          <w:color w:val="BE0003"/>
          <w:lang w:eastAsia="zh-CN"/>
        </w:rPr>
        <w:t>对</w:t>
      </w:r>
    </w:p>
    <w:p w14:paraId="54EF6013" w14:textId="77777777" w:rsidR="00796FB8" w:rsidRDefault="00F5081B">
      <w:pPr>
        <w:rPr>
          <w:lang w:eastAsia="zh-CN"/>
        </w:rPr>
      </w:pPr>
      <w:r>
        <w:rPr>
          <w:lang w:eastAsia="zh-CN"/>
        </w:rPr>
        <w:t>180</w:t>
      </w:r>
      <w:r>
        <w:rPr>
          <w:lang w:eastAsia="zh-CN"/>
        </w:rPr>
        <w:t>、刘少奇提出了</w:t>
      </w:r>
      <w:r>
        <w:rPr>
          <w:lang w:eastAsia="zh-CN"/>
        </w:rPr>
        <w:t>“</w:t>
      </w:r>
      <w:r>
        <w:rPr>
          <w:lang w:eastAsia="zh-CN"/>
        </w:rPr>
        <w:t>没有调查，没有发言权</w:t>
      </w:r>
      <w:r>
        <w:rPr>
          <w:lang w:eastAsia="zh-CN"/>
        </w:rPr>
        <w:t>”</w:t>
      </w:r>
      <w:r>
        <w:rPr>
          <w:lang w:eastAsia="zh-CN"/>
        </w:rPr>
        <w:t>和</w:t>
      </w:r>
      <w:r>
        <w:rPr>
          <w:lang w:eastAsia="zh-CN"/>
        </w:rPr>
        <w:t>“</w:t>
      </w:r>
      <w:r>
        <w:rPr>
          <w:lang w:eastAsia="zh-CN"/>
        </w:rPr>
        <w:t>中国革命斗争的胜利要靠中国同志了解中国情况</w:t>
      </w:r>
      <w:r>
        <w:rPr>
          <w:lang w:eastAsia="zh-CN"/>
        </w:rPr>
        <w:t>”</w:t>
      </w:r>
      <w:r>
        <w:rPr>
          <w:lang w:eastAsia="zh-CN"/>
        </w:rPr>
        <w:t>的重要思想。</w:t>
      </w:r>
    </w:p>
    <w:p w14:paraId="7E4591D7" w14:textId="77777777" w:rsidR="00796FB8" w:rsidRDefault="00F5081B">
      <w:pPr>
        <w:rPr>
          <w:lang w:eastAsia="zh-CN"/>
        </w:rPr>
      </w:pPr>
      <w:r>
        <w:rPr>
          <w:color w:val="BE0003"/>
          <w:lang w:eastAsia="zh-CN"/>
        </w:rPr>
        <w:t>错</w:t>
      </w:r>
    </w:p>
    <w:p w14:paraId="4DF8D63F" w14:textId="77777777" w:rsidR="00796FB8" w:rsidRDefault="00F5081B">
      <w:pPr>
        <w:rPr>
          <w:lang w:eastAsia="zh-CN"/>
        </w:rPr>
      </w:pPr>
      <w:r>
        <w:rPr>
          <w:lang w:eastAsia="zh-CN"/>
        </w:rPr>
        <w:t>181</w:t>
      </w:r>
      <w:r>
        <w:rPr>
          <w:lang w:eastAsia="zh-CN"/>
        </w:rPr>
        <w:t>、秋收起义是中国共产党独立领导革命战争、创建人民军队和武装夺取政权的开端。</w:t>
      </w:r>
    </w:p>
    <w:p w14:paraId="5E401384" w14:textId="77777777" w:rsidR="00796FB8" w:rsidRDefault="00F5081B">
      <w:pPr>
        <w:rPr>
          <w:lang w:eastAsia="zh-CN"/>
        </w:rPr>
      </w:pPr>
      <w:r>
        <w:rPr>
          <w:color w:val="BE0003"/>
          <w:lang w:eastAsia="zh-CN"/>
        </w:rPr>
        <w:t>错</w:t>
      </w:r>
    </w:p>
    <w:p w14:paraId="5B39869E" w14:textId="77777777" w:rsidR="00796FB8" w:rsidRDefault="00F5081B">
      <w:pPr>
        <w:rPr>
          <w:lang w:eastAsia="zh-CN"/>
        </w:rPr>
      </w:pPr>
      <w:r>
        <w:rPr>
          <w:lang w:eastAsia="zh-CN"/>
        </w:rPr>
        <w:t>182</w:t>
      </w:r>
      <w:r>
        <w:rPr>
          <w:lang w:eastAsia="zh-CN"/>
        </w:rPr>
        <w:t>、</w:t>
      </w:r>
      <w:r>
        <w:rPr>
          <w:lang w:eastAsia="zh-CN"/>
        </w:rPr>
        <w:t>20</w:t>
      </w:r>
      <w:r>
        <w:rPr>
          <w:lang w:eastAsia="zh-CN"/>
        </w:rPr>
        <w:t>世纪</w:t>
      </w:r>
      <w:r>
        <w:rPr>
          <w:lang w:eastAsia="zh-CN"/>
        </w:rPr>
        <w:t>30</w:t>
      </w:r>
      <w:r>
        <w:rPr>
          <w:lang w:eastAsia="zh-CN"/>
        </w:rPr>
        <w:t>年代前中期，以王明为代表的</w:t>
      </w:r>
      <w:r>
        <w:rPr>
          <w:lang w:eastAsia="zh-CN"/>
        </w:rPr>
        <w:t>“</w:t>
      </w:r>
      <w:r>
        <w:rPr>
          <w:lang w:eastAsia="zh-CN"/>
        </w:rPr>
        <w:t>左</w:t>
      </w:r>
      <w:r>
        <w:rPr>
          <w:lang w:eastAsia="zh-CN"/>
        </w:rPr>
        <w:t>”</w:t>
      </w:r>
      <w:r>
        <w:rPr>
          <w:lang w:eastAsia="zh-CN"/>
        </w:rPr>
        <w:t>倾教条主义，其主要错误是主张</w:t>
      </w:r>
      <w:r>
        <w:rPr>
          <w:lang w:eastAsia="zh-CN"/>
        </w:rPr>
        <w:t>“</w:t>
      </w:r>
      <w:r>
        <w:rPr>
          <w:lang w:eastAsia="zh-CN"/>
        </w:rPr>
        <w:t>一切经过统一战线</w:t>
      </w:r>
      <w:r>
        <w:rPr>
          <w:lang w:eastAsia="zh-CN"/>
        </w:rPr>
        <w:t>”</w:t>
      </w:r>
      <w:r>
        <w:rPr>
          <w:lang w:eastAsia="zh-CN"/>
        </w:rPr>
        <w:t>。</w:t>
      </w:r>
    </w:p>
    <w:p w14:paraId="48EE492B" w14:textId="77777777" w:rsidR="00796FB8" w:rsidRDefault="00F5081B">
      <w:pPr>
        <w:rPr>
          <w:lang w:eastAsia="zh-CN"/>
        </w:rPr>
      </w:pPr>
      <w:r>
        <w:rPr>
          <w:color w:val="BE0003"/>
          <w:lang w:eastAsia="zh-CN"/>
        </w:rPr>
        <w:t>错</w:t>
      </w:r>
    </w:p>
    <w:p w14:paraId="7879D46E" w14:textId="77777777" w:rsidR="00796FB8" w:rsidRDefault="00F5081B">
      <w:pPr>
        <w:rPr>
          <w:lang w:eastAsia="zh-CN"/>
        </w:rPr>
      </w:pPr>
      <w:r>
        <w:rPr>
          <w:lang w:eastAsia="zh-CN"/>
        </w:rPr>
        <w:lastRenderedPageBreak/>
        <w:t>183</w:t>
      </w:r>
      <w:r>
        <w:rPr>
          <w:lang w:eastAsia="zh-CN"/>
        </w:rPr>
        <w:t>、遵义会议决议表明：中国共产党敢于正视自己的错误，并注意从自己所犯的错误中学习并汲取教训。</w:t>
      </w:r>
    </w:p>
    <w:p w14:paraId="74D769AF" w14:textId="77777777" w:rsidR="00796FB8" w:rsidRDefault="00F5081B">
      <w:pPr>
        <w:rPr>
          <w:lang w:eastAsia="zh-CN"/>
        </w:rPr>
      </w:pPr>
      <w:r>
        <w:rPr>
          <w:color w:val="BE0003"/>
          <w:lang w:eastAsia="zh-CN"/>
        </w:rPr>
        <w:t>对</w:t>
      </w:r>
    </w:p>
    <w:p w14:paraId="06FE43CE" w14:textId="77777777" w:rsidR="00796FB8" w:rsidRDefault="00F5081B">
      <w:pPr>
        <w:rPr>
          <w:lang w:eastAsia="zh-CN"/>
        </w:rPr>
      </w:pPr>
      <w:r>
        <w:rPr>
          <w:lang w:eastAsia="zh-CN"/>
        </w:rPr>
        <w:t>184</w:t>
      </w:r>
      <w:r>
        <w:rPr>
          <w:lang w:eastAsia="zh-CN"/>
        </w:rPr>
        <w:t>、探索中国革命新道路不能照搬他国成功经验。</w:t>
      </w:r>
    </w:p>
    <w:p w14:paraId="637BF898" w14:textId="77777777" w:rsidR="00796FB8" w:rsidRDefault="00F5081B">
      <w:pPr>
        <w:rPr>
          <w:lang w:eastAsia="zh-CN"/>
        </w:rPr>
      </w:pPr>
      <w:r>
        <w:rPr>
          <w:color w:val="BE0003"/>
          <w:lang w:eastAsia="zh-CN"/>
        </w:rPr>
        <w:t>对</w:t>
      </w:r>
    </w:p>
    <w:p w14:paraId="25FCD95B" w14:textId="77777777" w:rsidR="00796FB8" w:rsidRDefault="00F5081B">
      <w:pPr>
        <w:rPr>
          <w:lang w:eastAsia="zh-CN"/>
        </w:rPr>
      </w:pPr>
      <w:r>
        <w:rPr>
          <w:lang w:eastAsia="zh-CN"/>
        </w:rPr>
        <w:t>185</w:t>
      </w:r>
      <w:r>
        <w:rPr>
          <w:lang w:eastAsia="zh-CN"/>
        </w:rPr>
        <w:t>、毛泽东不仅在实践中首先把革命的进攻方向指向了农村，而且从理论上阐明了武装斗争的极端重要性和农村应当成为党的工作中心的思想。</w:t>
      </w:r>
    </w:p>
    <w:p w14:paraId="702B2E61" w14:textId="77777777" w:rsidR="00796FB8" w:rsidRDefault="00F5081B">
      <w:pPr>
        <w:rPr>
          <w:lang w:eastAsia="zh-CN"/>
        </w:rPr>
      </w:pPr>
      <w:r>
        <w:rPr>
          <w:color w:val="BE0003"/>
          <w:lang w:eastAsia="zh-CN"/>
        </w:rPr>
        <w:t>对</w:t>
      </w:r>
    </w:p>
    <w:p w14:paraId="439F3387" w14:textId="77777777" w:rsidR="00796FB8" w:rsidRDefault="00F5081B">
      <w:pPr>
        <w:rPr>
          <w:lang w:eastAsia="zh-CN"/>
        </w:rPr>
      </w:pPr>
      <w:r>
        <w:rPr>
          <w:lang w:eastAsia="zh-CN"/>
        </w:rPr>
        <w:t>186</w:t>
      </w:r>
      <w:r>
        <w:rPr>
          <w:lang w:eastAsia="zh-CN"/>
        </w:rPr>
        <w:t>、遵义会议是在中国共产党同共产国际的联系中断的情况下，独立自主召开的。</w:t>
      </w:r>
    </w:p>
    <w:p w14:paraId="4D889849" w14:textId="77777777" w:rsidR="00796FB8" w:rsidRDefault="00F5081B">
      <w:pPr>
        <w:rPr>
          <w:lang w:eastAsia="zh-CN"/>
        </w:rPr>
      </w:pPr>
      <w:r>
        <w:rPr>
          <w:color w:val="BE0003"/>
          <w:lang w:eastAsia="zh-CN"/>
        </w:rPr>
        <w:t>对</w:t>
      </w:r>
    </w:p>
    <w:p w14:paraId="0C4704FC" w14:textId="77777777" w:rsidR="00796FB8" w:rsidRDefault="00F5081B">
      <w:pPr>
        <w:rPr>
          <w:lang w:eastAsia="zh-CN"/>
        </w:rPr>
      </w:pPr>
      <w:r>
        <w:rPr>
          <w:lang w:eastAsia="zh-CN"/>
        </w:rPr>
        <w:t>187</w:t>
      </w:r>
      <w:r>
        <w:rPr>
          <w:lang w:eastAsia="zh-CN"/>
        </w:rPr>
        <w:t>、三军过后尽开颜中的三军是指海陆空三军。</w:t>
      </w:r>
    </w:p>
    <w:p w14:paraId="1B96F092" w14:textId="77777777" w:rsidR="00796FB8" w:rsidRDefault="00F5081B">
      <w:pPr>
        <w:rPr>
          <w:lang w:eastAsia="zh-CN"/>
        </w:rPr>
      </w:pPr>
      <w:r>
        <w:rPr>
          <w:color w:val="BE0003"/>
          <w:lang w:eastAsia="zh-CN"/>
        </w:rPr>
        <w:t>错</w:t>
      </w:r>
    </w:p>
    <w:p w14:paraId="0897CD49" w14:textId="77777777" w:rsidR="00796FB8" w:rsidRDefault="00F5081B">
      <w:pPr>
        <w:rPr>
          <w:lang w:eastAsia="zh-CN"/>
        </w:rPr>
      </w:pPr>
      <w:r>
        <w:rPr>
          <w:lang w:eastAsia="zh-CN"/>
        </w:rPr>
        <w:t>188</w:t>
      </w:r>
      <w:r>
        <w:rPr>
          <w:lang w:eastAsia="zh-CN"/>
        </w:rPr>
        <w:t>、革命根据地能够在中国长期存在和发展的根本原因是良好的群众基础。</w:t>
      </w:r>
    </w:p>
    <w:p w14:paraId="42AB1E7E" w14:textId="77777777" w:rsidR="00796FB8" w:rsidRDefault="00F5081B">
      <w:pPr>
        <w:rPr>
          <w:lang w:eastAsia="zh-CN"/>
        </w:rPr>
      </w:pPr>
      <w:r>
        <w:rPr>
          <w:color w:val="BE0003"/>
          <w:lang w:eastAsia="zh-CN"/>
        </w:rPr>
        <w:t>错</w:t>
      </w:r>
    </w:p>
    <w:p w14:paraId="39BDB1B9" w14:textId="77777777" w:rsidR="00796FB8" w:rsidRDefault="00796FB8">
      <w:pPr>
        <w:rPr>
          <w:lang w:eastAsia="zh-CN"/>
        </w:rPr>
      </w:pPr>
    </w:p>
    <w:p w14:paraId="3D57D9E7" w14:textId="77777777" w:rsidR="00796FB8" w:rsidRDefault="00F5081B">
      <w:pPr>
        <w:rPr>
          <w:lang w:eastAsia="zh-CN"/>
        </w:rPr>
      </w:pPr>
      <w:r>
        <w:rPr>
          <w:lang w:eastAsia="zh-CN"/>
        </w:rPr>
        <w:t>第</w:t>
      </w:r>
      <w:r>
        <w:rPr>
          <w:lang w:eastAsia="zh-CN"/>
        </w:rPr>
        <w:t>7</w:t>
      </w:r>
      <w:r>
        <w:rPr>
          <w:lang w:eastAsia="zh-CN"/>
        </w:rPr>
        <w:t>章</w:t>
      </w:r>
    </w:p>
    <w:p w14:paraId="6E4F48A2" w14:textId="77777777" w:rsidR="00796FB8" w:rsidRDefault="00F5081B">
      <w:pPr>
        <w:rPr>
          <w:lang w:eastAsia="zh-CN"/>
        </w:rPr>
      </w:pPr>
      <w:r>
        <w:rPr>
          <w:lang w:eastAsia="zh-CN"/>
        </w:rPr>
        <w:t>1</w:t>
      </w:r>
      <w:r>
        <w:rPr>
          <w:lang w:eastAsia="zh-CN"/>
        </w:rPr>
        <w:t>、解放战争时期，国民党统治区人民民主运动高涨的根本原因是（）。</w:t>
      </w:r>
    </w:p>
    <w:p w14:paraId="72A26742" w14:textId="77777777" w:rsidR="00796FB8" w:rsidRDefault="00F5081B">
      <w:pPr>
        <w:rPr>
          <w:lang w:eastAsia="zh-CN"/>
        </w:rPr>
      </w:pPr>
      <w:r>
        <w:rPr>
          <w:color w:val="BE0003"/>
          <w:lang w:eastAsia="zh-CN"/>
        </w:rPr>
        <w:t>C.</w:t>
      </w:r>
      <w:r>
        <w:rPr>
          <w:color w:val="BE0003"/>
          <w:lang w:eastAsia="zh-CN"/>
        </w:rPr>
        <w:t>国民党蒋介石集团的经济崩溃和政治危机</w:t>
      </w:r>
    </w:p>
    <w:p w14:paraId="5B604B48" w14:textId="77777777" w:rsidR="00796FB8" w:rsidRDefault="00F5081B">
      <w:pPr>
        <w:rPr>
          <w:lang w:eastAsia="zh-CN"/>
        </w:rPr>
      </w:pPr>
      <w:r>
        <w:rPr>
          <w:lang w:eastAsia="zh-CN"/>
        </w:rPr>
        <w:t>2</w:t>
      </w:r>
      <w:r>
        <w:rPr>
          <w:lang w:eastAsia="zh-CN"/>
        </w:rPr>
        <w:t>、关于中国共产党在新民主主义革命不同时期土地政</w:t>
      </w:r>
      <w:r>
        <w:rPr>
          <w:lang w:eastAsia="zh-CN"/>
        </w:rPr>
        <w:t>策说法错误的是（）。</w:t>
      </w:r>
    </w:p>
    <w:p w14:paraId="1834F02F" w14:textId="77777777" w:rsidR="00796FB8" w:rsidRDefault="00F5081B">
      <w:pPr>
        <w:rPr>
          <w:lang w:eastAsia="zh-CN"/>
        </w:rPr>
      </w:pPr>
      <w:r>
        <w:rPr>
          <w:color w:val="BE0003"/>
          <w:lang w:eastAsia="zh-CN"/>
        </w:rPr>
        <w:t>C.</w:t>
      </w:r>
      <w:r>
        <w:rPr>
          <w:color w:val="BE0003"/>
          <w:lang w:eastAsia="zh-CN"/>
        </w:rPr>
        <w:t>维护小资产阶级的基本利益</w:t>
      </w:r>
    </w:p>
    <w:p w14:paraId="41EF0B8C" w14:textId="77777777" w:rsidR="00796FB8" w:rsidRDefault="00F5081B">
      <w:pPr>
        <w:rPr>
          <w:lang w:eastAsia="zh-CN"/>
        </w:rPr>
      </w:pPr>
      <w:r>
        <w:rPr>
          <w:lang w:eastAsia="zh-CN"/>
        </w:rPr>
        <w:t>3</w:t>
      </w:r>
      <w:r>
        <w:rPr>
          <w:lang w:eastAsia="zh-CN"/>
        </w:rPr>
        <w:t>、抗战胜利后，（</w:t>
      </w:r>
      <w:r>
        <w:rPr>
          <w:lang w:eastAsia="zh-CN"/>
        </w:rPr>
        <w:t xml:space="preserve"> </w:t>
      </w:r>
      <w:r>
        <w:rPr>
          <w:lang w:eastAsia="zh-CN"/>
        </w:rPr>
        <w:t>）是蒋介石集团的既定方针。</w:t>
      </w:r>
    </w:p>
    <w:p w14:paraId="0A9AD6D9" w14:textId="77777777" w:rsidR="00796FB8" w:rsidRDefault="00F5081B">
      <w:pPr>
        <w:rPr>
          <w:lang w:eastAsia="zh-CN"/>
        </w:rPr>
      </w:pPr>
      <w:r>
        <w:rPr>
          <w:color w:val="BE0003"/>
          <w:lang w:eastAsia="zh-CN"/>
        </w:rPr>
        <w:t>B.</w:t>
      </w:r>
      <w:r>
        <w:rPr>
          <w:color w:val="BE0003"/>
          <w:lang w:eastAsia="zh-CN"/>
        </w:rPr>
        <w:t>以武力消灭共产党及其领导人的人民军队和解放区政权，</w:t>
      </w:r>
    </w:p>
    <w:p w14:paraId="71310644" w14:textId="77777777" w:rsidR="00796FB8" w:rsidRDefault="00F5081B">
      <w:pPr>
        <w:rPr>
          <w:lang w:eastAsia="zh-CN"/>
        </w:rPr>
      </w:pPr>
      <w:r>
        <w:rPr>
          <w:lang w:eastAsia="zh-CN"/>
        </w:rPr>
        <w:t>4</w:t>
      </w:r>
      <w:r>
        <w:rPr>
          <w:lang w:eastAsia="zh-CN"/>
        </w:rPr>
        <w:t>、第三条道路实质上是（）。</w:t>
      </w:r>
    </w:p>
    <w:p w14:paraId="00CA4AD4" w14:textId="77777777" w:rsidR="00796FB8" w:rsidRDefault="00F5081B">
      <w:pPr>
        <w:rPr>
          <w:lang w:eastAsia="zh-CN"/>
        </w:rPr>
      </w:pPr>
      <w:r>
        <w:rPr>
          <w:color w:val="BE0003"/>
          <w:lang w:eastAsia="zh-CN"/>
        </w:rPr>
        <w:t>C.</w:t>
      </w:r>
      <w:r>
        <w:rPr>
          <w:color w:val="BE0003"/>
          <w:lang w:eastAsia="zh-CN"/>
        </w:rPr>
        <w:t>资产阶级的建国方案</w:t>
      </w:r>
    </w:p>
    <w:p w14:paraId="6BA55EAF" w14:textId="77777777" w:rsidR="00796FB8" w:rsidRDefault="00F5081B">
      <w:pPr>
        <w:rPr>
          <w:lang w:eastAsia="zh-CN"/>
        </w:rPr>
      </w:pPr>
      <w:r>
        <w:rPr>
          <w:lang w:eastAsia="zh-CN"/>
        </w:rPr>
        <w:t>5</w:t>
      </w:r>
      <w:r>
        <w:rPr>
          <w:lang w:eastAsia="zh-CN"/>
        </w:rPr>
        <w:t>、抗战胜利后，蒋介石三次电邀毛泽东去重庆谈判的最主要原因是（）。</w:t>
      </w:r>
    </w:p>
    <w:p w14:paraId="422E5E34" w14:textId="77777777" w:rsidR="00796FB8" w:rsidRDefault="00F5081B">
      <w:pPr>
        <w:rPr>
          <w:lang w:eastAsia="zh-CN"/>
        </w:rPr>
      </w:pPr>
      <w:r>
        <w:rPr>
          <w:color w:val="BE0003"/>
          <w:lang w:eastAsia="zh-CN"/>
        </w:rPr>
        <w:lastRenderedPageBreak/>
        <w:t>C.</w:t>
      </w:r>
      <w:r>
        <w:rPr>
          <w:color w:val="BE0003"/>
          <w:lang w:eastAsia="zh-CN"/>
        </w:rPr>
        <w:t>内战准备工作尚未就绪</w:t>
      </w:r>
    </w:p>
    <w:p w14:paraId="07E0D539" w14:textId="77777777" w:rsidR="00796FB8" w:rsidRDefault="00F5081B">
      <w:pPr>
        <w:rPr>
          <w:lang w:eastAsia="zh-CN"/>
        </w:rPr>
      </w:pPr>
      <w:r>
        <w:rPr>
          <w:lang w:eastAsia="zh-CN"/>
        </w:rPr>
        <w:t>6</w:t>
      </w:r>
      <w:r>
        <w:rPr>
          <w:lang w:eastAsia="zh-CN"/>
        </w:rPr>
        <w:t>、抗战胜利后，国内各种政治力量提出的建国方案不包括（）。</w:t>
      </w:r>
    </w:p>
    <w:p w14:paraId="5760A780" w14:textId="77777777" w:rsidR="00796FB8" w:rsidRDefault="00F5081B">
      <w:pPr>
        <w:rPr>
          <w:lang w:eastAsia="zh-CN"/>
        </w:rPr>
      </w:pPr>
      <w:r>
        <w:rPr>
          <w:color w:val="BE0003"/>
          <w:lang w:eastAsia="zh-CN"/>
        </w:rPr>
        <w:t>A.</w:t>
      </w:r>
      <w:r>
        <w:rPr>
          <w:color w:val="BE0003"/>
          <w:lang w:eastAsia="zh-CN"/>
        </w:rPr>
        <w:t>农民阶级的方案</w:t>
      </w:r>
    </w:p>
    <w:p w14:paraId="3206B164" w14:textId="77777777" w:rsidR="00796FB8" w:rsidRDefault="00F5081B">
      <w:pPr>
        <w:rPr>
          <w:lang w:eastAsia="zh-CN"/>
        </w:rPr>
      </w:pPr>
      <w:r>
        <w:rPr>
          <w:lang w:eastAsia="zh-CN"/>
        </w:rPr>
        <w:t>7</w:t>
      </w:r>
      <w:r>
        <w:rPr>
          <w:lang w:eastAsia="zh-CN"/>
        </w:rPr>
        <w:t>、抗日战争胜利后，中国社会的主要矛盾是（）。</w:t>
      </w:r>
    </w:p>
    <w:p w14:paraId="45D025A4" w14:textId="77777777" w:rsidR="00796FB8" w:rsidRDefault="00F5081B">
      <w:pPr>
        <w:rPr>
          <w:lang w:eastAsia="zh-CN"/>
        </w:rPr>
      </w:pPr>
      <w:r>
        <w:rPr>
          <w:color w:val="BE0003"/>
          <w:lang w:eastAsia="zh-CN"/>
        </w:rPr>
        <w:t>D.</w:t>
      </w:r>
      <w:r>
        <w:rPr>
          <w:color w:val="BE0003"/>
          <w:lang w:eastAsia="zh-CN"/>
        </w:rPr>
        <w:t>人民与美帝国主义支持的国民党之间的矛盾</w:t>
      </w:r>
    </w:p>
    <w:p w14:paraId="5D40D606" w14:textId="77777777" w:rsidR="00796FB8" w:rsidRDefault="00F5081B">
      <w:pPr>
        <w:rPr>
          <w:lang w:eastAsia="zh-CN"/>
        </w:rPr>
      </w:pPr>
      <w:r>
        <w:rPr>
          <w:lang w:eastAsia="zh-CN"/>
        </w:rPr>
        <w:t>8</w:t>
      </w:r>
      <w:r>
        <w:rPr>
          <w:lang w:eastAsia="zh-CN"/>
        </w:rPr>
        <w:t>、</w:t>
      </w:r>
      <w:r>
        <w:rPr>
          <w:lang w:eastAsia="zh-CN"/>
        </w:rPr>
        <w:t>1945</w:t>
      </w:r>
      <w:r>
        <w:rPr>
          <w:lang w:eastAsia="zh-CN"/>
        </w:rPr>
        <w:t>年</w:t>
      </w:r>
      <w:r>
        <w:rPr>
          <w:lang w:eastAsia="zh-CN"/>
        </w:rPr>
        <w:t>10</w:t>
      </w:r>
      <w:r>
        <w:rPr>
          <w:lang w:eastAsia="zh-CN"/>
        </w:rPr>
        <w:t>月</w:t>
      </w:r>
      <w:r>
        <w:rPr>
          <w:lang w:eastAsia="zh-CN"/>
        </w:rPr>
        <w:t>10</w:t>
      </w:r>
      <w:r>
        <w:rPr>
          <w:lang w:eastAsia="zh-CN"/>
        </w:rPr>
        <w:t>日，国共两党</w:t>
      </w:r>
      <w:r>
        <w:rPr>
          <w:lang w:eastAsia="zh-CN"/>
        </w:rPr>
        <w:t>经过谈判，确定（）。</w:t>
      </w:r>
    </w:p>
    <w:p w14:paraId="1B5F8F08" w14:textId="77777777" w:rsidR="00796FB8" w:rsidRDefault="00F5081B">
      <w:pPr>
        <w:rPr>
          <w:lang w:eastAsia="zh-CN"/>
        </w:rPr>
      </w:pPr>
      <w:r>
        <w:rPr>
          <w:color w:val="BE0003"/>
          <w:lang w:eastAsia="zh-CN"/>
        </w:rPr>
        <w:t>A.</w:t>
      </w:r>
      <w:r>
        <w:rPr>
          <w:color w:val="BE0003"/>
          <w:lang w:eastAsia="zh-CN"/>
        </w:rPr>
        <w:t>和平建国的基本方针</w:t>
      </w:r>
    </w:p>
    <w:p w14:paraId="3BFEDA22" w14:textId="77777777" w:rsidR="00796FB8" w:rsidRDefault="00F5081B">
      <w:pPr>
        <w:rPr>
          <w:lang w:eastAsia="zh-CN"/>
        </w:rPr>
      </w:pPr>
      <w:r>
        <w:rPr>
          <w:lang w:eastAsia="zh-CN"/>
        </w:rPr>
        <w:t>9</w:t>
      </w:r>
      <w:r>
        <w:rPr>
          <w:lang w:eastAsia="zh-CN"/>
        </w:rPr>
        <w:t>、</w:t>
      </w:r>
      <w:r>
        <w:rPr>
          <w:lang w:eastAsia="zh-CN"/>
        </w:rPr>
        <w:t>1949</w:t>
      </w:r>
      <w:r>
        <w:rPr>
          <w:lang w:eastAsia="zh-CN"/>
        </w:rPr>
        <w:t>年</w:t>
      </w:r>
      <w:r>
        <w:rPr>
          <w:lang w:eastAsia="zh-CN"/>
        </w:rPr>
        <w:t>6</w:t>
      </w:r>
      <w:r>
        <w:rPr>
          <w:lang w:eastAsia="zh-CN"/>
        </w:rPr>
        <w:t>月</w:t>
      </w:r>
      <w:r>
        <w:rPr>
          <w:lang w:eastAsia="zh-CN"/>
        </w:rPr>
        <w:t>30</w:t>
      </w:r>
      <w:r>
        <w:rPr>
          <w:lang w:eastAsia="zh-CN"/>
        </w:rPr>
        <w:t>日毛泽东发表了（</w:t>
      </w:r>
      <w:r>
        <w:rPr>
          <w:lang w:eastAsia="zh-CN"/>
        </w:rPr>
        <w:t xml:space="preserve"> </w:t>
      </w:r>
      <w:r>
        <w:rPr>
          <w:lang w:eastAsia="zh-CN"/>
        </w:rPr>
        <w:t>），向全中国人民阐述了中国共产党在建立新中国问题上的主张。</w:t>
      </w:r>
    </w:p>
    <w:p w14:paraId="3B0314FB" w14:textId="77777777" w:rsidR="00796FB8" w:rsidRDefault="00F5081B">
      <w:pPr>
        <w:rPr>
          <w:lang w:eastAsia="zh-CN"/>
        </w:rPr>
      </w:pPr>
      <w:r>
        <w:rPr>
          <w:color w:val="BE0003"/>
          <w:lang w:eastAsia="zh-CN"/>
        </w:rPr>
        <w:t>B.</w:t>
      </w:r>
      <w:r>
        <w:rPr>
          <w:color w:val="BE0003"/>
          <w:lang w:eastAsia="zh-CN"/>
        </w:rPr>
        <w:t>《论人民民主专政》</w:t>
      </w:r>
    </w:p>
    <w:p w14:paraId="0048B7BB" w14:textId="77777777" w:rsidR="00796FB8" w:rsidRDefault="00F5081B">
      <w:pPr>
        <w:rPr>
          <w:lang w:eastAsia="zh-CN"/>
        </w:rPr>
      </w:pPr>
      <w:r>
        <w:rPr>
          <w:lang w:eastAsia="zh-CN"/>
        </w:rPr>
        <w:t>10</w:t>
      </w:r>
      <w:r>
        <w:rPr>
          <w:lang w:eastAsia="zh-CN"/>
        </w:rPr>
        <w:t>、新中国成立标志着中国进入（</w:t>
      </w:r>
      <w:r>
        <w:rPr>
          <w:lang w:eastAsia="zh-CN"/>
        </w:rPr>
        <w:t xml:space="preserve"> </w:t>
      </w:r>
      <w:r>
        <w:rPr>
          <w:lang w:eastAsia="zh-CN"/>
        </w:rPr>
        <w:t>）。</w:t>
      </w:r>
    </w:p>
    <w:p w14:paraId="00BD2C8C" w14:textId="77777777" w:rsidR="00796FB8" w:rsidRDefault="00F5081B">
      <w:pPr>
        <w:rPr>
          <w:lang w:eastAsia="zh-CN"/>
        </w:rPr>
      </w:pPr>
      <w:r>
        <w:rPr>
          <w:color w:val="BE0003"/>
          <w:lang w:eastAsia="zh-CN"/>
        </w:rPr>
        <w:t>B.</w:t>
      </w:r>
      <w:r>
        <w:rPr>
          <w:color w:val="BE0003"/>
          <w:lang w:eastAsia="zh-CN"/>
        </w:rPr>
        <w:t>新民主主义社会</w:t>
      </w:r>
    </w:p>
    <w:p w14:paraId="74629F65" w14:textId="77777777" w:rsidR="00796FB8" w:rsidRDefault="00F5081B">
      <w:pPr>
        <w:rPr>
          <w:lang w:eastAsia="zh-CN"/>
        </w:rPr>
      </w:pPr>
      <w:r>
        <w:rPr>
          <w:lang w:eastAsia="zh-CN"/>
        </w:rPr>
        <w:t>11</w:t>
      </w:r>
      <w:r>
        <w:rPr>
          <w:lang w:eastAsia="zh-CN"/>
        </w:rPr>
        <w:t>、中国共产党继承了孙中山的未竟事业，这主要表现在（）。</w:t>
      </w:r>
    </w:p>
    <w:p w14:paraId="0689D82C" w14:textId="77777777" w:rsidR="00796FB8" w:rsidRDefault="00F5081B">
      <w:pPr>
        <w:rPr>
          <w:lang w:eastAsia="zh-CN"/>
        </w:rPr>
      </w:pPr>
      <w:r>
        <w:rPr>
          <w:color w:val="BE0003"/>
          <w:lang w:eastAsia="zh-CN"/>
        </w:rPr>
        <w:t>A.</w:t>
      </w:r>
      <w:r>
        <w:rPr>
          <w:color w:val="BE0003"/>
          <w:lang w:eastAsia="zh-CN"/>
        </w:rPr>
        <w:t>完成了反帝反封建的任务</w:t>
      </w:r>
    </w:p>
    <w:p w14:paraId="7136CD33" w14:textId="77777777" w:rsidR="00796FB8" w:rsidRDefault="00F5081B">
      <w:pPr>
        <w:rPr>
          <w:lang w:eastAsia="zh-CN"/>
        </w:rPr>
      </w:pPr>
      <w:r>
        <w:rPr>
          <w:lang w:eastAsia="zh-CN"/>
        </w:rPr>
        <w:t>12</w:t>
      </w:r>
      <w:r>
        <w:rPr>
          <w:lang w:eastAsia="zh-CN"/>
        </w:rPr>
        <w:t>、抗日战争胜利后，工人阶级、农民阶级和城市小资产阶级建国方案的代表是（）。</w:t>
      </w:r>
    </w:p>
    <w:p w14:paraId="5E6B06BA" w14:textId="77777777" w:rsidR="00796FB8" w:rsidRDefault="00F5081B">
      <w:pPr>
        <w:rPr>
          <w:lang w:eastAsia="zh-CN"/>
        </w:rPr>
      </w:pPr>
      <w:r>
        <w:rPr>
          <w:color w:val="BE0003"/>
          <w:lang w:eastAsia="zh-CN"/>
        </w:rPr>
        <w:t>C.</w:t>
      </w:r>
      <w:r>
        <w:rPr>
          <w:color w:val="BE0003"/>
          <w:lang w:eastAsia="zh-CN"/>
        </w:rPr>
        <w:t>中国共产党</w:t>
      </w:r>
    </w:p>
    <w:p w14:paraId="4AEDE84F" w14:textId="77777777" w:rsidR="00796FB8" w:rsidRDefault="00F5081B">
      <w:pPr>
        <w:rPr>
          <w:lang w:eastAsia="zh-CN"/>
        </w:rPr>
      </w:pPr>
      <w:r>
        <w:rPr>
          <w:lang w:eastAsia="zh-CN"/>
        </w:rPr>
        <w:t>13</w:t>
      </w:r>
      <w:r>
        <w:rPr>
          <w:lang w:eastAsia="zh-CN"/>
        </w:rPr>
        <w:t>、对解放战争时期反蒋斗争第二条战线的准确表述的是（）。</w:t>
      </w:r>
    </w:p>
    <w:p w14:paraId="23F5F744" w14:textId="77777777" w:rsidR="00796FB8" w:rsidRDefault="00F5081B">
      <w:pPr>
        <w:rPr>
          <w:lang w:eastAsia="zh-CN"/>
        </w:rPr>
      </w:pPr>
      <w:r>
        <w:rPr>
          <w:color w:val="BE0003"/>
          <w:lang w:eastAsia="zh-CN"/>
        </w:rPr>
        <w:t>D.</w:t>
      </w:r>
      <w:r>
        <w:rPr>
          <w:color w:val="BE0003"/>
          <w:lang w:eastAsia="zh-CN"/>
        </w:rPr>
        <w:t>国统区的民主运动</w:t>
      </w:r>
    </w:p>
    <w:p w14:paraId="2E1BBA01" w14:textId="77777777" w:rsidR="00796FB8" w:rsidRDefault="00F5081B">
      <w:pPr>
        <w:rPr>
          <w:lang w:eastAsia="zh-CN"/>
        </w:rPr>
      </w:pPr>
      <w:r>
        <w:rPr>
          <w:lang w:eastAsia="zh-CN"/>
        </w:rPr>
        <w:t>14</w:t>
      </w:r>
      <w:r>
        <w:rPr>
          <w:lang w:eastAsia="zh-CN"/>
        </w:rPr>
        <w:t>、在全面内战爆发前夕，中共中央发出（</w:t>
      </w:r>
      <w:r>
        <w:rPr>
          <w:lang w:eastAsia="zh-CN"/>
        </w:rPr>
        <w:t xml:space="preserve"> </w:t>
      </w:r>
      <w:r>
        <w:rPr>
          <w:lang w:eastAsia="zh-CN"/>
        </w:rPr>
        <w:t>），决定将党在抗日战争时期实行的减租减息政策改变为</w:t>
      </w:r>
      <w:r>
        <w:rPr>
          <w:lang w:eastAsia="zh-CN"/>
        </w:rPr>
        <w:t>“</w:t>
      </w:r>
      <w:r>
        <w:rPr>
          <w:lang w:eastAsia="zh-CN"/>
        </w:rPr>
        <w:t>耕者有其田</w:t>
      </w:r>
      <w:r>
        <w:rPr>
          <w:lang w:eastAsia="zh-CN"/>
        </w:rPr>
        <w:t>”</w:t>
      </w:r>
      <w:r>
        <w:rPr>
          <w:lang w:eastAsia="zh-CN"/>
        </w:rPr>
        <w:t>的政策。</w:t>
      </w:r>
    </w:p>
    <w:p w14:paraId="78BB8B15" w14:textId="77777777" w:rsidR="00796FB8" w:rsidRDefault="00F5081B">
      <w:pPr>
        <w:rPr>
          <w:lang w:eastAsia="zh-CN"/>
        </w:rPr>
      </w:pPr>
      <w:r>
        <w:rPr>
          <w:color w:val="BE0003"/>
          <w:lang w:eastAsia="zh-CN"/>
        </w:rPr>
        <w:t>D.</w:t>
      </w:r>
      <w:r>
        <w:rPr>
          <w:color w:val="BE0003"/>
          <w:lang w:eastAsia="zh-CN"/>
        </w:rPr>
        <w:t>《五四指示》</w:t>
      </w:r>
    </w:p>
    <w:p w14:paraId="4DD392D9" w14:textId="77777777" w:rsidR="00796FB8" w:rsidRDefault="00F5081B">
      <w:pPr>
        <w:rPr>
          <w:lang w:eastAsia="zh-CN"/>
        </w:rPr>
      </w:pPr>
      <w:r>
        <w:rPr>
          <w:lang w:eastAsia="zh-CN"/>
        </w:rPr>
        <w:t>15</w:t>
      </w:r>
      <w:r>
        <w:rPr>
          <w:lang w:eastAsia="zh-CN"/>
        </w:rPr>
        <w:t>、毛泽东在《人民民主专政》一文中，明确人民民主专政的主要基础是（）。</w:t>
      </w:r>
    </w:p>
    <w:p w14:paraId="48B5702A" w14:textId="77777777" w:rsidR="00796FB8" w:rsidRDefault="00F5081B">
      <w:pPr>
        <w:rPr>
          <w:lang w:eastAsia="zh-CN"/>
        </w:rPr>
      </w:pPr>
      <w:r>
        <w:rPr>
          <w:color w:val="BE0003"/>
          <w:lang w:eastAsia="zh-CN"/>
        </w:rPr>
        <w:t>A.</w:t>
      </w:r>
      <w:r>
        <w:rPr>
          <w:color w:val="BE0003"/>
          <w:lang w:eastAsia="zh-CN"/>
        </w:rPr>
        <w:t>工人阶级和农民阶级的联盟</w:t>
      </w:r>
    </w:p>
    <w:p w14:paraId="739CD339" w14:textId="77777777" w:rsidR="00796FB8" w:rsidRDefault="00F5081B">
      <w:pPr>
        <w:rPr>
          <w:lang w:eastAsia="zh-CN"/>
        </w:rPr>
      </w:pPr>
      <w:r>
        <w:rPr>
          <w:lang w:eastAsia="zh-CN"/>
        </w:rPr>
        <w:t>16</w:t>
      </w:r>
      <w:r>
        <w:rPr>
          <w:lang w:eastAsia="zh-CN"/>
        </w:rPr>
        <w:t>、在重庆谈判期间，国民党军队不断发动对解放区的进攻。这说明国民党（）。</w:t>
      </w:r>
    </w:p>
    <w:p w14:paraId="626014FC" w14:textId="77777777" w:rsidR="00796FB8" w:rsidRDefault="00F5081B">
      <w:pPr>
        <w:rPr>
          <w:lang w:eastAsia="zh-CN"/>
        </w:rPr>
      </w:pPr>
      <w:r>
        <w:rPr>
          <w:color w:val="BE0003"/>
          <w:lang w:eastAsia="zh-CN"/>
        </w:rPr>
        <w:t>A.</w:t>
      </w:r>
      <w:r>
        <w:rPr>
          <w:color w:val="BE0003"/>
          <w:lang w:eastAsia="zh-CN"/>
        </w:rPr>
        <w:t>内战是真，和谈是假</w:t>
      </w:r>
    </w:p>
    <w:p w14:paraId="1B11FB50" w14:textId="77777777" w:rsidR="00796FB8" w:rsidRDefault="00F5081B">
      <w:pPr>
        <w:rPr>
          <w:lang w:eastAsia="zh-CN"/>
        </w:rPr>
      </w:pPr>
      <w:r>
        <w:rPr>
          <w:lang w:eastAsia="zh-CN"/>
        </w:rPr>
        <w:lastRenderedPageBreak/>
        <w:t>17</w:t>
      </w:r>
      <w:r>
        <w:rPr>
          <w:lang w:eastAsia="zh-CN"/>
        </w:rPr>
        <w:t>、抗战胜利初期，关于蒋介石愿意与中共进行和平谈判的原因错误的是（）。</w:t>
      </w:r>
    </w:p>
    <w:p w14:paraId="1BE2F7E4" w14:textId="77777777" w:rsidR="00796FB8" w:rsidRDefault="00F5081B">
      <w:pPr>
        <w:rPr>
          <w:lang w:eastAsia="zh-CN"/>
        </w:rPr>
      </w:pPr>
      <w:r>
        <w:rPr>
          <w:color w:val="BE0003"/>
          <w:lang w:eastAsia="zh-CN"/>
        </w:rPr>
        <w:t>A.</w:t>
      </w:r>
      <w:r>
        <w:rPr>
          <w:color w:val="BE0003"/>
          <w:lang w:eastAsia="zh-CN"/>
        </w:rPr>
        <w:t>蒋介石愿意与中共商谈和平建国事宜。</w:t>
      </w:r>
    </w:p>
    <w:p w14:paraId="6D4CB8C5" w14:textId="77777777" w:rsidR="00796FB8" w:rsidRDefault="00F5081B">
      <w:pPr>
        <w:rPr>
          <w:lang w:eastAsia="zh-CN"/>
        </w:rPr>
      </w:pPr>
      <w:r>
        <w:rPr>
          <w:lang w:eastAsia="zh-CN"/>
        </w:rPr>
        <w:t>18</w:t>
      </w:r>
      <w:r>
        <w:rPr>
          <w:lang w:eastAsia="zh-CN"/>
        </w:rPr>
        <w:t>、</w:t>
      </w:r>
      <w:r>
        <w:rPr>
          <w:lang w:eastAsia="zh-CN"/>
        </w:rPr>
        <w:t>1945</w:t>
      </w:r>
      <w:r>
        <w:rPr>
          <w:lang w:eastAsia="zh-CN"/>
        </w:rPr>
        <w:t>年</w:t>
      </w:r>
      <w:r>
        <w:rPr>
          <w:lang w:eastAsia="zh-CN"/>
        </w:rPr>
        <w:t>8</w:t>
      </w:r>
      <w:r>
        <w:rPr>
          <w:lang w:eastAsia="zh-CN"/>
        </w:rPr>
        <w:t>月至</w:t>
      </w:r>
      <w:r>
        <w:rPr>
          <w:lang w:eastAsia="zh-CN"/>
        </w:rPr>
        <w:t>10</w:t>
      </w:r>
      <w:r>
        <w:rPr>
          <w:lang w:eastAsia="zh-CN"/>
        </w:rPr>
        <w:t>月，国共双方举行了（）。</w:t>
      </w:r>
    </w:p>
    <w:p w14:paraId="335960B1" w14:textId="77777777" w:rsidR="00796FB8" w:rsidRDefault="00F5081B">
      <w:pPr>
        <w:rPr>
          <w:lang w:eastAsia="zh-CN"/>
        </w:rPr>
      </w:pPr>
      <w:r>
        <w:rPr>
          <w:color w:val="BE0003"/>
          <w:lang w:eastAsia="zh-CN"/>
        </w:rPr>
        <w:t>A.</w:t>
      </w:r>
      <w:r>
        <w:rPr>
          <w:color w:val="BE0003"/>
          <w:lang w:eastAsia="zh-CN"/>
        </w:rPr>
        <w:t>重庆谈判</w:t>
      </w:r>
    </w:p>
    <w:p w14:paraId="06DF3B59" w14:textId="77777777" w:rsidR="00796FB8" w:rsidRDefault="00F5081B">
      <w:pPr>
        <w:rPr>
          <w:lang w:eastAsia="zh-CN"/>
        </w:rPr>
      </w:pPr>
      <w:r>
        <w:rPr>
          <w:lang w:eastAsia="zh-CN"/>
        </w:rPr>
        <w:t>19</w:t>
      </w:r>
      <w:r>
        <w:rPr>
          <w:lang w:eastAsia="zh-CN"/>
        </w:rPr>
        <w:t>、</w:t>
      </w:r>
      <w:r>
        <w:rPr>
          <w:lang w:eastAsia="zh-CN"/>
        </w:rPr>
        <w:t>1949</w:t>
      </w:r>
      <w:r>
        <w:rPr>
          <w:lang w:eastAsia="zh-CN"/>
        </w:rPr>
        <w:t>年蒋介石发表</w:t>
      </w:r>
      <w:r>
        <w:rPr>
          <w:lang w:eastAsia="zh-CN"/>
        </w:rPr>
        <w:t>“</w:t>
      </w:r>
      <w:r>
        <w:rPr>
          <w:lang w:eastAsia="zh-CN"/>
        </w:rPr>
        <w:t>求和</w:t>
      </w:r>
      <w:r>
        <w:rPr>
          <w:lang w:eastAsia="zh-CN"/>
        </w:rPr>
        <w:t>”</w:t>
      </w:r>
      <w:r>
        <w:rPr>
          <w:lang w:eastAsia="zh-CN"/>
        </w:rPr>
        <w:t>声明，其真实意图是（）。</w:t>
      </w:r>
    </w:p>
    <w:p w14:paraId="3CF47F07" w14:textId="77777777" w:rsidR="00796FB8" w:rsidRDefault="00F5081B">
      <w:pPr>
        <w:rPr>
          <w:lang w:eastAsia="zh-CN"/>
        </w:rPr>
      </w:pPr>
      <w:r>
        <w:rPr>
          <w:color w:val="BE0003"/>
          <w:lang w:eastAsia="zh-CN"/>
        </w:rPr>
        <w:t>D.</w:t>
      </w:r>
      <w:r>
        <w:rPr>
          <w:color w:val="BE0003"/>
          <w:lang w:eastAsia="zh-CN"/>
        </w:rPr>
        <w:t>争取时间，准备卷土重来</w:t>
      </w:r>
    </w:p>
    <w:p w14:paraId="0ABA0424" w14:textId="77777777" w:rsidR="00796FB8" w:rsidRDefault="00F5081B">
      <w:pPr>
        <w:rPr>
          <w:lang w:eastAsia="zh-CN"/>
        </w:rPr>
      </w:pPr>
      <w:r>
        <w:rPr>
          <w:lang w:eastAsia="zh-CN"/>
        </w:rPr>
        <w:t>20</w:t>
      </w:r>
      <w:r>
        <w:rPr>
          <w:lang w:eastAsia="zh-CN"/>
        </w:rPr>
        <w:t>、关于解放战争时期第二条战线形成原因，下列说法错误的是（）。</w:t>
      </w:r>
    </w:p>
    <w:p w14:paraId="1D3D8F54" w14:textId="77777777" w:rsidR="00796FB8" w:rsidRDefault="00F5081B">
      <w:pPr>
        <w:rPr>
          <w:lang w:eastAsia="zh-CN"/>
        </w:rPr>
      </w:pPr>
      <w:r>
        <w:rPr>
          <w:color w:val="BE0003"/>
          <w:lang w:eastAsia="zh-CN"/>
        </w:rPr>
        <w:t>C.</w:t>
      </w:r>
      <w:r>
        <w:rPr>
          <w:color w:val="BE0003"/>
          <w:lang w:eastAsia="zh-CN"/>
        </w:rPr>
        <w:t>国民党的军事失利</w:t>
      </w:r>
    </w:p>
    <w:p w14:paraId="5DB05079" w14:textId="77777777" w:rsidR="00796FB8" w:rsidRDefault="00F5081B">
      <w:pPr>
        <w:rPr>
          <w:lang w:eastAsia="zh-CN"/>
        </w:rPr>
      </w:pPr>
      <w:r>
        <w:rPr>
          <w:lang w:eastAsia="zh-CN"/>
        </w:rPr>
        <w:t>21</w:t>
      </w:r>
      <w:r>
        <w:rPr>
          <w:lang w:eastAsia="zh-CN"/>
        </w:rPr>
        <w:t>、中共七届二中全会解决的重要问题是（）。</w:t>
      </w:r>
    </w:p>
    <w:p w14:paraId="500C0C52" w14:textId="77777777" w:rsidR="00796FB8" w:rsidRDefault="00F5081B">
      <w:pPr>
        <w:rPr>
          <w:lang w:eastAsia="zh-CN"/>
        </w:rPr>
      </w:pPr>
      <w:r>
        <w:rPr>
          <w:color w:val="BE0003"/>
          <w:lang w:eastAsia="zh-CN"/>
        </w:rPr>
        <w:t>C.</w:t>
      </w:r>
      <w:r>
        <w:rPr>
          <w:color w:val="BE0003"/>
          <w:lang w:eastAsia="zh-CN"/>
        </w:rPr>
        <w:t>党的工作重心转移问题</w:t>
      </w:r>
    </w:p>
    <w:p w14:paraId="794181DF" w14:textId="77777777" w:rsidR="00796FB8" w:rsidRDefault="00F5081B">
      <w:pPr>
        <w:rPr>
          <w:lang w:eastAsia="zh-CN"/>
        </w:rPr>
      </w:pPr>
      <w:r>
        <w:rPr>
          <w:lang w:eastAsia="zh-CN"/>
        </w:rPr>
        <w:t>22</w:t>
      </w:r>
      <w:r>
        <w:rPr>
          <w:lang w:eastAsia="zh-CN"/>
        </w:rPr>
        <w:t>、标志着国民党政权在大陆统治覆灭的事件是（）。</w:t>
      </w:r>
    </w:p>
    <w:p w14:paraId="61205147" w14:textId="77777777" w:rsidR="00796FB8" w:rsidRDefault="00F5081B">
      <w:pPr>
        <w:rPr>
          <w:lang w:eastAsia="zh-CN"/>
        </w:rPr>
      </w:pPr>
      <w:r>
        <w:rPr>
          <w:color w:val="BE0003"/>
          <w:lang w:eastAsia="zh-CN"/>
        </w:rPr>
        <w:t>B.1949</w:t>
      </w:r>
      <w:r>
        <w:rPr>
          <w:color w:val="BE0003"/>
          <w:lang w:eastAsia="zh-CN"/>
        </w:rPr>
        <w:t>年南京解放</w:t>
      </w:r>
    </w:p>
    <w:p w14:paraId="2FDB0801" w14:textId="77777777" w:rsidR="00796FB8" w:rsidRDefault="00F5081B">
      <w:pPr>
        <w:rPr>
          <w:lang w:eastAsia="zh-CN"/>
        </w:rPr>
      </w:pPr>
      <w:r>
        <w:rPr>
          <w:lang w:eastAsia="zh-CN"/>
        </w:rPr>
        <w:t>23</w:t>
      </w:r>
      <w:r>
        <w:rPr>
          <w:lang w:eastAsia="zh-CN"/>
        </w:rPr>
        <w:t>、第</w:t>
      </w:r>
      <w:r>
        <w:rPr>
          <w:lang w:eastAsia="zh-CN"/>
        </w:rPr>
        <w:t>二次世界大战结束的国际新格局下，美国对华的主要政策是（）。</w:t>
      </w:r>
    </w:p>
    <w:p w14:paraId="00CEE7D5" w14:textId="77777777" w:rsidR="00796FB8" w:rsidRDefault="00F5081B">
      <w:pPr>
        <w:rPr>
          <w:lang w:eastAsia="zh-CN"/>
        </w:rPr>
      </w:pPr>
      <w:r>
        <w:rPr>
          <w:color w:val="BE0003"/>
          <w:lang w:eastAsia="zh-CN"/>
        </w:rPr>
        <w:t>B.</w:t>
      </w:r>
      <w:r>
        <w:rPr>
          <w:color w:val="BE0003"/>
          <w:lang w:eastAsia="zh-CN"/>
        </w:rPr>
        <w:t>扶蒋反共</w:t>
      </w:r>
    </w:p>
    <w:p w14:paraId="1CA08536" w14:textId="77777777" w:rsidR="00796FB8" w:rsidRDefault="00F5081B">
      <w:pPr>
        <w:rPr>
          <w:lang w:eastAsia="zh-CN"/>
        </w:rPr>
      </w:pPr>
      <w:r>
        <w:rPr>
          <w:lang w:eastAsia="zh-CN"/>
        </w:rPr>
        <w:t>24</w:t>
      </w:r>
      <w:r>
        <w:rPr>
          <w:lang w:eastAsia="zh-CN"/>
        </w:rPr>
        <w:t>、解放战争时期制定的《中国土地法大纲》规定（）。</w:t>
      </w:r>
    </w:p>
    <w:p w14:paraId="55233040" w14:textId="77777777" w:rsidR="00796FB8" w:rsidRDefault="00F5081B">
      <w:pPr>
        <w:rPr>
          <w:lang w:eastAsia="zh-CN"/>
        </w:rPr>
      </w:pPr>
      <w:r>
        <w:rPr>
          <w:color w:val="BE0003"/>
          <w:lang w:eastAsia="zh-CN"/>
        </w:rPr>
        <w:t>A.</w:t>
      </w:r>
      <w:r>
        <w:rPr>
          <w:color w:val="BE0003"/>
          <w:lang w:eastAsia="zh-CN"/>
        </w:rPr>
        <w:t>废除封建性及半封建性剥削的土地制度</w:t>
      </w:r>
    </w:p>
    <w:p w14:paraId="41FEDF1B" w14:textId="77777777" w:rsidR="00796FB8" w:rsidRDefault="00F5081B">
      <w:pPr>
        <w:rPr>
          <w:lang w:eastAsia="zh-CN"/>
        </w:rPr>
      </w:pPr>
      <w:r>
        <w:rPr>
          <w:lang w:eastAsia="zh-CN"/>
        </w:rPr>
        <w:t>25</w:t>
      </w:r>
      <w:r>
        <w:rPr>
          <w:lang w:eastAsia="zh-CN"/>
        </w:rPr>
        <w:t>、关于中共七届二中全会，下列说法错误的是（）。</w:t>
      </w:r>
    </w:p>
    <w:p w14:paraId="69C1D47D" w14:textId="77777777" w:rsidR="00796FB8" w:rsidRDefault="00F5081B">
      <w:pPr>
        <w:rPr>
          <w:lang w:eastAsia="zh-CN"/>
        </w:rPr>
      </w:pPr>
      <w:r>
        <w:rPr>
          <w:color w:val="BE0003"/>
          <w:lang w:eastAsia="zh-CN"/>
        </w:rPr>
        <w:t>B.</w:t>
      </w:r>
      <w:r>
        <w:rPr>
          <w:color w:val="BE0003"/>
          <w:lang w:eastAsia="zh-CN"/>
        </w:rPr>
        <w:t>确定了毛泽东思想为党的指导思想。</w:t>
      </w:r>
    </w:p>
    <w:p w14:paraId="4C01BCC4" w14:textId="77777777" w:rsidR="00796FB8" w:rsidRDefault="00F5081B">
      <w:pPr>
        <w:rPr>
          <w:lang w:eastAsia="zh-CN"/>
        </w:rPr>
      </w:pPr>
      <w:r>
        <w:rPr>
          <w:lang w:eastAsia="zh-CN"/>
        </w:rPr>
        <w:t>26</w:t>
      </w:r>
      <w:r>
        <w:rPr>
          <w:lang w:eastAsia="zh-CN"/>
        </w:rPr>
        <w:t>、</w:t>
      </w:r>
      <w:r>
        <w:rPr>
          <w:lang w:eastAsia="zh-CN"/>
        </w:rPr>
        <w:t>1946</w:t>
      </w:r>
      <w:r>
        <w:rPr>
          <w:lang w:eastAsia="zh-CN"/>
        </w:rPr>
        <w:t>年</w:t>
      </w:r>
      <w:r>
        <w:rPr>
          <w:lang w:eastAsia="zh-CN"/>
        </w:rPr>
        <w:t>1</w:t>
      </w:r>
      <w:r>
        <w:rPr>
          <w:lang w:eastAsia="zh-CN"/>
        </w:rPr>
        <w:t>月政协会议受到人民的普遍欢迎，主要是因为它（）。</w:t>
      </w:r>
    </w:p>
    <w:p w14:paraId="79B3809E" w14:textId="77777777" w:rsidR="00796FB8" w:rsidRDefault="00F5081B">
      <w:pPr>
        <w:rPr>
          <w:lang w:eastAsia="zh-CN"/>
        </w:rPr>
      </w:pPr>
      <w:r>
        <w:rPr>
          <w:color w:val="BE0003"/>
          <w:lang w:eastAsia="zh-CN"/>
        </w:rPr>
        <w:t>A.</w:t>
      </w:r>
      <w:r>
        <w:rPr>
          <w:color w:val="BE0003"/>
          <w:lang w:eastAsia="zh-CN"/>
        </w:rPr>
        <w:t>通过了有利于人民的协议</w:t>
      </w:r>
    </w:p>
    <w:p w14:paraId="765A304C" w14:textId="77777777" w:rsidR="00796FB8" w:rsidRDefault="00F5081B">
      <w:pPr>
        <w:rPr>
          <w:lang w:eastAsia="zh-CN"/>
        </w:rPr>
      </w:pPr>
      <w:r>
        <w:rPr>
          <w:lang w:eastAsia="zh-CN"/>
        </w:rPr>
        <w:t>27</w:t>
      </w:r>
      <w:r>
        <w:rPr>
          <w:lang w:eastAsia="zh-CN"/>
        </w:rPr>
        <w:t>、</w:t>
      </w:r>
      <w:r>
        <w:rPr>
          <w:lang w:eastAsia="zh-CN"/>
        </w:rPr>
        <w:t>1945</w:t>
      </w:r>
      <w:r>
        <w:rPr>
          <w:lang w:eastAsia="zh-CN"/>
        </w:rPr>
        <w:t>年</w:t>
      </w:r>
      <w:r>
        <w:rPr>
          <w:lang w:eastAsia="zh-CN"/>
        </w:rPr>
        <w:t>10</w:t>
      </w:r>
      <w:r>
        <w:rPr>
          <w:lang w:eastAsia="zh-CN"/>
        </w:rPr>
        <w:t>月</w:t>
      </w:r>
      <w:r>
        <w:rPr>
          <w:lang w:eastAsia="zh-CN"/>
        </w:rPr>
        <w:t>10</w:t>
      </w:r>
      <w:r>
        <w:rPr>
          <w:lang w:eastAsia="zh-CN"/>
        </w:rPr>
        <w:t>日，国共两党经过谈判，签订的文件的是（）。</w:t>
      </w:r>
    </w:p>
    <w:p w14:paraId="7CFBBA08" w14:textId="77777777" w:rsidR="00796FB8" w:rsidRDefault="00F5081B">
      <w:pPr>
        <w:rPr>
          <w:lang w:eastAsia="zh-CN"/>
        </w:rPr>
      </w:pPr>
      <w:r>
        <w:rPr>
          <w:color w:val="BE0003"/>
          <w:lang w:eastAsia="zh-CN"/>
        </w:rPr>
        <w:t>B.</w:t>
      </w:r>
      <w:r>
        <w:rPr>
          <w:color w:val="BE0003"/>
          <w:lang w:eastAsia="zh-CN"/>
        </w:rPr>
        <w:t>《政府与中共代表谈判纪要》</w:t>
      </w:r>
    </w:p>
    <w:p w14:paraId="601CD0CC" w14:textId="77777777" w:rsidR="00796FB8" w:rsidRDefault="00F5081B">
      <w:pPr>
        <w:rPr>
          <w:lang w:eastAsia="zh-CN"/>
        </w:rPr>
      </w:pPr>
      <w:r>
        <w:rPr>
          <w:lang w:eastAsia="zh-CN"/>
        </w:rPr>
        <w:t>28</w:t>
      </w:r>
      <w:r>
        <w:rPr>
          <w:lang w:eastAsia="zh-CN"/>
        </w:rPr>
        <w:t>、解放战争时期最早与国民党集团决裂的民主党派是（）。</w:t>
      </w:r>
    </w:p>
    <w:p w14:paraId="4C8300BE" w14:textId="77777777" w:rsidR="00796FB8" w:rsidRDefault="00F5081B">
      <w:pPr>
        <w:rPr>
          <w:lang w:eastAsia="zh-CN"/>
        </w:rPr>
      </w:pPr>
      <w:r>
        <w:rPr>
          <w:color w:val="BE0003"/>
          <w:lang w:eastAsia="zh-CN"/>
        </w:rPr>
        <w:t>A.</w:t>
      </w:r>
      <w:r>
        <w:rPr>
          <w:color w:val="BE0003"/>
          <w:lang w:eastAsia="zh-CN"/>
        </w:rPr>
        <w:t>中国民主同盟</w:t>
      </w:r>
    </w:p>
    <w:p w14:paraId="58C062AC" w14:textId="77777777" w:rsidR="00796FB8" w:rsidRDefault="00F5081B">
      <w:pPr>
        <w:rPr>
          <w:lang w:eastAsia="zh-CN"/>
        </w:rPr>
      </w:pPr>
      <w:r>
        <w:rPr>
          <w:lang w:eastAsia="zh-CN"/>
        </w:rPr>
        <w:t>29</w:t>
      </w:r>
      <w:r>
        <w:rPr>
          <w:lang w:eastAsia="zh-CN"/>
        </w:rPr>
        <w:t>、《中国人民政治协商会议共同纲领》最基本、最核心的内容是关于新中国的。</w:t>
      </w:r>
    </w:p>
    <w:p w14:paraId="67963EAB" w14:textId="77777777" w:rsidR="00796FB8" w:rsidRDefault="00F5081B">
      <w:pPr>
        <w:rPr>
          <w:lang w:eastAsia="zh-CN"/>
        </w:rPr>
      </w:pPr>
      <w:r>
        <w:rPr>
          <w:color w:val="BE0003"/>
          <w:lang w:eastAsia="zh-CN"/>
        </w:rPr>
        <w:lastRenderedPageBreak/>
        <w:t>B.</w:t>
      </w:r>
      <w:r>
        <w:rPr>
          <w:color w:val="BE0003"/>
          <w:lang w:eastAsia="zh-CN"/>
        </w:rPr>
        <w:t>国体和政体的规定</w:t>
      </w:r>
    </w:p>
    <w:p w14:paraId="09EF0C54" w14:textId="77777777" w:rsidR="00796FB8" w:rsidRDefault="00F5081B">
      <w:pPr>
        <w:rPr>
          <w:lang w:eastAsia="zh-CN"/>
        </w:rPr>
      </w:pPr>
      <w:r>
        <w:rPr>
          <w:lang w:eastAsia="zh-CN"/>
        </w:rPr>
        <w:t>30</w:t>
      </w:r>
      <w:r>
        <w:rPr>
          <w:lang w:eastAsia="zh-CN"/>
        </w:rPr>
        <w:t>、配合人民解放战争的第二条战线是指（）。</w:t>
      </w:r>
    </w:p>
    <w:p w14:paraId="32B89CB4" w14:textId="77777777" w:rsidR="00796FB8" w:rsidRDefault="00F5081B">
      <w:pPr>
        <w:rPr>
          <w:lang w:eastAsia="zh-CN"/>
        </w:rPr>
      </w:pPr>
      <w:r>
        <w:rPr>
          <w:color w:val="BE0003"/>
          <w:lang w:eastAsia="zh-CN"/>
        </w:rPr>
        <w:t>C.</w:t>
      </w:r>
      <w:r>
        <w:rPr>
          <w:color w:val="BE0003"/>
          <w:lang w:eastAsia="zh-CN"/>
        </w:rPr>
        <w:t>国统区广大爱国学生群众为先锋为的人民民主运动</w:t>
      </w:r>
    </w:p>
    <w:p w14:paraId="6F6062FB" w14:textId="77777777" w:rsidR="00796FB8" w:rsidRDefault="00F5081B">
      <w:pPr>
        <w:rPr>
          <w:lang w:eastAsia="zh-CN"/>
        </w:rPr>
      </w:pPr>
      <w:r>
        <w:rPr>
          <w:lang w:eastAsia="zh-CN"/>
        </w:rPr>
        <w:t>31</w:t>
      </w:r>
      <w:r>
        <w:rPr>
          <w:lang w:eastAsia="zh-CN"/>
        </w:rPr>
        <w:t>、有人说</w:t>
      </w:r>
      <w:r>
        <w:rPr>
          <w:lang w:eastAsia="zh-CN"/>
        </w:rPr>
        <w:t>“</w:t>
      </w:r>
      <w:r>
        <w:rPr>
          <w:lang w:eastAsia="zh-CN"/>
        </w:rPr>
        <w:t>民盟被迫解散，是民盟史上的一大挫折，但也正是民盟转变的起点</w:t>
      </w:r>
      <w:r>
        <w:rPr>
          <w:lang w:eastAsia="zh-CN"/>
        </w:rPr>
        <w:t>”</w:t>
      </w:r>
      <w:r>
        <w:rPr>
          <w:lang w:eastAsia="zh-CN"/>
        </w:rPr>
        <w:t>，关于这一转变下列表述错误的是（）。</w:t>
      </w:r>
    </w:p>
    <w:p w14:paraId="5FC21CDC" w14:textId="77777777" w:rsidR="00796FB8" w:rsidRDefault="00F5081B">
      <w:pPr>
        <w:rPr>
          <w:lang w:eastAsia="zh-CN"/>
        </w:rPr>
      </w:pPr>
      <w:r>
        <w:rPr>
          <w:color w:val="BE0003"/>
          <w:lang w:eastAsia="zh-CN"/>
        </w:rPr>
        <w:t>D.</w:t>
      </w:r>
      <w:r>
        <w:rPr>
          <w:color w:val="BE0003"/>
          <w:lang w:eastAsia="zh-CN"/>
        </w:rPr>
        <w:t>对国共双方采取中立政策</w:t>
      </w:r>
    </w:p>
    <w:p w14:paraId="34DA107E" w14:textId="77777777" w:rsidR="00796FB8" w:rsidRDefault="00F5081B">
      <w:pPr>
        <w:rPr>
          <w:lang w:eastAsia="zh-CN"/>
        </w:rPr>
      </w:pPr>
      <w:r>
        <w:rPr>
          <w:lang w:eastAsia="zh-CN"/>
        </w:rPr>
        <w:t>32</w:t>
      </w:r>
      <w:r>
        <w:rPr>
          <w:lang w:eastAsia="zh-CN"/>
        </w:rPr>
        <w:t>、中共七届二中全会在党的建设方面作出的重大贡献是（）。</w:t>
      </w:r>
    </w:p>
    <w:p w14:paraId="2CB7932F" w14:textId="77777777" w:rsidR="00796FB8" w:rsidRDefault="00F5081B">
      <w:pPr>
        <w:rPr>
          <w:lang w:eastAsia="zh-CN"/>
        </w:rPr>
      </w:pPr>
      <w:r>
        <w:rPr>
          <w:color w:val="BE0003"/>
          <w:lang w:eastAsia="zh-CN"/>
        </w:rPr>
        <w:t>D.</w:t>
      </w:r>
      <w:r>
        <w:rPr>
          <w:color w:val="BE0003"/>
          <w:lang w:eastAsia="zh-CN"/>
        </w:rPr>
        <w:t>提出了</w:t>
      </w:r>
      <w:r>
        <w:rPr>
          <w:color w:val="BE0003"/>
          <w:lang w:eastAsia="zh-CN"/>
        </w:rPr>
        <w:t>“</w:t>
      </w:r>
      <w:r>
        <w:rPr>
          <w:color w:val="BE0003"/>
          <w:lang w:eastAsia="zh-CN"/>
        </w:rPr>
        <w:t>两个务必</w:t>
      </w:r>
      <w:r>
        <w:rPr>
          <w:color w:val="BE0003"/>
          <w:lang w:eastAsia="zh-CN"/>
        </w:rPr>
        <w:t>”</w:t>
      </w:r>
      <w:r>
        <w:rPr>
          <w:color w:val="BE0003"/>
          <w:lang w:eastAsia="zh-CN"/>
        </w:rPr>
        <w:t>的思想</w:t>
      </w:r>
    </w:p>
    <w:p w14:paraId="19962AA6" w14:textId="77777777" w:rsidR="00796FB8" w:rsidRDefault="00F5081B">
      <w:pPr>
        <w:rPr>
          <w:lang w:eastAsia="zh-CN"/>
        </w:rPr>
      </w:pPr>
      <w:r>
        <w:rPr>
          <w:lang w:eastAsia="zh-CN"/>
        </w:rPr>
        <w:t>33</w:t>
      </w:r>
      <w:r>
        <w:rPr>
          <w:lang w:eastAsia="zh-CN"/>
        </w:rPr>
        <w:t>、中共七</w:t>
      </w:r>
      <w:r>
        <w:rPr>
          <w:lang w:eastAsia="zh-CN"/>
        </w:rPr>
        <w:t>届二中全会召开的地点是（）。</w:t>
      </w:r>
    </w:p>
    <w:p w14:paraId="30EEDB1A" w14:textId="77777777" w:rsidR="00796FB8" w:rsidRDefault="00F5081B">
      <w:pPr>
        <w:rPr>
          <w:lang w:eastAsia="zh-CN"/>
        </w:rPr>
      </w:pPr>
      <w:r>
        <w:rPr>
          <w:color w:val="BE0003"/>
          <w:lang w:eastAsia="zh-CN"/>
        </w:rPr>
        <w:t>C.</w:t>
      </w:r>
      <w:r>
        <w:rPr>
          <w:color w:val="BE0003"/>
          <w:lang w:eastAsia="zh-CN"/>
        </w:rPr>
        <w:t>西柏坡</w:t>
      </w:r>
    </w:p>
    <w:p w14:paraId="56584225" w14:textId="77777777" w:rsidR="00796FB8" w:rsidRDefault="00F5081B">
      <w:pPr>
        <w:rPr>
          <w:lang w:eastAsia="zh-CN"/>
        </w:rPr>
      </w:pPr>
      <w:r>
        <w:rPr>
          <w:lang w:eastAsia="zh-CN"/>
        </w:rPr>
        <w:t>34</w:t>
      </w:r>
      <w:r>
        <w:rPr>
          <w:lang w:eastAsia="zh-CN"/>
        </w:rPr>
        <w:t>、决定党的工作中心由乡村转入城市的会议是（）。</w:t>
      </w:r>
    </w:p>
    <w:p w14:paraId="12EE6D25" w14:textId="77777777" w:rsidR="00796FB8" w:rsidRDefault="00F5081B">
      <w:pPr>
        <w:rPr>
          <w:lang w:eastAsia="zh-CN"/>
        </w:rPr>
      </w:pPr>
      <w:r>
        <w:rPr>
          <w:color w:val="BE0003"/>
          <w:lang w:eastAsia="zh-CN"/>
        </w:rPr>
        <w:t>A.</w:t>
      </w:r>
      <w:r>
        <w:rPr>
          <w:color w:val="BE0003"/>
          <w:lang w:eastAsia="zh-CN"/>
        </w:rPr>
        <w:t>中共七届二中全会</w:t>
      </w:r>
    </w:p>
    <w:p w14:paraId="5FDDE6E7" w14:textId="77777777" w:rsidR="00796FB8" w:rsidRDefault="00F5081B">
      <w:pPr>
        <w:rPr>
          <w:lang w:eastAsia="zh-CN"/>
        </w:rPr>
      </w:pPr>
      <w:r>
        <w:rPr>
          <w:lang w:eastAsia="zh-CN"/>
        </w:rPr>
        <w:t>35</w:t>
      </w:r>
      <w:r>
        <w:rPr>
          <w:lang w:eastAsia="zh-CN"/>
        </w:rPr>
        <w:t>、</w:t>
      </w:r>
      <w:r>
        <w:rPr>
          <w:lang w:eastAsia="zh-CN"/>
        </w:rPr>
        <w:t>1946</w:t>
      </w:r>
      <w:r>
        <w:rPr>
          <w:lang w:eastAsia="zh-CN"/>
        </w:rPr>
        <w:t>年</w:t>
      </w:r>
      <w:r>
        <w:rPr>
          <w:lang w:eastAsia="zh-CN"/>
        </w:rPr>
        <w:t>1</w:t>
      </w:r>
      <w:r>
        <w:rPr>
          <w:lang w:eastAsia="zh-CN"/>
        </w:rPr>
        <w:t>月政协会议受到人民的普遍欢迎，主要是因为（）。</w:t>
      </w:r>
    </w:p>
    <w:p w14:paraId="5EF00A2D" w14:textId="77777777" w:rsidR="00796FB8" w:rsidRDefault="00F5081B">
      <w:pPr>
        <w:rPr>
          <w:lang w:eastAsia="zh-CN"/>
        </w:rPr>
      </w:pPr>
      <w:r>
        <w:rPr>
          <w:color w:val="BE0003"/>
          <w:lang w:eastAsia="zh-CN"/>
        </w:rPr>
        <w:t>B.</w:t>
      </w:r>
      <w:r>
        <w:rPr>
          <w:color w:val="BE0003"/>
          <w:lang w:eastAsia="zh-CN"/>
        </w:rPr>
        <w:t>通过了有利于实现民主政治与和平建国的决议。</w:t>
      </w:r>
    </w:p>
    <w:p w14:paraId="39C34D85" w14:textId="77777777" w:rsidR="00796FB8" w:rsidRDefault="00F5081B">
      <w:pPr>
        <w:rPr>
          <w:lang w:eastAsia="zh-CN"/>
        </w:rPr>
      </w:pPr>
      <w:r>
        <w:rPr>
          <w:lang w:eastAsia="zh-CN"/>
        </w:rPr>
        <w:t>36</w:t>
      </w:r>
      <w:r>
        <w:rPr>
          <w:lang w:eastAsia="zh-CN"/>
        </w:rPr>
        <w:t>、关于统一战线中的两个联盟，说法正确的是（）。</w:t>
      </w:r>
    </w:p>
    <w:p w14:paraId="1481B3BF" w14:textId="77777777" w:rsidR="00796FB8" w:rsidRDefault="00F5081B">
      <w:pPr>
        <w:rPr>
          <w:lang w:eastAsia="zh-CN"/>
        </w:rPr>
      </w:pPr>
      <w:r>
        <w:rPr>
          <w:color w:val="BE0003"/>
          <w:lang w:eastAsia="zh-CN"/>
        </w:rPr>
        <w:t>A.</w:t>
      </w:r>
      <w:r>
        <w:rPr>
          <w:color w:val="BE0003"/>
          <w:lang w:eastAsia="zh-CN"/>
        </w:rPr>
        <w:t>主要包括工农联盟以及工人阶级和民族资产阶级的联盟。</w:t>
      </w:r>
    </w:p>
    <w:p w14:paraId="4ED9645A" w14:textId="77777777" w:rsidR="00796FB8" w:rsidRDefault="00F5081B">
      <w:pPr>
        <w:rPr>
          <w:lang w:eastAsia="zh-CN"/>
        </w:rPr>
      </w:pPr>
      <w:r>
        <w:rPr>
          <w:color w:val="BE0003"/>
          <w:lang w:eastAsia="zh-CN"/>
        </w:rPr>
        <w:t>B.</w:t>
      </w:r>
      <w:r>
        <w:rPr>
          <w:color w:val="BE0003"/>
          <w:lang w:eastAsia="zh-CN"/>
        </w:rPr>
        <w:t>工农联盟是基本的、主要的。</w:t>
      </w:r>
    </w:p>
    <w:p w14:paraId="04EBB2DB" w14:textId="77777777" w:rsidR="00796FB8" w:rsidRDefault="00F5081B">
      <w:pPr>
        <w:rPr>
          <w:lang w:eastAsia="zh-CN"/>
        </w:rPr>
      </w:pPr>
      <w:r>
        <w:rPr>
          <w:color w:val="BE0003"/>
          <w:lang w:eastAsia="zh-CN"/>
        </w:rPr>
        <w:t>C.</w:t>
      </w:r>
      <w:r>
        <w:rPr>
          <w:color w:val="BE0003"/>
          <w:lang w:eastAsia="zh-CN"/>
        </w:rPr>
        <w:t>工人阶级和民族资产阶级的联盟是辅助的，同时又是重要的。</w:t>
      </w:r>
    </w:p>
    <w:p w14:paraId="61392D16" w14:textId="77777777" w:rsidR="00796FB8" w:rsidRDefault="00F5081B">
      <w:pPr>
        <w:rPr>
          <w:lang w:eastAsia="zh-CN"/>
        </w:rPr>
      </w:pPr>
      <w:r>
        <w:rPr>
          <w:color w:val="BE0003"/>
          <w:lang w:eastAsia="zh-CN"/>
        </w:rPr>
        <w:t>D.</w:t>
      </w:r>
      <w:r>
        <w:rPr>
          <w:color w:val="BE0003"/>
          <w:lang w:eastAsia="zh-CN"/>
        </w:rPr>
        <w:t>必须坚决依靠第一个联盟。</w:t>
      </w:r>
    </w:p>
    <w:p w14:paraId="6983814D" w14:textId="77777777" w:rsidR="00796FB8" w:rsidRDefault="00F5081B">
      <w:pPr>
        <w:rPr>
          <w:lang w:eastAsia="zh-CN"/>
        </w:rPr>
      </w:pPr>
      <w:r>
        <w:rPr>
          <w:lang w:eastAsia="zh-CN"/>
        </w:rPr>
        <w:t>37</w:t>
      </w:r>
      <w:r>
        <w:rPr>
          <w:lang w:eastAsia="zh-CN"/>
        </w:rPr>
        <w:t>、中国革命取得胜利的基本经验是（）。</w:t>
      </w:r>
    </w:p>
    <w:p w14:paraId="75045EC8" w14:textId="77777777" w:rsidR="00796FB8" w:rsidRDefault="00F5081B">
      <w:pPr>
        <w:rPr>
          <w:lang w:eastAsia="zh-CN"/>
        </w:rPr>
      </w:pPr>
      <w:r>
        <w:rPr>
          <w:color w:val="BE0003"/>
          <w:lang w:eastAsia="zh-CN"/>
        </w:rPr>
        <w:t>A.</w:t>
      </w:r>
      <w:r>
        <w:rPr>
          <w:color w:val="BE0003"/>
          <w:lang w:eastAsia="zh-CN"/>
        </w:rPr>
        <w:t>统一战线</w:t>
      </w:r>
    </w:p>
    <w:p w14:paraId="43B50981" w14:textId="77777777" w:rsidR="00796FB8" w:rsidRDefault="00F5081B">
      <w:pPr>
        <w:rPr>
          <w:lang w:eastAsia="zh-CN"/>
        </w:rPr>
      </w:pPr>
      <w:r>
        <w:rPr>
          <w:color w:val="BE0003"/>
          <w:lang w:eastAsia="zh-CN"/>
        </w:rPr>
        <w:t>C.</w:t>
      </w:r>
      <w:r>
        <w:rPr>
          <w:color w:val="BE0003"/>
          <w:lang w:eastAsia="zh-CN"/>
        </w:rPr>
        <w:t>武装斗争</w:t>
      </w:r>
    </w:p>
    <w:p w14:paraId="133A749B" w14:textId="77777777" w:rsidR="00796FB8" w:rsidRDefault="00F5081B">
      <w:pPr>
        <w:rPr>
          <w:lang w:eastAsia="zh-CN"/>
        </w:rPr>
      </w:pPr>
      <w:r>
        <w:rPr>
          <w:color w:val="BE0003"/>
          <w:lang w:eastAsia="zh-CN"/>
        </w:rPr>
        <w:t>D.</w:t>
      </w:r>
      <w:r>
        <w:rPr>
          <w:color w:val="BE0003"/>
          <w:lang w:eastAsia="zh-CN"/>
        </w:rPr>
        <w:t>党的建设</w:t>
      </w:r>
    </w:p>
    <w:p w14:paraId="44981083" w14:textId="77777777" w:rsidR="00796FB8" w:rsidRDefault="00F5081B">
      <w:pPr>
        <w:rPr>
          <w:lang w:eastAsia="zh-CN"/>
        </w:rPr>
      </w:pPr>
      <w:r>
        <w:rPr>
          <w:lang w:eastAsia="zh-CN"/>
        </w:rPr>
        <w:t>38</w:t>
      </w:r>
      <w:r>
        <w:rPr>
          <w:lang w:eastAsia="zh-CN"/>
        </w:rPr>
        <w:t>、关于第三条道路说正确的是（）。</w:t>
      </w:r>
    </w:p>
    <w:p w14:paraId="18BE3FE5" w14:textId="77777777" w:rsidR="00796FB8" w:rsidRDefault="00F5081B">
      <w:pPr>
        <w:rPr>
          <w:lang w:eastAsia="zh-CN"/>
        </w:rPr>
      </w:pPr>
      <w:r>
        <w:rPr>
          <w:color w:val="BE0003"/>
          <w:lang w:eastAsia="zh-CN"/>
        </w:rPr>
        <w:t>A.</w:t>
      </w:r>
      <w:r>
        <w:rPr>
          <w:color w:val="BE0003"/>
          <w:lang w:eastAsia="zh-CN"/>
        </w:rPr>
        <w:t>政治上主张，实行</w:t>
      </w:r>
      <w:r>
        <w:rPr>
          <w:color w:val="BE0003"/>
          <w:lang w:eastAsia="zh-CN"/>
        </w:rPr>
        <w:t>“</w:t>
      </w:r>
      <w:r>
        <w:rPr>
          <w:color w:val="BE0003"/>
          <w:lang w:eastAsia="zh-CN"/>
        </w:rPr>
        <w:t>英美式的民主政治</w:t>
      </w:r>
      <w:r>
        <w:rPr>
          <w:color w:val="BE0003"/>
          <w:lang w:eastAsia="zh-CN"/>
        </w:rPr>
        <w:t>”</w:t>
      </w:r>
    </w:p>
    <w:p w14:paraId="55A5E08C" w14:textId="77777777" w:rsidR="00796FB8" w:rsidRDefault="00F5081B">
      <w:pPr>
        <w:rPr>
          <w:lang w:eastAsia="zh-CN"/>
        </w:rPr>
      </w:pPr>
      <w:r>
        <w:rPr>
          <w:color w:val="BE0003"/>
          <w:lang w:eastAsia="zh-CN"/>
        </w:rPr>
        <w:lastRenderedPageBreak/>
        <w:t>B.</w:t>
      </w:r>
      <w:r>
        <w:rPr>
          <w:color w:val="BE0003"/>
          <w:lang w:eastAsia="zh-CN"/>
        </w:rPr>
        <w:t>经济上主张，实行</w:t>
      </w:r>
      <w:r>
        <w:rPr>
          <w:color w:val="BE0003"/>
          <w:lang w:eastAsia="zh-CN"/>
        </w:rPr>
        <w:t>“</w:t>
      </w:r>
      <w:r>
        <w:rPr>
          <w:color w:val="BE0003"/>
          <w:lang w:eastAsia="zh-CN"/>
        </w:rPr>
        <w:t>改良的资本主义</w:t>
      </w:r>
      <w:r>
        <w:rPr>
          <w:color w:val="BE0003"/>
          <w:lang w:eastAsia="zh-CN"/>
        </w:rPr>
        <w:t>”</w:t>
      </w:r>
    </w:p>
    <w:p w14:paraId="57A44914" w14:textId="77777777" w:rsidR="00796FB8" w:rsidRDefault="00F5081B">
      <w:pPr>
        <w:rPr>
          <w:lang w:eastAsia="zh-CN"/>
        </w:rPr>
      </w:pPr>
      <w:r>
        <w:rPr>
          <w:color w:val="BE0003"/>
          <w:lang w:eastAsia="zh-CN"/>
        </w:rPr>
        <w:t>C.</w:t>
      </w:r>
      <w:r>
        <w:rPr>
          <w:color w:val="BE0003"/>
          <w:lang w:eastAsia="zh-CN"/>
        </w:rPr>
        <w:t>提倡的是资产阶级共和国的方案</w:t>
      </w:r>
    </w:p>
    <w:p w14:paraId="54946586" w14:textId="77777777" w:rsidR="00796FB8" w:rsidRDefault="00F5081B">
      <w:pPr>
        <w:rPr>
          <w:lang w:eastAsia="zh-CN"/>
        </w:rPr>
      </w:pPr>
      <w:r>
        <w:rPr>
          <w:color w:val="BE0003"/>
          <w:lang w:eastAsia="zh-CN"/>
        </w:rPr>
        <w:t>D.</w:t>
      </w:r>
      <w:r>
        <w:rPr>
          <w:color w:val="BE0003"/>
          <w:lang w:eastAsia="zh-CN"/>
        </w:rPr>
        <w:t>主张的是旧民主主义的道路</w:t>
      </w:r>
    </w:p>
    <w:p w14:paraId="5C0796AD" w14:textId="77777777" w:rsidR="00796FB8" w:rsidRDefault="00F5081B">
      <w:pPr>
        <w:rPr>
          <w:lang w:eastAsia="zh-CN"/>
        </w:rPr>
      </w:pPr>
      <w:r>
        <w:rPr>
          <w:lang w:eastAsia="zh-CN"/>
        </w:rPr>
        <w:t>39</w:t>
      </w:r>
      <w:r>
        <w:rPr>
          <w:lang w:eastAsia="zh-CN"/>
        </w:rPr>
        <w:t>、关于中国民主党派，下列说法正确的是（）。</w:t>
      </w:r>
    </w:p>
    <w:p w14:paraId="2A2C5240" w14:textId="77777777" w:rsidR="00796FB8" w:rsidRDefault="00F5081B">
      <w:pPr>
        <w:rPr>
          <w:lang w:eastAsia="zh-CN"/>
        </w:rPr>
      </w:pPr>
      <w:r>
        <w:rPr>
          <w:color w:val="BE0003"/>
          <w:lang w:eastAsia="zh-CN"/>
        </w:rPr>
        <w:t>A.</w:t>
      </w:r>
      <w:r>
        <w:rPr>
          <w:color w:val="BE0003"/>
          <w:lang w:eastAsia="zh-CN"/>
        </w:rPr>
        <w:t>各民主党派的政纲不尽相同</w:t>
      </w:r>
    </w:p>
    <w:p w14:paraId="015C2E35" w14:textId="77777777" w:rsidR="00796FB8" w:rsidRDefault="00F5081B">
      <w:pPr>
        <w:rPr>
          <w:lang w:eastAsia="zh-CN"/>
        </w:rPr>
      </w:pPr>
      <w:r>
        <w:rPr>
          <w:color w:val="BE0003"/>
          <w:lang w:eastAsia="zh-CN"/>
        </w:rPr>
        <w:t>B.</w:t>
      </w:r>
      <w:r>
        <w:rPr>
          <w:color w:val="BE0003"/>
          <w:lang w:eastAsia="zh-CN"/>
        </w:rPr>
        <w:t>各民主党派都主张爱国，反对卖国</w:t>
      </w:r>
    </w:p>
    <w:p w14:paraId="48654945" w14:textId="77777777" w:rsidR="00796FB8" w:rsidRDefault="00F5081B">
      <w:pPr>
        <w:rPr>
          <w:lang w:eastAsia="zh-CN"/>
        </w:rPr>
      </w:pPr>
      <w:r>
        <w:rPr>
          <w:color w:val="BE0003"/>
          <w:lang w:eastAsia="zh-CN"/>
        </w:rPr>
        <w:t>C.</w:t>
      </w:r>
      <w:r>
        <w:rPr>
          <w:color w:val="BE0003"/>
          <w:lang w:eastAsia="zh-CN"/>
        </w:rPr>
        <w:t>各民主党派都主张民主，反对独裁</w:t>
      </w:r>
    </w:p>
    <w:p w14:paraId="70B8C7BD" w14:textId="77777777" w:rsidR="00796FB8" w:rsidRDefault="00F5081B">
      <w:pPr>
        <w:rPr>
          <w:lang w:eastAsia="zh-CN"/>
        </w:rPr>
      </w:pPr>
      <w:r>
        <w:rPr>
          <w:color w:val="BE0003"/>
          <w:lang w:eastAsia="zh-CN"/>
        </w:rPr>
        <w:t>D.</w:t>
      </w:r>
      <w:r>
        <w:rPr>
          <w:color w:val="BE0003"/>
          <w:lang w:eastAsia="zh-CN"/>
        </w:rPr>
        <w:t>大多同中国共产党建了不同程度的合作关系</w:t>
      </w:r>
    </w:p>
    <w:p w14:paraId="7BD383A2" w14:textId="77777777" w:rsidR="00796FB8" w:rsidRDefault="00F5081B">
      <w:pPr>
        <w:rPr>
          <w:lang w:eastAsia="zh-CN"/>
        </w:rPr>
      </w:pPr>
      <w:r>
        <w:rPr>
          <w:lang w:eastAsia="zh-CN"/>
        </w:rPr>
        <w:t>40</w:t>
      </w:r>
      <w:r>
        <w:rPr>
          <w:lang w:eastAsia="zh-CN"/>
        </w:rPr>
        <w:t>、战后的政治形势，总的来说，对中国人民实现建设新中国的目标是有利的，是因为（</w:t>
      </w:r>
      <w:r>
        <w:rPr>
          <w:lang w:eastAsia="zh-CN"/>
        </w:rPr>
        <w:t xml:space="preserve"> </w:t>
      </w:r>
      <w:r>
        <w:rPr>
          <w:lang w:eastAsia="zh-CN"/>
        </w:rPr>
        <w:t>）</w:t>
      </w:r>
    </w:p>
    <w:p w14:paraId="7C6DE64B" w14:textId="77777777" w:rsidR="00796FB8" w:rsidRDefault="00F5081B">
      <w:pPr>
        <w:rPr>
          <w:lang w:eastAsia="zh-CN"/>
        </w:rPr>
      </w:pPr>
      <w:r>
        <w:rPr>
          <w:color w:val="BE0003"/>
          <w:lang w:eastAsia="zh-CN"/>
        </w:rPr>
        <w:t>A.</w:t>
      </w:r>
      <w:r>
        <w:rPr>
          <w:color w:val="BE0003"/>
          <w:lang w:eastAsia="zh-CN"/>
        </w:rPr>
        <w:t>国</w:t>
      </w:r>
      <w:r>
        <w:rPr>
          <w:color w:val="BE0003"/>
          <w:lang w:eastAsia="zh-CN"/>
        </w:rPr>
        <w:t>际上，帝国主义遭到削弱，社会主义国家、民族解放运动的力量有了新的发展</w:t>
      </w:r>
    </w:p>
    <w:p w14:paraId="1F28C29C" w14:textId="77777777" w:rsidR="00796FB8" w:rsidRDefault="00F5081B">
      <w:pPr>
        <w:rPr>
          <w:lang w:eastAsia="zh-CN"/>
        </w:rPr>
      </w:pPr>
      <w:r>
        <w:rPr>
          <w:color w:val="BE0003"/>
          <w:lang w:eastAsia="zh-CN"/>
        </w:rPr>
        <w:t>B.</w:t>
      </w:r>
      <w:r>
        <w:rPr>
          <w:color w:val="BE0003"/>
          <w:lang w:eastAsia="zh-CN"/>
        </w:rPr>
        <w:t>世界反动势力已经难以集中起来干涉中国革命</w:t>
      </w:r>
    </w:p>
    <w:p w14:paraId="79BE9BC8" w14:textId="77777777" w:rsidR="00796FB8" w:rsidRDefault="00F5081B">
      <w:pPr>
        <w:rPr>
          <w:lang w:eastAsia="zh-CN"/>
        </w:rPr>
      </w:pPr>
      <w:r>
        <w:rPr>
          <w:color w:val="BE0003"/>
          <w:lang w:eastAsia="zh-CN"/>
        </w:rPr>
        <w:t>C.</w:t>
      </w:r>
      <w:r>
        <w:rPr>
          <w:color w:val="BE0003"/>
          <w:lang w:eastAsia="zh-CN"/>
        </w:rPr>
        <w:t>国内，中国人民的觉悟程度、组织程度空前提高。</w:t>
      </w:r>
    </w:p>
    <w:p w14:paraId="206B41F1" w14:textId="77777777" w:rsidR="00796FB8" w:rsidRDefault="00F5081B">
      <w:pPr>
        <w:rPr>
          <w:lang w:eastAsia="zh-CN"/>
        </w:rPr>
      </w:pPr>
      <w:r>
        <w:rPr>
          <w:color w:val="BE0003"/>
          <w:lang w:eastAsia="zh-CN"/>
        </w:rPr>
        <w:t>D.</w:t>
      </w:r>
      <w:r>
        <w:rPr>
          <w:color w:val="BE0003"/>
          <w:lang w:eastAsia="zh-CN"/>
        </w:rPr>
        <w:t>人民军队、解放区不断发展壮大。</w:t>
      </w:r>
    </w:p>
    <w:p w14:paraId="4DCD7ECF" w14:textId="77777777" w:rsidR="00796FB8" w:rsidRDefault="00F5081B">
      <w:pPr>
        <w:rPr>
          <w:lang w:eastAsia="zh-CN"/>
        </w:rPr>
      </w:pPr>
      <w:r>
        <w:rPr>
          <w:lang w:eastAsia="zh-CN"/>
        </w:rPr>
        <w:t>41</w:t>
      </w:r>
      <w:r>
        <w:rPr>
          <w:lang w:eastAsia="zh-CN"/>
        </w:rPr>
        <w:t>、内战爆发初期，下列说法正确的（</w:t>
      </w:r>
      <w:r>
        <w:rPr>
          <w:lang w:eastAsia="zh-CN"/>
        </w:rPr>
        <w:t xml:space="preserve"> </w:t>
      </w:r>
      <w:r>
        <w:rPr>
          <w:lang w:eastAsia="zh-CN"/>
        </w:rPr>
        <w:t>）。</w:t>
      </w:r>
    </w:p>
    <w:p w14:paraId="5F86B73F" w14:textId="77777777" w:rsidR="00796FB8" w:rsidRDefault="00F5081B">
      <w:pPr>
        <w:rPr>
          <w:lang w:eastAsia="zh-CN"/>
        </w:rPr>
      </w:pPr>
      <w:r>
        <w:rPr>
          <w:color w:val="BE0003"/>
          <w:lang w:eastAsia="zh-CN"/>
        </w:rPr>
        <w:t>A.</w:t>
      </w:r>
      <w:r>
        <w:rPr>
          <w:color w:val="BE0003"/>
          <w:lang w:eastAsia="zh-CN"/>
        </w:rPr>
        <w:t>中国共产党面临的形势是严峻的</w:t>
      </w:r>
    </w:p>
    <w:p w14:paraId="4E30C2E1" w14:textId="77777777" w:rsidR="00796FB8" w:rsidRDefault="00F5081B">
      <w:pPr>
        <w:rPr>
          <w:lang w:eastAsia="zh-CN"/>
        </w:rPr>
      </w:pPr>
      <w:r>
        <w:rPr>
          <w:color w:val="BE0003"/>
          <w:lang w:eastAsia="zh-CN"/>
        </w:rPr>
        <w:t>B.</w:t>
      </w:r>
      <w:r>
        <w:rPr>
          <w:color w:val="BE0003"/>
          <w:lang w:eastAsia="zh-CN"/>
        </w:rPr>
        <w:t>国民党控制着几乎所有的大城市和大部分铁路交通线</w:t>
      </w:r>
    </w:p>
    <w:p w14:paraId="3FB10728" w14:textId="77777777" w:rsidR="00796FB8" w:rsidRDefault="00F5081B">
      <w:pPr>
        <w:rPr>
          <w:lang w:eastAsia="zh-CN"/>
        </w:rPr>
      </w:pPr>
      <w:r>
        <w:rPr>
          <w:color w:val="BE0003"/>
          <w:lang w:eastAsia="zh-CN"/>
        </w:rPr>
        <w:t>C.</w:t>
      </w:r>
      <w:r>
        <w:rPr>
          <w:color w:val="BE0003"/>
          <w:lang w:eastAsia="zh-CN"/>
        </w:rPr>
        <w:t>国民党军队有着先进的美式装备</w:t>
      </w:r>
    </w:p>
    <w:p w14:paraId="056C6612" w14:textId="77777777" w:rsidR="00796FB8" w:rsidRDefault="00F5081B">
      <w:pPr>
        <w:rPr>
          <w:lang w:eastAsia="zh-CN"/>
        </w:rPr>
      </w:pPr>
      <w:r>
        <w:rPr>
          <w:color w:val="BE0003"/>
          <w:lang w:eastAsia="zh-CN"/>
        </w:rPr>
        <w:t>D.</w:t>
      </w:r>
      <w:r>
        <w:rPr>
          <w:color w:val="BE0003"/>
          <w:lang w:eastAsia="zh-CN"/>
        </w:rPr>
        <w:t>解放区处在被分割、被包围的状态</w:t>
      </w:r>
    </w:p>
    <w:p w14:paraId="2A948088" w14:textId="77777777" w:rsidR="00796FB8" w:rsidRDefault="00F5081B">
      <w:pPr>
        <w:rPr>
          <w:lang w:eastAsia="zh-CN"/>
        </w:rPr>
      </w:pPr>
      <w:r>
        <w:rPr>
          <w:lang w:eastAsia="zh-CN"/>
        </w:rPr>
        <w:t>42</w:t>
      </w:r>
      <w:r>
        <w:rPr>
          <w:lang w:eastAsia="zh-CN"/>
        </w:rPr>
        <w:t>、抗战胜利后，美国在中国追求的目标是</w:t>
      </w:r>
    </w:p>
    <w:p w14:paraId="1E139988" w14:textId="77777777" w:rsidR="00796FB8" w:rsidRDefault="00F5081B">
      <w:pPr>
        <w:rPr>
          <w:lang w:eastAsia="zh-CN"/>
        </w:rPr>
      </w:pPr>
      <w:r>
        <w:rPr>
          <w:color w:val="BE0003"/>
          <w:lang w:eastAsia="zh-CN"/>
        </w:rPr>
        <w:t>A.</w:t>
      </w:r>
      <w:r>
        <w:rPr>
          <w:color w:val="BE0003"/>
          <w:lang w:eastAsia="zh-CN"/>
        </w:rPr>
        <w:t>长期目标是推动建立一个统一的亲美政府</w:t>
      </w:r>
    </w:p>
    <w:p w14:paraId="70F5ABC1" w14:textId="77777777" w:rsidR="00796FB8" w:rsidRDefault="00F5081B">
      <w:pPr>
        <w:rPr>
          <w:lang w:eastAsia="zh-CN"/>
        </w:rPr>
      </w:pPr>
      <w:r>
        <w:rPr>
          <w:color w:val="BE0003"/>
          <w:lang w:eastAsia="zh-CN"/>
        </w:rPr>
        <w:t>B.</w:t>
      </w:r>
      <w:r>
        <w:rPr>
          <w:color w:val="BE0003"/>
          <w:lang w:eastAsia="zh-CN"/>
        </w:rPr>
        <w:t>短期目标是</w:t>
      </w:r>
      <w:r>
        <w:rPr>
          <w:color w:val="BE0003"/>
          <w:lang w:eastAsia="zh-CN"/>
        </w:rPr>
        <w:t>“</w:t>
      </w:r>
      <w:r>
        <w:rPr>
          <w:color w:val="BE0003"/>
          <w:lang w:eastAsia="zh-CN"/>
        </w:rPr>
        <w:t>避免共产党</w:t>
      </w:r>
      <w:r>
        <w:rPr>
          <w:color w:val="BE0003"/>
          <w:lang w:eastAsia="zh-CN"/>
        </w:rPr>
        <w:t>完全控制中国</w:t>
      </w:r>
      <w:r>
        <w:rPr>
          <w:color w:val="BE0003"/>
          <w:lang w:eastAsia="zh-CN"/>
        </w:rPr>
        <w:t>”</w:t>
      </w:r>
    </w:p>
    <w:p w14:paraId="1BCAF18B" w14:textId="77777777" w:rsidR="00796FB8" w:rsidRDefault="00F5081B">
      <w:pPr>
        <w:rPr>
          <w:lang w:eastAsia="zh-CN"/>
        </w:rPr>
      </w:pPr>
      <w:r>
        <w:rPr>
          <w:lang w:eastAsia="zh-CN"/>
        </w:rPr>
        <w:t>43</w:t>
      </w:r>
      <w:r>
        <w:rPr>
          <w:lang w:eastAsia="zh-CN"/>
        </w:rPr>
        <w:t>、抗战结束后，蒋介石愿与中国共产党进行和平谈判，其目的是（</w:t>
      </w:r>
      <w:r>
        <w:rPr>
          <w:lang w:eastAsia="zh-CN"/>
        </w:rPr>
        <w:t xml:space="preserve"> </w:t>
      </w:r>
      <w:r>
        <w:rPr>
          <w:lang w:eastAsia="zh-CN"/>
        </w:rPr>
        <w:t>）。</w:t>
      </w:r>
    </w:p>
    <w:p w14:paraId="53A120A9" w14:textId="77777777" w:rsidR="00796FB8" w:rsidRDefault="00F5081B">
      <w:pPr>
        <w:rPr>
          <w:lang w:eastAsia="zh-CN"/>
        </w:rPr>
      </w:pPr>
      <w:r>
        <w:rPr>
          <w:color w:val="BE0003"/>
          <w:lang w:eastAsia="zh-CN"/>
        </w:rPr>
        <w:t>A.</w:t>
      </w:r>
      <w:r>
        <w:rPr>
          <w:color w:val="BE0003"/>
          <w:lang w:eastAsia="zh-CN"/>
        </w:rPr>
        <w:t>敷衍国内外要求和平的舆论</w:t>
      </w:r>
    </w:p>
    <w:p w14:paraId="676ED1F4" w14:textId="77777777" w:rsidR="00796FB8" w:rsidRDefault="00F5081B">
      <w:pPr>
        <w:rPr>
          <w:lang w:eastAsia="zh-CN"/>
        </w:rPr>
      </w:pPr>
      <w:r>
        <w:rPr>
          <w:color w:val="BE0003"/>
          <w:lang w:eastAsia="zh-CN"/>
        </w:rPr>
        <w:t>B.</w:t>
      </w:r>
      <w:r>
        <w:rPr>
          <w:color w:val="BE0003"/>
          <w:lang w:eastAsia="zh-CN"/>
        </w:rPr>
        <w:t>诱使中共交出人民军队和解放区政权</w:t>
      </w:r>
    </w:p>
    <w:p w14:paraId="21796053" w14:textId="77777777" w:rsidR="00796FB8" w:rsidRDefault="00F5081B">
      <w:pPr>
        <w:rPr>
          <w:lang w:eastAsia="zh-CN"/>
        </w:rPr>
      </w:pPr>
      <w:r>
        <w:rPr>
          <w:color w:val="BE0003"/>
          <w:lang w:eastAsia="zh-CN"/>
        </w:rPr>
        <w:lastRenderedPageBreak/>
        <w:t>C.</w:t>
      </w:r>
      <w:r>
        <w:rPr>
          <w:color w:val="BE0003"/>
          <w:lang w:eastAsia="zh-CN"/>
        </w:rPr>
        <w:t>为把战争责任转嫁给中共制造借口</w:t>
      </w:r>
    </w:p>
    <w:p w14:paraId="48710C18" w14:textId="77777777" w:rsidR="00796FB8" w:rsidRDefault="00F5081B">
      <w:pPr>
        <w:rPr>
          <w:lang w:eastAsia="zh-CN"/>
        </w:rPr>
      </w:pPr>
      <w:r>
        <w:rPr>
          <w:color w:val="BE0003"/>
          <w:lang w:eastAsia="zh-CN"/>
        </w:rPr>
        <w:t>D.</w:t>
      </w:r>
      <w:r>
        <w:rPr>
          <w:color w:val="BE0003"/>
          <w:lang w:eastAsia="zh-CN"/>
        </w:rPr>
        <w:t>争取时间为进行内战做准备</w:t>
      </w:r>
    </w:p>
    <w:p w14:paraId="33E9DA8C" w14:textId="77777777" w:rsidR="00796FB8" w:rsidRDefault="00F5081B">
      <w:pPr>
        <w:rPr>
          <w:lang w:eastAsia="zh-CN"/>
        </w:rPr>
      </w:pPr>
      <w:r>
        <w:rPr>
          <w:lang w:eastAsia="zh-CN"/>
        </w:rPr>
        <w:t>44</w:t>
      </w:r>
      <w:r>
        <w:rPr>
          <w:lang w:eastAsia="zh-CN"/>
        </w:rPr>
        <w:t>、关于国家的政治体制，</w:t>
      </w:r>
      <w:r>
        <w:rPr>
          <w:lang w:eastAsia="zh-CN"/>
        </w:rPr>
        <w:t>1946</w:t>
      </w:r>
      <w:r>
        <w:rPr>
          <w:lang w:eastAsia="zh-CN"/>
        </w:rPr>
        <w:t>年通过的政协协议规定</w:t>
      </w:r>
    </w:p>
    <w:p w14:paraId="2D7200EE" w14:textId="77777777" w:rsidR="00796FB8" w:rsidRDefault="00F5081B">
      <w:pPr>
        <w:rPr>
          <w:lang w:eastAsia="zh-CN"/>
        </w:rPr>
      </w:pPr>
      <w:r>
        <w:rPr>
          <w:color w:val="BE0003"/>
          <w:lang w:eastAsia="zh-CN"/>
        </w:rPr>
        <w:t>A.</w:t>
      </w:r>
      <w:r>
        <w:rPr>
          <w:color w:val="BE0003"/>
          <w:lang w:eastAsia="zh-CN"/>
        </w:rPr>
        <w:t>改组国民党一党政府</w:t>
      </w:r>
    </w:p>
    <w:p w14:paraId="099A7CA9" w14:textId="77777777" w:rsidR="00796FB8" w:rsidRDefault="00F5081B">
      <w:pPr>
        <w:rPr>
          <w:lang w:eastAsia="zh-CN"/>
        </w:rPr>
      </w:pPr>
      <w:r>
        <w:rPr>
          <w:color w:val="BE0003"/>
          <w:lang w:eastAsia="zh-CN"/>
        </w:rPr>
        <w:t>B.</w:t>
      </w:r>
      <w:r>
        <w:rPr>
          <w:color w:val="BE0003"/>
          <w:lang w:eastAsia="zh-CN"/>
        </w:rPr>
        <w:t>成立政府委员会为最高国务机关</w:t>
      </w:r>
    </w:p>
    <w:p w14:paraId="06AD1CD7" w14:textId="77777777" w:rsidR="00796FB8" w:rsidRDefault="00F5081B">
      <w:pPr>
        <w:rPr>
          <w:lang w:eastAsia="zh-CN"/>
        </w:rPr>
      </w:pPr>
      <w:r>
        <w:rPr>
          <w:color w:val="BE0003"/>
          <w:lang w:eastAsia="zh-CN"/>
        </w:rPr>
        <w:t>C.</w:t>
      </w:r>
      <w:r>
        <w:rPr>
          <w:color w:val="BE0003"/>
          <w:lang w:eastAsia="zh-CN"/>
        </w:rPr>
        <w:t>委员的一半由国民党以外的人士担任</w:t>
      </w:r>
    </w:p>
    <w:p w14:paraId="3A38157C" w14:textId="77777777" w:rsidR="00796FB8" w:rsidRDefault="00F5081B">
      <w:pPr>
        <w:rPr>
          <w:lang w:eastAsia="zh-CN"/>
        </w:rPr>
      </w:pPr>
      <w:r>
        <w:rPr>
          <w:lang w:eastAsia="zh-CN"/>
        </w:rPr>
        <w:t>45</w:t>
      </w:r>
      <w:r>
        <w:rPr>
          <w:lang w:eastAsia="zh-CN"/>
        </w:rPr>
        <w:t>、国民党的反共方针得到美国政府支持的主要原因有（）。</w:t>
      </w:r>
    </w:p>
    <w:p w14:paraId="149D046D" w14:textId="77777777" w:rsidR="00796FB8" w:rsidRDefault="00F5081B">
      <w:pPr>
        <w:rPr>
          <w:lang w:eastAsia="zh-CN"/>
        </w:rPr>
      </w:pPr>
      <w:r>
        <w:rPr>
          <w:color w:val="BE0003"/>
          <w:lang w:eastAsia="zh-CN"/>
        </w:rPr>
        <w:t>A.</w:t>
      </w:r>
      <w:r>
        <w:rPr>
          <w:color w:val="BE0003"/>
          <w:lang w:eastAsia="zh-CN"/>
        </w:rPr>
        <w:t>稳定其在亚洲的战线</w:t>
      </w:r>
    </w:p>
    <w:p w14:paraId="66BF7CEC" w14:textId="77777777" w:rsidR="00796FB8" w:rsidRDefault="00F5081B">
      <w:pPr>
        <w:rPr>
          <w:lang w:eastAsia="zh-CN"/>
        </w:rPr>
      </w:pPr>
      <w:r>
        <w:rPr>
          <w:color w:val="BE0003"/>
          <w:lang w:eastAsia="zh-CN"/>
        </w:rPr>
        <w:t>B.</w:t>
      </w:r>
      <w:r>
        <w:rPr>
          <w:color w:val="BE0003"/>
          <w:lang w:eastAsia="zh-CN"/>
        </w:rPr>
        <w:t>担心中国革命的胜利会对整个亚洲产生深刻影响</w:t>
      </w:r>
    </w:p>
    <w:p w14:paraId="5B2853D5" w14:textId="77777777" w:rsidR="00796FB8" w:rsidRDefault="00F5081B">
      <w:pPr>
        <w:rPr>
          <w:lang w:eastAsia="zh-CN"/>
        </w:rPr>
      </w:pPr>
      <w:r>
        <w:rPr>
          <w:color w:val="BE0003"/>
          <w:lang w:eastAsia="zh-CN"/>
        </w:rPr>
        <w:t>C.</w:t>
      </w:r>
      <w:r>
        <w:rPr>
          <w:color w:val="BE0003"/>
          <w:lang w:eastAsia="zh-CN"/>
        </w:rPr>
        <w:t>为了维护美国在中国的殖民主义利益</w:t>
      </w:r>
    </w:p>
    <w:p w14:paraId="3524F403" w14:textId="77777777" w:rsidR="00796FB8" w:rsidRDefault="00F5081B">
      <w:pPr>
        <w:rPr>
          <w:lang w:eastAsia="zh-CN"/>
        </w:rPr>
      </w:pPr>
      <w:r>
        <w:rPr>
          <w:color w:val="BE0003"/>
          <w:lang w:eastAsia="zh-CN"/>
        </w:rPr>
        <w:t>D.</w:t>
      </w:r>
      <w:r>
        <w:rPr>
          <w:color w:val="BE0003"/>
          <w:lang w:eastAsia="zh-CN"/>
        </w:rPr>
        <w:t>建立一个统一的亲美政府</w:t>
      </w:r>
    </w:p>
    <w:p w14:paraId="65B1E490" w14:textId="77777777" w:rsidR="00796FB8" w:rsidRDefault="00F5081B">
      <w:pPr>
        <w:rPr>
          <w:lang w:eastAsia="zh-CN"/>
        </w:rPr>
      </w:pPr>
      <w:r>
        <w:rPr>
          <w:lang w:eastAsia="zh-CN"/>
        </w:rPr>
        <w:t>46</w:t>
      </w:r>
      <w:r>
        <w:rPr>
          <w:lang w:eastAsia="zh-CN"/>
        </w:rPr>
        <w:t>、通过重庆谈判和签订的</w:t>
      </w:r>
      <w:r>
        <w:rPr>
          <w:lang w:eastAsia="zh-CN"/>
        </w:rPr>
        <w:t>“</w:t>
      </w:r>
      <w:r>
        <w:rPr>
          <w:lang w:eastAsia="zh-CN"/>
        </w:rPr>
        <w:t>双十协定</w:t>
      </w:r>
      <w:r>
        <w:rPr>
          <w:lang w:eastAsia="zh-CN"/>
        </w:rPr>
        <w:t>”</w:t>
      </w:r>
      <w:r>
        <w:rPr>
          <w:lang w:eastAsia="zh-CN"/>
        </w:rPr>
        <w:t>，中共取得的成果有（）。</w:t>
      </w:r>
    </w:p>
    <w:p w14:paraId="749A6178" w14:textId="77777777" w:rsidR="00796FB8" w:rsidRDefault="00F5081B">
      <w:pPr>
        <w:rPr>
          <w:lang w:eastAsia="zh-CN"/>
        </w:rPr>
      </w:pPr>
      <w:r>
        <w:rPr>
          <w:color w:val="BE0003"/>
          <w:lang w:eastAsia="zh-CN"/>
        </w:rPr>
        <w:t>A.</w:t>
      </w:r>
      <w:r>
        <w:rPr>
          <w:color w:val="BE0003"/>
          <w:lang w:eastAsia="zh-CN"/>
        </w:rPr>
        <w:t>在全国人民面前表现了和平诚意</w:t>
      </w:r>
    </w:p>
    <w:p w14:paraId="619A2DC8" w14:textId="77777777" w:rsidR="00796FB8" w:rsidRDefault="00F5081B">
      <w:pPr>
        <w:rPr>
          <w:lang w:eastAsia="zh-CN"/>
        </w:rPr>
      </w:pPr>
      <w:r>
        <w:rPr>
          <w:color w:val="BE0003"/>
          <w:lang w:eastAsia="zh-CN"/>
        </w:rPr>
        <w:t>B.</w:t>
      </w:r>
      <w:r>
        <w:rPr>
          <w:color w:val="BE0003"/>
          <w:lang w:eastAsia="zh-CN"/>
        </w:rPr>
        <w:t>迫使国民党承认和平建国的基本方针</w:t>
      </w:r>
    </w:p>
    <w:p w14:paraId="72DB2ECA" w14:textId="77777777" w:rsidR="00796FB8" w:rsidRDefault="00F5081B">
      <w:pPr>
        <w:rPr>
          <w:lang w:eastAsia="zh-CN"/>
        </w:rPr>
      </w:pPr>
      <w:r>
        <w:rPr>
          <w:color w:val="BE0003"/>
          <w:lang w:eastAsia="zh-CN"/>
        </w:rPr>
        <w:t>D.</w:t>
      </w:r>
      <w:r>
        <w:rPr>
          <w:color w:val="BE0003"/>
          <w:lang w:eastAsia="zh-CN"/>
        </w:rPr>
        <w:t>团结了民主力量</w:t>
      </w:r>
    </w:p>
    <w:p w14:paraId="5D9EF31E" w14:textId="77777777" w:rsidR="00796FB8" w:rsidRDefault="00F5081B">
      <w:pPr>
        <w:rPr>
          <w:lang w:eastAsia="zh-CN"/>
        </w:rPr>
      </w:pPr>
      <w:r>
        <w:rPr>
          <w:lang w:eastAsia="zh-CN"/>
        </w:rPr>
        <w:t>47</w:t>
      </w:r>
      <w:r>
        <w:rPr>
          <w:lang w:eastAsia="zh-CN"/>
        </w:rPr>
        <w:t>、抗日战争胜利初期，中国共产党的主要政治任务是（）。</w:t>
      </w:r>
    </w:p>
    <w:p w14:paraId="35E1A9EE" w14:textId="77777777" w:rsidR="00796FB8" w:rsidRDefault="00F5081B">
      <w:pPr>
        <w:rPr>
          <w:lang w:eastAsia="zh-CN"/>
        </w:rPr>
      </w:pPr>
      <w:r>
        <w:rPr>
          <w:color w:val="BE0003"/>
          <w:lang w:eastAsia="zh-CN"/>
        </w:rPr>
        <w:t>A.</w:t>
      </w:r>
      <w:r>
        <w:rPr>
          <w:color w:val="BE0003"/>
          <w:lang w:eastAsia="zh-CN"/>
        </w:rPr>
        <w:t>争取和平民主</w:t>
      </w:r>
    </w:p>
    <w:p w14:paraId="2D40D5BF" w14:textId="77777777" w:rsidR="00796FB8" w:rsidRDefault="00F5081B">
      <w:pPr>
        <w:rPr>
          <w:lang w:eastAsia="zh-CN"/>
        </w:rPr>
      </w:pPr>
      <w:r>
        <w:rPr>
          <w:color w:val="BE0003"/>
          <w:lang w:eastAsia="zh-CN"/>
        </w:rPr>
        <w:t>B.</w:t>
      </w:r>
      <w:r>
        <w:rPr>
          <w:color w:val="BE0003"/>
          <w:lang w:eastAsia="zh-CN"/>
        </w:rPr>
        <w:t>反对内战独裁</w:t>
      </w:r>
    </w:p>
    <w:p w14:paraId="2B54C266" w14:textId="77777777" w:rsidR="00796FB8" w:rsidRDefault="00F5081B">
      <w:pPr>
        <w:rPr>
          <w:lang w:eastAsia="zh-CN"/>
        </w:rPr>
      </w:pPr>
      <w:r>
        <w:rPr>
          <w:lang w:eastAsia="zh-CN"/>
        </w:rPr>
        <w:t>48</w:t>
      </w:r>
      <w:r>
        <w:rPr>
          <w:lang w:eastAsia="zh-CN"/>
        </w:rPr>
        <w:t>、战后国内形势对于建设新中国总体上是有利的，具体表现为</w:t>
      </w:r>
    </w:p>
    <w:p w14:paraId="6DB29DDE" w14:textId="77777777" w:rsidR="00796FB8" w:rsidRDefault="00F5081B">
      <w:pPr>
        <w:rPr>
          <w:lang w:eastAsia="zh-CN"/>
        </w:rPr>
      </w:pPr>
      <w:r>
        <w:rPr>
          <w:color w:val="BE0003"/>
          <w:lang w:eastAsia="zh-CN"/>
        </w:rPr>
        <w:t>A.</w:t>
      </w:r>
      <w:r>
        <w:rPr>
          <w:color w:val="BE0003"/>
          <w:lang w:eastAsia="zh-CN"/>
        </w:rPr>
        <w:t>中国人民的觉悟程度空前提高</w:t>
      </w:r>
    </w:p>
    <w:p w14:paraId="785F2D2E" w14:textId="77777777" w:rsidR="00796FB8" w:rsidRDefault="00F5081B">
      <w:pPr>
        <w:rPr>
          <w:lang w:eastAsia="zh-CN"/>
        </w:rPr>
      </w:pPr>
      <w:r>
        <w:rPr>
          <w:color w:val="BE0003"/>
          <w:lang w:eastAsia="zh-CN"/>
        </w:rPr>
        <w:t>B.</w:t>
      </w:r>
      <w:r>
        <w:rPr>
          <w:color w:val="BE0003"/>
          <w:lang w:eastAsia="zh-CN"/>
        </w:rPr>
        <w:t>中国人民的组织程度空前提高</w:t>
      </w:r>
    </w:p>
    <w:p w14:paraId="76552E53" w14:textId="77777777" w:rsidR="00796FB8" w:rsidRDefault="00F5081B">
      <w:pPr>
        <w:rPr>
          <w:lang w:eastAsia="zh-CN"/>
        </w:rPr>
      </w:pPr>
      <w:r>
        <w:rPr>
          <w:color w:val="BE0003"/>
          <w:lang w:eastAsia="zh-CN"/>
        </w:rPr>
        <w:t>C.</w:t>
      </w:r>
      <w:r>
        <w:rPr>
          <w:color w:val="BE0003"/>
          <w:lang w:eastAsia="zh-CN"/>
        </w:rPr>
        <w:t>经过整风学习，中国共产党在毛泽东思想的基础上达到了高度的团结</w:t>
      </w:r>
    </w:p>
    <w:p w14:paraId="3CDF26A8" w14:textId="77777777" w:rsidR="00796FB8" w:rsidRDefault="00F5081B">
      <w:pPr>
        <w:rPr>
          <w:lang w:eastAsia="zh-CN"/>
        </w:rPr>
      </w:pPr>
      <w:r>
        <w:rPr>
          <w:color w:val="BE0003"/>
          <w:lang w:eastAsia="zh-CN"/>
        </w:rPr>
        <w:t>D.</w:t>
      </w:r>
      <w:r>
        <w:rPr>
          <w:color w:val="BE0003"/>
          <w:lang w:eastAsia="zh-CN"/>
        </w:rPr>
        <w:t>人民军队和解放区的发展和扩大</w:t>
      </w:r>
    </w:p>
    <w:p w14:paraId="57DAC249" w14:textId="77777777" w:rsidR="00796FB8" w:rsidRDefault="00F5081B">
      <w:pPr>
        <w:rPr>
          <w:lang w:eastAsia="zh-CN"/>
        </w:rPr>
      </w:pPr>
      <w:r>
        <w:rPr>
          <w:lang w:eastAsia="zh-CN"/>
        </w:rPr>
        <w:t>49</w:t>
      </w:r>
      <w:r>
        <w:rPr>
          <w:lang w:eastAsia="zh-CN"/>
        </w:rPr>
        <w:t>、</w:t>
      </w:r>
      <w:r>
        <w:rPr>
          <w:lang w:eastAsia="zh-CN"/>
        </w:rPr>
        <w:t>1946</w:t>
      </w:r>
      <w:r>
        <w:rPr>
          <w:lang w:eastAsia="zh-CN"/>
        </w:rPr>
        <w:t>年政协协议关于国家政治体制的规定</w:t>
      </w:r>
    </w:p>
    <w:p w14:paraId="7E5C60C1" w14:textId="77777777" w:rsidR="00796FB8" w:rsidRDefault="00F5081B">
      <w:pPr>
        <w:rPr>
          <w:lang w:eastAsia="zh-CN"/>
        </w:rPr>
      </w:pPr>
      <w:r>
        <w:rPr>
          <w:color w:val="BE0003"/>
          <w:lang w:eastAsia="zh-CN"/>
        </w:rPr>
        <w:t>A.</w:t>
      </w:r>
      <w:r>
        <w:rPr>
          <w:color w:val="BE0003"/>
          <w:lang w:eastAsia="zh-CN"/>
        </w:rPr>
        <w:t>对于蒋介石的独裁政体是一种限制</w:t>
      </w:r>
    </w:p>
    <w:p w14:paraId="38F8BE14" w14:textId="77777777" w:rsidR="00796FB8" w:rsidRDefault="00F5081B">
      <w:pPr>
        <w:rPr>
          <w:lang w:eastAsia="zh-CN"/>
        </w:rPr>
      </w:pPr>
      <w:r>
        <w:rPr>
          <w:color w:val="BE0003"/>
          <w:lang w:eastAsia="zh-CN"/>
        </w:rPr>
        <w:lastRenderedPageBreak/>
        <w:t>B.</w:t>
      </w:r>
      <w:r>
        <w:rPr>
          <w:color w:val="BE0003"/>
          <w:lang w:eastAsia="zh-CN"/>
        </w:rPr>
        <w:t>体制相当于英国、法国的议会制和内阁制</w:t>
      </w:r>
    </w:p>
    <w:p w14:paraId="39A0E9BF" w14:textId="77777777" w:rsidR="00796FB8" w:rsidRDefault="00F5081B">
      <w:pPr>
        <w:rPr>
          <w:lang w:eastAsia="zh-CN"/>
        </w:rPr>
      </w:pPr>
      <w:r>
        <w:rPr>
          <w:color w:val="BE0003"/>
          <w:lang w:eastAsia="zh-CN"/>
        </w:rPr>
        <w:t>C.</w:t>
      </w:r>
      <w:r>
        <w:rPr>
          <w:color w:val="BE0003"/>
          <w:lang w:eastAsia="zh-CN"/>
        </w:rPr>
        <w:t>对于解放区的民主政权的存在提供了一种可能的保障</w:t>
      </w:r>
    </w:p>
    <w:p w14:paraId="6D340E1D" w14:textId="77777777" w:rsidR="00796FB8" w:rsidRDefault="00F5081B">
      <w:pPr>
        <w:rPr>
          <w:lang w:eastAsia="zh-CN"/>
        </w:rPr>
      </w:pPr>
      <w:r>
        <w:rPr>
          <w:lang w:eastAsia="zh-CN"/>
        </w:rPr>
        <w:t>50</w:t>
      </w:r>
      <w:r>
        <w:rPr>
          <w:lang w:eastAsia="zh-CN"/>
        </w:rPr>
        <w:t>、</w:t>
      </w:r>
      <w:r>
        <w:rPr>
          <w:lang w:eastAsia="zh-CN"/>
        </w:rPr>
        <w:t>1945</w:t>
      </w:r>
      <w:r>
        <w:rPr>
          <w:lang w:eastAsia="zh-CN"/>
        </w:rPr>
        <w:t>年</w:t>
      </w:r>
      <w:r>
        <w:rPr>
          <w:lang w:eastAsia="zh-CN"/>
        </w:rPr>
        <w:t>8</w:t>
      </w:r>
      <w:r>
        <w:rPr>
          <w:lang w:eastAsia="zh-CN"/>
        </w:rPr>
        <w:t>月</w:t>
      </w:r>
      <w:r>
        <w:rPr>
          <w:lang w:eastAsia="zh-CN"/>
        </w:rPr>
        <w:t>25</w:t>
      </w:r>
      <w:r>
        <w:rPr>
          <w:lang w:eastAsia="zh-CN"/>
        </w:rPr>
        <w:t>日，中共中央在对时局的宣言中明确提出（）的口号</w:t>
      </w:r>
    </w:p>
    <w:p w14:paraId="010E648D" w14:textId="77777777" w:rsidR="00796FB8" w:rsidRDefault="00F5081B">
      <w:pPr>
        <w:rPr>
          <w:lang w:eastAsia="zh-CN"/>
        </w:rPr>
      </w:pPr>
      <w:r>
        <w:rPr>
          <w:color w:val="BE0003"/>
          <w:lang w:eastAsia="zh-CN"/>
        </w:rPr>
        <w:t>A.</w:t>
      </w:r>
      <w:r>
        <w:rPr>
          <w:color w:val="BE0003"/>
          <w:lang w:eastAsia="zh-CN"/>
        </w:rPr>
        <w:t>和平</w:t>
      </w:r>
    </w:p>
    <w:p w14:paraId="20342BFF" w14:textId="77777777" w:rsidR="00796FB8" w:rsidRDefault="00F5081B">
      <w:pPr>
        <w:rPr>
          <w:lang w:eastAsia="zh-CN"/>
        </w:rPr>
      </w:pPr>
      <w:r>
        <w:rPr>
          <w:color w:val="BE0003"/>
          <w:lang w:eastAsia="zh-CN"/>
        </w:rPr>
        <w:t>B.</w:t>
      </w:r>
      <w:r>
        <w:rPr>
          <w:color w:val="BE0003"/>
          <w:lang w:eastAsia="zh-CN"/>
        </w:rPr>
        <w:t>民主</w:t>
      </w:r>
    </w:p>
    <w:p w14:paraId="0C88A703" w14:textId="77777777" w:rsidR="00796FB8" w:rsidRDefault="00F5081B">
      <w:pPr>
        <w:rPr>
          <w:lang w:eastAsia="zh-CN"/>
        </w:rPr>
      </w:pPr>
      <w:r>
        <w:rPr>
          <w:color w:val="BE0003"/>
          <w:lang w:eastAsia="zh-CN"/>
        </w:rPr>
        <w:t>C.</w:t>
      </w:r>
      <w:r>
        <w:rPr>
          <w:color w:val="BE0003"/>
          <w:lang w:eastAsia="zh-CN"/>
        </w:rPr>
        <w:t>团结</w:t>
      </w:r>
    </w:p>
    <w:p w14:paraId="717BE71B" w14:textId="77777777" w:rsidR="00796FB8" w:rsidRDefault="00F5081B">
      <w:pPr>
        <w:rPr>
          <w:lang w:eastAsia="zh-CN"/>
        </w:rPr>
      </w:pPr>
      <w:r>
        <w:rPr>
          <w:lang w:eastAsia="zh-CN"/>
        </w:rPr>
        <w:t>51</w:t>
      </w:r>
      <w:r>
        <w:rPr>
          <w:lang w:eastAsia="zh-CN"/>
        </w:rPr>
        <w:t>、中华人民共和国的成立标志着（）。</w:t>
      </w:r>
    </w:p>
    <w:p w14:paraId="395DE42B" w14:textId="77777777" w:rsidR="00796FB8" w:rsidRDefault="00F5081B">
      <w:pPr>
        <w:rPr>
          <w:lang w:eastAsia="zh-CN"/>
        </w:rPr>
      </w:pPr>
      <w:r>
        <w:rPr>
          <w:color w:val="BE0003"/>
          <w:lang w:eastAsia="zh-CN"/>
        </w:rPr>
        <w:t>A.</w:t>
      </w:r>
      <w:r>
        <w:rPr>
          <w:color w:val="BE0003"/>
          <w:lang w:eastAsia="zh-CN"/>
        </w:rPr>
        <w:t>半殖民地半封建社会结束</w:t>
      </w:r>
    </w:p>
    <w:p w14:paraId="62071053" w14:textId="77777777" w:rsidR="00796FB8" w:rsidRDefault="00F5081B">
      <w:pPr>
        <w:rPr>
          <w:lang w:eastAsia="zh-CN"/>
        </w:rPr>
      </w:pPr>
      <w:r>
        <w:rPr>
          <w:color w:val="BE0003"/>
          <w:lang w:eastAsia="zh-CN"/>
        </w:rPr>
        <w:t>B.</w:t>
      </w:r>
      <w:r>
        <w:rPr>
          <w:color w:val="BE0003"/>
          <w:lang w:eastAsia="zh-CN"/>
        </w:rPr>
        <w:t>中国进入新民主主义社会</w:t>
      </w:r>
    </w:p>
    <w:p w14:paraId="440A1DAA" w14:textId="77777777" w:rsidR="00796FB8" w:rsidRDefault="00F5081B">
      <w:pPr>
        <w:rPr>
          <w:lang w:eastAsia="zh-CN"/>
        </w:rPr>
      </w:pPr>
      <w:r>
        <w:rPr>
          <w:color w:val="BE0003"/>
          <w:lang w:eastAsia="zh-CN"/>
        </w:rPr>
        <w:t>D.</w:t>
      </w:r>
      <w:r>
        <w:rPr>
          <w:color w:val="BE0003"/>
          <w:lang w:eastAsia="zh-CN"/>
        </w:rPr>
        <w:t>新民主主义革命基本胜利</w:t>
      </w:r>
    </w:p>
    <w:p w14:paraId="5320D09C" w14:textId="77777777" w:rsidR="00796FB8" w:rsidRDefault="00F5081B">
      <w:pPr>
        <w:rPr>
          <w:lang w:eastAsia="zh-CN"/>
        </w:rPr>
      </w:pPr>
      <w:r>
        <w:rPr>
          <w:lang w:eastAsia="zh-CN"/>
        </w:rPr>
        <w:t>52</w:t>
      </w:r>
      <w:r>
        <w:rPr>
          <w:lang w:eastAsia="zh-CN"/>
        </w:rPr>
        <w:t>、第二条战线形成的主要原因有（）。</w:t>
      </w:r>
    </w:p>
    <w:p w14:paraId="2CEFBFF3" w14:textId="77777777" w:rsidR="00796FB8" w:rsidRDefault="00F5081B">
      <w:pPr>
        <w:rPr>
          <w:lang w:eastAsia="zh-CN"/>
        </w:rPr>
      </w:pPr>
      <w:r>
        <w:rPr>
          <w:color w:val="BE0003"/>
          <w:lang w:eastAsia="zh-CN"/>
        </w:rPr>
        <w:t>A.</w:t>
      </w:r>
      <w:r>
        <w:rPr>
          <w:color w:val="BE0003"/>
          <w:lang w:eastAsia="zh-CN"/>
        </w:rPr>
        <w:t>国民党政府的专制独裁</w:t>
      </w:r>
    </w:p>
    <w:p w14:paraId="04A38780" w14:textId="77777777" w:rsidR="00796FB8" w:rsidRDefault="00F5081B">
      <w:pPr>
        <w:rPr>
          <w:lang w:eastAsia="zh-CN"/>
        </w:rPr>
      </w:pPr>
      <w:r>
        <w:rPr>
          <w:color w:val="BE0003"/>
          <w:lang w:eastAsia="zh-CN"/>
        </w:rPr>
        <w:t>B.</w:t>
      </w:r>
      <w:r>
        <w:rPr>
          <w:color w:val="BE0003"/>
          <w:lang w:eastAsia="zh-CN"/>
        </w:rPr>
        <w:t>国民党政府官员的贪污腐化</w:t>
      </w:r>
    </w:p>
    <w:p w14:paraId="1091F226" w14:textId="77777777" w:rsidR="00796FB8" w:rsidRDefault="00F5081B">
      <w:pPr>
        <w:rPr>
          <w:lang w:eastAsia="zh-CN"/>
        </w:rPr>
      </w:pPr>
      <w:r>
        <w:rPr>
          <w:color w:val="BE0003"/>
          <w:lang w:eastAsia="zh-CN"/>
        </w:rPr>
        <w:t>C.</w:t>
      </w:r>
      <w:r>
        <w:rPr>
          <w:color w:val="BE0003"/>
          <w:lang w:eastAsia="zh-CN"/>
        </w:rPr>
        <w:t>国民党执行内战政策</w:t>
      </w:r>
    </w:p>
    <w:p w14:paraId="4A035B92" w14:textId="77777777" w:rsidR="00796FB8" w:rsidRDefault="00F5081B">
      <w:pPr>
        <w:rPr>
          <w:lang w:eastAsia="zh-CN"/>
        </w:rPr>
      </w:pPr>
      <w:r>
        <w:rPr>
          <w:color w:val="BE0003"/>
          <w:lang w:eastAsia="zh-CN"/>
        </w:rPr>
        <w:t>D.</w:t>
      </w:r>
      <w:r>
        <w:rPr>
          <w:color w:val="BE0003"/>
          <w:lang w:eastAsia="zh-CN"/>
        </w:rPr>
        <w:t>国统区出现严重的经济危机，人民生活陷入困境</w:t>
      </w:r>
    </w:p>
    <w:p w14:paraId="7DDCB99D" w14:textId="77777777" w:rsidR="00796FB8" w:rsidRDefault="00F5081B">
      <w:pPr>
        <w:rPr>
          <w:lang w:eastAsia="zh-CN"/>
        </w:rPr>
      </w:pPr>
      <w:r>
        <w:rPr>
          <w:lang w:eastAsia="zh-CN"/>
        </w:rPr>
        <w:t>53</w:t>
      </w:r>
      <w:r>
        <w:rPr>
          <w:lang w:eastAsia="zh-CN"/>
        </w:rPr>
        <w:t>、战后国际形势对于建设新中国总体上是有利的，具体表现为</w:t>
      </w:r>
    </w:p>
    <w:p w14:paraId="17C9CA7A" w14:textId="77777777" w:rsidR="00796FB8" w:rsidRDefault="00F5081B">
      <w:pPr>
        <w:rPr>
          <w:lang w:eastAsia="zh-CN"/>
        </w:rPr>
      </w:pPr>
      <w:r>
        <w:rPr>
          <w:color w:val="BE0003"/>
          <w:lang w:eastAsia="zh-CN"/>
        </w:rPr>
        <w:t>A.</w:t>
      </w:r>
      <w:r>
        <w:rPr>
          <w:color w:val="BE0003"/>
          <w:lang w:eastAsia="zh-CN"/>
        </w:rPr>
        <w:t>帝国主义遭到削弱</w:t>
      </w:r>
    </w:p>
    <w:p w14:paraId="33696956" w14:textId="77777777" w:rsidR="00796FB8" w:rsidRDefault="00F5081B">
      <w:pPr>
        <w:rPr>
          <w:lang w:eastAsia="zh-CN"/>
        </w:rPr>
      </w:pPr>
      <w:r>
        <w:rPr>
          <w:color w:val="BE0003"/>
          <w:lang w:eastAsia="zh-CN"/>
        </w:rPr>
        <w:t>B.</w:t>
      </w:r>
      <w:r>
        <w:rPr>
          <w:color w:val="BE0003"/>
          <w:lang w:eastAsia="zh-CN"/>
        </w:rPr>
        <w:t>社会主义国家、民族解放运动的力量有了新的发展</w:t>
      </w:r>
    </w:p>
    <w:p w14:paraId="6DFAD8DD" w14:textId="77777777" w:rsidR="00796FB8" w:rsidRDefault="00F5081B">
      <w:pPr>
        <w:rPr>
          <w:lang w:eastAsia="zh-CN"/>
        </w:rPr>
      </w:pPr>
      <w:r>
        <w:rPr>
          <w:color w:val="BE0003"/>
          <w:lang w:eastAsia="zh-CN"/>
        </w:rPr>
        <w:t>C.</w:t>
      </w:r>
      <w:r>
        <w:rPr>
          <w:color w:val="BE0003"/>
          <w:lang w:eastAsia="zh-CN"/>
        </w:rPr>
        <w:t>世界反动势力已经难以集中起来干涉中国革命</w:t>
      </w:r>
    </w:p>
    <w:p w14:paraId="4B5E8135" w14:textId="77777777" w:rsidR="00796FB8" w:rsidRDefault="00F5081B">
      <w:pPr>
        <w:rPr>
          <w:lang w:eastAsia="zh-CN"/>
        </w:rPr>
      </w:pPr>
      <w:r>
        <w:rPr>
          <w:lang w:eastAsia="zh-CN"/>
        </w:rPr>
        <w:t>54</w:t>
      </w:r>
      <w:r>
        <w:rPr>
          <w:lang w:eastAsia="zh-CN"/>
        </w:rPr>
        <w:t>、关于解放战争时期民主党派说法正确的是（）。</w:t>
      </w:r>
    </w:p>
    <w:p w14:paraId="038FAFE4" w14:textId="77777777" w:rsidR="00796FB8" w:rsidRDefault="00F5081B">
      <w:pPr>
        <w:rPr>
          <w:lang w:eastAsia="zh-CN"/>
        </w:rPr>
      </w:pPr>
      <w:r>
        <w:rPr>
          <w:color w:val="BE0003"/>
          <w:lang w:eastAsia="zh-CN"/>
        </w:rPr>
        <w:t>A.</w:t>
      </w:r>
      <w:r>
        <w:rPr>
          <w:color w:val="BE0003"/>
          <w:lang w:eastAsia="zh-CN"/>
        </w:rPr>
        <w:t>是中国共产党领导的爱国统一战线的重要组成部分</w:t>
      </w:r>
    </w:p>
    <w:p w14:paraId="3A5B64F1" w14:textId="77777777" w:rsidR="00796FB8" w:rsidRDefault="00F5081B">
      <w:pPr>
        <w:rPr>
          <w:lang w:eastAsia="zh-CN"/>
        </w:rPr>
      </w:pPr>
      <w:r>
        <w:rPr>
          <w:color w:val="BE0003"/>
          <w:lang w:eastAsia="zh-CN"/>
        </w:rPr>
        <w:t>B.</w:t>
      </w:r>
      <w:r>
        <w:rPr>
          <w:color w:val="BE0003"/>
          <w:lang w:eastAsia="zh-CN"/>
        </w:rPr>
        <w:t>所联系和代表的不是单一阶级</w:t>
      </w:r>
    </w:p>
    <w:p w14:paraId="5F3C4458" w14:textId="77777777" w:rsidR="00796FB8" w:rsidRDefault="00F5081B">
      <w:pPr>
        <w:rPr>
          <w:lang w:eastAsia="zh-CN"/>
        </w:rPr>
      </w:pPr>
      <w:r>
        <w:rPr>
          <w:color w:val="BE0003"/>
          <w:lang w:eastAsia="zh-CN"/>
        </w:rPr>
        <w:t>C.</w:t>
      </w:r>
      <w:r>
        <w:rPr>
          <w:color w:val="BE0003"/>
          <w:lang w:eastAsia="zh-CN"/>
        </w:rPr>
        <w:t>是</w:t>
      </w:r>
      <w:r>
        <w:rPr>
          <w:color w:val="BE0003"/>
          <w:lang w:eastAsia="zh-CN"/>
        </w:rPr>
        <w:t>阶级联盟的政党</w:t>
      </w:r>
    </w:p>
    <w:p w14:paraId="2616D929" w14:textId="77777777" w:rsidR="00796FB8" w:rsidRDefault="00F5081B">
      <w:pPr>
        <w:rPr>
          <w:lang w:eastAsia="zh-CN"/>
        </w:rPr>
      </w:pPr>
      <w:r>
        <w:rPr>
          <w:color w:val="BE0003"/>
          <w:lang w:eastAsia="zh-CN"/>
        </w:rPr>
        <w:t>D.</w:t>
      </w:r>
      <w:r>
        <w:rPr>
          <w:color w:val="BE0003"/>
          <w:lang w:eastAsia="zh-CN"/>
        </w:rPr>
        <w:t>在中国的政治生活中，各民主党派和无党派人士是一支重要的力量</w:t>
      </w:r>
    </w:p>
    <w:p w14:paraId="5595B0AB" w14:textId="77777777" w:rsidR="00796FB8" w:rsidRDefault="00F5081B">
      <w:pPr>
        <w:rPr>
          <w:lang w:eastAsia="zh-CN"/>
        </w:rPr>
      </w:pPr>
      <w:r>
        <w:rPr>
          <w:lang w:eastAsia="zh-CN"/>
        </w:rPr>
        <w:t>55</w:t>
      </w:r>
      <w:r>
        <w:rPr>
          <w:lang w:eastAsia="zh-CN"/>
        </w:rPr>
        <w:t>、抗日战争胜利后，国民党统治的根本目标是</w:t>
      </w:r>
    </w:p>
    <w:p w14:paraId="6AA7617E" w14:textId="77777777" w:rsidR="00796FB8" w:rsidRDefault="00F5081B">
      <w:pPr>
        <w:rPr>
          <w:lang w:eastAsia="zh-CN"/>
        </w:rPr>
      </w:pPr>
      <w:r>
        <w:rPr>
          <w:color w:val="BE0003"/>
          <w:lang w:eastAsia="zh-CN"/>
        </w:rPr>
        <w:lastRenderedPageBreak/>
        <w:t>A.</w:t>
      </w:r>
      <w:r>
        <w:rPr>
          <w:color w:val="BE0003"/>
          <w:lang w:eastAsia="zh-CN"/>
        </w:rPr>
        <w:t>使战后的中国恢复到战前的状态</w:t>
      </w:r>
    </w:p>
    <w:p w14:paraId="325402A7" w14:textId="77777777" w:rsidR="00796FB8" w:rsidRDefault="00F5081B">
      <w:pPr>
        <w:rPr>
          <w:lang w:eastAsia="zh-CN"/>
        </w:rPr>
      </w:pPr>
      <w:r>
        <w:rPr>
          <w:color w:val="BE0003"/>
          <w:lang w:eastAsia="zh-CN"/>
        </w:rPr>
        <w:t>C.</w:t>
      </w:r>
      <w:r>
        <w:rPr>
          <w:color w:val="BE0003"/>
          <w:lang w:eastAsia="zh-CN"/>
        </w:rPr>
        <w:t>坚持独裁统治</w:t>
      </w:r>
    </w:p>
    <w:p w14:paraId="5BF69F60" w14:textId="77777777" w:rsidR="00796FB8" w:rsidRDefault="00F5081B">
      <w:pPr>
        <w:rPr>
          <w:lang w:eastAsia="zh-CN"/>
        </w:rPr>
      </w:pPr>
      <w:r>
        <w:rPr>
          <w:color w:val="BE0003"/>
          <w:lang w:eastAsia="zh-CN"/>
        </w:rPr>
        <w:t>D.</w:t>
      </w:r>
      <w:r>
        <w:rPr>
          <w:color w:val="BE0003"/>
          <w:lang w:eastAsia="zh-CN"/>
        </w:rPr>
        <w:t>继续半殖民地半封建社会的老路</w:t>
      </w:r>
    </w:p>
    <w:p w14:paraId="1F4D167F" w14:textId="77777777" w:rsidR="00796FB8" w:rsidRDefault="00F5081B">
      <w:pPr>
        <w:rPr>
          <w:lang w:eastAsia="zh-CN"/>
        </w:rPr>
      </w:pPr>
      <w:r>
        <w:rPr>
          <w:lang w:eastAsia="zh-CN"/>
        </w:rPr>
        <w:t>56</w:t>
      </w:r>
      <w:r>
        <w:rPr>
          <w:lang w:eastAsia="zh-CN"/>
        </w:rPr>
        <w:t>、</w:t>
      </w:r>
      <w:r>
        <w:rPr>
          <w:lang w:eastAsia="zh-CN"/>
        </w:rPr>
        <w:t>1945</w:t>
      </w:r>
      <w:r>
        <w:rPr>
          <w:lang w:eastAsia="zh-CN"/>
        </w:rPr>
        <w:t>年</w:t>
      </w:r>
      <w:r>
        <w:rPr>
          <w:lang w:eastAsia="zh-CN"/>
        </w:rPr>
        <w:t>8</w:t>
      </w:r>
      <w:r>
        <w:rPr>
          <w:lang w:eastAsia="zh-CN"/>
        </w:rPr>
        <w:t>月到</w:t>
      </w:r>
      <w:r>
        <w:rPr>
          <w:lang w:eastAsia="zh-CN"/>
        </w:rPr>
        <w:t>1946</w:t>
      </w:r>
      <w:r>
        <w:rPr>
          <w:lang w:eastAsia="zh-CN"/>
        </w:rPr>
        <w:t>年</w:t>
      </w:r>
      <w:r>
        <w:rPr>
          <w:lang w:eastAsia="zh-CN"/>
        </w:rPr>
        <w:t>6</w:t>
      </w:r>
      <w:r>
        <w:rPr>
          <w:lang w:eastAsia="zh-CN"/>
        </w:rPr>
        <w:t>月的中国（）。</w:t>
      </w:r>
    </w:p>
    <w:p w14:paraId="6B64B9D6" w14:textId="77777777" w:rsidR="00796FB8" w:rsidRDefault="00F5081B">
      <w:pPr>
        <w:rPr>
          <w:lang w:eastAsia="zh-CN"/>
        </w:rPr>
      </w:pPr>
      <w:r>
        <w:rPr>
          <w:color w:val="BE0003"/>
          <w:lang w:eastAsia="zh-CN"/>
        </w:rPr>
        <w:t>A.</w:t>
      </w:r>
      <w:r>
        <w:rPr>
          <w:color w:val="BE0003"/>
          <w:lang w:eastAsia="zh-CN"/>
        </w:rPr>
        <w:t>处于民族战争向国内战争过度的阶段</w:t>
      </w:r>
    </w:p>
    <w:p w14:paraId="123A2D52" w14:textId="77777777" w:rsidR="00796FB8" w:rsidRDefault="00F5081B">
      <w:pPr>
        <w:rPr>
          <w:lang w:eastAsia="zh-CN"/>
        </w:rPr>
      </w:pPr>
      <w:r>
        <w:rPr>
          <w:color w:val="BE0003"/>
          <w:lang w:eastAsia="zh-CN"/>
        </w:rPr>
        <w:t>B.</w:t>
      </w:r>
      <w:r>
        <w:rPr>
          <w:color w:val="BE0003"/>
          <w:lang w:eastAsia="zh-CN"/>
        </w:rPr>
        <w:t>国内阶级矛盾上升为主要矛盾</w:t>
      </w:r>
    </w:p>
    <w:p w14:paraId="5CE96FE4" w14:textId="77777777" w:rsidR="00796FB8" w:rsidRDefault="00F5081B">
      <w:pPr>
        <w:rPr>
          <w:lang w:eastAsia="zh-CN"/>
        </w:rPr>
      </w:pPr>
      <w:r>
        <w:rPr>
          <w:color w:val="BE0003"/>
          <w:lang w:eastAsia="zh-CN"/>
        </w:rPr>
        <w:t>C.</w:t>
      </w:r>
      <w:r>
        <w:rPr>
          <w:color w:val="BE0003"/>
          <w:lang w:eastAsia="zh-CN"/>
        </w:rPr>
        <w:t>政治斗争的基本内容是争取和平民主，反对独裁战争</w:t>
      </w:r>
    </w:p>
    <w:p w14:paraId="02765426" w14:textId="77777777" w:rsidR="00796FB8" w:rsidRDefault="00F5081B">
      <w:pPr>
        <w:rPr>
          <w:lang w:eastAsia="zh-CN"/>
        </w:rPr>
      </w:pPr>
      <w:r>
        <w:rPr>
          <w:color w:val="BE0003"/>
          <w:lang w:eastAsia="zh-CN"/>
        </w:rPr>
        <w:t>D.</w:t>
      </w:r>
      <w:r>
        <w:rPr>
          <w:color w:val="BE0003"/>
          <w:lang w:eastAsia="zh-CN"/>
        </w:rPr>
        <w:t>斗争的焦点是建立怎样的一个国家</w:t>
      </w:r>
    </w:p>
    <w:p w14:paraId="1086F2E0" w14:textId="77777777" w:rsidR="00796FB8" w:rsidRDefault="00F5081B">
      <w:pPr>
        <w:rPr>
          <w:lang w:eastAsia="zh-CN"/>
        </w:rPr>
      </w:pPr>
      <w:r>
        <w:rPr>
          <w:lang w:eastAsia="zh-CN"/>
        </w:rPr>
        <w:t>57</w:t>
      </w:r>
      <w:r>
        <w:rPr>
          <w:lang w:eastAsia="zh-CN"/>
        </w:rPr>
        <w:t>、</w:t>
      </w:r>
      <w:r>
        <w:rPr>
          <w:lang w:eastAsia="zh-CN"/>
        </w:rPr>
        <w:t>1946</w:t>
      </w:r>
      <w:r>
        <w:rPr>
          <w:lang w:eastAsia="zh-CN"/>
        </w:rPr>
        <w:t>年通过的政协协议规定</w:t>
      </w:r>
    </w:p>
    <w:p w14:paraId="24203047" w14:textId="77777777" w:rsidR="00796FB8" w:rsidRDefault="00F5081B">
      <w:pPr>
        <w:rPr>
          <w:lang w:eastAsia="zh-CN"/>
        </w:rPr>
      </w:pPr>
      <w:r>
        <w:rPr>
          <w:color w:val="BE0003"/>
          <w:lang w:eastAsia="zh-CN"/>
        </w:rPr>
        <w:t>A.</w:t>
      </w:r>
      <w:r>
        <w:rPr>
          <w:color w:val="BE0003"/>
          <w:lang w:eastAsia="zh-CN"/>
        </w:rPr>
        <w:t>立法院为最高国家立法机关</w:t>
      </w:r>
    </w:p>
    <w:p w14:paraId="01E8E76B" w14:textId="77777777" w:rsidR="00796FB8" w:rsidRDefault="00F5081B">
      <w:pPr>
        <w:rPr>
          <w:lang w:eastAsia="zh-CN"/>
        </w:rPr>
      </w:pPr>
      <w:r>
        <w:rPr>
          <w:color w:val="BE0003"/>
          <w:lang w:eastAsia="zh-CN"/>
        </w:rPr>
        <w:t>B.</w:t>
      </w:r>
      <w:r>
        <w:rPr>
          <w:color w:val="BE0003"/>
          <w:lang w:eastAsia="zh-CN"/>
        </w:rPr>
        <w:t>立法院由选民直接选举产生</w:t>
      </w:r>
    </w:p>
    <w:p w14:paraId="5F029C42" w14:textId="77777777" w:rsidR="00796FB8" w:rsidRDefault="00F5081B">
      <w:pPr>
        <w:rPr>
          <w:lang w:eastAsia="zh-CN"/>
        </w:rPr>
      </w:pPr>
      <w:r>
        <w:rPr>
          <w:color w:val="BE0003"/>
          <w:lang w:eastAsia="zh-CN"/>
        </w:rPr>
        <w:t>C.</w:t>
      </w:r>
      <w:r>
        <w:rPr>
          <w:color w:val="BE0003"/>
          <w:lang w:eastAsia="zh-CN"/>
        </w:rPr>
        <w:t>行政院为最高行政机关</w:t>
      </w:r>
    </w:p>
    <w:p w14:paraId="02316627" w14:textId="77777777" w:rsidR="00796FB8" w:rsidRDefault="00F5081B">
      <w:pPr>
        <w:rPr>
          <w:lang w:eastAsia="zh-CN"/>
        </w:rPr>
      </w:pPr>
      <w:r>
        <w:rPr>
          <w:color w:val="BE0003"/>
          <w:lang w:eastAsia="zh-CN"/>
        </w:rPr>
        <w:t>D.</w:t>
      </w:r>
      <w:r>
        <w:rPr>
          <w:color w:val="BE0003"/>
          <w:lang w:eastAsia="zh-CN"/>
        </w:rPr>
        <w:t>行政院对立法院负责</w:t>
      </w:r>
    </w:p>
    <w:p w14:paraId="3C2885F0" w14:textId="77777777" w:rsidR="00796FB8" w:rsidRDefault="00F5081B">
      <w:pPr>
        <w:rPr>
          <w:lang w:eastAsia="zh-CN"/>
        </w:rPr>
      </w:pPr>
      <w:r>
        <w:rPr>
          <w:lang w:eastAsia="zh-CN"/>
        </w:rPr>
        <w:t>58</w:t>
      </w:r>
      <w:r>
        <w:rPr>
          <w:lang w:eastAsia="zh-CN"/>
        </w:rPr>
        <w:t>、中国新民主主义革命胜利的主要原因（）。</w:t>
      </w:r>
    </w:p>
    <w:p w14:paraId="79A722A0" w14:textId="77777777" w:rsidR="00796FB8" w:rsidRDefault="00F5081B">
      <w:pPr>
        <w:rPr>
          <w:lang w:eastAsia="zh-CN"/>
        </w:rPr>
      </w:pPr>
      <w:r>
        <w:rPr>
          <w:color w:val="BE0003"/>
          <w:lang w:eastAsia="zh-CN"/>
        </w:rPr>
        <w:t>A.</w:t>
      </w:r>
      <w:r>
        <w:rPr>
          <w:color w:val="BE0003"/>
          <w:lang w:eastAsia="zh-CN"/>
        </w:rPr>
        <w:t>中国共产党的正确领导</w:t>
      </w:r>
    </w:p>
    <w:p w14:paraId="1BE84E30" w14:textId="77777777" w:rsidR="00796FB8" w:rsidRDefault="00F5081B">
      <w:pPr>
        <w:rPr>
          <w:lang w:eastAsia="zh-CN"/>
        </w:rPr>
      </w:pPr>
      <w:r>
        <w:rPr>
          <w:color w:val="BE0003"/>
          <w:lang w:eastAsia="zh-CN"/>
        </w:rPr>
        <w:t>B.</w:t>
      </w:r>
      <w:r>
        <w:rPr>
          <w:color w:val="BE0003"/>
          <w:lang w:eastAsia="zh-CN"/>
        </w:rPr>
        <w:t>广大民众的广泛参与和支持</w:t>
      </w:r>
    </w:p>
    <w:p w14:paraId="3A0C36DE" w14:textId="77777777" w:rsidR="00796FB8" w:rsidRDefault="00F5081B">
      <w:pPr>
        <w:rPr>
          <w:lang w:eastAsia="zh-CN"/>
        </w:rPr>
      </w:pPr>
      <w:r>
        <w:rPr>
          <w:color w:val="BE0003"/>
          <w:lang w:eastAsia="zh-CN"/>
        </w:rPr>
        <w:t>C.</w:t>
      </w:r>
      <w:r>
        <w:rPr>
          <w:color w:val="BE0003"/>
          <w:lang w:eastAsia="zh-CN"/>
        </w:rPr>
        <w:t>各民主党派发挥的积极作用</w:t>
      </w:r>
    </w:p>
    <w:p w14:paraId="01A1BBAB" w14:textId="77777777" w:rsidR="00796FB8" w:rsidRDefault="00F5081B">
      <w:pPr>
        <w:rPr>
          <w:lang w:eastAsia="zh-CN"/>
        </w:rPr>
      </w:pPr>
      <w:r>
        <w:rPr>
          <w:color w:val="BE0003"/>
          <w:lang w:eastAsia="zh-CN"/>
        </w:rPr>
        <w:t>D.</w:t>
      </w:r>
      <w:r>
        <w:rPr>
          <w:color w:val="BE0003"/>
          <w:lang w:eastAsia="zh-CN"/>
        </w:rPr>
        <w:t>国际无产阶级和人民群众的支持</w:t>
      </w:r>
    </w:p>
    <w:p w14:paraId="34A93A81" w14:textId="77777777" w:rsidR="00796FB8" w:rsidRDefault="00F5081B">
      <w:pPr>
        <w:rPr>
          <w:lang w:eastAsia="zh-CN"/>
        </w:rPr>
      </w:pPr>
      <w:r>
        <w:rPr>
          <w:lang w:eastAsia="zh-CN"/>
        </w:rPr>
        <w:t>59</w:t>
      </w:r>
      <w:r>
        <w:rPr>
          <w:lang w:eastAsia="zh-CN"/>
        </w:rPr>
        <w:t>、统一战线中的两个联盟是指（）。</w:t>
      </w:r>
    </w:p>
    <w:p w14:paraId="5B364739" w14:textId="77777777" w:rsidR="00796FB8" w:rsidRDefault="00F5081B">
      <w:pPr>
        <w:rPr>
          <w:lang w:eastAsia="zh-CN"/>
        </w:rPr>
      </w:pPr>
      <w:r>
        <w:rPr>
          <w:color w:val="BE0003"/>
          <w:lang w:eastAsia="zh-CN"/>
        </w:rPr>
        <w:t>A.</w:t>
      </w:r>
      <w:r>
        <w:rPr>
          <w:color w:val="BE0003"/>
          <w:lang w:eastAsia="zh-CN"/>
        </w:rPr>
        <w:t>工人阶级和农民阶级的联盟</w:t>
      </w:r>
    </w:p>
    <w:p w14:paraId="4C572B50" w14:textId="77777777" w:rsidR="00796FB8" w:rsidRDefault="00F5081B">
      <w:pPr>
        <w:rPr>
          <w:lang w:eastAsia="zh-CN"/>
        </w:rPr>
      </w:pPr>
      <w:r>
        <w:rPr>
          <w:color w:val="BE0003"/>
          <w:lang w:eastAsia="zh-CN"/>
        </w:rPr>
        <w:t>B.</w:t>
      </w:r>
      <w:r>
        <w:rPr>
          <w:color w:val="BE0003"/>
          <w:lang w:eastAsia="zh-CN"/>
        </w:rPr>
        <w:t>工人阶级和民族资产阶级之间的联盟</w:t>
      </w:r>
    </w:p>
    <w:p w14:paraId="472576E0" w14:textId="77777777" w:rsidR="00796FB8" w:rsidRDefault="00F5081B">
      <w:pPr>
        <w:rPr>
          <w:lang w:eastAsia="zh-CN"/>
        </w:rPr>
      </w:pPr>
      <w:r>
        <w:rPr>
          <w:lang w:eastAsia="zh-CN"/>
        </w:rPr>
        <w:t>60</w:t>
      </w:r>
      <w:r>
        <w:rPr>
          <w:lang w:eastAsia="zh-CN"/>
        </w:rPr>
        <w:t>、有人说</w:t>
      </w:r>
      <w:r>
        <w:rPr>
          <w:lang w:eastAsia="zh-CN"/>
        </w:rPr>
        <w:t>“</w:t>
      </w:r>
      <w:r>
        <w:rPr>
          <w:lang w:eastAsia="zh-CN"/>
        </w:rPr>
        <w:t>民盟被迫解散，是民盟史上的一大挫折，但也正是民盟转变的起点</w:t>
      </w:r>
      <w:r>
        <w:rPr>
          <w:lang w:eastAsia="zh-CN"/>
        </w:rPr>
        <w:t>”</w:t>
      </w:r>
      <w:r>
        <w:rPr>
          <w:lang w:eastAsia="zh-CN"/>
        </w:rPr>
        <w:t>，这里转变根本含义是指（）。</w:t>
      </w:r>
    </w:p>
    <w:p w14:paraId="034E4EEA" w14:textId="77777777" w:rsidR="00796FB8" w:rsidRDefault="00F5081B">
      <w:pPr>
        <w:rPr>
          <w:lang w:eastAsia="zh-CN"/>
        </w:rPr>
      </w:pPr>
      <w:r>
        <w:rPr>
          <w:color w:val="BE0003"/>
          <w:lang w:eastAsia="zh-CN"/>
        </w:rPr>
        <w:t>A.</w:t>
      </w:r>
      <w:r>
        <w:rPr>
          <w:color w:val="BE0003"/>
          <w:lang w:eastAsia="zh-CN"/>
        </w:rPr>
        <w:t>由公开斗争转入地下斗争</w:t>
      </w:r>
    </w:p>
    <w:p w14:paraId="6E360AD2" w14:textId="77777777" w:rsidR="00796FB8" w:rsidRDefault="00F5081B">
      <w:pPr>
        <w:rPr>
          <w:lang w:eastAsia="zh-CN"/>
        </w:rPr>
      </w:pPr>
      <w:r>
        <w:rPr>
          <w:color w:val="BE0003"/>
          <w:lang w:eastAsia="zh-CN"/>
        </w:rPr>
        <w:t>B.</w:t>
      </w:r>
      <w:r>
        <w:rPr>
          <w:color w:val="BE0003"/>
          <w:lang w:eastAsia="zh-CN"/>
        </w:rPr>
        <w:t>由合法斗争转入非法斗争</w:t>
      </w:r>
    </w:p>
    <w:p w14:paraId="2A4A13C0" w14:textId="77777777" w:rsidR="00796FB8" w:rsidRDefault="00F5081B">
      <w:pPr>
        <w:rPr>
          <w:lang w:eastAsia="zh-CN"/>
        </w:rPr>
      </w:pPr>
      <w:r>
        <w:rPr>
          <w:color w:val="BE0003"/>
          <w:lang w:eastAsia="zh-CN"/>
        </w:rPr>
        <w:lastRenderedPageBreak/>
        <w:t>C.</w:t>
      </w:r>
      <w:r>
        <w:rPr>
          <w:color w:val="BE0003"/>
          <w:lang w:eastAsia="zh-CN"/>
        </w:rPr>
        <w:t>站到新民主主义的立场，并接受中国共产党的领导</w:t>
      </w:r>
    </w:p>
    <w:p w14:paraId="76E48816" w14:textId="77777777" w:rsidR="00796FB8" w:rsidRDefault="00F5081B">
      <w:pPr>
        <w:rPr>
          <w:lang w:eastAsia="zh-CN"/>
        </w:rPr>
      </w:pPr>
      <w:r>
        <w:rPr>
          <w:lang w:eastAsia="zh-CN"/>
        </w:rPr>
        <w:t>61</w:t>
      </w:r>
      <w:r>
        <w:rPr>
          <w:lang w:eastAsia="zh-CN"/>
        </w:rPr>
        <w:t>、对</w:t>
      </w:r>
      <w:r>
        <w:rPr>
          <w:lang w:eastAsia="zh-CN"/>
        </w:rPr>
        <w:t>1946</w:t>
      </w:r>
      <w:r>
        <w:rPr>
          <w:lang w:eastAsia="zh-CN"/>
        </w:rPr>
        <w:t>年政协会议协议的有关表述，正确的是（）。</w:t>
      </w:r>
    </w:p>
    <w:p w14:paraId="38459DF1" w14:textId="77777777" w:rsidR="00796FB8" w:rsidRDefault="00F5081B">
      <w:pPr>
        <w:rPr>
          <w:lang w:eastAsia="zh-CN"/>
        </w:rPr>
      </w:pPr>
      <w:r>
        <w:rPr>
          <w:color w:val="BE0003"/>
          <w:lang w:eastAsia="zh-CN"/>
        </w:rPr>
        <w:t>A.</w:t>
      </w:r>
      <w:r>
        <w:rPr>
          <w:color w:val="BE0003"/>
          <w:lang w:eastAsia="zh-CN"/>
        </w:rPr>
        <w:t>有利于实现民主政治与和平建国</w:t>
      </w:r>
    </w:p>
    <w:p w14:paraId="61C8FA65" w14:textId="77777777" w:rsidR="00796FB8" w:rsidRDefault="00F5081B">
      <w:pPr>
        <w:rPr>
          <w:lang w:eastAsia="zh-CN"/>
        </w:rPr>
      </w:pPr>
      <w:r>
        <w:rPr>
          <w:color w:val="BE0003"/>
          <w:lang w:eastAsia="zh-CN"/>
        </w:rPr>
        <w:t>B.</w:t>
      </w:r>
      <w:r>
        <w:rPr>
          <w:color w:val="BE0003"/>
          <w:lang w:eastAsia="zh-CN"/>
        </w:rPr>
        <w:t>确立了和平建国的基本方针</w:t>
      </w:r>
    </w:p>
    <w:p w14:paraId="763AD858" w14:textId="77777777" w:rsidR="00796FB8" w:rsidRDefault="00F5081B">
      <w:pPr>
        <w:rPr>
          <w:lang w:eastAsia="zh-CN"/>
        </w:rPr>
      </w:pPr>
      <w:r>
        <w:rPr>
          <w:color w:val="BE0003"/>
          <w:lang w:eastAsia="zh-CN"/>
        </w:rPr>
        <w:t>C.</w:t>
      </w:r>
      <w:r>
        <w:rPr>
          <w:color w:val="BE0003"/>
          <w:lang w:eastAsia="zh-CN"/>
        </w:rPr>
        <w:t>激起了中国民众对于实现和平、民主、团结、统一的期望</w:t>
      </w:r>
    </w:p>
    <w:p w14:paraId="4A8A9823" w14:textId="77777777" w:rsidR="00796FB8" w:rsidRDefault="00F5081B">
      <w:pPr>
        <w:rPr>
          <w:lang w:eastAsia="zh-CN"/>
        </w:rPr>
      </w:pPr>
      <w:r>
        <w:rPr>
          <w:color w:val="BE0003"/>
          <w:lang w:eastAsia="zh-CN"/>
        </w:rPr>
        <w:t>D.</w:t>
      </w:r>
      <w:r>
        <w:rPr>
          <w:color w:val="BE0003"/>
          <w:lang w:eastAsia="zh-CN"/>
        </w:rPr>
        <w:t>很快被国民政府撕毁</w:t>
      </w:r>
    </w:p>
    <w:p w14:paraId="41FB4D68" w14:textId="77777777" w:rsidR="00796FB8" w:rsidRDefault="00F5081B">
      <w:pPr>
        <w:rPr>
          <w:lang w:eastAsia="zh-CN"/>
        </w:rPr>
      </w:pPr>
      <w:r>
        <w:rPr>
          <w:lang w:eastAsia="zh-CN"/>
        </w:rPr>
        <w:t>62</w:t>
      </w:r>
      <w:r>
        <w:rPr>
          <w:lang w:eastAsia="zh-CN"/>
        </w:rPr>
        <w:t>、抗日战争胜利后，中国共产党代表的是以下哪些阶级的建国方案</w:t>
      </w:r>
    </w:p>
    <w:p w14:paraId="60D56EB0" w14:textId="77777777" w:rsidR="00796FB8" w:rsidRDefault="00F5081B">
      <w:pPr>
        <w:rPr>
          <w:lang w:eastAsia="zh-CN"/>
        </w:rPr>
      </w:pPr>
      <w:r>
        <w:rPr>
          <w:color w:val="BE0003"/>
          <w:lang w:eastAsia="zh-CN"/>
        </w:rPr>
        <w:t>A.</w:t>
      </w:r>
      <w:r>
        <w:rPr>
          <w:color w:val="BE0003"/>
          <w:lang w:eastAsia="zh-CN"/>
        </w:rPr>
        <w:t>工人阶级</w:t>
      </w:r>
    </w:p>
    <w:p w14:paraId="770442F5" w14:textId="77777777" w:rsidR="00796FB8" w:rsidRDefault="00F5081B">
      <w:pPr>
        <w:rPr>
          <w:lang w:eastAsia="zh-CN"/>
        </w:rPr>
      </w:pPr>
      <w:r>
        <w:rPr>
          <w:color w:val="BE0003"/>
          <w:lang w:eastAsia="zh-CN"/>
        </w:rPr>
        <w:t>B.</w:t>
      </w:r>
      <w:r>
        <w:rPr>
          <w:color w:val="BE0003"/>
          <w:lang w:eastAsia="zh-CN"/>
        </w:rPr>
        <w:t>农民阶级</w:t>
      </w:r>
    </w:p>
    <w:p w14:paraId="798995DB" w14:textId="77777777" w:rsidR="00796FB8" w:rsidRDefault="00F5081B">
      <w:pPr>
        <w:rPr>
          <w:lang w:eastAsia="zh-CN"/>
        </w:rPr>
      </w:pPr>
      <w:r>
        <w:rPr>
          <w:color w:val="BE0003"/>
          <w:lang w:eastAsia="zh-CN"/>
        </w:rPr>
        <w:t>C.</w:t>
      </w:r>
      <w:r>
        <w:rPr>
          <w:color w:val="BE0003"/>
          <w:lang w:eastAsia="zh-CN"/>
        </w:rPr>
        <w:t>城市</w:t>
      </w:r>
      <w:r>
        <w:rPr>
          <w:color w:val="BE0003"/>
          <w:lang w:eastAsia="zh-CN"/>
        </w:rPr>
        <w:t>小资产阶级</w:t>
      </w:r>
    </w:p>
    <w:p w14:paraId="2E46DF48" w14:textId="77777777" w:rsidR="00796FB8" w:rsidRDefault="00F5081B">
      <w:pPr>
        <w:rPr>
          <w:lang w:eastAsia="zh-CN"/>
        </w:rPr>
      </w:pPr>
      <w:r>
        <w:rPr>
          <w:lang w:eastAsia="zh-CN"/>
        </w:rPr>
        <w:t>63</w:t>
      </w:r>
      <w:r>
        <w:rPr>
          <w:lang w:eastAsia="zh-CN"/>
        </w:rPr>
        <w:t>、抗战胜利后，国内各种政治力量提出的建国方案有（）。</w:t>
      </w:r>
    </w:p>
    <w:p w14:paraId="6FF09635" w14:textId="77777777" w:rsidR="00796FB8" w:rsidRDefault="00F5081B">
      <w:pPr>
        <w:rPr>
          <w:lang w:eastAsia="zh-CN"/>
        </w:rPr>
      </w:pPr>
      <w:r>
        <w:rPr>
          <w:color w:val="BE0003"/>
          <w:lang w:eastAsia="zh-CN"/>
        </w:rPr>
        <w:t>A.</w:t>
      </w:r>
      <w:r>
        <w:rPr>
          <w:color w:val="BE0003"/>
          <w:lang w:eastAsia="zh-CN"/>
        </w:rPr>
        <w:t>地主阶级和买办性的大资产阶级的方案</w:t>
      </w:r>
    </w:p>
    <w:p w14:paraId="7BBF7346" w14:textId="77777777" w:rsidR="00796FB8" w:rsidRDefault="00F5081B">
      <w:pPr>
        <w:rPr>
          <w:lang w:eastAsia="zh-CN"/>
        </w:rPr>
      </w:pPr>
      <w:r>
        <w:rPr>
          <w:color w:val="BE0003"/>
          <w:lang w:eastAsia="zh-CN"/>
        </w:rPr>
        <w:t>B.</w:t>
      </w:r>
      <w:r>
        <w:rPr>
          <w:color w:val="BE0003"/>
          <w:lang w:eastAsia="zh-CN"/>
        </w:rPr>
        <w:t>民族资产阶级的方案</w:t>
      </w:r>
    </w:p>
    <w:p w14:paraId="7AB646BA" w14:textId="77777777" w:rsidR="00796FB8" w:rsidRDefault="00F5081B">
      <w:pPr>
        <w:rPr>
          <w:lang w:eastAsia="zh-CN"/>
        </w:rPr>
      </w:pPr>
      <w:r>
        <w:rPr>
          <w:color w:val="BE0003"/>
          <w:lang w:eastAsia="zh-CN"/>
        </w:rPr>
        <w:t>C.</w:t>
      </w:r>
      <w:r>
        <w:rPr>
          <w:color w:val="BE0003"/>
          <w:lang w:eastAsia="zh-CN"/>
        </w:rPr>
        <w:t>工人阶级和其他进步势力的方案</w:t>
      </w:r>
    </w:p>
    <w:p w14:paraId="3DC448FA" w14:textId="77777777" w:rsidR="00796FB8" w:rsidRDefault="00F5081B">
      <w:pPr>
        <w:rPr>
          <w:lang w:eastAsia="zh-CN"/>
        </w:rPr>
      </w:pPr>
      <w:r>
        <w:rPr>
          <w:lang w:eastAsia="zh-CN"/>
        </w:rPr>
        <w:t>64</w:t>
      </w:r>
      <w:r>
        <w:rPr>
          <w:lang w:eastAsia="zh-CN"/>
        </w:rPr>
        <w:t>、抗战胜利后，美国为实现在华目标采取的主要方法是</w:t>
      </w:r>
    </w:p>
    <w:p w14:paraId="2E307EF4" w14:textId="77777777" w:rsidR="00796FB8" w:rsidRDefault="00F5081B">
      <w:pPr>
        <w:rPr>
          <w:lang w:eastAsia="zh-CN"/>
        </w:rPr>
      </w:pPr>
      <w:r>
        <w:rPr>
          <w:color w:val="BE0003"/>
          <w:lang w:eastAsia="zh-CN"/>
        </w:rPr>
        <w:t>A.</w:t>
      </w:r>
      <w:r>
        <w:rPr>
          <w:color w:val="BE0003"/>
          <w:lang w:eastAsia="zh-CN"/>
        </w:rPr>
        <w:t>要求国民党实行某种程度上的改革</w:t>
      </w:r>
    </w:p>
    <w:p w14:paraId="15833235" w14:textId="77777777" w:rsidR="00796FB8" w:rsidRDefault="00F5081B">
      <w:pPr>
        <w:rPr>
          <w:lang w:eastAsia="zh-CN"/>
        </w:rPr>
      </w:pPr>
      <w:r>
        <w:rPr>
          <w:color w:val="BE0003"/>
          <w:lang w:eastAsia="zh-CN"/>
        </w:rPr>
        <w:t>B.</w:t>
      </w:r>
      <w:r>
        <w:rPr>
          <w:color w:val="BE0003"/>
          <w:lang w:eastAsia="zh-CN"/>
        </w:rPr>
        <w:t>要求国民党搞一点形式上的民主，以争取中间派的同情和支持</w:t>
      </w:r>
    </w:p>
    <w:p w14:paraId="6529CD61" w14:textId="77777777" w:rsidR="00796FB8" w:rsidRDefault="00F5081B">
      <w:pPr>
        <w:rPr>
          <w:lang w:eastAsia="zh-CN"/>
        </w:rPr>
      </w:pPr>
      <w:r>
        <w:rPr>
          <w:color w:val="BE0003"/>
          <w:lang w:eastAsia="zh-CN"/>
        </w:rPr>
        <w:t>C.</w:t>
      </w:r>
      <w:r>
        <w:rPr>
          <w:color w:val="BE0003"/>
          <w:lang w:eastAsia="zh-CN"/>
        </w:rPr>
        <w:t>诱使或迫使共产党交出军队</w:t>
      </w:r>
    </w:p>
    <w:p w14:paraId="0FB8EFF0" w14:textId="77777777" w:rsidR="00796FB8" w:rsidRDefault="00F5081B">
      <w:pPr>
        <w:rPr>
          <w:lang w:eastAsia="zh-CN"/>
        </w:rPr>
      </w:pPr>
      <w:r>
        <w:rPr>
          <w:color w:val="BE0003"/>
          <w:lang w:eastAsia="zh-CN"/>
        </w:rPr>
        <w:t>D.</w:t>
      </w:r>
      <w:r>
        <w:rPr>
          <w:color w:val="BE0003"/>
          <w:lang w:eastAsia="zh-CN"/>
        </w:rPr>
        <w:t>给予国民党经济、政治、军备等各方面的援助</w:t>
      </w:r>
    </w:p>
    <w:p w14:paraId="44D97AAB" w14:textId="77777777" w:rsidR="00796FB8" w:rsidRDefault="00F5081B">
      <w:pPr>
        <w:rPr>
          <w:lang w:eastAsia="zh-CN"/>
        </w:rPr>
      </w:pPr>
      <w:r>
        <w:rPr>
          <w:lang w:eastAsia="zh-CN"/>
        </w:rPr>
        <w:t>65</w:t>
      </w:r>
      <w:r>
        <w:rPr>
          <w:lang w:eastAsia="zh-CN"/>
        </w:rPr>
        <w:t>、中国共产党在新民主主义革命不同时期提出的土地政策的共同点是（）。</w:t>
      </w:r>
    </w:p>
    <w:p w14:paraId="6643B99A" w14:textId="77777777" w:rsidR="00796FB8" w:rsidRDefault="00F5081B">
      <w:pPr>
        <w:rPr>
          <w:lang w:eastAsia="zh-CN"/>
        </w:rPr>
      </w:pPr>
      <w:r>
        <w:rPr>
          <w:color w:val="BE0003"/>
          <w:lang w:eastAsia="zh-CN"/>
        </w:rPr>
        <w:t>A.</w:t>
      </w:r>
      <w:r>
        <w:rPr>
          <w:color w:val="BE0003"/>
          <w:lang w:eastAsia="zh-CN"/>
        </w:rPr>
        <w:t>体现中国共产党的民主革命纲领</w:t>
      </w:r>
    </w:p>
    <w:p w14:paraId="4F342DB9" w14:textId="77777777" w:rsidR="00796FB8" w:rsidRDefault="00F5081B">
      <w:pPr>
        <w:rPr>
          <w:lang w:eastAsia="zh-CN"/>
        </w:rPr>
      </w:pPr>
      <w:r>
        <w:rPr>
          <w:color w:val="BE0003"/>
          <w:lang w:eastAsia="zh-CN"/>
        </w:rPr>
        <w:t>B.</w:t>
      </w:r>
      <w:r>
        <w:rPr>
          <w:color w:val="BE0003"/>
          <w:lang w:eastAsia="zh-CN"/>
        </w:rPr>
        <w:t>消灭封建剥削制度</w:t>
      </w:r>
    </w:p>
    <w:p w14:paraId="1FCAF7D0" w14:textId="77777777" w:rsidR="00796FB8" w:rsidRDefault="00F5081B">
      <w:pPr>
        <w:rPr>
          <w:lang w:eastAsia="zh-CN"/>
        </w:rPr>
      </w:pPr>
      <w:r>
        <w:rPr>
          <w:color w:val="BE0003"/>
          <w:lang w:eastAsia="zh-CN"/>
        </w:rPr>
        <w:t>C.</w:t>
      </w:r>
      <w:r>
        <w:rPr>
          <w:color w:val="BE0003"/>
          <w:lang w:eastAsia="zh-CN"/>
        </w:rPr>
        <w:t>维护农民基本利益</w:t>
      </w:r>
    </w:p>
    <w:p w14:paraId="4891A5BA" w14:textId="77777777" w:rsidR="00796FB8" w:rsidRDefault="00F5081B">
      <w:pPr>
        <w:rPr>
          <w:lang w:eastAsia="zh-CN"/>
        </w:rPr>
      </w:pPr>
      <w:r>
        <w:rPr>
          <w:color w:val="BE0003"/>
          <w:lang w:eastAsia="zh-CN"/>
        </w:rPr>
        <w:t>D.</w:t>
      </w:r>
      <w:r>
        <w:rPr>
          <w:color w:val="BE0003"/>
          <w:lang w:eastAsia="zh-CN"/>
        </w:rPr>
        <w:t>促进社会经济发展</w:t>
      </w:r>
    </w:p>
    <w:p w14:paraId="168FAF22" w14:textId="77777777" w:rsidR="00796FB8" w:rsidRDefault="00F5081B">
      <w:pPr>
        <w:rPr>
          <w:lang w:eastAsia="zh-CN"/>
        </w:rPr>
      </w:pPr>
      <w:r>
        <w:rPr>
          <w:lang w:eastAsia="zh-CN"/>
        </w:rPr>
        <w:t>66</w:t>
      </w:r>
      <w:r>
        <w:rPr>
          <w:lang w:eastAsia="zh-CN"/>
        </w:rPr>
        <w:t>、从抗战结束到新中国建立前，中国共产党关于土地问题的文件有（）。</w:t>
      </w:r>
    </w:p>
    <w:p w14:paraId="213E67AC" w14:textId="77777777" w:rsidR="00796FB8" w:rsidRDefault="00F5081B">
      <w:pPr>
        <w:rPr>
          <w:lang w:eastAsia="zh-CN"/>
        </w:rPr>
      </w:pPr>
      <w:r>
        <w:rPr>
          <w:color w:val="BE0003"/>
          <w:lang w:eastAsia="zh-CN"/>
        </w:rPr>
        <w:lastRenderedPageBreak/>
        <w:t>A.</w:t>
      </w:r>
      <w:r>
        <w:rPr>
          <w:color w:val="BE0003"/>
          <w:lang w:eastAsia="zh-CN"/>
        </w:rPr>
        <w:t>《五四指示》</w:t>
      </w:r>
    </w:p>
    <w:p w14:paraId="721BED6D" w14:textId="77777777" w:rsidR="00796FB8" w:rsidRDefault="00F5081B">
      <w:pPr>
        <w:rPr>
          <w:lang w:eastAsia="zh-CN"/>
        </w:rPr>
      </w:pPr>
      <w:r>
        <w:rPr>
          <w:color w:val="BE0003"/>
          <w:lang w:eastAsia="zh-CN"/>
        </w:rPr>
        <w:t>D.</w:t>
      </w:r>
      <w:r>
        <w:rPr>
          <w:color w:val="BE0003"/>
          <w:lang w:eastAsia="zh-CN"/>
        </w:rPr>
        <w:t>《中国土地法大纲》</w:t>
      </w:r>
    </w:p>
    <w:p w14:paraId="3470546D" w14:textId="77777777" w:rsidR="00796FB8" w:rsidRDefault="00F5081B">
      <w:pPr>
        <w:rPr>
          <w:lang w:eastAsia="zh-CN"/>
        </w:rPr>
      </w:pPr>
      <w:r>
        <w:rPr>
          <w:lang w:eastAsia="zh-CN"/>
        </w:rPr>
        <w:t>67</w:t>
      </w:r>
      <w:r>
        <w:rPr>
          <w:lang w:eastAsia="zh-CN"/>
        </w:rPr>
        <w:t>、</w:t>
      </w:r>
      <w:r>
        <w:rPr>
          <w:lang w:eastAsia="zh-CN"/>
        </w:rPr>
        <w:t>1947</w:t>
      </w:r>
      <w:r>
        <w:rPr>
          <w:lang w:eastAsia="zh-CN"/>
        </w:rPr>
        <w:t>年土地改革政策的内容包括（）。</w:t>
      </w:r>
    </w:p>
    <w:p w14:paraId="5463ADBE" w14:textId="77777777" w:rsidR="00796FB8" w:rsidRDefault="00F5081B">
      <w:pPr>
        <w:rPr>
          <w:lang w:eastAsia="zh-CN"/>
        </w:rPr>
      </w:pPr>
      <w:r>
        <w:rPr>
          <w:color w:val="BE0003"/>
          <w:lang w:eastAsia="zh-CN"/>
        </w:rPr>
        <w:t>B.</w:t>
      </w:r>
      <w:r>
        <w:rPr>
          <w:color w:val="BE0003"/>
          <w:lang w:eastAsia="zh-CN"/>
        </w:rPr>
        <w:t>没收地主土地，废除封建剥削的土地制度</w:t>
      </w:r>
    </w:p>
    <w:p w14:paraId="0F0D2B31" w14:textId="77777777" w:rsidR="00796FB8" w:rsidRDefault="00F5081B">
      <w:pPr>
        <w:rPr>
          <w:lang w:eastAsia="zh-CN"/>
        </w:rPr>
      </w:pPr>
      <w:r>
        <w:rPr>
          <w:color w:val="BE0003"/>
          <w:lang w:eastAsia="zh-CN"/>
        </w:rPr>
        <w:t>C.</w:t>
      </w:r>
      <w:r>
        <w:rPr>
          <w:color w:val="BE0003"/>
          <w:lang w:eastAsia="zh-CN"/>
        </w:rPr>
        <w:t>实行耕者有其田的土地制度</w:t>
      </w:r>
    </w:p>
    <w:p w14:paraId="073EB020" w14:textId="77777777" w:rsidR="00796FB8" w:rsidRDefault="00F5081B">
      <w:pPr>
        <w:rPr>
          <w:lang w:eastAsia="zh-CN"/>
        </w:rPr>
      </w:pPr>
      <w:r>
        <w:rPr>
          <w:color w:val="BE0003"/>
          <w:lang w:eastAsia="zh-CN"/>
        </w:rPr>
        <w:t>D.</w:t>
      </w:r>
      <w:r>
        <w:rPr>
          <w:color w:val="BE0003"/>
          <w:lang w:eastAsia="zh-CN"/>
        </w:rPr>
        <w:t>把土地分配给农民</w:t>
      </w:r>
    </w:p>
    <w:p w14:paraId="0AF76D62" w14:textId="77777777" w:rsidR="00796FB8" w:rsidRDefault="00F5081B">
      <w:pPr>
        <w:rPr>
          <w:lang w:eastAsia="zh-CN"/>
        </w:rPr>
      </w:pPr>
      <w:r>
        <w:rPr>
          <w:lang w:eastAsia="zh-CN"/>
        </w:rPr>
        <w:t>68</w:t>
      </w:r>
      <w:r>
        <w:rPr>
          <w:lang w:eastAsia="zh-CN"/>
        </w:rPr>
        <w:t>、对</w:t>
      </w:r>
      <w:r>
        <w:rPr>
          <w:lang w:eastAsia="zh-CN"/>
        </w:rPr>
        <w:t>1946</w:t>
      </w:r>
      <w:r>
        <w:rPr>
          <w:lang w:eastAsia="zh-CN"/>
        </w:rPr>
        <w:t>年政协会议协议的有关表述，正确的是（）。</w:t>
      </w:r>
    </w:p>
    <w:p w14:paraId="512BED17" w14:textId="77777777" w:rsidR="00796FB8" w:rsidRDefault="00F5081B">
      <w:pPr>
        <w:rPr>
          <w:lang w:eastAsia="zh-CN"/>
        </w:rPr>
      </w:pPr>
      <w:r>
        <w:rPr>
          <w:color w:val="BE0003"/>
          <w:lang w:eastAsia="zh-CN"/>
        </w:rPr>
        <w:t>A.</w:t>
      </w:r>
      <w:r>
        <w:rPr>
          <w:color w:val="BE0003"/>
          <w:lang w:eastAsia="zh-CN"/>
        </w:rPr>
        <w:t>协议内容还不是新民主主义性</w:t>
      </w:r>
      <w:r>
        <w:rPr>
          <w:color w:val="BE0003"/>
          <w:lang w:eastAsia="zh-CN"/>
        </w:rPr>
        <w:t>质的</w:t>
      </w:r>
    </w:p>
    <w:p w14:paraId="1D3376CE" w14:textId="77777777" w:rsidR="00796FB8" w:rsidRDefault="00F5081B">
      <w:pPr>
        <w:rPr>
          <w:lang w:eastAsia="zh-CN"/>
        </w:rPr>
      </w:pPr>
      <w:r>
        <w:rPr>
          <w:color w:val="BE0003"/>
          <w:lang w:eastAsia="zh-CN"/>
        </w:rPr>
        <w:t>B.</w:t>
      </w:r>
      <w:r>
        <w:rPr>
          <w:color w:val="BE0003"/>
          <w:lang w:eastAsia="zh-CN"/>
        </w:rPr>
        <w:t>有利于冲破蒋介石的独裁统治和实行民主政治</w:t>
      </w:r>
    </w:p>
    <w:p w14:paraId="5A618271" w14:textId="77777777" w:rsidR="00796FB8" w:rsidRDefault="00F5081B">
      <w:pPr>
        <w:rPr>
          <w:lang w:eastAsia="zh-CN"/>
        </w:rPr>
      </w:pPr>
      <w:r>
        <w:rPr>
          <w:color w:val="BE0003"/>
          <w:lang w:eastAsia="zh-CN"/>
        </w:rPr>
        <w:t>C.</w:t>
      </w:r>
      <w:r>
        <w:rPr>
          <w:color w:val="BE0003"/>
          <w:lang w:eastAsia="zh-CN"/>
        </w:rPr>
        <w:t>有利于和平建国</w:t>
      </w:r>
    </w:p>
    <w:p w14:paraId="69D61F6F" w14:textId="77777777" w:rsidR="00796FB8" w:rsidRDefault="00F5081B">
      <w:pPr>
        <w:rPr>
          <w:lang w:eastAsia="zh-CN"/>
        </w:rPr>
      </w:pPr>
      <w:r>
        <w:rPr>
          <w:color w:val="BE0003"/>
          <w:lang w:eastAsia="zh-CN"/>
        </w:rPr>
        <w:t>D.</w:t>
      </w:r>
      <w:r>
        <w:rPr>
          <w:color w:val="BE0003"/>
          <w:lang w:eastAsia="zh-CN"/>
        </w:rPr>
        <w:t>有利于人民</w:t>
      </w:r>
    </w:p>
    <w:p w14:paraId="5680E53A" w14:textId="77777777" w:rsidR="00796FB8" w:rsidRDefault="00F5081B">
      <w:pPr>
        <w:rPr>
          <w:lang w:eastAsia="zh-CN"/>
        </w:rPr>
      </w:pPr>
      <w:r>
        <w:rPr>
          <w:lang w:eastAsia="zh-CN"/>
        </w:rPr>
        <w:t>69</w:t>
      </w:r>
      <w:r>
        <w:rPr>
          <w:lang w:eastAsia="zh-CN"/>
        </w:rPr>
        <w:t>、毛泽东提出的</w:t>
      </w:r>
      <w:r>
        <w:rPr>
          <w:lang w:eastAsia="zh-CN"/>
        </w:rPr>
        <w:t>“</w:t>
      </w:r>
      <w:r>
        <w:rPr>
          <w:lang w:eastAsia="zh-CN"/>
        </w:rPr>
        <w:t>两个务必</w:t>
      </w:r>
      <w:r>
        <w:rPr>
          <w:lang w:eastAsia="zh-CN"/>
        </w:rPr>
        <w:t>”</w:t>
      </w:r>
      <w:r>
        <w:rPr>
          <w:lang w:eastAsia="zh-CN"/>
        </w:rPr>
        <w:t>是（）。</w:t>
      </w:r>
    </w:p>
    <w:p w14:paraId="29E6BE3C" w14:textId="77777777" w:rsidR="00796FB8" w:rsidRDefault="00F5081B">
      <w:pPr>
        <w:rPr>
          <w:lang w:eastAsia="zh-CN"/>
        </w:rPr>
      </w:pPr>
      <w:r>
        <w:rPr>
          <w:color w:val="BE0003"/>
          <w:lang w:eastAsia="zh-CN"/>
        </w:rPr>
        <w:t>A.</w:t>
      </w:r>
      <w:r>
        <w:rPr>
          <w:color w:val="BE0003"/>
          <w:lang w:eastAsia="zh-CN"/>
        </w:rPr>
        <w:t>务必使同志们继续地保持谦虚，谨慎，不骄，不躁的作风</w:t>
      </w:r>
    </w:p>
    <w:p w14:paraId="141CC74F" w14:textId="77777777" w:rsidR="00796FB8" w:rsidRDefault="00F5081B">
      <w:pPr>
        <w:rPr>
          <w:lang w:eastAsia="zh-CN"/>
        </w:rPr>
      </w:pPr>
      <w:r>
        <w:rPr>
          <w:color w:val="BE0003"/>
          <w:lang w:eastAsia="zh-CN"/>
        </w:rPr>
        <w:t>B.</w:t>
      </w:r>
      <w:r>
        <w:rPr>
          <w:color w:val="BE0003"/>
          <w:lang w:eastAsia="zh-CN"/>
        </w:rPr>
        <w:t>务必使同志们继续地保持艰苦奋斗的作风</w:t>
      </w:r>
    </w:p>
    <w:p w14:paraId="2F16EE6D" w14:textId="77777777" w:rsidR="00796FB8" w:rsidRDefault="00F5081B">
      <w:pPr>
        <w:rPr>
          <w:lang w:eastAsia="zh-CN"/>
        </w:rPr>
      </w:pPr>
      <w:r>
        <w:rPr>
          <w:lang w:eastAsia="zh-CN"/>
        </w:rPr>
        <w:t>70</w:t>
      </w:r>
      <w:r>
        <w:rPr>
          <w:lang w:eastAsia="zh-CN"/>
        </w:rPr>
        <w:t>、</w:t>
      </w:r>
      <w:r>
        <w:rPr>
          <w:lang w:eastAsia="zh-CN"/>
        </w:rPr>
        <w:t>1949</w:t>
      </w:r>
      <w:r>
        <w:rPr>
          <w:lang w:eastAsia="zh-CN"/>
        </w:rPr>
        <w:t>年</w:t>
      </w:r>
      <w:r>
        <w:rPr>
          <w:lang w:eastAsia="zh-CN"/>
        </w:rPr>
        <w:t>3</w:t>
      </w:r>
      <w:r>
        <w:rPr>
          <w:lang w:eastAsia="zh-CN"/>
        </w:rPr>
        <w:t>月召开的中共七届二中全会的主要内容有（）。</w:t>
      </w:r>
    </w:p>
    <w:p w14:paraId="1DC5A570" w14:textId="77777777" w:rsidR="00796FB8" w:rsidRDefault="00F5081B">
      <w:pPr>
        <w:rPr>
          <w:lang w:eastAsia="zh-CN"/>
        </w:rPr>
      </w:pPr>
      <w:r>
        <w:rPr>
          <w:color w:val="BE0003"/>
          <w:lang w:eastAsia="zh-CN"/>
        </w:rPr>
        <w:t>A.</w:t>
      </w:r>
      <w:r>
        <w:rPr>
          <w:color w:val="BE0003"/>
          <w:lang w:eastAsia="zh-CN"/>
        </w:rPr>
        <w:t>规定了全国胜利后应该采取的基本政策</w:t>
      </w:r>
    </w:p>
    <w:p w14:paraId="42688B5C" w14:textId="77777777" w:rsidR="00796FB8" w:rsidRDefault="00F5081B">
      <w:pPr>
        <w:rPr>
          <w:lang w:eastAsia="zh-CN"/>
        </w:rPr>
      </w:pPr>
      <w:r>
        <w:rPr>
          <w:color w:val="BE0003"/>
          <w:lang w:eastAsia="zh-CN"/>
        </w:rPr>
        <w:t>B.</w:t>
      </w:r>
      <w:r>
        <w:rPr>
          <w:color w:val="BE0003"/>
          <w:lang w:eastAsia="zh-CN"/>
        </w:rPr>
        <w:t>分析中国由农业国转变为工业的任务</w:t>
      </w:r>
    </w:p>
    <w:p w14:paraId="3FB721D0" w14:textId="77777777" w:rsidR="00796FB8" w:rsidRDefault="00F5081B">
      <w:pPr>
        <w:rPr>
          <w:lang w:eastAsia="zh-CN"/>
        </w:rPr>
      </w:pPr>
      <w:r>
        <w:rPr>
          <w:color w:val="BE0003"/>
          <w:lang w:eastAsia="zh-CN"/>
        </w:rPr>
        <w:t>C.</w:t>
      </w:r>
      <w:r>
        <w:rPr>
          <w:color w:val="BE0003"/>
          <w:lang w:eastAsia="zh-CN"/>
        </w:rPr>
        <w:t>指明了向社会主义发展的方向</w:t>
      </w:r>
    </w:p>
    <w:p w14:paraId="6F98F6C9" w14:textId="77777777" w:rsidR="00796FB8" w:rsidRDefault="00F5081B">
      <w:pPr>
        <w:rPr>
          <w:lang w:eastAsia="zh-CN"/>
        </w:rPr>
      </w:pPr>
      <w:r>
        <w:rPr>
          <w:color w:val="BE0003"/>
          <w:lang w:eastAsia="zh-CN"/>
        </w:rPr>
        <w:t>D.</w:t>
      </w:r>
      <w:r>
        <w:rPr>
          <w:color w:val="BE0003"/>
          <w:lang w:eastAsia="zh-CN"/>
        </w:rPr>
        <w:t>提出了</w:t>
      </w:r>
      <w:r>
        <w:rPr>
          <w:color w:val="BE0003"/>
          <w:lang w:eastAsia="zh-CN"/>
        </w:rPr>
        <w:t>“</w:t>
      </w:r>
      <w:r>
        <w:rPr>
          <w:color w:val="BE0003"/>
          <w:lang w:eastAsia="zh-CN"/>
        </w:rPr>
        <w:t>两个务必</w:t>
      </w:r>
      <w:r>
        <w:rPr>
          <w:color w:val="BE0003"/>
          <w:lang w:eastAsia="zh-CN"/>
        </w:rPr>
        <w:t>”</w:t>
      </w:r>
      <w:r>
        <w:rPr>
          <w:color w:val="BE0003"/>
          <w:lang w:eastAsia="zh-CN"/>
        </w:rPr>
        <w:t>的要求</w:t>
      </w:r>
    </w:p>
    <w:p w14:paraId="5A406F22" w14:textId="77777777" w:rsidR="00796FB8" w:rsidRDefault="00F5081B">
      <w:pPr>
        <w:rPr>
          <w:lang w:eastAsia="zh-CN"/>
        </w:rPr>
      </w:pPr>
      <w:r>
        <w:rPr>
          <w:lang w:eastAsia="zh-CN"/>
        </w:rPr>
        <w:t>71</w:t>
      </w:r>
      <w:r>
        <w:rPr>
          <w:lang w:eastAsia="zh-CN"/>
        </w:rPr>
        <w:t>、通过重庆谈判，中共在全国人民面前表现了和平诚意。</w:t>
      </w:r>
    </w:p>
    <w:p w14:paraId="74F45DC4" w14:textId="77777777" w:rsidR="00796FB8" w:rsidRDefault="00F5081B">
      <w:pPr>
        <w:rPr>
          <w:lang w:eastAsia="zh-CN"/>
        </w:rPr>
      </w:pPr>
      <w:r>
        <w:rPr>
          <w:color w:val="BE0003"/>
          <w:lang w:eastAsia="zh-CN"/>
        </w:rPr>
        <w:t>对</w:t>
      </w:r>
    </w:p>
    <w:p w14:paraId="5DBE100D" w14:textId="77777777" w:rsidR="00796FB8" w:rsidRDefault="00F5081B">
      <w:pPr>
        <w:rPr>
          <w:lang w:eastAsia="zh-CN"/>
        </w:rPr>
      </w:pPr>
      <w:r>
        <w:rPr>
          <w:lang w:eastAsia="zh-CN"/>
        </w:rPr>
        <w:t>72</w:t>
      </w:r>
      <w:r>
        <w:rPr>
          <w:lang w:eastAsia="zh-CN"/>
        </w:rPr>
        <w:t>、解放战争时期，国民党统治区人民民主运动高涨的根本原因是全面的政治经济危机。</w:t>
      </w:r>
    </w:p>
    <w:p w14:paraId="5F7AB9A2" w14:textId="77777777" w:rsidR="00796FB8" w:rsidRDefault="00F5081B">
      <w:pPr>
        <w:rPr>
          <w:lang w:eastAsia="zh-CN"/>
        </w:rPr>
      </w:pPr>
      <w:r>
        <w:rPr>
          <w:color w:val="BE0003"/>
          <w:lang w:eastAsia="zh-CN"/>
        </w:rPr>
        <w:t>对</w:t>
      </w:r>
    </w:p>
    <w:p w14:paraId="02305FCF" w14:textId="77777777" w:rsidR="00796FB8" w:rsidRDefault="00F5081B">
      <w:pPr>
        <w:rPr>
          <w:lang w:eastAsia="zh-CN"/>
        </w:rPr>
      </w:pPr>
      <w:r>
        <w:rPr>
          <w:lang w:eastAsia="zh-CN"/>
        </w:rPr>
        <w:t>73</w:t>
      </w:r>
      <w:r>
        <w:rPr>
          <w:lang w:eastAsia="zh-CN"/>
        </w:rPr>
        <w:t>、新中国成立标志着进来以来中国面临的争取民族独立、人民解放历史任务的基本完成。</w:t>
      </w:r>
    </w:p>
    <w:p w14:paraId="14D84784" w14:textId="77777777" w:rsidR="00796FB8" w:rsidRDefault="00F5081B">
      <w:pPr>
        <w:rPr>
          <w:lang w:eastAsia="zh-CN"/>
        </w:rPr>
      </w:pPr>
      <w:r>
        <w:rPr>
          <w:color w:val="BE0003"/>
          <w:lang w:eastAsia="zh-CN"/>
        </w:rPr>
        <w:t>对</w:t>
      </w:r>
    </w:p>
    <w:p w14:paraId="483C5917" w14:textId="77777777" w:rsidR="00796FB8" w:rsidRDefault="00F5081B">
      <w:pPr>
        <w:rPr>
          <w:lang w:eastAsia="zh-CN"/>
        </w:rPr>
      </w:pPr>
      <w:r>
        <w:rPr>
          <w:lang w:eastAsia="zh-CN"/>
        </w:rPr>
        <w:lastRenderedPageBreak/>
        <w:t>74</w:t>
      </w:r>
      <w:r>
        <w:rPr>
          <w:lang w:eastAsia="zh-CN"/>
        </w:rPr>
        <w:t>、</w:t>
      </w:r>
      <w:r>
        <w:rPr>
          <w:lang w:eastAsia="zh-CN"/>
        </w:rPr>
        <w:t>1945</w:t>
      </w:r>
      <w:r>
        <w:rPr>
          <w:lang w:eastAsia="zh-CN"/>
        </w:rPr>
        <w:t>年</w:t>
      </w:r>
      <w:r>
        <w:rPr>
          <w:lang w:eastAsia="zh-CN"/>
        </w:rPr>
        <w:t>8</w:t>
      </w:r>
      <w:r>
        <w:rPr>
          <w:lang w:eastAsia="zh-CN"/>
        </w:rPr>
        <w:t>月到</w:t>
      </w:r>
      <w:r>
        <w:rPr>
          <w:lang w:eastAsia="zh-CN"/>
        </w:rPr>
        <w:t>1946</w:t>
      </w:r>
      <w:r>
        <w:rPr>
          <w:lang w:eastAsia="zh-CN"/>
        </w:rPr>
        <w:t>年</w:t>
      </w:r>
      <w:r>
        <w:rPr>
          <w:lang w:eastAsia="zh-CN"/>
        </w:rPr>
        <w:t>6</w:t>
      </w:r>
      <w:r>
        <w:rPr>
          <w:lang w:eastAsia="zh-CN"/>
        </w:rPr>
        <w:t>月的中国处于民族战争向国内战争过渡的阶段。</w:t>
      </w:r>
    </w:p>
    <w:p w14:paraId="4E32926F" w14:textId="77777777" w:rsidR="00796FB8" w:rsidRDefault="00F5081B">
      <w:pPr>
        <w:rPr>
          <w:lang w:eastAsia="zh-CN"/>
        </w:rPr>
      </w:pPr>
      <w:r>
        <w:rPr>
          <w:color w:val="BE0003"/>
          <w:lang w:eastAsia="zh-CN"/>
        </w:rPr>
        <w:t>对</w:t>
      </w:r>
    </w:p>
    <w:p w14:paraId="05288651" w14:textId="77777777" w:rsidR="00796FB8" w:rsidRDefault="00F5081B">
      <w:pPr>
        <w:rPr>
          <w:lang w:eastAsia="zh-CN"/>
        </w:rPr>
      </w:pPr>
      <w:r>
        <w:rPr>
          <w:lang w:eastAsia="zh-CN"/>
        </w:rPr>
        <w:t>75</w:t>
      </w:r>
      <w:r>
        <w:rPr>
          <w:lang w:eastAsia="zh-CN"/>
        </w:rPr>
        <w:t>、中国民主党派大多与中国共产党与不同程度的合作关系。</w:t>
      </w:r>
    </w:p>
    <w:p w14:paraId="7EB58AAB" w14:textId="77777777" w:rsidR="00796FB8" w:rsidRDefault="00F5081B">
      <w:pPr>
        <w:rPr>
          <w:lang w:eastAsia="zh-CN"/>
        </w:rPr>
      </w:pPr>
      <w:r>
        <w:rPr>
          <w:color w:val="BE0003"/>
          <w:lang w:eastAsia="zh-CN"/>
        </w:rPr>
        <w:t>对</w:t>
      </w:r>
    </w:p>
    <w:p w14:paraId="1595B9A2" w14:textId="77777777" w:rsidR="00796FB8" w:rsidRDefault="00F5081B">
      <w:pPr>
        <w:rPr>
          <w:lang w:eastAsia="zh-CN"/>
        </w:rPr>
      </w:pPr>
      <w:r>
        <w:rPr>
          <w:lang w:eastAsia="zh-CN"/>
        </w:rPr>
        <w:t>76</w:t>
      </w:r>
      <w:r>
        <w:rPr>
          <w:lang w:eastAsia="zh-CN"/>
        </w:rPr>
        <w:t>、抗战胜利初期，中国政治斗争的基本内容是争取和平民主，反对独裁战争。</w:t>
      </w:r>
    </w:p>
    <w:p w14:paraId="2BFF4AE7" w14:textId="77777777" w:rsidR="00796FB8" w:rsidRDefault="00F5081B">
      <w:pPr>
        <w:rPr>
          <w:lang w:eastAsia="zh-CN"/>
        </w:rPr>
      </w:pPr>
      <w:r>
        <w:rPr>
          <w:color w:val="BE0003"/>
          <w:lang w:eastAsia="zh-CN"/>
        </w:rPr>
        <w:t>对</w:t>
      </w:r>
    </w:p>
    <w:p w14:paraId="7BE94B98" w14:textId="77777777" w:rsidR="00796FB8" w:rsidRDefault="00F5081B">
      <w:pPr>
        <w:rPr>
          <w:lang w:eastAsia="zh-CN"/>
        </w:rPr>
      </w:pPr>
      <w:r>
        <w:rPr>
          <w:lang w:eastAsia="zh-CN"/>
        </w:rPr>
        <w:t>77</w:t>
      </w:r>
      <w:r>
        <w:rPr>
          <w:lang w:eastAsia="zh-CN"/>
        </w:rPr>
        <w:t>、毛泽东在中共七届二中全会上告诫全党在胜利面前，必须</w:t>
      </w:r>
      <w:r>
        <w:rPr>
          <w:lang w:eastAsia="zh-CN"/>
        </w:rPr>
        <w:t>警惕糖衣炮弹的攻击。</w:t>
      </w:r>
    </w:p>
    <w:p w14:paraId="4005F197" w14:textId="77777777" w:rsidR="00796FB8" w:rsidRDefault="00F5081B">
      <w:pPr>
        <w:rPr>
          <w:lang w:eastAsia="zh-CN"/>
        </w:rPr>
      </w:pPr>
      <w:r>
        <w:rPr>
          <w:color w:val="BE0003"/>
          <w:lang w:eastAsia="zh-CN"/>
        </w:rPr>
        <w:t>对</w:t>
      </w:r>
    </w:p>
    <w:p w14:paraId="3F1212EF" w14:textId="77777777" w:rsidR="00796FB8" w:rsidRDefault="00F5081B">
      <w:pPr>
        <w:rPr>
          <w:lang w:eastAsia="zh-CN"/>
        </w:rPr>
      </w:pPr>
      <w:r>
        <w:rPr>
          <w:lang w:eastAsia="zh-CN"/>
        </w:rPr>
        <w:t>78</w:t>
      </w:r>
      <w:r>
        <w:rPr>
          <w:lang w:eastAsia="zh-CN"/>
        </w:rPr>
        <w:t>、抗战结束后，蒋介石愿与中国共产党进行和平谈判，其目的之一是争取时间为进行内战做准备。</w:t>
      </w:r>
    </w:p>
    <w:p w14:paraId="336D35F0" w14:textId="77777777" w:rsidR="00796FB8" w:rsidRDefault="00F5081B">
      <w:pPr>
        <w:rPr>
          <w:lang w:eastAsia="zh-CN"/>
        </w:rPr>
      </w:pPr>
      <w:r>
        <w:rPr>
          <w:color w:val="BE0003"/>
          <w:lang w:eastAsia="zh-CN"/>
        </w:rPr>
        <w:t>对</w:t>
      </w:r>
    </w:p>
    <w:p w14:paraId="7FBB0D3A" w14:textId="77777777" w:rsidR="00796FB8" w:rsidRDefault="00F5081B">
      <w:pPr>
        <w:rPr>
          <w:lang w:eastAsia="zh-CN"/>
        </w:rPr>
      </w:pPr>
      <w:r>
        <w:rPr>
          <w:lang w:eastAsia="zh-CN"/>
        </w:rPr>
        <w:t>79</w:t>
      </w:r>
      <w:r>
        <w:rPr>
          <w:lang w:eastAsia="zh-CN"/>
        </w:rPr>
        <w:t>、决定党的工作中心由乡村转入城市的会议是中国人民政治协商会议。</w:t>
      </w:r>
    </w:p>
    <w:p w14:paraId="45F7707E" w14:textId="77777777" w:rsidR="00796FB8" w:rsidRDefault="00F5081B">
      <w:pPr>
        <w:rPr>
          <w:lang w:eastAsia="zh-CN"/>
        </w:rPr>
      </w:pPr>
      <w:r>
        <w:rPr>
          <w:color w:val="BE0003"/>
          <w:lang w:eastAsia="zh-CN"/>
        </w:rPr>
        <w:t>错</w:t>
      </w:r>
    </w:p>
    <w:p w14:paraId="40A36685" w14:textId="77777777" w:rsidR="00796FB8" w:rsidRDefault="00F5081B">
      <w:pPr>
        <w:rPr>
          <w:lang w:eastAsia="zh-CN"/>
        </w:rPr>
      </w:pPr>
      <w:r>
        <w:rPr>
          <w:lang w:eastAsia="zh-CN"/>
        </w:rPr>
        <w:t>80</w:t>
      </w:r>
      <w:r>
        <w:rPr>
          <w:lang w:eastAsia="zh-CN"/>
        </w:rPr>
        <w:t>、</w:t>
      </w:r>
      <w:r>
        <w:rPr>
          <w:lang w:eastAsia="zh-CN"/>
        </w:rPr>
        <w:t>1949</w:t>
      </w:r>
      <w:r>
        <w:rPr>
          <w:lang w:eastAsia="zh-CN"/>
        </w:rPr>
        <w:t>年</w:t>
      </w:r>
      <w:r>
        <w:rPr>
          <w:lang w:eastAsia="zh-CN"/>
        </w:rPr>
        <w:t>6</w:t>
      </w:r>
      <w:r>
        <w:rPr>
          <w:lang w:eastAsia="zh-CN"/>
        </w:rPr>
        <w:t>月</w:t>
      </w:r>
      <w:r>
        <w:rPr>
          <w:lang w:eastAsia="zh-CN"/>
        </w:rPr>
        <w:t>30</w:t>
      </w:r>
      <w:r>
        <w:rPr>
          <w:lang w:eastAsia="zh-CN"/>
        </w:rPr>
        <w:t>日毛泽东发表了《论人民民主专政》，向全中国人民阐述了中国共产党在建立新中国问题上的主张。</w:t>
      </w:r>
    </w:p>
    <w:p w14:paraId="57A0C080" w14:textId="77777777" w:rsidR="00796FB8" w:rsidRDefault="00F5081B">
      <w:pPr>
        <w:rPr>
          <w:lang w:eastAsia="zh-CN"/>
        </w:rPr>
      </w:pPr>
      <w:r>
        <w:rPr>
          <w:color w:val="BE0003"/>
          <w:lang w:eastAsia="zh-CN"/>
        </w:rPr>
        <w:t>对</w:t>
      </w:r>
    </w:p>
    <w:p w14:paraId="4D05D394" w14:textId="77777777" w:rsidR="00796FB8" w:rsidRDefault="00F5081B">
      <w:pPr>
        <w:rPr>
          <w:lang w:eastAsia="zh-CN"/>
        </w:rPr>
      </w:pPr>
      <w:r>
        <w:rPr>
          <w:lang w:eastAsia="zh-CN"/>
        </w:rPr>
        <w:t>81</w:t>
      </w:r>
      <w:r>
        <w:rPr>
          <w:lang w:eastAsia="zh-CN"/>
        </w:rPr>
        <w:t>、对</w:t>
      </w:r>
      <w:r>
        <w:rPr>
          <w:lang w:eastAsia="zh-CN"/>
        </w:rPr>
        <w:t>1946</w:t>
      </w:r>
      <w:r>
        <w:rPr>
          <w:lang w:eastAsia="zh-CN"/>
        </w:rPr>
        <w:t>年政协会议协议的内容还不是新民主主义性质的。</w:t>
      </w:r>
    </w:p>
    <w:p w14:paraId="7392AFE0" w14:textId="77777777" w:rsidR="00796FB8" w:rsidRDefault="00F5081B">
      <w:pPr>
        <w:rPr>
          <w:lang w:eastAsia="zh-CN"/>
        </w:rPr>
      </w:pPr>
      <w:r>
        <w:rPr>
          <w:color w:val="BE0003"/>
          <w:lang w:eastAsia="zh-CN"/>
        </w:rPr>
        <w:t>对</w:t>
      </w:r>
    </w:p>
    <w:p w14:paraId="5D721FC8" w14:textId="77777777" w:rsidR="00796FB8" w:rsidRDefault="00F5081B">
      <w:pPr>
        <w:rPr>
          <w:lang w:eastAsia="zh-CN"/>
        </w:rPr>
      </w:pPr>
      <w:r>
        <w:rPr>
          <w:lang w:eastAsia="zh-CN"/>
        </w:rPr>
        <w:t>82</w:t>
      </w:r>
      <w:r>
        <w:rPr>
          <w:lang w:eastAsia="zh-CN"/>
        </w:rPr>
        <w:t>、为了坚持和发展中国革命，必须建立一支新型的人民军队。</w:t>
      </w:r>
    </w:p>
    <w:p w14:paraId="7E3A1BC9" w14:textId="77777777" w:rsidR="00796FB8" w:rsidRDefault="00F5081B">
      <w:pPr>
        <w:rPr>
          <w:lang w:eastAsia="zh-CN"/>
        </w:rPr>
      </w:pPr>
      <w:r>
        <w:rPr>
          <w:color w:val="BE0003"/>
          <w:lang w:eastAsia="zh-CN"/>
        </w:rPr>
        <w:t>对</w:t>
      </w:r>
    </w:p>
    <w:p w14:paraId="1648EFF3" w14:textId="77777777" w:rsidR="00796FB8" w:rsidRDefault="00F5081B">
      <w:pPr>
        <w:rPr>
          <w:lang w:eastAsia="zh-CN"/>
        </w:rPr>
      </w:pPr>
      <w:r>
        <w:rPr>
          <w:lang w:eastAsia="zh-CN"/>
        </w:rPr>
        <w:t>83</w:t>
      </w:r>
      <w:r>
        <w:rPr>
          <w:lang w:eastAsia="zh-CN"/>
        </w:rPr>
        <w:t>、解放战争时期，国民党之所以迅速失去民心的原因之一是它顽固实行内战</w:t>
      </w:r>
      <w:r>
        <w:rPr>
          <w:lang w:eastAsia="zh-CN"/>
        </w:rPr>
        <w:t>政策。</w:t>
      </w:r>
    </w:p>
    <w:p w14:paraId="0729EF8F" w14:textId="77777777" w:rsidR="00796FB8" w:rsidRDefault="00F5081B">
      <w:pPr>
        <w:rPr>
          <w:lang w:eastAsia="zh-CN"/>
        </w:rPr>
      </w:pPr>
      <w:r>
        <w:rPr>
          <w:color w:val="BE0003"/>
          <w:lang w:eastAsia="zh-CN"/>
        </w:rPr>
        <w:t>对</w:t>
      </w:r>
    </w:p>
    <w:p w14:paraId="6ED7EFDA" w14:textId="77777777" w:rsidR="00796FB8" w:rsidRDefault="00F5081B">
      <w:pPr>
        <w:rPr>
          <w:lang w:eastAsia="zh-CN"/>
        </w:rPr>
      </w:pPr>
      <w:r>
        <w:rPr>
          <w:lang w:eastAsia="zh-CN"/>
        </w:rPr>
        <w:t>84</w:t>
      </w:r>
      <w:r>
        <w:rPr>
          <w:lang w:eastAsia="zh-CN"/>
        </w:rPr>
        <w:t>、</w:t>
      </w:r>
      <w:r>
        <w:rPr>
          <w:lang w:eastAsia="zh-CN"/>
        </w:rPr>
        <w:t>1947</w:t>
      </w:r>
      <w:r>
        <w:rPr>
          <w:lang w:eastAsia="zh-CN"/>
        </w:rPr>
        <w:t>年，随着《中国土地法大纲》的制定和实施，人民解放战争获得了源源不断的人力、物力的支援。</w:t>
      </w:r>
    </w:p>
    <w:p w14:paraId="6D197328" w14:textId="77777777" w:rsidR="00796FB8" w:rsidRDefault="00F5081B">
      <w:pPr>
        <w:rPr>
          <w:lang w:eastAsia="zh-CN"/>
        </w:rPr>
      </w:pPr>
      <w:r>
        <w:rPr>
          <w:color w:val="BE0003"/>
          <w:lang w:eastAsia="zh-CN"/>
        </w:rPr>
        <w:t>对</w:t>
      </w:r>
    </w:p>
    <w:p w14:paraId="0463B434" w14:textId="77777777" w:rsidR="00796FB8" w:rsidRDefault="00F5081B">
      <w:pPr>
        <w:rPr>
          <w:lang w:eastAsia="zh-CN"/>
        </w:rPr>
      </w:pPr>
      <w:r>
        <w:rPr>
          <w:lang w:eastAsia="zh-CN"/>
        </w:rPr>
        <w:t>85</w:t>
      </w:r>
      <w:r>
        <w:rPr>
          <w:lang w:eastAsia="zh-CN"/>
        </w:rPr>
        <w:t>、</w:t>
      </w:r>
      <w:r>
        <w:rPr>
          <w:lang w:eastAsia="zh-CN"/>
        </w:rPr>
        <w:t>1947</w:t>
      </w:r>
      <w:r>
        <w:rPr>
          <w:lang w:eastAsia="zh-CN"/>
        </w:rPr>
        <w:t>年解放区的土地改革政策明确提出废除封建剥削的土地制度的规定。</w:t>
      </w:r>
    </w:p>
    <w:p w14:paraId="0004ED4F" w14:textId="77777777" w:rsidR="00796FB8" w:rsidRDefault="00F5081B">
      <w:pPr>
        <w:rPr>
          <w:lang w:eastAsia="zh-CN"/>
        </w:rPr>
      </w:pPr>
      <w:r>
        <w:rPr>
          <w:color w:val="BE0003"/>
          <w:lang w:eastAsia="zh-CN"/>
        </w:rPr>
        <w:lastRenderedPageBreak/>
        <w:t>对</w:t>
      </w:r>
    </w:p>
    <w:p w14:paraId="5810AEF0" w14:textId="77777777" w:rsidR="00796FB8" w:rsidRDefault="00F5081B">
      <w:pPr>
        <w:rPr>
          <w:lang w:eastAsia="zh-CN"/>
        </w:rPr>
      </w:pPr>
      <w:r>
        <w:rPr>
          <w:lang w:eastAsia="zh-CN"/>
        </w:rPr>
        <w:t>86</w:t>
      </w:r>
      <w:r>
        <w:rPr>
          <w:lang w:eastAsia="zh-CN"/>
        </w:rPr>
        <w:t>、抗日战争前后成立的各民主党派形成的社会基础包含民族资产阶级、城市小资产阶级及其相联系的知识分子。</w:t>
      </w:r>
    </w:p>
    <w:p w14:paraId="131412B8" w14:textId="77777777" w:rsidR="00796FB8" w:rsidRDefault="00F5081B">
      <w:pPr>
        <w:rPr>
          <w:lang w:eastAsia="zh-CN"/>
        </w:rPr>
      </w:pPr>
      <w:r>
        <w:rPr>
          <w:color w:val="BE0003"/>
          <w:lang w:eastAsia="zh-CN"/>
        </w:rPr>
        <w:t>对</w:t>
      </w:r>
    </w:p>
    <w:p w14:paraId="041EE2E8" w14:textId="77777777" w:rsidR="00796FB8" w:rsidRDefault="00F5081B">
      <w:pPr>
        <w:rPr>
          <w:lang w:eastAsia="zh-CN"/>
        </w:rPr>
      </w:pPr>
      <w:r>
        <w:rPr>
          <w:lang w:eastAsia="zh-CN"/>
        </w:rPr>
        <w:t>87</w:t>
      </w:r>
      <w:r>
        <w:rPr>
          <w:lang w:eastAsia="zh-CN"/>
        </w:rPr>
        <w:t>、第三条道路主张的还是旧民主主义的道路。</w:t>
      </w:r>
    </w:p>
    <w:p w14:paraId="2FF38B64" w14:textId="77777777" w:rsidR="00796FB8" w:rsidRDefault="00F5081B">
      <w:pPr>
        <w:rPr>
          <w:lang w:eastAsia="zh-CN"/>
        </w:rPr>
      </w:pPr>
      <w:r>
        <w:rPr>
          <w:color w:val="BE0003"/>
          <w:lang w:eastAsia="zh-CN"/>
        </w:rPr>
        <w:t>对</w:t>
      </w:r>
    </w:p>
    <w:p w14:paraId="2D373C24" w14:textId="77777777" w:rsidR="00796FB8" w:rsidRDefault="00F5081B">
      <w:pPr>
        <w:rPr>
          <w:lang w:eastAsia="zh-CN"/>
        </w:rPr>
      </w:pPr>
      <w:r>
        <w:rPr>
          <w:lang w:eastAsia="zh-CN"/>
        </w:rPr>
        <w:t>88</w:t>
      </w:r>
      <w:r>
        <w:rPr>
          <w:lang w:eastAsia="zh-CN"/>
        </w:rPr>
        <w:t>、中共七届二中全会需要解决的重要问题是如何夺取全国革命胜利。</w:t>
      </w:r>
    </w:p>
    <w:p w14:paraId="3B0B0F7D" w14:textId="77777777" w:rsidR="00796FB8" w:rsidRDefault="00F5081B">
      <w:pPr>
        <w:rPr>
          <w:lang w:eastAsia="zh-CN"/>
        </w:rPr>
      </w:pPr>
      <w:r>
        <w:rPr>
          <w:color w:val="BE0003"/>
          <w:lang w:eastAsia="zh-CN"/>
        </w:rPr>
        <w:t>错</w:t>
      </w:r>
    </w:p>
    <w:p w14:paraId="325E0328" w14:textId="77777777" w:rsidR="00796FB8" w:rsidRDefault="00F5081B">
      <w:pPr>
        <w:rPr>
          <w:lang w:eastAsia="zh-CN"/>
        </w:rPr>
      </w:pPr>
      <w:r>
        <w:rPr>
          <w:lang w:eastAsia="zh-CN"/>
        </w:rPr>
        <w:t>89</w:t>
      </w:r>
      <w:r>
        <w:rPr>
          <w:lang w:eastAsia="zh-CN"/>
        </w:rPr>
        <w:t>、抗战胜利后，蒋介石三次电邀毛泽东去重庆谈判的最主要原因是广大人民要求实现和平民主。</w:t>
      </w:r>
    </w:p>
    <w:p w14:paraId="5BABD9B7" w14:textId="77777777" w:rsidR="00796FB8" w:rsidRDefault="00F5081B">
      <w:pPr>
        <w:rPr>
          <w:lang w:eastAsia="zh-CN"/>
        </w:rPr>
      </w:pPr>
      <w:r>
        <w:rPr>
          <w:color w:val="BE0003"/>
          <w:lang w:eastAsia="zh-CN"/>
        </w:rPr>
        <w:t>错</w:t>
      </w:r>
    </w:p>
    <w:p w14:paraId="6ACC268E" w14:textId="77777777" w:rsidR="00796FB8" w:rsidRDefault="00F5081B">
      <w:pPr>
        <w:rPr>
          <w:lang w:eastAsia="zh-CN"/>
        </w:rPr>
      </w:pPr>
      <w:r>
        <w:rPr>
          <w:lang w:eastAsia="zh-CN"/>
        </w:rPr>
        <w:t>90</w:t>
      </w:r>
      <w:r>
        <w:rPr>
          <w:lang w:eastAsia="zh-CN"/>
        </w:rPr>
        <w:t>、近代中国，革命只能以长期的武装斗争为主要形式。</w:t>
      </w:r>
    </w:p>
    <w:p w14:paraId="34F01710" w14:textId="77777777" w:rsidR="00796FB8" w:rsidRDefault="00F5081B">
      <w:pPr>
        <w:rPr>
          <w:lang w:eastAsia="zh-CN"/>
        </w:rPr>
      </w:pPr>
      <w:r>
        <w:rPr>
          <w:color w:val="BE0003"/>
          <w:lang w:eastAsia="zh-CN"/>
        </w:rPr>
        <w:t>对</w:t>
      </w:r>
    </w:p>
    <w:p w14:paraId="79B195DA" w14:textId="77777777" w:rsidR="00796FB8" w:rsidRDefault="00F5081B">
      <w:pPr>
        <w:rPr>
          <w:lang w:eastAsia="zh-CN"/>
        </w:rPr>
      </w:pPr>
      <w:r>
        <w:rPr>
          <w:lang w:eastAsia="zh-CN"/>
        </w:rPr>
        <w:t>91</w:t>
      </w:r>
      <w:r>
        <w:rPr>
          <w:lang w:eastAsia="zh-CN"/>
        </w:rPr>
        <w:t>、内战爆发初期，国民党控制着几乎所有的大城市和大部分铁路交通线。</w:t>
      </w:r>
    </w:p>
    <w:p w14:paraId="2CCED29E" w14:textId="77777777" w:rsidR="00796FB8" w:rsidRDefault="00F5081B">
      <w:pPr>
        <w:rPr>
          <w:lang w:eastAsia="zh-CN"/>
        </w:rPr>
      </w:pPr>
      <w:r>
        <w:rPr>
          <w:color w:val="BE0003"/>
          <w:lang w:eastAsia="zh-CN"/>
        </w:rPr>
        <w:t>对</w:t>
      </w:r>
    </w:p>
    <w:p w14:paraId="1572CC25" w14:textId="77777777" w:rsidR="00796FB8" w:rsidRDefault="00F5081B">
      <w:pPr>
        <w:rPr>
          <w:lang w:eastAsia="zh-CN"/>
        </w:rPr>
      </w:pPr>
      <w:r>
        <w:rPr>
          <w:lang w:eastAsia="zh-CN"/>
        </w:rPr>
        <w:t>92</w:t>
      </w:r>
      <w:r>
        <w:rPr>
          <w:lang w:eastAsia="zh-CN"/>
        </w:rPr>
        <w:t>、内战爆发初期，解放区处在被分割和被包围的状态。</w:t>
      </w:r>
    </w:p>
    <w:p w14:paraId="700E6BA0" w14:textId="77777777" w:rsidR="00796FB8" w:rsidRDefault="00F5081B">
      <w:pPr>
        <w:rPr>
          <w:lang w:eastAsia="zh-CN"/>
        </w:rPr>
      </w:pPr>
      <w:r>
        <w:rPr>
          <w:color w:val="BE0003"/>
          <w:lang w:eastAsia="zh-CN"/>
        </w:rPr>
        <w:t>对</w:t>
      </w:r>
    </w:p>
    <w:p w14:paraId="7443BE33" w14:textId="77777777" w:rsidR="00796FB8" w:rsidRDefault="00F5081B">
      <w:pPr>
        <w:rPr>
          <w:lang w:eastAsia="zh-CN"/>
        </w:rPr>
      </w:pPr>
      <w:r>
        <w:rPr>
          <w:lang w:eastAsia="zh-CN"/>
        </w:rPr>
        <w:t>93</w:t>
      </w:r>
      <w:r>
        <w:rPr>
          <w:lang w:eastAsia="zh-CN"/>
        </w:rPr>
        <w:t>、抗战结束后，蒋介石愿与中国共产党进行和平谈判，其目的之一是为把战争责任转嫁给中共制造借口。</w:t>
      </w:r>
    </w:p>
    <w:p w14:paraId="65E4AC14" w14:textId="77777777" w:rsidR="00796FB8" w:rsidRDefault="00F5081B">
      <w:pPr>
        <w:rPr>
          <w:lang w:eastAsia="zh-CN"/>
        </w:rPr>
      </w:pPr>
      <w:r>
        <w:rPr>
          <w:color w:val="BE0003"/>
          <w:lang w:eastAsia="zh-CN"/>
        </w:rPr>
        <w:t>对</w:t>
      </w:r>
    </w:p>
    <w:p w14:paraId="10AA575B" w14:textId="77777777" w:rsidR="00796FB8" w:rsidRDefault="00F5081B">
      <w:pPr>
        <w:rPr>
          <w:lang w:eastAsia="zh-CN"/>
        </w:rPr>
      </w:pPr>
      <w:r>
        <w:rPr>
          <w:lang w:eastAsia="zh-CN"/>
        </w:rPr>
        <w:t>94</w:t>
      </w:r>
      <w:r>
        <w:rPr>
          <w:lang w:eastAsia="zh-CN"/>
        </w:rPr>
        <w:t>、新中国成立标志着中国进入社会主义社会。</w:t>
      </w:r>
    </w:p>
    <w:p w14:paraId="71E5FA99" w14:textId="77777777" w:rsidR="00796FB8" w:rsidRDefault="00F5081B">
      <w:pPr>
        <w:rPr>
          <w:lang w:eastAsia="zh-CN"/>
        </w:rPr>
      </w:pPr>
      <w:r>
        <w:rPr>
          <w:color w:val="BE0003"/>
          <w:lang w:eastAsia="zh-CN"/>
        </w:rPr>
        <w:t>错</w:t>
      </w:r>
    </w:p>
    <w:p w14:paraId="1ECBB6CC" w14:textId="77777777" w:rsidR="00796FB8" w:rsidRDefault="00F5081B">
      <w:pPr>
        <w:rPr>
          <w:lang w:eastAsia="zh-CN"/>
        </w:rPr>
      </w:pPr>
      <w:r>
        <w:rPr>
          <w:lang w:eastAsia="zh-CN"/>
        </w:rPr>
        <w:t>95</w:t>
      </w:r>
      <w:r>
        <w:rPr>
          <w:lang w:eastAsia="zh-CN"/>
        </w:rPr>
        <w:t>、中共七届二中全会提出的</w:t>
      </w:r>
      <w:r>
        <w:rPr>
          <w:lang w:eastAsia="zh-CN"/>
        </w:rPr>
        <w:t>“</w:t>
      </w:r>
      <w:r>
        <w:rPr>
          <w:lang w:eastAsia="zh-CN"/>
        </w:rPr>
        <w:t>两个务必</w:t>
      </w:r>
      <w:r>
        <w:rPr>
          <w:lang w:eastAsia="zh-CN"/>
        </w:rPr>
        <w:t>”</w:t>
      </w:r>
      <w:r>
        <w:rPr>
          <w:lang w:eastAsia="zh-CN"/>
        </w:rPr>
        <w:t>的思想是指</w:t>
      </w:r>
      <w:r>
        <w:rPr>
          <w:lang w:eastAsia="zh-CN"/>
        </w:rPr>
        <w:t>“</w:t>
      </w:r>
      <w:r>
        <w:rPr>
          <w:lang w:eastAsia="zh-CN"/>
        </w:rPr>
        <w:t>务必使同志们保持谦虚谨慎</w:t>
      </w:r>
      <w:r>
        <w:rPr>
          <w:lang w:eastAsia="zh-CN"/>
        </w:rPr>
        <w:t>不骄不躁的作风，务必使同志们继续保持艰苦奋斗的作风。</w:t>
      </w:r>
      <w:r>
        <w:rPr>
          <w:lang w:eastAsia="zh-CN"/>
        </w:rPr>
        <w:t>”</w:t>
      </w:r>
    </w:p>
    <w:p w14:paraId="0830634A" w14:textId="77777777" w:rsidR="00796FB8" w:rsidRDefault="00F5081B">
      <w:pPr>
        <w:rPr>
          <w:lang w:eastAsia="zh-CN"/>
        </w:rPr>
      </w:pPr>
      <w:r>
        <w:rPr>
          <w:color w:val="BE0003"/>
          <w:lang w:eastAsia="zh-CN"/>
        </w:rPr>
        <w:t>对</w:t>
      </w:r>
    </w:p>
    <w:p w14:paraId="435DC3AE" w14:textId="77777777" w:rsidR="00796FB8" w:rsidRDefault="00F5081B">
      <w:pPr>
        <w:rPr>
          <w:lang w:eastAsia="zh-CN"/>
        </w:rPr>
      </w:pPr>
      <w:r>
        <w:rPr>
          <w:lang w:eastAsia="zh-CN"/>
        </w:rPr>
        <w:t>96</w:t>
      </w:r>
      <w:r>
        <w:rPr>
          <w:lang w:eastAsia="zh-CN"/>
        </w:rPr>
        <w:t>、解放战争时期反蒋斗争第二条战线是指解放区的土改运动。</w:t>
      </w:r>
    </w:p>
    <w:p w14:paraId="7F28D415" w14:textId="77777777" w:rsidR="00796FB8" w:rsidRDefault="00F5081B">
      <w:pPr>
        <w:rPr>
          <w:lang w:eastAsia="zh-CN"/>
        </w:rPr>
      </w:pPr>
      <w:r>
        <w:rPr>
          <w:color w:val="BE0003"/>
          <w:lang w:eastAsia="zh-CN"/>
        </w:rPr>
        <w:lastRenderedPageBreak/>
        <w:t>错</w:t>
      </w:r>
    </w:p>
    <w:p w14:paraId="5C5D1CB8" w14:textId="77777777" w:rsidR="00796FB8" w:rsidRDefault="00F5081B">
      <w:pPr>
        <w:rPr>
          <w:lang w:eastAsia="zh-CN"/>
        </w:rPr>
      </w:pPr>
      <w:r>
        <w:rPr>
          <w:lang w:eastAsia="zh-CN"/>
        </w:rPr>
        <w:t>97</w:t>
      </w:r>
      <w:r>
        <w:rPr>
          <w:lang w:eastAsia="zh-CN"/>
        </w:rPr>
        <w:t>、</w:t>
      </w:r>
      <w:r>
        <w:rPr>
          <w:lang w:eastAsia="zh-CN"/>
        </w:rPr>
        <w:t xml:space="preserve">1946 </w:t>
      </w:r>
      <w:r>
        <w:rPr>
          <w:lang w:eastAsia="zh-CN"/>
        </w:rPr>
        <w:t>年</w:t>
      </w:r>
      <w:r>
        <w:rPr>
          <w:lang w:eastAsia="zh-CN"/>
        </w:rPr>
        <w:t>1</w:t>
      </w:r>
      <w:r>
        <w:rPr>
          <w:lang w:eastAsia="zh-CN"/>
        </w:rPr>
        <w:t>月政协会议受到人民的普遍欢迎，主要是因为它体现了党派平等协商的精神。</w:t>
      </w:r>
    </w:p>
    <w:p w14:paraId="7B2398AE" w14:textId="77777777" w:rsidR="00796FB8" w:rsidRDefault="00F5081B">
      <w:pPr>
        <w:rPr>
          <w:lang w:eastAsia="zh-CN"/>
        </w:rPr>
      </w:pPr>
      <w:r>
        <w:rPr>
          <w:color w:val="BE0003"/>
          <w:lang w:eastAsia="zh-CN"/>
        </w:rPr>
        <w:t>错</w:t>
      </w:r>
    </w:p>
    <w:p w14:paraId="1FA54340" w14:textId="77777777" w:rsidR="00796FB8" w:rsidRDefault="00F5081B">
      <w:pPr>
        <w:rPr>
          <w:lang w:eastAsia="zh-CN"/>
        </w:rPr>
      </w:pPr>
      <w:r>
        <w:rPr>
          <w:lang w:eastAsia="zh-CN"/>
        </w:rPr>
        <w:t>98</w:t>
      </w:r>
      <w:r>
        <w:rPr>
          <w:lang w:eastAsia="zh-CN"/>
        </w:rPr>
        <w:t>、第三条道路在政治上主张实行人民民主专政。</w:t>
      </w:r>
    </w:p>
    <w:p w14:paraId="2211A16E" w14:textId="77777777" w:rsidR="00796FB8" w:rsidRDefault="00F5081B">
      <w:pPr>
        <w:rPr>
          <w:lang w:eastAsia="zh-CN"/>
        </w:rPr>
      </w:pPr>
      <w:r>
        <w:rPr>
          <w:color w:val="BE0003"/>
          <w:lang w:eastAsia="zh-CN"/>
        </w:rPr>
        <w:t>错</w:t>
      </w:r>
    </w:p>
    <w:p w14:paraId="196AAEC3" w14:textId="77777777" w:rsidR="00796FB8" w:rsidRDefault="00F5081B">
      <w:pPr>
        <w:rPr>
          <w:lang w:eastAsia="zh-CN"/>
        </w:rPr>
      </w:pPr>
      <w:r>
        <w:rPr>
          <w:lang w:eastAsia="zh-CN"/>
        </w:rPr>
        <w:t>99</w:t>
      </w:r>
      <w:r>
        <w:rPr>
          <w:lang w:eastAsia="zh-CN"/>
        </w:rPr>
        <w:t>、毛泽东的建党学说成功解决了在工人阶级人数占少数的情况下，如何建设一个无产阶级政党的任务。</w:t>
      </w:r>
    </w:p>
    <w:p w14:paraId="2CBF325A" w14:textId="77777777" w:rsidR="00796FB8" w:rsidRDefault="00F5081B">
      <w:pPr>
        <w:rPr>
          <w:lang w:eastAsia="zh-CN"/>
        </w:rPr>
      </w:pPr>
      <w:r>
        <w:rPr>
          <w:color w:val="BE0003"/>
          <w:lang w:eastAsia="zh-CN"/>
        </w:rPr>
        <w:t>对</w:t>
      </w:r>
    </w:p>
    <w:p w14:paraId="3DFB736C" w14:textId="77777777" w:rsidR="00796FB8" w:rsidRDefault="00F5081B">
      <w:pPr>
        <w:rPr>
          <w:lang w:eastAsia="zh-CN"/>
        </w:rPr>
      </w:pPr>
      <w:r>
        <w:rPr>
          <w:lang w:eastAsia="zh-CN"/>
        </w:rPr>
        <w:t>100</w:t>
      </w:r>
      <w:r>
        <w:rPr>
          <w:lang w:eastAsia="zh-CN"/>
        </w:rPr>
        <w:t>、中国共产党在不同时期提出的土地政策都是以维护小资产阶级的基本利益为目标的。</w:t>
      </w:r>
    </w:p>
    <w:p w14:paraId="7287D012" w14:textId="77777777" w:rsidR="00796FB8" w:rsidRDefault="00F5081B">
      <w:pPr>
        <w:rPr>
          <w:lang w:eastAsia="zh-CN"/>
        </w:rPr>
      </w:pPr>
      <w:r>
        <w:rPr>
          <w:color w:val="BE0003"/>
          <w:lang w:eastAsia="zh-CN"/>
        </w:rPr>
        <w:t>错</w:t>
      </w:r>
    </w:p>
    <w:p w14:paraId="5F463A93" w14:textId="77777777" w:rsidR="00796FB8" w:rsidRDefault="00F5081B">
      <w:pPr>
        <w:rPr>
          <w:lang w:eastAsia="zh-CN"/>
        </w:rPr>
      </w:pPr>
      <w:r>
        <w:rPr>
          <w:lang w:eastAsia="zh-CN"/>
        </w:rPr>
        <w:t>101</w:t>
      </w:r>
      <w:r>
        <w:rPr>
          <w:lang w:eastAsia="zh-CN"/>
        </w:rPr>
        <w:t>、国民党实现其战后统治目标的最大障碍是中国共产党及其领导的人民革命力量的存在和发展。</w:t>
      </w:r>
    </w:p>
    <w:p w14:paraId="2441F2F2" w14:textId="77777777" w:rsidR="00796FB8" w:rsidRDefault="00F5081B">
      <w:pPr>
        <w:rPr>
          <w:lang w:eastAsia="zh-CN"/>
        </w:rPr>
      </w:pPr>
      <w:r>
        <w:rPr>
          <w:color w:val="BE0003"/>
          <w:lang w:eastAsia="zh-CN"/>
        </w:rPr>
        <w:t>对</w:t>
      </w:r>
    </w:p>
    <w:p w14:paraId="1111E3B7" w14:textId="77777777" w:rsidR="00796FB8" w:rsidRDefault="00F5081B">
      <w:pPr>
        <w:rPr>
          <w:lang w:eastAsia="zh-CN"/>
        </w:rPr>
      </w:pPr>
      <w:r>
        <w:rPr>
          <w:lang w:eastAsia="zh-CN"/>
        </w:rPr>
        <w:t>102</w:t>
      </w:r>
      <w:r>
        <w:rPr>
          <w:lang w:eastAsia="zh-CN"/>
        </w:rPr>
        <w:t>、新中国成立标志着新民主主义革命的基本胜利。</w:t>
      </w:r>
    </w:p>
    <w:p w14:paraId="7659A6FD" w14:textId="77777777" w:rsidR="00796FB8" w:rsidRDefault="00F5081B">
      <w:pPr>
        <w:rPr>
          <w:lang w:eastAsia="zh-CN"/>
        </w:rPr>
      </w:pPr>
      <w:r>
        <w:rPr>
          <w:color w:val="BE0003"/>
          <w:lang w:eastAsia="zh-CN"/>
        </w:rPr>
        <w:t>对</w:t>
      </w:r>
    </w:p>
    <w:p w14:paraId="68682AFF" w14:textId="77777777" w:rsidR="00796FB8" w:rsidRDefault="00F5081B">
      <w:pPr>
        <w:rPr>
          <w:lang w:eastAsia="zh-CN"/>
        </w:rPr>
      </w:pPr>
      <w:r>
        <w:rPr>
          <w:lang w:eastAsia="zh-CN"/>
        </w:rPr>
        <w:t>103</w:t>
      </w:r>
      <w:r>
        <w:rPr>
          <w:lang w:eastAsia="zh-CN"/>
        </w:rPr>
        <w:t>、解放战争期间美国对中国采取的基本政策是武装干涉。</w:t>
      </w:r>
    </w:p>
    <w:p w14:paraId="7F4678D6" w14:textId="77777777" w:rsidR="00796FB8" w:rsidRDefault="00F5081B">
      <w:pPr>
        <w:rPr>
          <w:lang w:eastAsia="zh-CN"/>
        </w:rPr>
      </w:pPr>
      <w:r>
        <w:rPr>
          <w:color w:val="BE0003"/>
          <w:lang w:eastAsia="zh-CN"/>
        </w:rPr>
        <w:t>错</w:t>
      </w:r>
    </w:p>
    <w:p w14:paraId="4D96A1C7" w14:textId="77777777" w:rsidR="00796FB8" w:rsidRDefault="00F5081B">
      <w:pPr>
        <w:rPr>
          <w:lang w:eastAsia="zh-CN"/>
        </w:rPr>
      </w:pPr>
      <w:r>
        <w:rPr>
          <w:lang w:eastAsia="zh-CN"/>
        </w:rPr>
        <w:t>104</w:t>
      </w:r>
      <w:r>
        <w:rPr>
          <w:lang w:eastAsia="zh-CN"/>
        </w:rPr>
        <w:t>、</w:t>
      </w:r>
      <w:r>
        <w:rPr>
          <w:lang w:eastAsia="zh-CN"/>
        </w:rPr>
        <w:t>1949</w:t>
      </w:r>
      <w:r>
        <w:rPr>
          <w:lang w:eastAsia="zh-CN"/>
        </w:rPr>
        <w:t>年蒋介石发表</w:t>
      </w:r>
      <w:r>
        <w:rPr>
          <w:lang w:eastAsia="zh-CN"/>
        </w:rPr>
        <w:t>“</w:t>
      </w:r>
      <w:r>
        <w:rPr>
          <w:lang w:eastAsia="zh-CN"/>
        </w:rPr>
        <w:t>求和</w:t>
      </w:r>
      <w:r>
        <w:rPr>
          <w:lang w:eastAsia="zh-CN"/>
        </w:rPr>
        <w:t>”</w:t>
      </w:r>
      <w:r>
        <w:rPr>
          <w:lang w:eastAsia="zh-CN"/>
        </w:rPr>
        <w:t>声明，其真实意图是希望结束内战。</w:t>
      </w:r>
    </w:p>
    <w:p w14:paraId="26C928D6" w14:textId="77777777" w:rsidR="00796FB8" w:rsidRDefault="00F5081B">
      <w:pPr>
        <w:rPr>
          <w:lang w:eastAsia="zh-CN"/>
        </w:rPr>
      </w:pPr>
      <w:r>
        <w:rPr>
          <w:color w:val="BE0003"/>
          <w:lang w:eastAsia="zh-CN"/>
        </w:rPr>
        <w:t>错</w:t>
      </w:r>
    </w:p>
    <w:p w14:paraId="0E304F8B" w14:textId="77777777" w:rsidR="00796FB8" w:rsidRDefault="00F5081B">
      <w:pPr>
        <w:rPr>
          <w:lang w:eastAsia="zh-CN"/>
        </w:rPr>
      </w:pPr>
      <w:r>
        <w:rPr>
          <w:lang w:eastAsia="zh-CN"/>
        </w:rPr>
        <w:t>105</w:t>
      </w:r>
      <w:r>
        <w:rPr>
          <w:lang w:eastAsia="zh-CN"/>
        </w:rPr>
        <w:t>、民盟被迫解散的转变，标志着民盟开始站到新民主主义的立场，并接受中国共产党的领导。</w:t>
      </w:r>
    </w:p>
    <w:p w14:paraId="6E684B01" w14:textId="77777777" w:rsidR="00796FB8" w:rsidRDefault="00F5081B">
      <w:pPr>
        <w:rPr>
          <w:lang w:eastAsia="zh-CN"/>
        </w:rPr>
      </w:pPr>
      <w:r>
        <w:rPr>
          <w:color w:val="BE0003"/>
          <w:lang w:eastAsia="zh-CN"/>
        </w:rPr>
        <w:t>对</w:t>
      </w:r>
    </w:p>
    <w:p w14:paraId="32125874" w14:textId="77777777" w:rsidR="00796FB8" w:rsidRDefault="00F5081B">
      <w:pPr>
        <w:rPr>
          <w:lang w:eastAsia="zh-CN"/>
        </w:rPr>
      </w:pPr>
      <w:r>
        <w:rPr>
          <w:lang w:eastAsia="zh-CN"/>
        </w:rPr>
        <w:t>106</w:t>
      </w:r>
      <w:r>
        <w:rPr>
          <w:lang w:eastAsia="zh-CN"/>
        </w:rPr>
        <w:t>、抗战胜利后，以武力消灭共产党及其领</w:t>
      </w:r>
      <w:r>
        <w:rPr>
          <w:lang w:eastAsia="zh-CN"/>
        </w:rPr>
        <w:t>导人的人民军队和解放区政权，是蒋介石集团的既定方针。</w:t>
      </w:r>
    </w:p>
    <w:p w14:paraId="04D833FC" w14:textId="77777777" w:rsidR="00796FB8" w:rsidRDefault="00F5081B">
      <w:pPr>
        <w:rPr>
          <w:lang w:eastAsia="zh-CN"/>
        </w:rPr>
      </w:pPr>
      <w:r>
        <w:rPr>
          <w:color w:val="BE0003"/>
          <w:lang w:eastAsia="zh-CN"/>
        </w:rPr>
        <w:t>对</w:t>
      </w:r>
    </w:p>
    <w:p w14:paraId="754EF5DA" w14:textId="77777777" w:rsidR="00796FB8" w:rsidRDefault="00F5081B">
      <w:pPr>
        <w:rPr>
          <w:lang w:eastAsia="zh-CN"/>
        </w:rPr>
      </w:pPr>
      <w:r>
        <w:rPr>
          <w:lang w:eastAsia="zh-CN"/>
        </w:rPr>
        <w:lastRenderedPageBreak/>
        <w:t>107</w:t>
      </w:r>
      <w:r>
        <w:rPr>
          <w:lang w:eastAsia="zh-CN"/>
        </w:rPr>
        <w:t>、毛泽东在《论人民民主专政》一文中，明确指出人民民主专政的基础是工人阶级、农民阶级和民族资产阶级。</w:t>
      </w:r>
    </w:p>
    <w:p w14:paraId="713AABF2" w14:textId="77777777" w:rsidR="00796FB8" w:rsidRDefault="00F5081B">
      <w:pPr>
        <w:rPr>
          <w:lang w:eastAsia="zh-CN"/>
        </w:rPr>
      </w:pPr>
      <w:r>
        <w:rPr>
          <w:color w:val="BE0003"/>
          <w:lang w:eastAsia="zh-CN"/>
        </w:rPr>
        <w:t>错</w:t>
      </w:r>
    </w:p>
    <w:p w14:paraId="72E35793" w14:textId="77777777" w:rsidR="00796FB8" w:rsidRDefault="00F5081B">
      <w:pPr>
        <w:rPr>
          <w:lang w:eastAsia="zh-CN"/>
        </w:rPr>
      </w:pPr>
      <w:r>
        <w:rPr>
          <w:lang w:eastAsia="zh-CN"/>
        </w:rPr>
        <w:t>108</w:t>
      </w:r>
      <w:r>
        <w:rPr>
          <w:lang w:eastAsia="zh-CN"/>
        </w:rPr>
        <w:t>、中共七届二中全会提出了</w:t>
      </w:r>
      <w:r>
        <w:rPr>
          <w:lang w:eastAsia="zh-CN"/>
        </w:rPr>
        <w:t>“</w:t>
      </w:r>
      <w:r>
        <w:rPr>
          <w:lang w:eastAsia="zh-CN"/>
        </w:rPr>
        <w:t>两个务必</w:t>
      </w:r>
      <w:r>
        <w:rPr>
          <w:lang w:eastAsia="zh-CN"/>
        </w:rPr>
        <w:t>”</w:t>
      </w:r>
      <w:r>
        <w:rPr>
          <w:lang w:eastAsia="zh-CN"/>
        </w:rPr>
        <w:t>的思想是对毛泽东党建思想的重要发展。</w:t>
      </w:r>
    </w:p>
    <w:p w14:paraId="16A39B90" w14:textId="77777777" w:rsidR="00796FB8" w:rsidRDefault="00F5081B">
      <w:pPr>
        <w:rPr>
          <w:lang w:eastAsia="zh-CN"/>
        </w:rPr>
      </w:pPr>
      <w:r>
        <w:rPr>
          <w:color w:val="BE0003"/>
          <w:lang w:eastAsia="zh-CN"/>
        </w:rPr>
        <w:t>对</w:t>
      </w:r>
    </w:p>
    <w:p w14:paraId="1D93B237" w14:textId="77777777" w:rsidR="00796FB8" w:rsidRDefault="00F5081B">
      <w:pPr>
        <w:rPr>
          <w:lang w:eastAsia="zh-CN"/>
        </w:rPr>
      </w:pPr>
      <w:r>
        <w:rPr>
          <w:lang w:eastAsia="zh-CN"/>
        </w:rPr>
        <w:t>109</w:t>
      </w:r>
      <w:r>
        <w:rPr>
          <w:lang w:eastAsia="zh-CN"/>
        </w:rPr>
        <w:t>、</w:t>
      </w:r>
      <w:r>
        <w:rPr>
          <w:lang w:eastAsia="zh-CN"/>
        </w:rPr>
        <w:t>1945</w:t>
      </w:r>
      <w:r>
        <w:rPr>
          <w:lang w:eastAsia="zh-CN"/>
        </w:rPr>
        <w:t>年</w:t>
      </w:r>
      <w:r>
        <w:rPr>
          <w:lang w:eastAsia="zh-CN"/>
        </w:rPr>
        <w:t>10</w:t>
      </w:r>
      <w:r>
        <w:rPr>
          <w:lang w:eastAsia="zh-CN"/>
        </w:rPr>
        <w:t>月，国共双方签署双十协定，确认和平建国的基本方针。</w:t>
      </w:r>
    </w:p>
    <w:p w14:paraId="4628A5B9" w14:textId="77777777" w:rsidR="00796FB8" w:rsidRDefault="00F5081B">
      <w:pPr>
        <w:rPr>
          <w:lang w:eastAsia="zh-CN"/>
        </w:rPr>
      </w:pPr>
      <w:r>
        <w:rPr>
          <w:color w:val="BE0003"/>
          <w:lang w:eastAsia="zh-CN"/>
        </w:rPr>
        <w:t>对</w:t>
      </w:r>
    </w:p>
    <w:p w14:paraId="206A7776" w14:textId="77777777" w:rsidR="00796FB8" w:rsidRDefault="00F5081B">
      <w:pPr>
        <w:rPr>
          <w:lang w:eastAsia="zh-CN"/>
        </w:rPr>
      </w:pPr>
      <w:r>
        <w:rPr>
          <w:lang w:eastAsia="zh-CN"/>
        </w:rPr>
        <w:t>110</w:t>
      </w:r>
      <w:r>
        <w:rPr>
          <w:lang w:eastAsia="zh-CN"/>
        </w:rPr>
        <w:t>、中国的武装斗争实质上是工人阶级领导的农民战争。</w:t>
      </w:r>
    </w:p>
    <w:p w14:paraId="2F75A7C2" w14:textId="77777777" w:rsidR="00796FB8" w:rsidRDefault="00F5081B">
      <w:pPr>
        <w:rPr>
          <w:lang w:eastAsia="zh-CN"/>
        </w:rPr>
      </w:pPr>
      <w:r>
        <w:rPr>
          <w:color w:val="BE0003"/>
          <w:lang w:eastAsia="zh-CN"/>
        </w:rPr>
        <w:t>对</w:t>
      </w:r>
    </w:p>
    <w:p w14:paraId="4FB198AA" w14:textId="77777777" w:rsidR="00796FB8" w:rsidRDefault="00F5081B">
      <w:pPr>
        <w:rPr>
          <w:lang w:eastAsia="zh-CN"/>
        </w:rPr>
      </w:pPr>
      <w:r>
        <w:rPr>
          <w:lang w:eastAsia="zh-CN"/>
        </w:rPr>
        <w:t>111</w:t>
      </w:r>
      <w:r>
        <w:rPr>
          <w:lang w:eastAsia="zh-CN"/>
        </w:rPr>
        <w:t>、抗战胜利后，中共建国方案所代表的阶级包括民族资产阶级。</w:t>
      </w:r>
    </w:p>
    <w:p w14:paraId="6B3A8DC4" w14:textId="77777777" w:rsidR="00796FB8" w:rsidRDefault="00F5081B">
      <w:pPr>
        <w:rPr>
          <w:lang w:eastAsia="zh-CN"/>
        </w:rPr>
      </w:pPr>
      <w:r>
        <w:rPr>
          <w:color w:val="BE0003"/>
          <w:lang w:eastAsia="zh-CN"/>
        </w:rPr>
        <w:t>错</w:t>
      </w:r>
    </w:p>
    <w:p w14:paraId="405D9A81" w14:textId="77777777" w:rsidR="00796FB8" w:rsidRDefault="00F5081B">
      <w:pPr>
        <w:rPr>
          <w:lang w:eastAsia="zh-CN"/>
        </w:rPr>
      </w:pPr>
      <w:r>
        <w:rPr>
          <w:lang w:eastAsia="zh-CN"/>
        </w:rPr>
        <w:t>112</w:t>
      </w:r>
      <w:r>
        <w:rPr>
          <w:lang w:eastAsia="zh-CN"/>
        </w:rPr>
        <w:t>、解放战争时期反蒋斗争第二条战线是国统区的民主运</w:t>
      </w:r>
      <w:r>
        <w:rPr>
          <w:lang w:eastAsia="zh-CN"/>
        </w:rPr>
        <w:t>动。</w:t>
      </w:r>
    </w:p>
    <w:p w14:paraId="61FD1BE8" w14:textId="77777777" w:rsidR="00796FB8" w:rsidRDefault="00F5081B">
      <w:pPr>
        <w:rPr>
          <w:lang w:eastAsia="zh-CN"/>
        </w:rPr>
      </w:pPr>
      <w:r>
        <w:rPr>
          <w:color w:val="BE0003"/>
          <w:lang w:eastAsia="zh-CN"/>
        </w:rPr>
        <w:t>对</w:t>
      </w:r>
    </w:p>
    <w:p w14:paraId="46247357" w14:textId="77777777" w:rsidR="00796FB8" w:rsidRDefault="00F5081B">
      <w:pPr>
        <w:rPr>
          <w:lang w:eastAsia="zh-CN"/>
        </w:rPr>
      </w:pPr>
      <w:r>
        <w:rPr>
          <w:lang w:eastAsia="zh-CN"/>
        </w:rPr>
        <w:t>113</w:t>
      </w:r>
      <w:r>
        <w:rPr>
          <w:lang w:eastAsia="zh-CN"/>
        </w:rPr>
        <w:t>、三大战役，无论在战争的规模还是取得的成果，在中国战争史上都是空前的。</w:t>
      </w:r>
    </w:p>
    <w:p w14:paraId="7F69A532" w14:textId="77777777" w:rsidR="00796FB8" w:rsidRDefault="00F5081B">
      <w:pPr>
        <w:rPr>
          <w:lang w:eastAsia="zh-CN"/>
        </w:rPr>
      </w:pPr>
      <w:r>
        <w:rPr>
          <w:color w:val="BE0003"/>
          <w:lang w:eastAsia="zh-CN"/>
        </w:rPr>
        <w:t>对</w:t>
      </w:r>
    </w:p>
    <w:p w14:paraId="12F37224" w14:textId="77777777" w:rsidR="00796FB8" w:rsidRDefault="00F5081B">
      <w:pPr>
        <w:rPr>
          <w:lang w:eastAsia="zh-CN"/>
        </w:rPr>
      </w:pPr>
      <w:r>
        <w:rPr>
          <w:lang w:eastAsia="zh-CN"/>
        </w:rPr>
        <w:t>114</w:t>
      </w:r>
      <w:r>
        <w:rPr>
          <w:lang w:eastAsia="zh-CN"/>
        </w:rPr>
        <w:t>、中共七届二中全会需要解决的重要问题是党的工作重心转移问题。</w:t>
      </w:r>
    </w:p>
    <w:p w14:paraId="206E960A" w14:textId="77777777" w:rsidR="00796FB8" w:rsidRDefault="00F5081B">
      <w:pPr>
        <w:rPr>
          <w:lang w:eastAsia="zh-CN"/>
        </w:rPr>
      </w:pPr>
      <w:r>
        <w:rPr>
          <w:color w:val="BE0003"/>
          <w:lang w:eastAsia="zh-CN"/>
        </w:rPr>
        <w:t>对</w:t>
      </w:r>
    </w:p>
    <w:p w14:paraId="4D7EB1A2" w14:textId="77777777" w:rsidR="00796FB8" w:rsidRDefault="00F5081B">
      <w:pPr>
        <w:rPr>
          <w:lang w:eastAsia="zh-CN"/>
        </w:rPr>
      </w:pPr>
      <w:r>
        <w:rPr>
          <w:lang w:eastAsia="zh-CN"/>
        </w:rPr>
        <w:t>115</w:t>
      </w:r>
      <w:r>
        <w:rPr>
          <w:lang w:eastAsia="zh-CN"/>
        </w:rPr>
        <w:t>、统一战线必须坚决依靠工人阶级同农民和其他劳动人民的联盟。</w:t>
      </w:r>
    </w:p>
    <w:p w14:paraId="10716FF1" w14:textId="77777777" w:rsidR="00796FB8" w:rsidRDefault="00F5081B">
      <w:pPr>
        <w:rPr>
          <w:lang w:eastAsia="zh-CN"/>
        </w:rPr>
      </w:pPr>
      <w:r>
        <w:rPr>
          <w:color w:val="BE0003"/>
          <w:lang w:eastAsia="zh-CN"/>
        </w:rPr>
        <w:t>对</w:t>
      </w:r>
    </w:p>
    <w:p w14:paraId="6AE02D17" w14:textId="77777777" w:rsidR="00796FB8" w:rsidRDefault="00F5081B">
      <w:pPr>
        <w:rPr>
          <w:lang w:eastAsia="zh-CN"/>
        </w:rPr>
      </w:pPr>
      <w:r>
        <w:rPr>
          <w:lang w:eastAsia="zh-CN"/>
        </w:rPr>
        <w:t>116</w:t>
      </w:r>
      <w:r>
        <w:rPr>
          <w:lang w:eastAsia="zh-CN"/>
        </w:rPr>
        <w:t>、抗日战争前后成立的各民主党派形成的社会基础主要是工人阶级和农民阶级。</w:t>
      </w:r>
    </w:p>
    <w:p w14:paraId="352EC291" w14:textId="77777777" w:rsidR="00796FB8" w:rsidRDefault="00F5081B">
      <w:pPr>
        <w:rPr>
          <w:lang w:eastAsia="zh-CN"/>
        </w:rPr>
      </w:pPr>
      <w:r>
        <w:rPr>
          <w:color w:val="BE0003"/>
          <w:lang w:eastAsia="zh-CN"/>
        </w:rPr>
        <w:t>错</w:t>
      </w:r>
    </w:p>
    <w:p w14:paraId="5DEB0E37" w14:textId="77777777" w:rsidR="00796FB8" w:rsidRDefault="00F5081B">
      <w:pPr>
        <w:rPr>
          <w:lang w:eastAsia="zh-CN"/>
        </w:rPr>
      </w:pPr>
      <w:r>
        <w:rPr>
          <w:lang w:eastAsia="zh-CN"/>
        </w:rPr>
        <w:t>117</w:t>
      </w:r>
      <w:r>
        <w:rPr>
          <w:lang w:eastAsia="zh-CN"/>
        </w:rPr>
        <w:t>、抗日战争胜利后，中国社会的主要矛盾是中美矛盾。</w:t>
      </w:r>
    </w:p>
    <w:p w14:paraId="1D8D3025" w14:textId="77777777" w:rsidR="00796FB8" w:rsidRDefault="00F5081B">
      <w:pPr>
        <w:rPr>
          <w:lang w:eastAsia="zh-CN"/>
        </w:rPr>
      </w:pPr>
      <w:r>
        <w:rPr>
          <w:color w:val="BE0003"/>
          <w:lang w:eastAsia="zh-CN"/>
        </w:rPr>
        <w:t>错</w:t>
      </w:r>
    </w:p>
    <w:p w14:paraId="4C7CBEF4" w14:textId="77777777" w:rsidR="00796FB8" w:rsidRDefault="00F5081B">
      <w:pPr>
        <w:rPr>
          <w:lang w:eastAsia="zh-CN"/>
        </w:rPr>
      </w:pPr>
      <w:r>
        <w:rPr>
          <w:lang w:eastAsia="zh-CN"/>
        </w:rPr>
        <w:t>118</w:t>
      </w:r>
      <w:r>
        <w:rPr>
          <w:lang w:eastAsia="zh-CN"/>
        </w:rPr>
        <w:t>、抗战胜利后，中国社会的主要矛盾是美苏在华利益的矛盾。</w:t>
      </w:r>
    </w:p>
    <w:p w14:paraId="68B6635D" w14:textId="77777777" w:rsidR="00796FB8" w:rsidRDefault="00F5081B">
      <w:pPr>
        <w:rPr>
          <w:lang w:eastAsia="zh-CN"/>
        </w:rPr>
      </w:pPr>
      <w:r>
        <w:rPr>
          <w:color w:val="BE0003"/>
          <w:lang w:eastAsia="zh-CN"/>
        </w:rPr>
        <w:t>错</w:t>
      </w:r>
    </w:p>
    <w:p w14:paraId="380EE6FD" w14:textId="77777777" w:rsidR="00796FB8" w:rsidRDefault="00F5081B">
      <w:pPr>
        <w:rPr>
          <w:lang w:eastAsia="zh-CN"/>
        </w:rPr>
      </w:pPr>
      <w:r>
        <w:rPr>
          <w:lang w:eastAsia="zh-CN"/>
        </w:rPr>
        <w:lastRenderedPageBreak/>
        <w:t>119</w:t>
      </w:r>
      <w:r>
        <w:rPr>
          <w:lang w:eastAsia="zh-CN"/>
        </w:rPr>
        <w:t>、抗日战争胜利后，中国广大人民热切希望实现和平、民主，为建设新中国而奋斗。</w:t>
      </w:r>
    </w:p>
    <w:p w14:paraId="2EC04995" w14:textId="77777777" w:rsidR="00796FB8" w:rsidRDefault="00F5081B">
      <w:pPr>
        <w:rPr>
          <w:lang w:eastAsia="zh-CN"/>
        </w:rPr>
      </w:pPr>
      <w:r>
        <w:rPr>
          <w:color w:val="BE0003"/>
          <w:lang w:eastAsia="zh-CN"/>
        </w:rPr>
        <w:t>对</w:t>
      </w:r>
    </w:p>
    <w:p w14:paraId="21D3B285" w14:textId="77777777" w:rsidR="00796FB8" w:rsidRDefault="00F5081B">
      <w:pPr>
        <w:rPr>
          <w:lang w:eastAsia="zh-CN"/>
        </w:rPr>
      </w:pPr>
      <w:r>
        <w:rPr>
          <w:lang w:eastAsia="zh-CN"/>
        </w:rPr>
        <w:t>120</w:t>
      </w:r>
      <w:r>
        <w:rPr>
          <w:lang w:eastAsia="zh-CN"/>
        </w:rPr>
        <w:t>、中国共产党通过重庆谈判，实现了在国家政治生活中的合法地位。</w:t>
      </w:r>
    </w:p>
    <w:p w14:paraId="5174668A" w14:textId="77777777" w:rsidR="00796FB8" w:rsidRDefault="00F5081B">
      <w:pPr>
        <w:rPr>
          <w:lang w:eastAsia="zh-CN"/>
        </w:rPr>
      </w:pPr>
      <w:r>
        <w:rPr>
          <w:color w:val="BE0003"/>
          <w:lang w:eastAsia="zh-CN"/>
        </w:rPr>
        <w:t>错</w:t>
      </w:r>
    </w:p>
    <w:p w14:paraId="798EAE3F" w14:textId="77777777" w:rsidR="00796FB8" w:rsidRDefault="00F5081B">
      <w:pPr>
        <w:rPr>
          <w:lang w:eastAsia="zh-CN"/>
        </w:rPr>
      </w:pPr>
      <w:r>
        <w:rPr>
          <w:lang w:eastAsia="zh-CN"/>
        </w:rPr>
        <w:t>121</w:t>
      </w:r>
      <w:r>
        <w:rPr>
          <w:lang w:eastAsia="zh-CN"/>
        </w:rPr>
        <w:t>、中国共产党在新民主主义革命不同时期提出的土地政策共同点是维护农民基本利益。</w:t>
      </w:r>
    </w:p>
    <w:p w14:paraId="71BF9939" w14:textId="77777777" w:rsidR="00796FB8" w:rsidRDefault="00F5081B">
      <w:pPr>
        <w:rPr>
          <w:lang w:eastAsia="zh-CN"/>
        </w:rPr>
      </w:pPr>
      <w:r>
        <w:rPr>
          <w:color w:val="BE0003"/>
          <w:lang w:eastAsia="zh-CN"/>
        </w:rPr>
        <w:t>对</w:t>
      </w:r>
    </w:p>
    <w:p w14:paraId="5E66271A" w14:textId="77777777" w:rsidR="00796FB8" w:rsidRDefault="00F5081B">
      <w:pPr>
        <w:rPr>
          <w:lang w:eastAsia="zh-CN"/>
        </w:rPr>
      </w:pPr>
      <w:r>
        <w:rPr>
          <w:lang w:eastAsia="zh-CN"/>
        </w:rPr>
        <w:t>122</w:t>
      </w:r>
      <w:r>
        <w:rPr>
          <w:lang w:eastAsia="zh-CN"/>
        </w:rPr>
        <w:t>、解放战争期间，台湾人民反抗国民党暴政的重要活动是</w:t>
      </w:r>
      <w:r>
        <w:rPr>
          <w:lang w:eastAsia="zh-CN"/>
        </w:rPr>
        <w:t>“</w:t>
      </w:r>
      <w:r>
        <w:rPr>
          <w:lang w:eastAsia="zh-CN"/>
        </w:rPr>
        <w:t>二二八</w:t>
      </w:r>
      <w:r>
        <w:rPr>
          <w:lang w:eastAsia="zh-CN"/>
        </w:rPr>
        <w:t>”</w:t>
      </w:r>
      <w:r>
        <w:rPr>
          <w:lang w:eastAsia="zh-CN"/>
        </w:rPr>
        <w:t>起义。</w:t>
      </w:r>
    </w:p>
    <w:p w14:paraId="0FF6F2FB" w14:textId="77777777" w:rsidR="00796FB8" w:rsidRDefault="00F5081B">
      <w:pPr>
        <w:rPr>
          <w:lang w:eastAsia="zh-CN"/>
        </w:rPr>
      </w:pPr>
      <w:r>
        <w:rPr>
          <w:color w:val="BE0003"/>
          <w:lang w:eastAsia="zh-CN"/>
        </w:rPr>
        <w:t>对</w:t>
      </w:r>
    </w:p>
    <w:p w14:paraId="0FD43531" w14:textId="77777777" w:rsidR="00796FB8" w:rsidRDefault="00F5081B">
      <w:pPr>
        <w:rPr>
          <w:lang w:eastAsia="zh-CN"/>
        </w:rPr>
      </w:pPr>
      <w:r>
        <w:rPr>
          <w:lang w:eastAsia="zh-CN"/>
        </w:rPr>
        <w:t>123</w:t>
      </w:r>
      <w:r>
        <w:rPr>
          <w:lang w:eastAsia="zh-CN"/>
        </w:rPr>
        <w:t>、解放区的土地制度改革，是从根本上摧毁中国封建制度根基的社会大变革。</w:t>
      </w:r>
    </w:p>
    <w:p w14:paraId="5B096081" w14:textId="77777777" w:rsidR="00796FB8" w:rsidRDefault="00F5081B">
      <w:pPr>
        <w:rPr>
          <w:lang w:eastAsia="zh-CN"/>
        </w:rPr>
      </w:pPr>
      <w:r>
        <w:rPr>
          <w:color w:val="BE0003"/>
          <w:lang w:eastAsia="zh-CN"/>
        </w:rPr>
        <w:t>对</w:t>
      </w:r>
    </w:p>
    <w:p w14:paraId="11C82E8D" w14:textId="77777777" w:rsidR="00796FB8" w:rsidRDefault="00F5081B">
      <w:pPr>
        <w:rPr>
          <w:lang w:eastAsia="zh-CN"/>
        </w:rPr>
      </w:pPr>
      <w:r>
        <w:rPr>
          <w:lang w:eastAsia="zh-CN"/>
        </w:rPr>
        <w:t>124</w:t>
      </w:r>
      <w:r>
        <w:rPr>
          <w:lang w:eastAsia="zh-CN"/>
        </w:rPr>
        <w:t>、抗日战争胜利后，工人阶级、农民阶级和城市小资产阶级建国方案的代表是中国民主同盟。</w:t>
      </w:r>
    </w:p>
    <w:p w14:paraId="47AE8A19" w14:textId="77777777" w:rsidR="00796FB8" w:rsidRDefault="00F5081B">
      <w:pPr>
        <w:rPr>
          <w:lang w:eastAsia="zh-CN"/>
        </w:rPr>
      </w:pPr>
      <w:r>
        <w:rPr>
          <w:color w:val="BE0003"/>
          <w:lang w:eastAsia="zh-CN"/>
        </w:rPr>
        <w:t>错</w:t>
      </w:r>
    </w:p>
    <w:p w14:paraId="0DF4C7BD" w14:textId="77777777" w:rsidR="00796FB8" w:rsidRDefault="00F5081B">
      <w:pPr>
        <w:rPr>
          <w:lang w:eastAsia="zh-CN"/>
        </w:rPr>
      </w:pPr>
      <w:r>
        <w:rPr>
          <w:lang w:eastAsia="zh-CN"/>
        </w:rPr>
        <w:t>125</w:t>
      </w:r>
      <w:r>
        <w:rPr>
          <w:lang w:eastAsia="zh-CN"/>
        </w:rPr>
        <w:t>、战后，中国人民克服一切困难，实现其基本历史要求的时机已经到来</w:t>
      </w:r>
    </w:p>
    <w:p w14:paraId="029F4B4C" w14:textId="77777777" w:rsidR="00796FB8" w:rsidRDefault="00F5081B">
      <w:pPr>
        <w:rPr>
          <w:lang w:eastAsia="zh-CN"/>
        </w:rPr>
      </w:pPr>
      <w:r>
        <w:rPr>
          <w:color w:val="BE0003"/>
          <w:lang w:eastAsia="zh-CN"/>
        </w:rPr>
        <w:t>对</w:t>
      </w:r>
    </w:p>
    <w:p w14:paraId="3418477A" w14:textId="77777777" w:rsidR="00796FB8" w:rsidRDefault="00F5081B">
      <w:pPr>
        <w:rPr>
          <w:lang w:eastAsia="zh-CN"/>
        </w:rPr>
      </w:pPr>
      <w:r>
        <w:rPr>
          <w:lang w:eastAsia="zh-CN"/>
        </w:rPr>
        <w:t>126</w:t>
      </w:r>
      <w:r>
        <w:rPr>
          <w:lang w:eastAsia="zh-CN"/>
        </w:rPr>
        <w:t>、抗日战争胜利后，国民党统治的根本目标就是继续半殖民地半封建社会的老路。</w:t>
      </w:r>
    </w:p>
    <w:p w14:paraId="227AD4E3" w14:textId="77777777" w:rsidR="00796FB8" w:rsidRDefault="00F5081B">
      <w:pPr>
        <w:rPr>
          <w:lang w:eastAsia="zh-CN"/>
        </w:rPr>
      </w:pPr>
      <w:r>
        <w:rPr>
          <w:color w:val="BE0003"/>
          <w:lang w:eastAsia="zh-CN"/>
        </w:rPr>
        <w:t>对</w:t>
      </w:r>
    </w:p>
    <w:p w14:paraId="5D45D078" w14:textId="77777777" w:rsidR="00796FB8" w:rsidRDefault="00F5081B">
      <w:pPr>
        <w:rPr>
          <w:lang w:eastAsia="zh-CN"/>
        </w:rPr>
      </w:pPr>
      <w:r>
        <w:rPr>
          <w:lang w:eastAsia="zh-CN"/>
        </w:rPr>
        <w:t>127</w:t>
      </w:r>
      <w:r>
        <w:rPr>
          <w:lang w:eastAsia="zh-CN"/>
        </w:rPr>
        <w:t>、中共七届二中全会召开的地点是延安。</w:t>
      </w:r>
    </w:p>
    <w:p w14:paraId="5A5B7AC9" w14:textId="77777777" w:rsidR="00796FB8" w:rsidRDefault="00F5081B">
      <w:pPr>
        <w:rPr>
          <w:lang w:eastAsia="zh-CN"/>
        </w:rPr>
      </w:pPr>
      <w:r>
        <w:rPr>
          <w:color w:val="BE0003"/>
          <w:lang w:eastAsia="zh-CN"/>
        </w:rPr>
        <w:t>错</w:t>
      </w:r>
    </w:p>
    <w:p w14:paraId="02826024" w14:textId="77777777" w:rsidR="00796FB8" w:rsidRDefault="00F5081B">
      <w:pPr>
        <w:rPr>
          <w:lang w:eastAsia="zh-CN"/>
        </w:rPr>
      </w:pPr>
      <w:r>
        <w:rPr>
          <w:lang w:eastAsia="zh-CN"/>
        </w:rPr>
        <w:t>128</w:t>
      </w:r>
      <w:r>
        <w:rPr>
          <w:lang w:eastAsia="zh-CN"/>
        </w:rPr>
        <w:t>、统一战线、武装斗争和独立自主是中国共产党在中国革命中战胜敌人的三个法宝。</w:t>
      </w:r>
    </w:p>
    <w:p w14:paraId="5EAF06DD" w14:textId="77777777" w:rsidR="00796FB8" w:rsidRDefault="00F5081B">
      <w:pPr>
        <w:rPr>
          <w:lang w:eastAsia="zh-CN"/>
        </w:rPr>
      </w:pPr>
      <w:r>
        <w:rPr>
          <w:color w:val="BE0003"/>
          <w:lang w:eastAsia="zh-CN"/>
        </w:rPr>
        <w:t>错</w:t>
      </w:r>
    </w:p>
    <w:p w14:paraId="7BA7388E" w14:textId="77777777" w:rsidR="00796FB8" w:rsidRDefault="00F5081B">
      <w:pPr>
        <w:rPr>
          <w:lang w:eastAsia="zh-CN"/>
        </w:rPr>
      </w:pPr>
      <w:r>
        <w:rPr>
          <w:lang w:eastAsia="zh-CN"/>
        </w:rPr>
        <w:t>129</w:t>
      </w:r>
      <w:r>
        <w:rPr>
          <w:lang w:eastAsia="zh-CN"/>
        </w:rPr>
        <w:t>、国共两党经过谈判，确定了和平建国的基本方针。</w:t>
      </w:r>
    </w:p>
    <w:p w14:paraId="5931A27C" w14:textId="77777777" w:rsidR="00796FB8" w:rsidRDefault="00F5081B">
      <w:pPr>
        <w:rPr>
          <w:lang w:eastAsia="zh-CN"/>
        </w:rPr>
      </w:pPr>
      <w:r>
        <w:rPr>
          <w:color w:val="BE0003"/>
          <w:lang w:eastAsia="zh-CN"/>
        </w:rPr>
        <w:t>对</w:t>
      </w:r>
    </w:p>
    <w:p w14:paraId="60335579" w14:textId="77777777" w:rsidR="00796FB8" w:rsidRDefault="00F5081B">
      <w:pPr>
        <w:rPr>
          <w:lang w:eastAsia="zh-CN"/>
        </w:rPr>
      </w:pPr>
      <w:r>
        <w:rPr>
          <w:lang w:eastAsia="zh-CN"/>
        </w:rPr>
        <w:t>130</w:t>
      </w:r>
      <w:r>
        <w:rPr>
          <w:lang w:eastAsia="zh-CN"/>
        </w:rPr>
        <w:t>、</w:t>
      </w:r>
      <w:r>
        <w:rPr>
          <w:lang w:eastAsia="zh-CN"/>
        </w:rPr>
        <w:t>1945</w:t>
      </w:r>
      <w:r>
        <w:rPr>
          <w:lang w:eastAsia="zh-CN"/>
        </w:rPr>
        <w:t>年</w:t>
      </w:r>
      <w:r>
        <w:rPr>
          <w:lang w:eastAsia="zh-CN"/>
        </w:rPr>
        <w:t>8</w:t>
      </w:r>
      <w:r>
        <w:rPr>
          <w:lang w:eastAsia="zh-CN"/>
        </w:rPr>
        <w:t>月到</w:t>
      </w:r>
      <w:r>
        <w:rPr>
          <w:lang w:eastAsia="zh-CN"/>
        </w:rPr>
        <w:t>1946</w:t>
      </w:r>
      <w:r>
        <w:rPr>
          <w:lang w:eastAsia="zh-CN"/>
        </w:rPr>
        <w:t>年</w:t>
      </w:r>
      <w:r>
        <w:rPr>
          <w:lang w:eastAsia="zh-CN"/>
        </w:rPr>
        <w:t>6</w:t>
      </w:r>
      <w:r>
        <w:rPr>
          <w:lang w:eastAsia="zh-CN"/>
        </w:rPr>
        <w:t>月的中国斗争的焦点是建立怎样的一个国家。</w:t>
      </w:r>
    </w:p>
    <w:p w14:paraId="2C62E869" w14:textId="77777777" w:rsidR="00796FB8" w:rsidRDefault="00F5081B">
      <w:pPr>
        <w:rPr>
          <w:lang w:eastAsia="zh-CN"/>
        </w:rPr>
      </w:pPr>
      <w:r>
        <w:rPr>
          <w:color w:val="BE0003"/>
          <w:lang w:eastAsia="zh-CN"/>
        </w:rPr>
        <w:t>对</w:t>
      </w:r>
    </w:p>
    <w:p w14:paraId="697ADBBC" w14:textId="77777777" w:rsidR="00796FB8" w:rsidRDefault="00F5081B">
      <w:pPr>
        <w:rPr>
          <w:lang w:eastAsia="zh-CN"/>
        </w:rPr>
      </w:pPr>
      <w:r>
        <w:rPr>
          <w:lang w:eastAsia="zh-CN"/>
        </w:rPr>
        <w:lastRenderedPageBreak/>
        <w:t>131</w:t>
      </w:r>
      <w:r>
        <w:rPr>
          <w:lang w:eastAsia="zh-CN"/>
        </w:rPr>
        <w:t>、解放战争时期，最早与蒋介石集团决裂的民主党派是中国民主进步会。</w:t>
      </w:r>
    </w:p>
    <w:p w14:paraId="294CA21A" w14:textId="77777777" w:rsidR="00796FB8" w:rsidRDefault="00F5081B">
      <w:pPr>
        <w:rPr>
          <w:lang w:eastAsia="zh-CN"/>
        </w:rPr>
      </w:pPr>
      <w:r>
        <w:rPr>
          <w:color w:val="BE0003"/>
          <w:lang w:eastAsia="zh-CN"/>
        </w:rPr>
        <w:t>错</w:t>
      </w:r>
    </w:p>
    <w:p w14:paraId="7BF37B03" w14:textId="77777777" w:rsidR="00796FB8" w:rsidRDefault="00F5081B">
      <w:pPr>
        <w:rPr>
          <w:lang w:eastAsia="zh-CN"/>
        </w:rPr>
      </w:pPr>
      <w:r>
        <w:rPr>
          <w:lang w:eastAsia="zh-CN"/>
        </w:rPr>
        <w:t>132</w:t>
      </w:r>
      <w:r>
        <w:rPr>
          <w:lang w:eastAsia="zh-CN"/>
        </w:rPr>
        <w:t>、抗日战争结束后，美国对华政策是</w:t>
      </w:r>
      <w:r>
        <w:rPr>
          <w:lang w:eastAsia="zh-CN"/>
        </w:rPr>
        <w:t>“</w:t>
      </w:r>
      <w:r>
        <w:rPr>
          <w:lang w:eastAsia="zh-CN"/>
        </w:rPr>
        <w:t>实行大规模的武装干涉，帮助国民党消灭共产党。</w:t>
      </w:r>
      <w:r>
        <w:rPr>
          <w:lang w:eastAsia="zh-CN"/>
        </w:rPr>
        <w:t>”</w:t>
      </w:r>
    </w:p>
    <w:p w14:paraId="46C30B70" w14:textId="77777777" w:rsidR="00796FB8" w:rsidRDefault="00F5081B">
      <w:pPr>
        <w:rPr>
          <w:lang w:eastAsia="zh-CN"/>
        </w:rPr>
      </w:pPr>
      <w:r>
        <w:rPr>
          <w:color w:val="BE0003"/>
          <w:lang w:eastAsia="zh-CN"/>
        </w:rPr>
        <w:t>错</w:t>
      </w:r>
    </w:p>
    <w:p w14:paraId="439AB083" w14:textId="77777777" w:rsidR="00796FB8" w:rsidRDefault="00F5081B">
      <w:pPr>
        <w:rPr>
          <w:lang w:eastAsia="zh-CN"/>
        </w:rPr>
      </w:pPr>
      <w:r>
        <w:rPr>
          <w:lang w:eastAsia="zh-CN"/>
        </w:rPr>
        <w:t>133</w:t>
      </w:r>
      <w:r>
        <w:rPr>
          <w:lang w:eastAsia="zh-CN"/>
        </w:rPr>
        <w:t>、</w:t>
      </w:r>
      <w:r>
        <w:rPr>
          <w:lang w:eastAsia="zh-CN"/>
        </w:rPr>
        <w:t>1946</w:t>
      </w:r>
      <w:r>
        <w:rPr>
          <w:lang w:eastAsia="zh-CN"/>
        </w:rPr>
        <w:t>年政协会议协议有利于实现民主政治与和平建国。</w:t>
      </w:r>
    </w:p>
    <w:p w14:paraId="20726FDA" w14:textId="77777777" w:rsidR="00796FB8" w:rsidRDefault="00F5081B">
      <w:pPr>
        <w:rPr>
          <w:lang w:eastAsia="zh-CN"/>
        </w:rPr>
      </w:pPr>
      <w:r>
        <w:rPr>
          <w:color w:val="BE0003"/>
          <w:lang w:eastAsia="zh-CN"/>
        </w:rPr>
        <w:t>对</w:t>
      </w:r>
    </w:p>
    <w:p w14:paraId="6139C500" w14:textId="77777777" w:rsidR="00796FB8" w:rsidRDefault="00F5081B">
      <w:pPr>
        <w:rPr>
          <w:lang w:eastAsia="zh-CN"/>
        </w:rPr>
      </w:pPr>
      <w:r>
        <w:rPr>
          <w:lang w:eastAsia="zh-CN"/>
        </w:rPr>
        <w:t>134</w:t>
      </w:r>
      <w:r>
        <w:rPr>
          <w:lang w:eastAsia="zh-CN"/>
        </w:rPr>
        <w:t>、抗日战争胜利以后，中国共产党的土地政策立即改减租减息为</w:t>
      </w:r>
      <w:r>
        <w:rPr>
          <w:lang w:eastAsia="zh-CN"/>
        </w:rPr>
        <w:t>“</w:t>
      </w:r>
      <w:r>
        <w:rPr>
          <w:lang w:eastAsia="zh-CN"/>
        </w:rPr>
        <w:t>耕者有其田</w:t>
      </w:r>
      <w:r>
        <w:rPr>
          <w:lang w:eastAsia="zh-CN"/>
        </w:rPr>
        <w:t>”</w:t>
      </w:r>
      <w:r>
        <w:rPr>
          <w:lang w:eastAsia="zh-CN"/>
        </w:rPr>
        <w:t>。</w:t>
      </w:r>
    </w:p>
    <w:p w14:paraId="004783CB" w14:textId="77777777" w:rsidR="00796FB8" w:rsidRDefault="00F5081B">
      <w:pPr>
        <w:rPr>
          <w:lang w:eastAsia="zh-CN"/>
        </w:rPr>
      </w:pPr>
      <w:r>
        <w:rPr>
          <w:color w:val="BE0003"/>
          <w:lang w:eastAsia="zh-CN"/>
        </w:rPr>
        <w:t>错</w:t>
      </w:r>
    </w:p>
    <w:p w14:paraId="5297C0B6" w14:textId="77777777" w:rsidR="00796FB8" w:rsidRDefault="00F5081B">
      <w:pPr>
        <w:rPr>
          <w:lang w:eastAsia="zh-CN"/>
        </w:rPr>
      </w:pPr>
      <w:r>
        <w:rPr>
          <w:lang w:eastAsia="zh-CN"/>
        </w:rPr>
        <w:t>135</w:t>
      </w:r>
      <w:r>
        <w:rPr>
          <w:lang w:eastAsia="zh-CN"/>
        </w:rPr>
        <w:t>、</w:t>
      </w:r>
      <w:r>
        <w:rPr>
          <w:lang w:eastAsia="zh-CN"/>
        </w:rPr>
        <w:t>1945</w:t>
      </w:r>
      <w:r>
        <w:rPr>
          <w:lang w:eastAsia="zh-CN"/>
        </w:rPr>
        <w:t>年</w:t>
      </w:r>
      <w:r>
        <w:rPr>
          <w:lang w:eastAsia="zh-CN"/>
        </w:rPr>
        <w:t>10</w:t>
      </w:r>
      <w:r>
        <w:rPr>
          <w:lang w:eastAsia="zh-CN"/>
        </w:rPr>
        <w:t>月</w:t>
      </w:r>
      <w:r>
        <w:rPr>
          <w:lang w:eastAsia="zh-CN"/>
        </w:rPr>
        <w:t>10</w:t>
      </w:r>
      <w:r>
        <w:rPr>
          <w:lang w:eastAsia="zh-CN"/>
        </w:rPr>
        <w:t>日，国共两党经过谈判，签订了《政府与中共代表谈判纪要》。</w:t>
      </w:r>
    </w:p>
    <w:p w14:paraId="22C8E847" w14:textId="77777777" w:rsidR="00796FB8" w:rsidRDefault="00F5081B">
      <w:pPr>
        <w:rPr>
          <w:lang w:eastAsia="zh-CN"/>
        </w:rPr>
      </w:pPr>
      <w:r>
        <w:rPr>
          <w:color w:val="BE0003"/>
          <w:lang w:eastAsia="zh-CN"/>
        </w:rPr>
        <w:t>对</w:t>
      </w:r>
    </w:p>
    <w:p w14:paraId="1083ABB6" w14:textId="77777777" w:rsidR="00796FB8" w:rsidRDefault="00F5081B">
      <w:pPr>
        <w:rPr>
          <w:lang w:eastAsia="zh-CN"/>
        </w:rPr>
      </w:pPr>
      <w:r>
        <w:rPr>
          <w:lang w:eastAsia="zh-CN"/>
        </w:rPr>
        <w:t>136</w:t>
      </w:r>
      <w:r>
        <w:rPr>
          <w:lang w:eastAsia="zh-CN"/>
        </w:rPr>
        <w:t>、人民政协的召开</w:t>
      </w:r>
      <w:r>
        <w:rPr>
          <w:lang w:eastAsia="zh-CN"/>
        </w:rPr>
        <w:t>，标志着中国共产党领导的多党合作和政治协商制度的确立。</w:t>
      </w:r>
    </w:p>
    <w:p w14:paraId="265F1646" w14:textId="77777777" w:rsidR="00796FB8" w:rsidRDefault="00F5081B">
      <w:pPr>
        <w:rPr>
          <w:lang w:eastAsia="zh-CN"/>
        </w:rPr>
      </w:pPr>
      <w:r>
        <w:rPr>
          <w:color w:val="BE0003"/>
          <w:lang w:eastAsia="zh-CN"/>
        </w:rPr>
        <w:t>对</w:t>
      </w:r>
    </w:p>
    <w:p w14:paraId="28E634E7" w14:textId="77777777" w:rsidR="00796FB8" w:rsidRDefault="00F5081B">
      <w:pPr>
        <w:rPr>
          <w:lang w:eastAsia="zh-CN"/>
        </w:rPr>
      </w:pPr>
      <w:r>
        <w:rPr>
          <w:lang w:eastAsia="zh-CN"/>
        </w:rPr>
        <w:t>137</w:t>
      </w:r>
      <w:r>
        <w:rPr>
          <w:lang w:eastAsia="zh-CN"/>
        </w:rPr>
        <w:t>、抗战刚胜利，中国就面临着内战的危险。</w:t>
      </w:r>
    </w:p>
    <w:p w14:paraId="2288419C" w14:textId="77777777" w:rsidR="00796FB8" w:rsidRDefault="00F5081B">
      <w:pPr>
        <w:rPr>
          <w:lang w:eastAsia="zh-CN"/>
        </w:rPr>
      </w:pPr>
      <w:r>
        <w:rPr>
          <w:color w:val="BE0003"/>
          <w:lang w:eastAsia="zh-CN"/>
        </w:rPr>
        <w:t>对</w:t>
      </w:r>
    </w:p>
    <w:p w14:paraId="6049C048" w14:textId="77777777" w:rsidR="00796FB8" w:rsidRDefault="00F5081B">
      <w:pPr>
        <w:rPr>
          <w:lang w:eastAsia="zh-CN"/>
        </w:rPr>
      </w:pPr>
      <w:r>
        <w:rPr>
          <w:lang w:eastAsia="zh-CN"/>
        </w:rPr>
        <w:t>138</w:t>
      </w:r>
      <w:r>
        <w:rPr>
          <w:lang w:eastAsia="zh-CN"/>
        </w:rPr>
        <w:t>、通过重庆谈判，中共迫使国民党承认和平建国的基本方针。</w:t>
      </w:r>
    </w:p>
    <w:p w14:paraId="0862765B" w14:textId="77777777" w:rsidR="00796FB8" w:rsidRDefault="00F5081B">
      <w:pPr>
        <w:rPr>
          <w:lang w:eastAsia="zh-CN"/>
        </w:rPr>
      </w:pPr>
      <w:r>
        <w:rPr>
          <w:color w:val="BE0003"/>
          <w:lang w:eastAsia="zh-CN"/>
        </w:rPr>
        <w:t>对</w:t>
      </w:r>
    </w:p>
    <w:p w14:paraId="44633FA0" w14:textId="77777777" w:rsidR="00796FB8" w:rsidRDefault="00F5081B">
      <w:pPr>
        <w:rPr>
          <w:lang w:eastAsia="zh-CN"/>
        </w:rPr>
      </w:pPr>
      <w:r>
        <w:rPr>
          <w:lang w:eastAsia="zh-CN"/>
        </w:rPr>
        <w:t>139</w:t>
      </w:r>
      <w:r>
        <w:rPr>
          <w:lang w:eastAsia="zh-CN"/>
        </w:rPr>
        <w:t>、毛泽东在《论人民民主专政》一文中，明确指出人民民主专政的主要基础是工人阶级和农民阶级的联盟。</w:t>
      </w:r>
    </w:p>
    <w:p w14:paraId="2E8CAA4D" w14:textId="77777777" w:rsidR="00796FB8" w:rsidRDefault="00F5081B">
      <w:pPr>
        <w:rPr>
          <w:lang w:eastAsia="zh-CN"/>
        </w:rPr>
      </w:pPr>
      <w:r>
        <w:rPr>
          <w:color w:val="BE0003"/>
          <w:lang w:eastAsia="zh-CN"/>
        </w:rPr>
        <w:t>对</w:t>
      </w:r>
    </w:p>
    <w:p w14:paraId="656E2942" w14:textId="77777777" w:rsidR="00796FB8" w:rsidRDefault="00F5081B">
      <w:pPr>
        <w:rPr>
          <w:lang w:eastAsia="zh-CN"/>
        </w:rPr>
      </w:pPr>
      <w:r>
        <w:rPr>
          <w:lang w:eastAsia="zh-CN"/>
        </w:rPr>
        <w:t>140</w:t>
      </w:r>
      <w:r>
        <w:rPr>
          <w:lang w:eastAsia="zh-CN"/>
        </w:rPr>
        <w:t>、中国民主党派都主张民主，反对独裁。</w:t>
      </w:r>
    </w:p>
    <w:p w14:paraId="4E31A849" w14:textId="77777777" w:rsidR="00796FB8" w:rsidRDefault="00F5081B">
      <w:pPr>
        <w:rPr>
          <w:lang w:eastAsia="zh-CN"/>
        </w:rPr>
      </w:pPr>
      <w:r>
        <w:rPr>
          <w:color w:val="BE0003"/>
          <w:lang w:eastAsia="zh-CN"/>
        </w:rPr>
        <w:t>对</w:t>
      </w:r>
    </w:p>
    <w:p w14:paraId="6211D428" w14:textId="77777777" w:rsidR="00796FB8" w:rsidRDefault="00F5081B">
      <w:pPr>
        <w:rPr>
          <w:lang w:eastAsia="zh-CN"/>
        </w:rPr>
      </w:pPr>
      <w:r>
        <w:rPr>
          <w:lang w:eastAsia="zh-CN"/>
        </w:rPr>
        <w:t>141</w:t>
      </w:r>
      <w:r>
        <w:rPr>
          <w:lang w:eastAsia="zh-CN"/>
        </w:rPr>
        <w:t>、</w:t>
      </w:r>
      <w:r>
        <w:rPr>
          <w:lang w:eastAsia="zh-CN"/>
        </w:rPr>
        <w:t>1946</w:t>
      </w:r>
      <w:r>
        <w:rPr>
          <w:lang w:eastAsia="zh-CN"/>
        </w:rPr>
        <w:t>年，中共中央发出《五四指示》，决定将党的土地政策改变为</w:t>
      </w:r>
      <w:r>
        <w:rPr>
          <w:lang w:eastAsia="zh-CN"/>
        </w:rPr>
        <w:t>“</w:t>
      </w:r>
      <w:r>
        <w:rPr>
          <w:lang w:eastAsia="zh-CN"/>
        </w:rPr>
        <w:t>耕者有其田</w:t>
      </w:r>
      <w:r>
        <w:rPr>
          <w:lang w:eastAsia="zh-CN"/>
        </w:rPr>
        <w:t>”</w:t>
      </w:r>
      <w:r>
        <w:rPr>
          <w:lang w:eastAsia="zh-CN"/>
        </w:rPr>
        <w:t>的政策。</w:t>
      </w:r>
    </w:p>
    <w:p w14:paraId="6104E1FD" w14:textId="77777777" w:rsidR="00796FB8" w:rsidRDefault="00F5081B">
      <w:pPr>
        <w:rPr>
          <w:lang w:eastAsia="zh-CN"/>
        </w:rPr>
      </w:pPr>
      <w:r>
        <w:rPr>
          <w:color w:val="BE0003"/>
          <w:lang w:eastAsia="zh-CN"/>
        </w:rPr>
        <w:t>对</w:t>
      </w:r>
    </w:p>
    <w:p w14:paraId="135E907D" w14:textId="77777777" w:rsidR="00796FB8" w:rsidRDefault="00F5081B">
      <w:pPr>
        <w:rPr>
          <w:lang w:eastAsia="zh-CN"/>
        </w:rPr>
      </w:pPr>
      <w:r>
        <w:rPr>
          <w:lang w:eastAsia="zh-CN"/>
        </w:rPr>
        <w:lastRenderedPageBreak/>
        <w:t>142</w:t>
      </w:r>
      <w:r>
        <w:rPr>
          <w:lang w:eastAsia="zh-CN"/>
        </w:rPr>
        <w:t>、国民党统治集团的根本目的是使战后中国回复到战前的状态，即坚持蒋介石的独裁统治</w:t>
      </w:r>
      <w:r>
        <w:rPr>
          <w:lang w:eastAsia="zh-CN"/>
        </w:rPr>
        <w:t>，继续走半殖民地半封建社会的老路。</w:t>
      </w:r>
    </w:p>
    <w:p w14:paraId="2DD9BC44" w14:textId="77777777" w:rsidR="00796FB8" w:rsidRDefault="00F5081B">
      <w:pPr>
        <w:rPr>
          <w:lang w:eastAsia="zh-CN"/>
        </w:rPr>
      </w:pPr>
      <w:r>
        <w:rPr>
          <w:color w:val="BE0003"/>
          <w:lang w:eastAsia="zh-CN"/>
        </w:rPr>
        <w:t>对</w:t>
      </w:r>
    </w:p>
    <w:p w14:paraId="151840AB" w14:textId="77777777" w:rsidR="00796FB8" w:rsidRDefault="00F5081B">
      <w:pPr>
        <w:rPr>
          <w:lang w:eastAsia="zh-CN"/>
        </w:rPr>
      </w:pPr>
      <w:r>
        <w:rPr>
          <w:lang w:eastAsia="zh-CN"/>
        </w:rPr>
        <w:t>143</w:t>
      </w:r>
      <w:r>
        <w:rPr>
          <w:lang w:eastAsia="zh-CN"/>
        </w:rPr>
        <w:t>、巩固和扩大统一战线的关键，是坚持工人阶级及其政党的领导权。</w:t>
      </w:r>
    </w:p>
    <w:p w14:paraId="5E7589EE" w14:textId="77777777" w:rsidR="00796FB8" w:rsidRDefault="00F5081B">
      <w:pPr>
        <w:rPr>
          <w:lang w:eastAsia="zh-CN"/>
        </w:rPr>
      </w:pPr>
      <w:r>
        <w:rPr>
          <w:color w:val="BE0003"/>
          <w:lang w:eastAsia="zh-CN"/>
        </w:rPr>
        <w:t>对</w:t>
      </w:r>
    </w:p>
    <w:p w14:paraId="5E3956EF" w14:textId="77777777" w:rsidR="00796FB8" w:rsidRDefault="00F5081B">
      <w:pPr>
        <w:rPr>
          <w:lang w:eastAsia="zh-CN"/>
        </w:rPr>
      </w:pPr>
      <w:r>
        <w:rPr>
          <w:lang w:eastAsia="zh-CN"/>
        </w:rPr>
        <w:t>144</w:t>
      </w:r>
      <w:r>
        <w:rPr>
          <w:lang w:eastAsia="zh-CN"/>
        </w:rPr>
        <w:t>、国民党的反共方针得到了美国政府的支持。</w:t>
      </w:r>
    </w:p>
    <w:p w14:paraId="58C9091B" w14:textId="77777777" w:rsidR="00796FB8" w:rsidRDefault="00F5081B">
      <w:pPr>
        <w:rPr>
          <w:lang w:eastAsia="zh-CN"/>
        </w:rPr>
      </w:pPr>
      <w:r>
        <w:rPr>
          <w:color w:val="BE0003"/>
          <w:lang w:eastAsia="zh-CN"/>
        </w:rPr>
        <w:t>对</w:t>
      </w:r>
    </w:p>
    <w:p w14:paraId="336F3B6F" w14:textId="77777777" w:rsidR="00796FB8" w:rsidRDefault="00F5081B">
      <w:pPr>
        <w:rPr>
          <w:lang w:eastAsia="zh-CN"/>
        </w:rPr>
      </w:pPr>
      <w:r>
        <w:rPr>
          <w:lang w:eastAsia="zh-CN"/>
        </w:rPr>
        <w:t>145</w:t>
      </w:r>
      <w:r>
        <w:rPr>
          <w:lang w:eastAsia="zh-CN"/>
        </w:rPr>
        <w:t>、第三条道路在经济上主张实行</w:t>
      </w:r>
      <w:r>
        <w:rPr>
          <w:lang w:eastAsia="zh-CN"/>
        </w:rPr>
        <w:t>“</w:t>
      </w:r>
      <w:r>
        <w:rPr>
          <w:lang w:eastAsia="zh-CN"/>
        </w:rPr>
        <w:t>改良的资本主义</w:t>
      </w:r>
      <w:r>
        <w:rPr>
          <w:lang w:eastAsia="zh-CN"/>
        </w:rPr>
        <w:t>”</w:t>
      </w:r>
      <w:r>
        <w:rPr>
          <w:lang w:eastAsia="zh-CN"/>
        </w:rPr>
        <w:t>。</w:t>
      </w:r>
    </w:p>
    <w:p w14:paraId="4D47D702" w14:textId="77777777" w:rsidR="00796FB8" w:rsidRDefault="00F5081B">
      <w:pPr>
        <w:rPr>
          <w:lang w:eastAsia="zh-CN"/>
        </w:rPr>
      </w:pPr>
      <w:r>
        <w:rPr>
          <w:color w:val="BE0003"/>
          <w:lang w:eastAsia="zh-CN"/>
        </w:rPr>
        <w:t>对</w:t>
      </w:r>
    </w:p>
    <w:p w14:paraId="58103EB8" w14:textId="77777777" w:rsidR="00796FB8" w:rsidRDefault="00F5081B">
      <w:pPr>
        <w:rPr>
          <w:lang w:eastAsia="zh-CN"/>
        </w:rPr>
      </w:pPr>
      <w:r>
        <w:rPr>
          <w:lang w:eastAsia="zh-CN"/>
        </w:rPr>
        <w:t>146</w:t>
      </w:r>
      <w:r>
        <w:rPr>
          <w:lang w:eastAsia="zh-CN"/>
        </w:rPr>
        <w:t>、战后，通向新中国的道路仍然是崎岖的、曲折的。</w:t>
      </w:r>
    </w:p>
    <w:p w14:paraId="0242EE44" w14:textId="77777777" w:rsidR="00796FB8" w:rsidRDefault="00F5081B">
      <w:pPr>
        <w:rPr>
          <w:lang w:eastAsia="zh-CN"/>
        </w:rPr>
      </w:pPr>
      <w:r>
        <w:rPr>
          <w:color w:val="BE0003"/>
          <w:lang w:eastAsia="zh-CN"/>
        </w:rPr>
        <w:t>对</w:t>
      </w:r>
    </w:p>
    <w:p w14:paraId="5CBB5CE0" w14:textId="77777777" w:rsidR="00796FB8" w:rsidRDefault="00F5081B">
      <w:pPr>
        <w:rPr>
          <w:lang w:eastAsia="zh-CN"/>
        </w:rPr>
      </w:pPr>
      <w:r>
        <w:rPr>
          <w:lang w:eastAsia="zh-CN"/>
        </w:rPr>
        <w:t>147</w:t>
      </w:r>
      <w:r>
        <w:rPr>
          <w:lang w:eastAsia="zh-CN"/>
        </w:rPr>
        <w:t>、抗战胜利后，蒋介石仍然坚持独裁统治，继续走半殖民地半封建社会的老路。</w:t>
      </w:r>
    </w:p>
    <w:p w14:paraId="1AE6E3BB" w14:textId="77777777" w:rsidR="00796FB8" w:rsidRDefault="00F5081B">
      <w:pPr>
        <w:rPr>
          <w:lang w:eastAsia="zh-CN"/>
        </w:rPr>
      </w:pPr>
      <w:r>
        <w:rPr>
          <w:color w:val="BE0003"/>
          <w:lang w:eastAsia="zh-CN"/>
        </w:rPr>
        <w:t>对</w:t>
      </w:r>
    </w:p>
    <w:p w14:paraId="26BB4C0F" w14:textId="77777777" w:rsidR="00796FB8" w:rsidRDefault="00F5081B">
      <w:pPr>
        <w:rPr>
          <w:lang w:eastAsia="zh-CN"/>
        </w:rPr>
      </w:pPr>
      <w:r>
        <w:rPr>
          <w:lang w:eastAsia="zh-CN"/>
        </w:rPr>
        <w:t>148</w:t>
      </w:r>
      <w:r>
        <w:rPr>
          <w:lang w:eastAsia="zh-CN"/>
        </w:rPr>
        <w:t>、抗战胜利后，中国社会的主要矛盾仍然是中华民族与帝国主义的矛盾。</w:t>
      </w:r>
    </w:p>
    <w:p w14:paraId="7A61AE18" w14:textId="77777777" w:rsidR="00796FB8" w:rsidRDefault="00F5081B">
      <w:pPr>
        <w:rPr>
          <w:lang w:eastAsia="zh-CN"/>
        </w:rPr>
      </w:pPr>
      <w:r>
        <w:rPr>
          <w:color w:val="BE0003"/>
          <w:lang w:eastAsia="zh-CN"/>
        </w:rPr>
        <w:t>错</w:t>
      </w:r>
    </w:p>
    <w:p w14:paraId="1060B5F9" w14:textId="77777777" w:rsidR="00796FB8" w:rsidRDefault="00F5081B">
      <w:pPr>
        <w:rPr>
          <w:lang w:eastAsia="zh-CN"/>
        </w:rPr>
      </w:pPr>
      <w:r>
        <w:rPr>
          <w:lang w:eastAsia="zh-CN"/>
        </w:rPr>
        <w:t>149</w:t>
      </w:r>
      <w:r>
        <w:rPr>
          <w:lang w:eastAsia="zh-CN"/>
        </w:rPr>
        <w:t>、离开武装斗争，就不能完成任何革命任务。</w:t>
      </w:r>
    </w:p>
    <w:p w14:paraId="6931D09F" w14:textId="77777777" w:rsidR="00796FB8" w:rsidRDefault="00F5081B">
      <w:pPr>
        <w:rPr>
          <w:lang w:eastAsia="zh-CN"/>
        </w:rPr>
      </w:pPr>
      <w:r>
        <w:rPr>
          <w:color w:val="BE0003"/>
          <w:lang w:eastAsia="zh-CN"/>
        </w:rPr>
        <w:t>对</w:t>
      </w:r>
    </w:p>
    <w:p w14:paraId="371D4252" w14:textId="77777777" w:rsidR="00796FB8" w:rsidRDefault="00F5081B">
      <w:pPr>
        <w:rPr>
          <w:lang w:eastAsia="zh-CN"/>
        </w:rPr>
      </w:pPr>
      <w:r>
        <w:rPr>
          <w:lang w:eastAsia="zh-CN"/>
        </w:rPr>
        <w:t>150</w:t>
      </w:r>
      <w:r>
        <w:rPr>
          <w:lang w:eastAsia="zh-CN"/>
        </w:rPr>
        <w:t>、配合人民解放战争的第二条战线是指国民党爱国将领起义。</w:t>
      </w:r>
    </w:p>
    <w:p w14:paraId="78862677" w14:textId="77777777" w:rsidR="00796FB8" w:rsidRDefault="00F5081B">
      <w:pPr>
        <w:rPr>
          <w:lang w:eastAsia="zh-CN"/>
        </w:rPr>
      </w:pPr>
      <w:r>
        <w:rPr>
          <w:color w:val="BE0003"/>
          <w:lang w:eastAsia="zh-CN"/>
        </w:rPr>
        <w:t>错</w:t>
      </w:r>
    </w:p>
    <w:p w14:paraId="4D7EABE6" w14:textId="77777777" w:rsidR="00796FB8" w:rsidRDefault="00F5081B">
      <w:pPr>
        <w:rPr>
          <w:lang w:eastAsia="zh-CN"/>
        </w:rPr>
      </w:pPr>
      <w:r>
        <w:rPr>
          <w:lang w:eastAsia="zh-CN"/>
        </w:rPr>
        <w:t>151</w:t>
      </w:r>
      <w:r>
        <w:rPr>
          <w:lang w:eastAsia="zh-CN"/>
        </w:rPr>
        <w:t>、中共七届二中全会指明了向社会主义发展的方向。</w:t>
      </w:r>
    </w:p>
    <w:p w14:paraId="0F957C63" w14:textId="77777777" w:rsidR="00796FB8" w:rsidRDefault="00F5081B">
      <w:pPr>
        <w:rPr>
          <w:lang w:eastAsia="zh-CN"/>
        </w:rPr>
      </w:pPr>
      <w:r>
        <w:rPr>
          <w:color w:val="BE0003"/>
          <w:lang w:eastAsia="zh-CN"/>
        </w:rPr>
        <w:t>对</w:t>
      </w:r>
    </w:p>
    <w:p w14:paraId="74D18FAB" w14:textId="77777777" w:rsidR="00796FB8" w:rsidRDefault="00F5081B">
      <w:pPr>
        <w:rPr>
          <w:lang w:eastAsia="zh-CN"/>
        </w:rPr>
      </w:pPr>
      <w:r>
        <w:rPr>
          <w:lang w:eastAsia="zh-CN"/>
        </w:rPr>
        <w:t>152</w:t>
      </w:r>
      <w:r>
        <w:rPr>
          <w:lang w:eastAsia="zh-CN"/>
        </w:rPr>
        <w:t>、第三条道路的破产根本原因是蒋介石的专制统治造成的。</w:t>
      </w:r>
    </w:p>
    <w:p w14:paraId="26818BAF" w14:textId="77777777" w:rsidR="00796FB8" w:rsidRDefault="00F5081B">
      <w:pPr>
        <w:rPr>
          <w:lang w:eastAsia="zh-CN"/>
        </w:rPr>
      </w:pPr>
      <w:r>
        <w:rPr>
          <w:color w:val="BE0003"/>
          <w:lang w:eastAsia="zh-CN"/>
        </w:rPr>
        <w:t>错</w:t>
      </w:r>
    </w:p>
    <w:p w14:paraId="52D87617" w14:textId="77777777" w:rsidR="00796FB8" w:rsidRDefault="00F5081B">
      <w:pPr>
        <w:rPr>
          <w:lang w:eastAsia="zh-CN"/>
        </w:rPr>
      </w:pPr>
      <w:r>
        <w:rPr>
          <w:lang w:eastAsia="zh-CN"/>
        </w:rPr>
        <w:t>153</w:t>
      </w:r>
      <w:r>
        <w:rPr>
          <w:lang w:eastAsia="zh-CN"/>
        </w:rPr>
        <w:t>、</w:t>
      </w:r>
      <w:r>
        <w:rPr>
          <w:lang w:eastAsia="zh-CN"/>
        </w:rPr>
        <w:t>1947</w:t>
      </w:r>
      <w:r>
        <w:rPr>
          <w:lang w:eastAsia="zh-CN"/>
        </w:rPr>
        <w:t>年</w:t>
      </w:r>
      <w:r>
        <w:rPr>
          <w:lang w:eastAsia="zh-CN"/>
        </w:rPr>
        <w:t>6</w:t>
      </w:r>
      <w:r>
        <w:rPr>
          <w:lang w:eastAsia="zh-CN"/>
        </w:rPr>
        <w:t>月，中国人民解放军开始实行战略反攻的战略意图是由内线作战转向外线作战。</w:t>
      </w:r>
    </w:p>
    <w:p w14:paraId="55372F10" w14:textId="77777777" w:rsidR="00796FB8" w:rsidRDefault="00F5081B">
      <w:pPr>
        <w:rPr>
          <w:lang w:eastAsia="zh-CN"/>
        </w:rPr>
      </w:pPr>
      <w:r>
        <w:rPr>
          <w:color w:val="BE0003"/>
          <w:lang w:eastAsia="zh-CN"/>
        </w:rPr>
        <w:lastRenderedPageBreak/>
        <w:t>对</w:t>
      </w:r>
    </w:p>
    <w:p w14:paraId="4115696E" w14:textId="77777777" w:rsidR="00796FB8" w:rsidRDefault="00F5081B">
      <w:pPr>
        <w:rPr>
          <w:lang w:eastAsia="zh-CN"/>
        </w:rPr>
      </w:pPr>
      <w:r>
        <w:rPr>
          <w:lang w:eastAsia="zh-CN"/>
        </w:rPr>
        <w:t>154</w:t>
      </w:r>
      <w:r>
        <w:rPr>
          <w:lang w:eastAsia="zh-CN"/>
        </w:rPr>
        <w:t>、在一个时期内，是否忠实履行政协协议成为人们衡量政治是否的重要尺度。</w:t>
      </w:r>
    </w:p>
    <w:p w14:paraId="6D7A7B06" w14:textId="77777777" w:rsidR="00796FB8" w:rsidRDefault="00F5081B">
      <w:pPr>
        <w:rPr>
          <w:lang w:eastAsia="zh-CN"/>
        </w:rPr>
      </w:pPr>
      <w:r>
        <w:rPr>
          <w:color w:val="BE0003"/>
          <w:lang w:eastAsia="zh-CN"/>
        </w:rPr>
        <w:t>对</w:t>
      </w:r>
    </w:p>
    <w:p w14:paraId="0ECE7BC3" w14:textId="77777777" w:rsidR="00796FB8" w:rsidRDefault="00F5081B">
      <w:pPr>
        <w:rPr>
          <w:lang w:eastAsia="zh-CN"/>
        </w:rPr>
      </w:pPr>
      <w:r>
        <w:rPr>
          <w:lang w:eastAsia="zh-CN"/>
        </w:rPr>
        <w:t>155</w:t>
      </w:r>
      <w:r>
        <w:rPr>
          <w:lang w:eastAsia="zh-CN"/>
        </w:rPr>
        <w:t>、</w:t>
      </w:r>
      <w:r>
        <w:rPr>
          <w:lang w:eastAsia="zh-CN"/>
        </w:rPr>
        <w:t>1946</w:t>
      </w:r>
      <w:r>
        <w:rPr>
          <w:lang w:eastAsia="zh-CN"/>
        </w:rPr>
        <w:t>年</w:t>
      </w:r>
      <w:r>
        <w:rPr>
          <w:lang w:eastAsia="zh-CN"/>
        </w:rPr>
        <w:t>6</w:t>
      </w:r>
      <w:r>
        <w:rPr>
          <w:lang w:eastAsia="zh-CN"/>
        </w:rPr>
        <w:t>月底，国民党军以进攻中原解放区为起点，挑起全国性的内战。</w:t>
      </w:r>
    </w:p>
    <w:p w14:paraId="226E8E94" w14:textId="77777777" w:rsidR="00796FB8" w:rsidRDefault="00F5081B">
      <w:pPr>
        <w:rPr>
          <w:lang w:eastAsia="zh-CN"/>
        </w:rPr>
      </w:pPr>
      <w:r>
        <w:rPr>
          <w:color w:val="BE0003"/>
          <w:lang w:eastAsia="zh-CN"/>
        </w:rPr>
        <w:t>对</w:t>
      </w:r>
    </w:p>
    <w:p w14:paraId="06609A16" w14:textId="77777777" w:rsidR="00796FB8" w:rsidRDefault="00F5081B">
      <w:pPr>
        <w:rPr>
          <w:lang w:eastAsia="zh-CN"/>
        </w:rPr>
      </w:pPr>
      <w:r>
        <w:rPr>
          <w:lang w:eastAsia="zh-CN"/>
        </w:rPr>
        <w:t>156</w:t>
      </w:r>
      <w:r>
        <w:rPr>
          <w:lang w:eastAsia="zh-CN"/>
        </w:rPr>
        <w:t>、</w:t>
      </w:r>
      <w:r>
        <w:rPr>
          <w:lang w:eastAsia="zh-CN"/>
        </w:rPr>
        <w:t>194</w:t>
      </w:r>
      <w:r>
        <w:rPr>
          <w:lang w:eastAsia="zh-CN"/>
        </w:rPr>
        <w:t>7</w:t>
      </w:r>
      <w:r>
        <w:rPr>
          <w:lang w:eastAsia="zh-CN"/>
        </w:rPr>
        <w:t>年，中国共产党召开全国土地会议，制订了《中国土地法大纲》。</w:t>
      </w:r>
    </w:p>
    <w:p w14:paraId="4303FB0F" w14:textId="77777777" w:rsidR="00796FB8" w:rsidRDefault="00F5081B">
      <w:pPr>
        <w:rPr>
          <w:lang w:eastAsia="zh-CN"/>
        </w:rPr>
      </w:pPr>
      <w:r>
        <w:rPr>
          <w:color w:val="BE0003"/>
          <w:lang w:eastAsia="zh-CN"/>
        </w:rPr>
        <w:t>对</w:t>
      </w:r>
    </w:p>
    <w:p w14:paraId="0AC349B7" w14:textId="77777777" w:rsidR="00796FB8" w:rsidRDefault="00F5081B">
      <w:pPr>
        <w:rPr>
          <w:lang w:eastAsia="zh-CN"/>
        </w:rPr>
      </w:pPr>
      <w:r>
        <w:rPr>
          <w:lang w:eastAsia="zh-CN"/>
        </w:rPr>
        <w:t>157</w:t>
      </w:r>
      <w:r>
        <w:rPr>
          <w:lang w:eastAsia="zh-CN"/>
        </w:rPr>
        <w:t>、抗日战争胜利后，民族资产阶级建国方案的代表是中国共产党。</w:t>
      </w:r>
    </w:p>
    <w:p w14:paraId="00EFAE1A" w14:textId="77777777" w:rsidR="00796FB8" w:rsidRDefault="00F5081B">
      <w:pPr>
        <w:rPr>
          <w:lang w:eastAsia="zh-CN"/>
        </w:rPr>
      </w:pPr>
      <w:r>
        <w:rPr>
          <w:color w:val="BE0003"/>
          <w:lang w:eastAsia="zh-CN"/>
        </w:rPr>
        <w:t>错</w:t>
      </w:r>
    </w:p>
    <w:p w14:paraId="05F6CCE7" w14:textId="77777777" w:rsidR="00796FB8" w:rsidRDefault="00F5081B">
      <w:pPr>
        <w:rPr>
          <w:lang w:eastAsia="zh-CN"/>
        </w:rPr>
      </w:pPr>
      <w:r>
        <w:rPr>
          <w:lang w:eastAsia="zh-CN"/>
        </w:rPr>
        <w:t>158</w:t>
      </w:r>
      <w:r>
        <w:rPr>
          <w:lang w:eastAsia="zh-CN"/>
        </w:rPr>
        <w:t>、</w:t>
      </w:r>
      <w:r>
        <w:rPr>
          <w:lang w:eastAsia="zh-CN"/>
        </w:rPr>
        <w:t>1946</w:t>
      </w:r>
      <w:r>
        <w:rPr>
          <w:lang w:eastAsia="zh-CN"/>
        </w:rPr>
        <w:t>年政协会议协议在许多方面反映了人民的愿望。</w:t>
      </w:r>
    </w:p>
    <w:p w14:paraId="681F68E6" w14:textId="77777777" w:rsidR="00796FB8" w:rsidRDefault="00F5081B">
      <w:pPr>
        <w:rPr>
          <w:lang w:eastAsia="zh-CN"/>
        </w:rPr>
      </w:pPr>
      <w:r>
        <w:rPr>
          <w:color w:val="BE0003"/>
          <w:lang w:eastAsia="zh-CN"/>
        </w:rPr>
        <w:t>对</w:t>
      </w:r>
    </w:p>
    <w:p w14:paraId="1808209F" w14:textId="77777777" w:rsidR="00796FB8" w:rsidRDefault="00F5081B">
      <w:pPr>
        <w:rPr>
          <w:lang w:eastAsia="zh-CN"/>
        </w:rPr>
      </w:pPr>
      <w:r>
        <w:rPr>
          <w:lang w:eastAsia="zh-CN"/>
        </w:rPr>
        <w:t>159</w:t>
      </w:r>
      <w:r>
        <w:rPr>
          <w:lang w:eastAsia="zh-CN"/>
        </w:rPr>
        <w:t>、解放战争时期制定的《中国土地法大纲》规定废除封建性及半封建性剥削的土地制度。</w:t>
      </w:r>
    </w:p>
    <w:p w14:paraId="0AD83EEB" w14:textId="77777777" w:rsidR="00796FB8" w:rsidRDefault="00F5081B">
      <w:pPr>
        <w:rPr>
          <w:lang w:eastAsia="zh-CN"/>
        </w:rPr>
      </w:pPr>
      <w:r>
        <w:rPr>
          <w:color w:val="BE0003"/>
          <w:lang w:eastAsia="zh-CN"/>
        </w:rPr>
        <w:t>对</w:t>
      </w:r>
    </w:p>
    <w:p w14:paraId="24F277F8" w14:textId="77777777" w:rsidR="00796FB8" w:rsidRDefault="00F5081B">
      <w:pPr>
        <w:rPr>
          <w:lang w:eastAsia="zh-CN"/>
        </w:rPr>
      </w:pPr>
      <w:r>
        <w:rPr>
          <w:lang w:eastAsia="zh-CN"/>
        </w:rPr>
        <w:t>160</w:t>
      </w:r>
      <w:r>
        <w:rPr>
          <w:lang w:eastAsia="zh-CN"/>
        </w:rPr>
        <w:t>、</w:t>
      </w:r>
      <w:r>
        <w:rPr>
          <w:lang w:eastAsia="zh-CN"/>
        </w:rPr>
        <w:t>1947</w:t>
      </w:r>
      <w:r>
        <w:rPr>
          <w:lang w:eastAsia="zh-CN"/>
        </w:rPr>
        <w:t>年解放区的土地改革政策有利于调动亿万农民的积极性。</w:t>
      </w:r>
    </w:p>
    <w:p w14:paraId="04F11A39" w14:textId="77777777" w:rsidR="00796FB8" w:rsidRDefault="00F5081B">
      <w:pPr>
        <w:rPr>
          <w:lang w:eastAsia="zh-CN"/>
        </w:rPr>
      </w:pPr>
      <w:r>
        <w:rPr>
          <w:color w:val="BE0003"/>
          <w:lang w:eastAsia="zh-CN"/>
        </w:rPr>
        <w:t>对</w:t>
      </w:r>
    </w:p>
    <w:p w14:paraId="3087A7DE" w14:textId="77777777" w:rsidR="00796FB8" w:rsidRDefault="00F5081B">
      <w:pPr>
        <w:rPr>
          <w:lang w:eastAsia="zh-CN"/>
        </w:rPr>
      </w:pPr>
      <w:r>
        <w:rPr>
          <w:lang w:eastAsia="zh-CN"/>
        </w:rPr>
        <w:t>161</w:t>
      </w:r>
      <w:r>
        <w:rPr>
          <w:lang w:eastAsia="zh-CN"/>
        </w:rPr>
        <w:t>、建立广泛的统一战线，是坚持和发展革命的政治基础。</w:t>
      </w:r>
    </w:p>
    <w:p w14:paraId="5F3FBB1A" w14:textId="77777777" w:rsidR="00796FB8" w:rsidRDefault="00F5081B">
      <w:pPr>
        <w:rPr>
          <w:lang w:eastAsia="zh-CN"/>
        </w:rPr>
      </w:pPr>
      <w:r>
        <w:rPr>
          <w:color w:val="BE0003"/>
          <w:lang w:eastAsia="zh-CN"/>
        </w:rPr>
        <w:t>对</w:t>
      </w:r>
    </w:p>
    <w:p w14:paraId="2AF9AAEA" w14:textId="77777777" w:rsidR="00796FB8" w:rsidRDefault="00F5081B">
      <w:pPr>
        <w:rPr>
          <w:lang w:eastAsia="zh-CN"/>
        </w:rPr>
      </w:pPr>
      <w:r>
        <w:rPr>
          <w:lang w:eastAsia="zh-CN"/>
        </w:rPr>
        <w:t>162</w:t>
      </w:r>
      <w:r>
        <w:rPr>
          <w:lang w:eastAsia="zh-CN"/>
        </w:rPr>
        <w:t>、抗日战争胜利后，国民党统治的根本目标是使战后的中国恢复到战前的状态。</w:t>
      </w:r>
    </w:p>
    <w:p w14:paraId="471E9E03" w14:textId="77777777" w:rsidR="00796FB8" w:rsidRDefault="00F5081B">
      <w:pPr>
        <w:rPr>
          <w:lang w:eastAsia="zh-CN"/>
        </w:rPr>
      </w:pPr>
      <w:r>
        <w:rPr>
          <w:color w:val="BE0003"/>
          <w:lang w:eastAsia="zh-CN"/>
        </w:rPr>
        <w:t>对</w:t>
      </w:r>
    </w:p>
    <w:p w14:paraId="7CA0AC1B" w14:textId="77777777" w:rsidR="00796FB8" w:rsidRDefault="00F5081B">
      <w:pPr>
        <w:rPr>
          <w:lang w:eastAsia="zh-CN"/>
        </w:rPr>
      </w:pPr>
      <w:r>
        <w:rPr>
          <w:lang w:eastAsia="zh-CN"/>
        </w:rPr>
        <w:t>163</w:t>
      </w:r>
      <w:r>
        <w:rPr>
          <w:lang w:eastAsia="zh-CN"/>
        </w:rPr>
        <w:t>、在全面内战爆发前夕，中共中央发出《五四指示》，决定将党在抗日战争时期实行的减租减息政策改变为</w:t>
      </w:r>
      <w:r>
        <w:rPr>
          <w:lang w:eastAsia="zh-CN"/>
        </w:rPr>
        <w:t>“</w:t>
      </w:r>
      <w:r>
        <w:rPr>
          <w:lang w:eastAsia="zh-CN"/>
        </w:rPr>
        <w:t>耕者有其田</w:t>
      </w:r>
      <w:r>
        <w:rPr>
          <w:lang w:eastAsia="zh-CN"/>
        </w:rPr>
        <w:t>”</w:t>
      </w:r>
      <w:r>
        <w:rPr>
          <w:lang w:eastAsia="zh-CN"/>
        </w:rPr>
        <w:t>的政策。</w:t>
      </w:r>
    </w:p>
    <w:p w14:paraId="3AF791E7" w14:textId="77777777" w:rsidR="00796FB8" w:rsidRDefault="00F5081B">
      <w:pPr>
        <w:rPr>
          <w:lang w:eastAsia="zh-CN"/>
        </w:rPr>
      </w:pPr>
      <w:r>
        <w:rPr>
          <w:color w:val="BE0003"/>
          <w:lang w:eastAsia="zh-CN"/>
        </w:rPr>
        <w:t>对</w:t>
      </w:r>
    </w:p>
    <w:p w14:paraId="46A51BC4" w14:textId="77777777" w:rsidR="00796FB8" w:rsidRDefault="00F5081B">
      <w:pPr>
        <w:rPr>
          <w:lang w:eastAsia="zh-CN"/>
        </w:rPr>
      </w:pPr>
      <w:r>
        <w:rPr>
          <w:lang w:eastAsia="zh-CN"/>
        </w:rPr>
        <w:t>164</w:t>
      </w:r>
      <w:r>
        <w:rPr>
          <w:lang w:eastAsia="zh-CN"/>
        </w:rPr>
        <w:t>、第二条战线形成的原因之一是国统区严重的经济危机。</w:t>
      </w:r>
    </w:p>
    <w:p w14:paraId="472707AB" w14:textId="77777777" w:rsidR="00796FB8" w:rsidRDefault="00F5081B">
      <w:pPr>
        <w:rPr>
          <w:lang w:eastAsia="zh-CN"/>
        </w:rPr>
      </w:pPr>
      <w:r>
        <w:rPr>
          <w:color w:val="BE0003"/>
          <w:lang w:eastAsia="zh-CN"/>
        </w:rPr>
        <w:t>对</w:t>
      </w:r>
    </w:p>
    <w:p w14:paraId="3F5E0051" w14:textId="77777777" w:rsidR="00796FB8" w:rsidRDefault="00F5081B">
      <w:pPr>
        <w:rPr>
          <w:lang w:eastAsia="zh-CN"/>
        </w:rPr>
      </w:pPr>
      <w:r>
        <w:rPr>
          <w:lang w:eastAsia="zh-CN"/>
        </w:rPr>
        <w:lastRenderedPageBreak/>
        <w:t>165</w:t>
      </w:r>
      <w:r>
        <w:rPr>
          <w:lang w:eastAsia="zh-CN"/>
        </w:rPr>
        <w:t>、毛泽东在中共七届二中全会上提出了</w:t>
      </w:r>
      <w:r>
        <w:rPr>
          <w:lang w:eastAsia="zh-CN"/>
        </w:rPr>
        <w:t>“</w:t>
      </w:r>
      <w:r>
        <w:rPr>
          <w:lang w:eastAsia="zh-CN"/>
        </w:rPr>
        <w:t>两个务必</w:t>
      </w:r>
      <w:r>
        <w:rPr>
          <w:lang w:eastAsia="zh-CN"/>
        </w:rPr>
        <w:t>”</w:t>
      </w:r>
      <w:r>
        <w:rPr>
          <w:lang w:eastAsia="zh-CN"/>
        </w:rPr>
        <w:t>的重要思想。</w:t>
      </w:r>
    </w:p>
    <w:p w14:paraId="143EEB0F" w14:textId="77777777" w:rsidR="00796FB8" w:rsidRDefault="00F5081B">
      <w:pPr>
        <w:rPr>
          <w:lang w:eastAsia="zh-CN"/>
        </w:rPr>
      </w:pPr>
      <w:r>
        <w:rPr>
          <w:color w:val="BE0003"/>
          <w:lang w:eastAsia="zh-CN"/>
        </w:rPr>
        <w:t>对</w:t>
      </w:r>
    </w:p>
    <w:p w14:paraId="4CCC6ACD" w14:textId="77777777" w:rsidR="00796FB8" w:rsidRDefault="00F5081B">
      <w:pPr>
        <w:rPr>
          <w:lang w:eastAsia="zh-CN"/>
        </w:rPr>
      </w:pPr>
      <w:r>
        <w:rPr>
          <w:lang w:eastAsia="zh-CN"/>
        </w:rPr>
        <w:t>166</w:t>
      </w:r>
      <w:r>
        <w:rPr>
          <w:lang w:eastAsia="zh-CN"/>
        </w:rPr>
        <w:t>、抗战胜利后，中共建国方案所代表的阶级有工人阶级、农民阶级和民族资产阶级。</w:t>
      </w:r>
    </w:p>
    <w:p w14:paraId="592A17D5" w14:textId="77777777" w:rsidR="00796FB8" w:rsidRDefault="00F5081B">
      <w:pPr>
        <w:rPr>
          <w:lang w:eastAsia="zh-CN"/>
        </w:rPr>
      </w:pPr>
      <w:r>
        <w:rPr>
          <w:color w:val="BE0003"/>
          <w:lang w:eastAsia="zh-CN"/>
        </w:rPr>
        <w:t>错</w:t>
      </w:r>
    </w:p>
    <w:p w14:paraId="3EE12CA8" w14:textId="77777777" w:rsidR="00796FB8" w:rsidRDefault="00F5081B">
      <w:pPr>
        <w:rPr>
          <w:lang w:eastAsia="zh-CN"/>
        </w:rPr>
      </w:pPr>
      <w:r>
        <w:rPr>
          <w:lang w:eastAsia="zh-CN"/>
        </w:rPr>
        <w:t>167</w:t>
      </w:r>
      <w:r>
        <w:rPr>
          <w:lang w:eastAsia="zh-CN"/>
        </w:rPr>
        <w:t>、抗日战争胜利初期，中国共产党的主要政治任务是争取和平民主，反对内战独裁。</w:t>
      </w:r>
    </w:p>
    <w:p w14:paraId="5F7B008C" w14:textId="77777777" w:rsidR="00796FB8" w:rsidRDefault="00F5081B">
      <w:pPr>
        <w:rPr>
          <w:lang w:eastAsia="zh-CN"/>
        </w:rPr>
      </w:pPr>
      <w:r>
        <w:rPr>
          <w:color w:val="BE0003"/>
          <w:lang w:eastAsia="zh-CN"/>
        </w:rPr>
        <w:t>对</w:t>
      </w:r>
    </w:p>
    <w:p w14:paraId="0CD0DAB2" w14:textId="77777777" w:rsidR="00796FB8" w:rsidRDefault="00F5081B">
      <w:pPr>
        <w:rPr>
          <w:lang w:eastAsia="zh-CN"/>
        </w:rPr>
      </w:pPr>
      <w:r>
        <w:rPr>
          <w:lang w:eastAsia="zh-CN"/>
        </w:rPr>
        <w:t>168</w:t>
      </w:r>
      <w:r>
        <w:rPr>
          <w:lang w:eastAsia="zh-CN"/>
        </w:rPr>
        <w:t>、抗战结束后，蒋介石愿与中国共产党进行和平谈判，其目的之一是诱使中共交出人民军队和解放区政权。</w:t>
      </w:r>
    </w:p>
    <w:p w14:paraId="43629E5A" w14:textId="77777777" w:rsidR="00796FB8" w:rsidRDefault="00F5081B">
      <w:pPr>
        <w:rPr>
          <w:lang w:eastAsia="zh-CN"/>
        </w:rPr>
      </w:pPr>
      <w:r>
        <w:rPr>
          <w:color w:val="BE0003"/>
          <w:lang w:eastAsia="zh-CN"/>
        </w:rPr>
        <w:t>对</w:t>
      </w:r>
    </w:p>
    <w:p w14:paraId="3961CBAC" w14:textId="77777777" w:rsidR="00796FB8" w:rsidRDefault="00F5081B">
      <w:pPr>
        <w:rPr>
          <w:lang w:eastAsia="zh-CN"/>
        </w:rPr>
      </w:pPr>
      <w:r>
        <w:rPr>
          <w:lang w:eastAsia="zh-CN"/>
        </w:rPr>
        <w:t>169</w:t>
      </w:r>
      <w:r>
        <w:rPr>
          <w:lang w:eastAsia="zh-CN"/>
        </w:rPr>
        <w:t>、中共七届二中全会上提出的</w:t>
      </w:r>
      <w:r>
        <w:rPr>
          <w:lang w:eastAsia="zh-CN"/>
        </w:rPr>
        <w:t>“</w:t>
      </w:r>
      <w:r>
        <w:rPr>
          <w:lang w:eastAsia="zh-CN"/>
        </w:rPr>
        <w:t>两个务必</w:t>
      </w:r>
      <w:r>
        <w:rPr>
          <w:lang w:eastAsia="zh-CN"/>
        </w:rPr>
        <w:t>”</w:t>
      </w:r>
      <w:r>
        <w:rPr>
          <w:lang w:eastAsia="zh-CN"/>
        </w:rPr>
        <w:t>的重要思想是对党的建设思想的重大发展。</w:t>
      </w:r>
    </w:p>
    <w:p w14:paraId="77CF4B51" w14:textId="77777777" w:rsidR="00796FB8" w:rsidRDefault="00F5081B">
      <w:pPr>
        <w:rPr>
          <w:lang w:eastAsia="zh-CN"/>
        </w:rPr>
      </w:pPr>
      <w:r>
        <w:rPr>
          <w:color w:val="BE0003"/>
          <w:lang w:eastAsia="zh-CN"/>
        </w:rPr>
        <w:t>对</w:t>
      </w:r>
    </w:p>
    <w:p w14:paraId="6689475A" w14:textId="77777777" w:rsidR="00796FB8" w:rsidRDefault="00F5081B">
      <w:pPr>
        <w:rPr>
          <w:lang w:eastAsia="zh-CN"/>
        </w:rPr>
      </w:pPr>
      <w:r>
        <w:rPr>
          <w:lang w:eastAsia="zh-CN"/>
        </w:rPr>
        <w:t>170</w:t>
      </w:r>
      <w:r>
        <w:rPr>
          <w:lang w:eastAsia="zh-CN"/>
        </w:rPr>
        <w:t>、抗战胜利初期的中国国内阶级矛盾上升为主要矛盾。</w:t>
      </w:r>
    </w:p>
    <w:p w14:paraId="3B833B4F" w14:textId="77777777" w:rsidR="00796FB8" w:rsidRDefault="00F5081B">
      <w:pPr>
        <w:rPr>
          <w:lang w:eastAsia="zh-CN"/>
        </w:rPr>
      </w:pPr>
      <w:r>
        <w:rPr>
          <w:color w:val="BE0003"/>
          <w:lang w:eastAsia="zh-CN"/>
        </w:rPr>
        <w:t>对</w:t>
      </w:r>
    </w:p>
    <w:p w14:paraId="348729F4" w14:textId="77777777" w:rsidR="00796FB8" w:rsidRDefault="00F5081B">
      <w:pPr>
        <w:rPr>
          <w:lang w:eastAsia="zh-CN"/>
        </w:rPr>
      </w:pPr>
      <w:r>
        <w:rPr>
          <w:lang w:eastAsia="zh-CN"/>
        </w:rPr>
        <w:t>171</w:t>
      </w:r>
      <w:r>
        <w:rPr>
          <w:lang w:eastAsia="zh-CN"/>
        </w:rPr>
        <w:t>、中共七届二中全会在党的建设方面作出的重大贡献是提出了</w:t>
      </w:r>
      <w:r>
        <w:rPr>
          <w:lang w:eastAsia="zh-CN"/>
        </w:rPr>
        <w:t>“</w:t>
      </w:r>
      <w:r>
        <w:rPr>
          <w:lang w:eastAsia="zh-CN"/>
        </w:rPr>
        <w:t>两个务必</w:t>
      </w:r>
      <w:r>
        <w:rPr>
          <w:lang w:eastAsia="zh-CN"/>
        </w:rPr>
        <w:t>”</w:t>
      </w:r>
      <w:r>
        <w:rPr>
          <w:lang w:eastAsia="zh-CN"/>
        </w:rPr>
        <w:t>的思想。</w:t>
      </w:r>
    </w:p>
    <w:p w14:paraId="406150D4" w14:textId="77777777" w:rsidR="00796FB8" w:rsidRDefault="00F5081B">
      <w:pPr>
        <w:rPr>
          <w:lang w:eastAsia="zh-CN"/>
        </w:rPr>
      </w:pPr>
      <w:r>
        <w:rPr>
          <w:color w:val="BE0003"/>
          <w:lang w:eastAsia="zh-CN"/>
        </w:rPr>
        <w:t>对</w:t>
      </w:r>
    </w:p>
    <w:p w14:paraId="7066B106" w14:textId="77777777" w:rsidR="00796FB8" w:rsidRDefault="00F5081B">
      <w:pPr>
        <w:rPr>
          <w:lang w:eastAsia="zh-CN"/>
        </w:rPr>
      </w:pPr>
      <w:r>
        <w:rPr>
          <w:lang w:eastAsia="zh-CN"/>
        </w:rPr>
        <w:t>172</w:t>
      </w:r>
      <w:r>
        <w:rPr>
          <w:lang w:eastAsia="zh-CN"/>
        </w:rPr>
        <w:t>、中国革命之所以能够走上胜利发展的道路，是是由于有了中国工人阶级的先锋队</w:t>
      </w:r>
      <w:r>
        <w:rPr>
          <w:lang w:eastAsia="zh-CN"/>
        </w:rPr>
        <w:t>——</w:t>
      </w:r>
      <w:r>
        <w:rPr>
          <w:lang w:eastAsia="zh-CN"/>
        </w:rPr>
        <w:t>中国共产党的领导。</w:t>
      </w:r>
    </w:p>
    <w:p w14:paraId="2EA2357B" w14:textId="77777777" w:rsidR="00796FB8" w:rsidRDefault="00F5081B">
      <w:pPr>
        <w:rPr>
          <w:lang w:eastAsia="zh-CN"/>
        </w:rPr>
      </w:pPr>
      <w:r>
        <w:rPr>
          <w:color w:val="BE0003"/>
          <w:lang w:eastAsia="zh-CN"/>
        </w:rPr>
        <w:t>对</w:t>
      </w:r>
    </w:p>
    <w:p w14:paraId="1FEA84BB" w14:textId="77777777" w:rsidR="00796FB8" w:rsidRDefault="00F5081B">
      <w:pPr>
        <w:rPr>
          <w:lang w:eastAsia="zh-CN"/>
        </w:rPr>
      </w:pPr>
      <w:r>
        <w:rPr>
          <w:lang w:eastAsia="zh-CN"/>
        </w:rPr>
        <w:t>173</w:t>
      </w:r>
      <w:r>
        <w:rPr>
          <w:lang w:eastAsia="zh-CN"/>
        </w:rPr>
        <w:t>、总体而言，战后的政治形势对中国人民实现建设新中国的目标是有利的。</w:t>
      </w:r>
    </w:p>
    <w:p w14:paraId="02F2B3A2" w14:textId="77777777" w:rsidR="00796FB8" w:rsidRDefault="00F5081B">
      <w:pPr>
        <w:rPr>
          <w:lang w:eastAsia="zh-CN"/>
        </w:rPr>
      </w:pPr>
      <w:r>
        <w:rPr>
          <w:color w:val="BE0003"/>
          <w:lang w:eastAsia="zh-CN"/>
        </w:rPr>
        <w:t>对</w:t>
      </w:r>
    </w:p>
    <w:p w14:paraId="33E1FC15" w14:textId="77777777" w:rsidR="00796FB8" w:rsidRDefault="00F5081B">
      <w:pPr>
        <w:rPr>
          <w:lang w:eastAsia="zh-CN"/>
        </w:rPr>
      </w:pPr>
      <w:r>
        <w:rPr>
          <w:lang w:eastAsia="zh-CN"/>
        </w:rPr>
        <w:t>174</w:t>
      </w:r>
      <w:r>
        <w:rPr>
          <w:lang w:eastAsia="zh-CN"/>
        </w:rPr>
        <w:t>、中国共产党继承了孙中山的未竟事业，这主要表现在实现了平均地权，把土地分给了广大农民。</w:t>
      </w:r>
    </w:p>
    <w:p w14:paraId="7F908E3D" w14:textId="77777777" w:rsidR="00796FB8" w:rsidRDefault="00F5081B">
      <w:pPr>
        <w:rPr>
          <w:lang w:eastAsia="zh-CN"/>
        </w:rPr>
      </w:pPr>
      <w:r>
        <w:rPr>
          <w:color w:val="BE0003"/>
          <w:lang w:eastAsia="zh-CN"/>
        </w:rPr>
        <w:t>错</w:t>
      </w:r>
    </w:p>
    <w:p w14:paraId="67ADBE7B" w14:textId="77777777" w:rsidR="00796FB8" w:rsidRDefault="00F5081B">
      <w:pPr>
        <w:rPr>
          <w:lang w:eastAsia="zh-CN"/>
        </w:rPr>
      </w:pPr>
      <w:r>
        <w:rPr>
          <w:lang w:eastAsia="zh-CN"/>
        </w:rPr>
        <w:t>175</w:t>
      </w:r>
      <w:r>
        <w:rPr>
          <w:lang w:eastAsia="zh-CN"/>
        </w:rPr>
        <w:t>、</w:t>
      </w:r>
      <w:r>
        <w:rPr>
          <w:lang w:eastAsia="zh-CN"/>
        </w:rPr>
        <w:t>1946</w:t>
      </w:r>
      <w:r>
        <w:rPr>
          <w:lang w:eastAsia="zh-CN"/>
        </w:rPr>
        <w:t>年政协会议协议体现了民主协商的精神。</w:t>
      </w:r>
    </w:p>
    <w:p w14:paraId="0F716C7F" w14:textId="77777777" w:rsidR="00796FB8" w:rsidRDefault="00F5081B">
      <w:pPr>
        <w:rPr>
          <w:lang w:eastAsia="zh-CN"/>
        </w:rPr>
      </w:pPr>
      <w:r>
        <w:rPr>
          <w:color w:val="BE0003"/>
          <w:lang w:eastAsia="zh-CN"/>
        </w:rPr>
        <w:t>错</w:t>
      </w:r>
    </w:p>
    <w:p w14:paraId="0D5C08A0" w14:textId="77777777" w:rsidR="00796FB8" w:rsidRDefault="00F5081B">
      <w:pPr>
        <w:rPr>
          <w:lang w:eastAsia="zh-CN"/>
        </w:rPr>
      </w:pPr>
      <w:r>
        <w:rPr>
          <w:lang w:eastAsia="zh-CN"/>
        </w:rPr>
        <w:t>176</w:t>
      </w:r>
      <w:r>
        <w:rPr>
          <w:lang w:eastAsia="zh-CN"/>
        </w:rPr>
        <w:t>、中国革命的胜利离不开国际无产阶级和人民群众的支持。</w:t>
      </w:r>
    </w:p>
    <w:p w14:paraId="1EC3965A" w14:textId="77777777" w:rsidR="00796FB8" w:rsidRDefault="00F5081B">
      <w:pPr>
        <w:rPr>
          <w:lang w:eastAsia="zh-CN"/>
        </w:rPr>
      </w:pPr>
      <w:r>
        <w:rPr>
          <w:color w:val="BE0003"/>
          <w:lang w:eastAsia="zh-CN"/>
        </w:rPr>
        <w:lastRenderedPageBreak/>
        <w:t>对</w:t>
      </w:r>
    </w:p>
    <w:p w14:paraId="506BC553" w14:textId="5ACB9FB1" w:rsidR="00796FB8" w:rsidRDefault="00796FB8">
      <w:pPr>
        <w:rPr>
          <w:lang w:eastAsia="zh-CN"/>
        </w:rPr>
      </w:pPr>
    </w:p>
    <w:p w14:paraId="5B738A9C" w14:textId="77777777" w:rsidR="00F5081B" w:rsidRPr="0027197A" w:rsidRDefault="00F5081B" w:rsidP="00F5081B">
      <w:pPr>
        <w:rPr>
          <w:sz w:val="24"/>
          <w:lang w:eastAsia="zh-CN"/>
        </w:rPr>
      </w:pPr>
      <w:r w:rsidRPr="0027197A">
        <w:rPr>
          <w:rFonts w:hint="eastAsia"/>
          <w:sz w:val="24"/>
          <w:lang w:eastAsia="zh-CN"/>
        </w:rPr>
        <w:t>第一章</w:t>
      </w:r>
    </w:p>
    <w:p w14:paraId="7A9974DC" w14:textId="77777777" w:rsidR="00F5081B" w:rsidRPr="0027197A" w:rsidRDefault="00F5081B" w:rsidP="00F5081B">
      <w:pPr>
        <w:rPr>
          <w:sz w:val="24"/>
          <w:lang w:eastAsia="zh-CN"/>
        </w:rPr>
      </w:pPr>
      <w:r w:rsidRPr="0027197A">
        <w:rPr>
          <w:sz w:val="24"/>
          <w:lang w:eastAsia="zh-CN"/>
        </w:rPr>
        <w:t>1、标志着马克思主义公开问世的著作是（）。</w:t>
      </w:r>
    </w:p>
    <w:p w14:paraId="6C25153A" w14:textId="77777777" w:rsidR="00F5081B" w:rsidRPr="0027197A" w:rsidRDefault="00F5081B" w:rsidP="00F5081B">
      <w:pPr>
        <w:rPr>
          <w:sz w:val="24"/>
          <w:lang w:eastAsia="zh-CN"/>
        </w:rPr>
      </w:pPr>
      <w:r w:rsidRPr="0027197A">
        <w:rPr>
          <w:color w:val="BE0003"/>
          <w:sz w:val="24"/>
          <w:lang w:eastAsia="zh-CN"/>
        </w:rPr>
        <w:t>B.《共产党宣言》</w:t>
      </w:r>
    </w:p>
    <w:p w14:paraId="65AC5545" w14:textId="77777777" w:rsidR="00F5081B" w:rsidRPr="0027197A" w:rsidRDefault="00F5081B" w:rsidP="00F5081B">
      <w:pPr>
        <w:rPr>
          <w:sz w:val="24"/>
          <w:lang w:eastAsia="zh-CN"/>
        </w:rPr>
      </w:pPr>
      <w:r w:rsidRPr="0027197A">
        <w:rPr>
          <w:sz w:val="24"/>
          <w:lang w:eastAsia="zh-CN"/>
        </w:rPr>
        <w:t>2、（）是马克思主义首要的和基本的观点，这一基本观点体现在马克思主义全部思想内容之中。</w:t>
      </w:r>
    </w:p>
    <w:p w14:paraId="1F501401" w14:textId="77777777" w:rsidR="00F5081B" w:rsidRPr="0027197A" w:rsidRDefault="00F5081B" w:rsidP="00F5081B">
      <w:pPr>
        <w:rPr>
          <w:sz w:val="24"/>
          <w:lang w:eastAsia="zh-CN"/>
        </w:rPr>
      </w:pPr>
      <w:r w:rsidRPr="0027197A">
        <w:rPr>
          <w:color w:val="BE0003"/>
          <w:sz w:val="24"/>
          <w:lang w:eastAsia="zh-CN"/>
        </w:rPr>
        <w:t>D.实践的观点</w:t>
      </w:r>
    </w:p>
    <w:p w14:paraId="5E1C3F55" w14:textId="77777777" w:rsidR="00F5081B" w:rsidRPr="0027197A" w:rsidRDefault="00F5081B" w:rsidP="00F5081B">
      <w:pPr>
        <w:rPr>
          <w:sz w:val="24"/>
          <w:lang w:eastAsia="zh-CN"/>
        </w:rPr>
      </w:pPr>
      <w:r w:rsidRPr="0027197A">
        <w:rPr>
          <w:sz w:val="24"/>
          <w:lang w:eastAsia="zh-CN"/>
        </w:rPr>
        <w:t>3、我们把中国共产党将马克思主义基本原理同中国实际相结合的伟大实践成为（ ）。</w:t>
      </w:r>
    </w:p>
    <w:p w14:paraId="7CB678F7" w14:textId="77777777" w:rsidR="00F5081B" w:rsidRPr="0027197A" w:rsidRDefault="00F5081B" w:rsidP="00F5081B">
      <w:pPr>
        <w:rPr>
          <w:sz w:val="24"/>
          <w:lang w:eastAsia="zh-CN"/>
        </w:rPr>
      </w:pPr>
      <w:r w:rsidRPr="0027197A">
        <w:rPr>
          <w:color w:val="BE0003"/>
          <w:sz w:val="24"/>
          <w:lang w:eastAsia="zh-CN"/>
        </w:rPr>
        <w:t>B.马克思主义中国化</w:t>
      </w:r>
    </w:p>
    <w:p w14:paraId="7F4B9ACE" w14:textId="77777777" w:rsidR="00F5081B" w:rsidRPr="0027197A" w:rsidRDefault="00F5081B" w:rsidP="00F5081B">
      <w:pPr>
        <w:rPr>
          <w:sz w:val="24"/>
          <w:lang w:eastAsia="zh-CN"/>
        </w:rPr>
      </w:pPr>
      <w:r w:rsidRPr="0027197A">
        <w:rPr>
          <w:sz w:val="24"/>
          <w:lang w:eastAsia="zh-CN"/>
        </w:rPr>
        <w:t>4、德国古典哲学中的（）思想是马克思主义的重要理论来源之一。</w:t>
      </w:r>
    </w:p>
    <w:p w14:paraId="127ED370" w14:textId="77777777" w:rsidR="00F5081B" w:rsidRPr="0027197A" w:rsidRDefault="00F5081B" w:rsidP="00F5081B">
      <w:pPr>
        <w:rPr>
          <w:sz w:val="24"/>
          <w:lang w:eastAsia="zh-CN"/>
        </w:rPr>
      </w:pPr>
      <w:r w:rsidRPr="0027197A">
        <w:rPr>
          <w:color w:val="BE0003"/>
          <w:sz w:val="24"/>
          <w:lang w:eastAsia="zh-CN"/>
        </w:rPr>
        <w:t>C.辩证法</w:t>
      </w:r>
    </w:p>
    <w:p w14:paraId="26823A3E" w14:textId="77777777" w:rsidR="00F5081B" w:rsidRPr="0027197A" w:rsidRDefault="00F5081B" w:rsidP="00F5081B">
      <w:pPr>
        <w:rPr>
          <w:sz w:val="24"/>
          <w:lang w:eastAsia="zh-CN"/>
        </w:rPr>
      </w:pPr>
      <w:r w:rsidRPr="0027197A">
        <w:rPr>
          <w:sz w:val="24"/>
          <w:lang w:eastAsia="zh-CN"/>
        </w:rPr>
        <w:t>5、马克思主义产生于（）。</w:t>
      </w:r>
    </w:p>
    <w:p w14:paraId="6D012C18" w14:textId="77777777" w:rsidR="00F5081B" w:rsidRPr="0027197A" w:rsidRDefault="00F5081B" w:rsidP="00F5081B">
      <w:pPr>
        <w:rPr>
          <w:sz w:val="24"/>
          <w:lang w:eastAsia="zh-CN"/>
        </w:rPr>
      </w:pPr>
      <w:r w:rsidRPr="0027197A">
        <w:rPr>
          <w:color w:val="BE0003"/>
          <w:sz w:val="24"/>
          <w:lang w:eastAsia="zh-CN"/>
        </w:rPr>
        <w:t>C.19世纪40年代</w:t>
      </w:r>
    </w:p>
    <w:p w14:paraId="6105912C" w14:textId="77777777" w:rsidR="00F5081B" w:rsidRPr="0027197A" w:rsidRDefault="00F5081B" w:rsidP="00F5081B">
      <w:pPr>
        <w:rPr>
          <w:sz w:val="24"/>
          <w:lang w:eastAsia="zh-CN"/>
        </w:rPr>
      </w:pPr>
      <w:r w:rsidRPr="0027197A">
        <w:rPr>
          <w:sz w:val="24"/>
          <w:lang w:eastAsia="zh-CN"/>
        </w:rPr>
        <w:t>6、马克思主义的理论品质是（）。</w:t>
      </w:r>
    </w:p>
    <w:p w14:paraId="2D9F39F3" w14:textId="77777777" w:rsidR="00F5081B" w:rsidRPr="0027197A" w:rsidRDefault="00F5081B" w:rsidP="00F5081B">
      <w:pPr>
        <w:rPr>
          <w:sz w:val="24"/>
          <w:lang w:eastAsia="zh-CN"/>
        </w:rPr>
      </w:pPr>
      <w:r w:rsidRPr="0027197A">
        <w:rPr>
          <w:color w:val="BE0003"/>
          <w:sz w:val="24"/>
          <w:lang w:eastAsia="zh-CN"/>
        </w:rPr>
        <w:t>D.与时俱进</w:t>
      </w:r>
    </w:p>
    <w:p w14:paraId="507EE782" w14:textId="77777777" w:rsidR="00F5081B" w:rsidRPr="0027197A" w:rsidRDefault="00F5081B" w:rsidP="00F5081B">
      <w:pPr>
        <w:rPr>
          <w:sz w:val="24"/>
          <w:lang w:eastAsia="zh-CN"/>
        </w:rPr>
      </w:pPr>
      <w:r w:rsidRPr="0027197A">
        <w:rPr>
          <w:sz w:val="24"/>
          <w:lang w:eastAsia="zh-CN"/>
        </w:rPr>
        <w:t>7、马克思主义三大理论来源是（）。</w:t>
      </w:r>
    </w:p>
    <w:p w14:paraId="2F8443F7" w14:textId="77777777" w:rsidR="00F5081B" w:rsidRPr="0027197A" w:rsidRDefault="00F5081B" w:rsidP="00F5081B">
      <w:pPr>
        <w:rPr>
          <w:sz w:val="24"/>
          <w:lang w:eastAsia="zh-CN"/>
        </w:rPr>
      </w:pPr>
      <w:r w:rsidRPr="0027197A">
        <w:rPr>
          <w:color w:val="BE0003"/>
          <w:sz w:val="24"/>
          <w:lang w:eastAsia="zh-CN"/>
        </w:rPr>
        <w:t>A.德国古典哲学</w:t>
      </w:r>
    </w:p>
    <w:p w14:paraId="00301720" w14:textId="77777777" w:rsidR="00F5081B" w:rsidRPr="0027197A" w:rsidRDefault="00F5081B" w:rsidP="00F5081B">
      <w:pPr>
        <w:rPr>
          <w:sz w:val="24"/>
          <w:lang w:eastAsia="zh-CN"/>
        </w:rPr>
      </w:pPr>
      <w:r w:rsidRPr="0027197A">
        <w:rPr>
          <w:color w:val="BE0003"/>
          <w:sz w:val="24"/>
          <w:lang w:eastAsia="zh-CN"/>
        </w:rPr>
        <w:t>B.英国古典政治经济学</w:t>
      </w:r>
    </w:p>
    <w:p w14:paraId="4FF3E989" w14:textId="77777777" w:rsidR="00F5081B" w:rsidRPr="0027197A" w:rsidRDefault="00F5081B" w:rsidP="00F5081B">
      <w:pPr>
        <w:rPr>
          <w:sz w:val="24"/>
          <w:lang w:eastAsia="zh-CN"/>
        </w:rPr>
      </w:pPr>
      <w:r w:rsidRPr="0027197A">
        <w:rPr>
          <w:color w:val="BE0003"/>
          <w:sz w:val="24"/>
          <w:lang w:eastAsia="zh-CN"/>
        </w:rPr>
        <w:t>C.英、法空想社会主义</w:t>
      </w:r>
    </w:p>
    <w:p w14:paraId="5B530E7A" w14:textId="77777777" w:rsidR="00F5081B" w:rsidRPr="0027197A" w:rsidRDefault="00F5081B" w:rsidP="00F5081B">
      <w:pPr>
        <w:rPr>
          <w:sz w:val="24"/>
          <w:lang w:eastAsia="zh-CN"/>
        </w:rPr>
      </w:pPr>
      <w:r w:rsidRPr="0027197A">
        <w:rPr>
          <w:sz w:val="24"/>
          <w:lang w:eastAsia="zh-CN"/>
        </w:rPr>
        <w:t>8、马克思主义产生的自然科学前提是（）。</w:t>
      </w:r>
    </w:p>
    <w:p w14:paraId="1C5F4127" w14:textId="77777777" w:rsidR="00F5081B" w:rsidRPr="0027197A" w:rsidRDefault="00F5081B" w:rsidP="00F5081B">
      <w:pPr>
        <w:rPr>
          <w:sz w:val="24"/>
          <w:lang w:eastAsia="zh-CN"/>
        </w:rPr>
      </w:pPr>
      <w:r w:rsidRPr="0027197A">
        <w:rPr>
          <w:color w:val="BE0003"/>
          <w:sz w:val="24"/>
          <w:lang w:eastAsia="zh-CN"/>
        </w:rPr>
        <w:t>A.能量守恒与转化定律</w:t>
      </w:r>
    </w:p>
    <w:p w14:paraId="0D533F0D" w14:textId="77777777" w:rsidR="00F5081B" w:rsidRPr="0027197A" w:rsidRDefault="00F5081B" w:rsidP="00F5081B">
      <w:pPr>
        <w:rPr>
          <w:sz w:val="24"/>
          <w:lang w:eastAsia="zh-CN"/>
        </w:rPr>
      </w:pPr>
      <w:r w:rsidRPr="0027197A">
        <w:rPr>
          <w:color w:val="BE0003"/>
          <w:sz w:val="24"/>
          <w:lang w:eastAsia="zh-CN"/>
        </w:rPr>
        <w:t>C.细胞学说</w:t>
      </w:r>
    </w:p>
    <w:p w14:paraId="4DA68CF2" w14:textId="77777777" w:rsidR="00F5081B" w:rsidRPr="0027197A" w:rsidRDefault="00F5081B" w:rsidP="00F5081B">
      <w:pPr>
        <w:rPr>
          <w:sz w:val="24"/>
          <w:lang w:eastAsia="zh-CN"/>
        </w:rPr>
      </w:pPr>
      <w:r w:rsidRPr="0027197A">
        <w:rPr>
          <w:color w:val="BE0003"/>
          <w:sz w:val="24"/>
          <w:lang w:eastAsia="zh-CN"/>
        </w:rPr>
        <w:lastRenderedPageBreak/>
        <w:t>D.生物进化论</w:t>
      </w:r>
    </w:p>
    <w:p w14:paraId="0979F4BD" w14:textId="77777777" w:rsidR="00F5081B" w:rsidRPr="0027197A" w:rsidRDefault="00F5081B" w:rsidP="00F5081B">
      <w:pPr>
        <w:rPr>
          <w:sz w:val="24"/>
          <w:lang w:eastAsia="zh-CN"/>
        </w:rPr>
      </w:pPr>
      <w:r w:rsidRPr="0027197A">
        <w:rPr>
          <w:sz w:val="24"/>
          <w:lang w:eastAsia="zh-CN"/>
        </w:rPr>
        <w:t>9、马克思主义的当代价值主要表现在（）。</w:t>
      </w:r>
    </w:p>
    <w:p w14:paraId="26AE9B74" w14:textId="77777777" w:rsidR="00F5081B" w:rsidRPr="0027197A" w:rsidRDefault="00F5081B" w:rsidP="00F5081B">
      <w:pPr>
        <w:rPr>
          <w:sz w:val="24"/>
          <w:lang w:eastAsia="zh-CN"/>
        </w:rPr>
      </w:pPr>
      <w:r w:rsidRPr="0027197A">
        <w:rPr>
          <w:color w:val="BE0003"/>
          <w:sz w:val="24"/>
          <w:lang w:eastAsia="zh-CN"/>
        </w:rPr>
        <w:t>A.观察当代世界变化的工具</w:t>
      </w:r>
    </w:p>
    <w:p w14:paraId="138E6BBD" w14:textId="77777777" w:rsidR="00F5081B" w:rsidRPr="0027197A" w:rsidRDefault="00F5081B" w:rsidP="00F5081B">
      <w:pPr>
        <w:rPr>
          <w:sz w:val="24"/>
          <w:lang w:eastAsia="zh-CN"/>
        </w:rPr>
      </w:pPr>
      <w:r w:rsidRPr="0027197A">
        <w:rPr>
          <w:color w:val="BE0003"/>
          <w:sz w:val="24"/>
          <w:lang w:eastAsia="zh-CN"/>
        </w:rPr>
        <w:t>B.引领人类社会进步的科学真理</w:t>
      </w:r>
    </w:p>
    <w:p w14:paraId="59C7E6C8" w14:textId="77777777" w:rsidR="00F5081B" w:rsidRPr="0027197A" w:rsidRDefault="00F5081B" w:rsidP="00F5081B">
      <w:pPr>
        <w:rPr>
          <w:sz w:val="24"/>
          <w:lang w:eastAsia="zh-CN"/>
        </w:rPr>
      </w:pPr>
      <w:r w:rsidRPr="0027197A">
        <w:rPr>
          <w:color w:val="BE0003"/>
          <w:sz w:val="24"/>
          <w:lang w:eastAsia="zh-CN"/>
        </w:rPr>
        <w:t>C.指引当代中国发展的行动指南</w:t>
      </w:r>
    </w:p>
    <w:p w14:paraId="64ED7E8A" w14:textId="77777777" w:rsidR="00F5081B" w:rsidRPr="0027197A" w:rsidRDefault="00F5081B" w:rsidP="00F5081B">
      <w:pPr>
        <w:rPr>
          <w:sz w:val="24"/>
          <w:lang w:eastAsia="zh-CN"/>
        </w:rPr>
      </w:pPr>
      <w:r w:rsidRPr="0027197A">
        <w:rPr>
          <w:sz w:val="24"/>
          <w:lang w:eastAsia="zh-CN"/>
        </w:rPr>
        <w:t>10、马克思主义包括哪几个组成部分？（）</w:t>
      </w:r>
    </w:p>
    <w:p w14:paraId="061C65F4" w14:textId="77777777" w:rsidR="00F5081B" w:rsidRPr="0027197A" w:rsidRDefault="00F5081B" w:rsidP="00F5081B">
      <w:pPr>
        <w:rPr>
          <w:sz w:val="24"/>
          <w:lang w:eastAsia="zh-CN"/>
        </w:rPr>
      </w:pPr>
      <w:r w:rsidRPr="0027197A">
        <w:rPr>
          <w:color w:val="BE0003"/>
          <w:sz w:val="24"/>
          <w:lang w:eastAsia="zh-CN"/>
        </w:rPr>
        <w:t>A.马克思主义哲学</w:t>
      </w:r>
    </w:p>
    <w:p w14:paraId="0A7FF1C0" w14:textId="77777777" w:rsidR="00F5081B" w:rsidRPr="0027197A" w:rsidRDefault="00F5081B" w:rsidP="00F5081B">
      <w:pPr>
        <w:rPr>
          <w:sz w:val="24"/>
          <w:lang w:eastAsia="zh-CN"/>
        </w:rPr>
      </w:pPr>
      <w:r w:rsidRPr="0027197A">
        <w:rPr>
          <w:color w:val="BE0003"/>
          <w:sz w:val="24"/>
          <w:lang w:eastAsia="zh-CN"/>
        </w:rPr>
        <w:t>C.马克思主义政治经济学</w:t>
      </w:r>
    </w:p>
    <w:p w14:paraId="6969F763" w14:textId="77777777" w:rsidR="00F5081B" w:rsidRPr="0027197A" w:rsidRDefault="00F5081B" w:rsidP="00F5081B">
      <w:pPr>
        <w:rPr>
          <w:sz w:val="24"/>
          <w:lang w:eastAsia="zh-CN"/>
        </w:rPr>
      </w:pPr>
      <w:r w:rsidRPr="0027197A">
        <w:rPr>
          <w:color w:val="BE0003"/>
          <w:sz w:val="24"/>
          <w:lang w:eastAsia="zh-CN"/>
        </w:rPr>
        <w:t>D.科学社会主义</w:t>
      </w:r>
    </w:p>
    <w:p w14:paraId="21448A5A" w14:textId="77777777" w:rsidR="00F5081B" w:rsidRPr="0027197A" w:rsidRDefault="00F5081B" w:rsidP="00F5081B">
      <w:pPr>
        <w:rPr>
          <w:sz w:val="24"/>
          <w:lang w:eastAsia="zh-CN"/>
        </w:rPr>
      </w:pPr>
      <w:r w:rsidRPr="0027197A">
        <w:rPr>
          <w:sz w:val="24"/>
          <w:lang w:eastAsia="zh-CN"/>
        </w:rPr>
        <w:t>11、马克思鲜明的特征是（）。</w:t>
      </w:r>
    </w:p>
    <w:p w14:paraId="5D7C5C0F" w14:textId="77777777" w:rsidR="00F5081B" w:rsidRPr="0027197A" w:rsidRDefault="00F5081B" w:rsidP="00F5081B">
      <w:pPr>
        <w:rPr>
          <w:sz w:val="24"/>
          <w:lang w:eastAsia="zh-CN"/>
        </w:rPr>
      </w:pPr>
      <w:r w:rsidRPr="0027197A">
        <w:rPr>
          <w:color w:val="BE0003"/>
          <w:sz w:val="24"/>
          <w:lang w:eastAsia="zh-CN"/>
        </w:rPr>
        <w:t>A.科学性</w:t>
      </w:r>
    </w:p>
    <w:p w14:paraId="06E4A297" w14:textId="77777777" w:rsidR="00F5081B" w:rsidRPr="0027197A" w:rsidRDefault="00F5081B" w:rsidP="00F5081B">
      <w:pPr>
        <w:rPr>
          <w:sz w:val="24"/>
          <w:lang w:eastAsia="zh-CN"/>
        </w:rPr>
      </w:pPr>
      <w:r w:rsidRPr="0027197A">
        <w:rPr>
          <w:color w:val="BE0003"/>
          <w:sz w:val="24"/>
          <w:lang w:eastAsia="zh-CN"/>
        </w:rPr>
        <w:t>B.革命性</w:t>
      </w:r>
    </w:p>
    <w:p w14:paraId="0C3E26FE" w14:textId="77777777" w:rsidR="00F5081B" w:rsidRPr="0027197A" w:rsidRDefault="00F5081B" w:rsidP="00F5081B">
      <w:pPr>
        <w:rPr>
          <w:sz w:val="24"/>
          <w:lang w:eastAsia="zh-CN"/>
        </w:rPr>
      </w:pPr>
      <w:r w:rsidRPr="0027197A">
        <w:rPr>
          <w:color w:val="BE0003"/>
          <w:sz w:val="24"/>
          <w:lang w:eastAsia="zh-CN"/>
        </w:rPr>
        <w:t>C.实践性</w:t>
      </w:r>
    </w:p>
    <w:p w14:paraId="476A9139" w14:textId="77777777" w:rsidR="00F5081B" w:rsidRPr="0027197A" w:rsidRDefault="00F5081B" w:rsidP="00F5081B">
      <w:pPr>
        <w:rPr>
          <w:sz w:val="24"/>
          <w:lang w:eastAsia="zh-CN"/>
        </w:rPr>
      </w:pPr>
      <w:r w:rsidRPr="0027197A">
        <w:rPr>
          <w:color w:val="BE0003"/>
          <w:sz w:val="24"/>
          <w:lang w:eastAsia="zh-CN"/>
        </w:rPr>
        <w:t>D.人民性和发展性</w:t>
      </w:r>
    </w:p>
    <w:p w14:paraId="5E522553" w14:textId="77777777" w:rsidR="00F5081B" w:rsidRPr="0027197A" w:rsidRDefault="00F5081B" w:rsidP="00F5081B">
      <w:pPr>
        <w:rPr>
          <w:sz w:val="24"/>
          <w:lang w:eastAsia="zh-CN"/>
        </w:rPr>
      </w:pPr>
      <w:r w:rsidRPr="0027197A">
        <w:rPr>
          <w:sz w:val="24"/>
          <w:lang w:eastAsia="zh-CN"/>
        </w:rPr>
        <w:t>12、马克思主义基本原理是其基本立场、基本观点和基本方法的有机统一。（）</w:t>
      </w:r>
    </w:p>
    <w:p w14:paraId="106ED764" w14:textId="77777777" w:rsidR="00F5081B" w:rsidRPr="0027197A" w:rsidRDefault="00F5081B" w:rsidP="00F5081B">
      <w:pPr>
        <w:rPr>
          <w:sz w:val="24"/>
          <w:lang w:eastAsia="zh-CN"/>
        </w:rPr>
      </w:pPr>
      <w:r w:rsidRPr="0027197A">
        <w:rPr>
          <w:color w:val="BE0003"/>
          <w:sz w:val="24"/>
          <w:lang w:eastAsia="zh-CN"/>
        </w:rPr>
        <w:t>对</w:t>
      </w:r>
    </w:p>
    <w:p w14:paraId="0749E2EF" w14:textId="77777777" w:rsidR="00F5081B" w:rsidRPr="0027197A" w:rsidRDefault="00F5081B" w:rsidP="00F5081B">
      <w:pPr>
        <w:rPr>
          <w:sz w:val="24"/>
          <w:lang w:eastAsia="zh-CN"/>
        </w:rPr>
      </w:pPr>
      <w:r w:rsidRPr="0027197A">
        <w:rPr>
          <w:sz w:val="24"/>
          <w:lang w:eastAsia="zh-CN"/>
        </w:rPr>
        <w:t>13、马克思主义的革命性集中表现为彻底的批判性和鲜明的无产阶级立场。（）</w:t>
      </w:r>
    </w:p>
    <w:p w14:paraId="3893A8DE" w14:textId="77777777" w:rsidR="00F5081B" w:rsidRPr="0027197A" w:rsidRDefault="00F5081B" w:rsidP="00F5081B">
      <w:pPr>
        <w:rPr>
          <w:sz w:val="24"/>
          <w:lang w:eastAsia="zh-CN"/>
        </w:rPr>
      </w:pPr>
      <w:r w:rsidRPr="0027197A">
        <w:rPr>
          <w:color w:val="BE0003"/>
          <w:sz w:val="24"/>
          <w:lang w:eastAsia="zh-CN"/>
        </w:rPr>
        <w:t>对</w:t>
      </w:r>
    </w:p>
    <w:p w14:paraId="13C20F6A" w14:textId="77777777" w:rsidR="00F5081B" w:rsidRPr="0027197A" w:rsidRDefault="00F5081B" w:rsidP="00F5081B">
      <w:pPr>
        <w:rPr>
          <w:sz w:val="24"/>
          <w:lang w:eastAsia="zh-CN"/>
        </w:rPr>
      </w:pPr>
      <w:r w:rsidRPr="0027197A">
        <w:rPr>
          <w:sz w:val="24"/>
          <w:lang w:eastAsia="zh-CN"/>
        </w:rPr>
        <w:t>14、与时俱进的理论品质，就是要坚持一切从实际出发，理论联系实际，实事求是，在实践中检验发展真理。（）</w:t>
      </w:r>
    </w:p>
    <w:p w14:paraId="16D602EB" w14:textId="77777777" w:rsidR="00F5081B" w:rsidRPr="0027197A" w:rsidRDefault="00F5081B" w:rsidP="00F5081B">
      <w:pPr>
        <w:rPr>
          <w:sz w:val="24"/>
          <w:lang w:eastAsia="zh-CN"/>
        </w:rPr>
      </w:pPr>
      <w:r w:rsidRPr="0027197A">
        <w:rPr>
          <w:color w:val="BE0003"/>
          <w:sz w:val="24"/>
          <w:lang w:eastAsia="zh-CN"/>
        </w:rPr>
        <w:t>对</w:t>
      </w:r>
    </w:p>
    <w:p w14:paraId="2B3AA7B2" w14:textId="77777777" w:rsidR="00F5081B" w:rsidRPr="0027197A" w:rsidRDefault="00F5081B" w:rsidP="00F5081B">
      <w:pPr>
        <w:rPr>
          <w:sz w:val="24"/>
          <w:lang w:eastAsia="zh-CN"/>
        </w:rPr>
      </w:pPr>
      <w:r w:rsidRPr="0027197A">
        <w:rPr>
          <w:sz w:val="24"/>
          <w:lang w:eastAsia="zh-CN"/>
        </w:rPr>
        <w:t>15、实现每个人自由而全面发展的共产主义社会，是马克思主义最崇高的社会理想。（）</w:t>
      </w:r>
    </w:p>
    <w:p w14:paraId="04402598" w14:textId="77777777" w:rsidR="00F5081B" w:rsidRPr="0027197A" w:rsidRDefault="00F5081B" w:rsidP="00F5081B">
      <w:pPr>
        <w:rPr>
          <w:sz w:val="24"/>
          <w:lang w:eastAsia="zh-CN"/>
        </w:rPr>
      </w:pPr>
      <w:r w:rsidRPr="0027197A">
        <w:rPr>
          <w:color w:val="BE0003"/>
          <w:sz w:val="24"/>
          <w:lang w:eastAsia="zh-CN"/>
        </w:rPr>
        <w:t>对</w:t>
      </w:r>
    </w:p>
    <w:p w14:paraId="2BEEE819" w14:textId="77777777" w:rsidR="00F5081B" w:rsidRPr="0027197A" w:rsidRDefault="00F5081B" w:rsidP="00F5081B">
      <w:pPr>
        <w:rPr>
          <w:sz w:val="24"/>
          <w:lang w:eastAsia="zh-CN"/>
        </w:rPr>
      </w:pPr>
      <w:r w:rsidRPr="0027197A">
        <w:rPr>
          <w:sz w:val="24"/>
          <w:lang w:eastAsia="zh-CN"/>
        </w:rPr>
        <w:lastRenderedPageBreak/>
        <w:t>16、马克思主义是无产阶级争取自身解放和全人类解放的科学理论。（）</w:t>
      </w:r>
    </w:p>
    <w:p w14:paraId="074AE38C" w14:textId="77777777" w:rsidR="00F5081B" w:rsidRPr="0027197A" w:rsidRDefault="00F5081B" w:rsidP="00F5081B">
      <w:pPr>
        <w:rPr>
          <w:sz w:val="24"/>
          <w:lang w:eastAsia="zh-CN"/>
        </w:rPr>
      </w:pPr>
      <w:r w:rsidRPr="0027197A">
        <w:rPr>
          <w:color w:val="BE0003"/>
          <w:sz w:val="24"/>
          <w:lang w:eastAsia="zh-CN"/>
        </w:rPr>
        <w:t>对</w:t>
      </w:r>
    </w:p>
    <w:p w14:paraId="5F082AE1" w14:textId="77777777" w:rsidR="00F5081B" w:rsidRPr="0027197A" w:rsidRDefault="00F5081B" w:rsidP="00F5081B">
      <w:pPr>
        <w:rPr>
          <w:sz w:val="24"/>
          <w:lang w:eastAsia="zh-CN"/>
        </w:rPr>
      </w:pPr>
      <w:r w:rsidRPr="0027197A">
        <w:rPr>
          <w:sz w:val="24"/>
          <w:lang w:eastAsia="zh-CN"/>
        </w:rPr>
        <w:t>17、无产阶级专政是马克思主义的政治立场。（）</w:t>
      </w:r>
    </w:p>
    <w:p w14:paraId="5761DC58" w14:textId="77777777" w:rsidR="00F5081B" w:rsidRPr="0027197A" w:rsidRDefault="00F5081B" w:rsidP="00F5081B">
      <w:pPr>
        <w:rPr>
          <w:sz w:val="24"/>
          <w:lang w:eastAsia="zh-CN"/>
        </w:rPr>
      </w:pPr>
      <w:r w:rsidRPr="0027197A">
        <w:rPr>
          <w:color w:val="BE0003"/>
          <w:sz w:val="24"/>
          <w:lang w:eastAsia="zh-CN"/>
        </w:rPr>
        <w:t>错</w:t>
      </w:r>
    </w:p>
    <w:p w14:paraId="604EF74E" w14:textId="77777777" w:rsidR="00F5081B" w:rsidRPr="0027197A" w:rsidRDefault="00F5081B" w:rsidP="00F5081B">
      <w:pPr>
        <w:rPr>
          <w:sz w:val="24"/>
          <w:lang w:eastAsia="zh-CN"/>
        </w:rPr>
      </w:pPr>
      <w:r w:rsidRPr="0027197A">
        <w:rPr>
          <w:sz w:val="24"/>
          <w:lang w:eastAsia="zh-CN"/>
        </w:rPr>
        <w:t>18、马克思主义就是马克思恩格斯言论的集合。（）</w:t>
      </w:r>
    </w:p>
    <w:p w14:paraId="50725549" w14:textId="77777777" w:rsidR="00F5081B" w:rsidRPr="0027197A" w:rsidRDefault="00F5081B" w:rsidP="00F5081B">
      <w:pPr>
        <w:rPr>
          <w:sz w:val="24"/>
          <w:lang w:eastAsia="zh-CN"/>
        </w:rPr>
      </w:pPr>
      <w:r w:rsidRPr="0027197A">
        <w:rPr>
          <w:color w:val="BE0003"/>
          <w:sz w:val="24"/>
          <w:lang w:eastAsia="zh-CN"/>
        </w:rPr>
        <w:t>错</w:t>
      </w:r>
    </w:p>
    <w:p w14:paraId="4D3EA537" w14:textId="77777777" w:rsidR="00F5081B" w:rsidRPr="0027197A" w:rsidRDefault="00F5081B" w:rsidP="00F5081B">
      <w:pPr>
        <w:rPr>
          <w:sz w:val="24"/>
          <w:lang w:eastAsia="zh-CN"/>
        </w:rPr>
      </w:pPr>
      <w:r w:rsidRPr="0027197A">
        <w:rPr>
          <w:sz w:val="24"/>
          <w:lang w:eastAsia="zh-CN"/>
        </w:rPr>
        <w:t>19、马克思主义基本原理是马克思主义理论体系的核心内容，是对马克思主义立场、观点和方法的集中概括。（）</w:t>
      </w:r>
    </w:p>
    <w:p w14:paraId="775504B2" w14:textId="77777777" w:rsidR="00F5081B" w:rsidRPr="0027197A" w:rsidRDefault="00F5081B" w:rsidP="00F5081B">
      <w:pPr>
        <w:rPr>
          <w:sz w:val="24"/>
          <w:lang w:eastAsia="zh-CN"/>
        </w:rPr>
      </w:pPr>
      <w:r w:rsidRPr="0027197A">
        <w:rPr>
          <w:color w:val="BE0003"/>
          <w:sz w:val="24"/>
          <w:lang w:eastAsia="zh-CN"/>
        </w:rPr>
        <w:t>对</w:t>
      </w:r>
    </w:p>
    <w:p w14:paraId="13A21914" w14:textId="77777777" w:rsidR="00F5081B" w:rsidRPr="0027197A" w:rsidRDefault="00F5081B" w:rsidP="00F5081B">
      <w:pPr>
        <w:rPr>
          <w:sz w:val="24"/>
          <w:lang w:eastAsia="zh-CN"/>
        </w:rPr>
      </w:pPr>
    </w:p>
    <w:p w14:paraId="4CA8C3D8" w14:textId="77777777" w:rsidR="00F5081B" w:rsidRPr="0027197A" w:rsidRDefault="00F5081B" w:rsidP="00F5081B">
      <w:pPr>
        <w:rPr>
          <w:sz w:val="24"/>
          <w:lang w:eastAsia="zh-CN"/>
        </w:rPr>
      </w:pPr>
      <w:r w:rsidRPr="0027197A">
        <w:rPr>
          <w:rFonts w:hint="eastAsia"/>
          <w:sz w:val="24"/>
          <w:lang w:eastAsia="zh-CN"/>
        </w:rPr>
        <w:t>第二章</w:t>
      </w:r>
    </w:p>
    <w:p w14:paraId="016E1C6D" w14:textId="77777777" w:rsidR="00F5081B" w:rsidRPr="0027197A" w:rsidRDefault="00F5081B" w:rsidP="00F5081B">
      <w:pPr>
        <w:rPr>
          <w:sz w:val="24"/>
          <w:lang w:eastAsia="zh-CN"/>
        </w:rPr>
      </w:pPr>
      <w:r w:rsidRPr="0027197A">
        <w:rPr>
          <w:sz w:val="24"/>
          <w:lang w:eastAsia="zh-CN"/>
        </w:rPr>
        <w:t>1、有人说：纸箱是物质，被火烧尽后变成灰烬；树木是物质，人们可以把它加工成家具、纸张。这说明物质是可以改变的。这种话的片面性在于（）。</w:t>
      </w:r>
    </w:p>
    <w:p w14:paraId="784524BC" w14:textId="77777777" w:rsidR="00F5081B" w:rsidRPr="0027197A" w:rsidRDefault="00F5081B" w:rsidP="00F5081B">
      <w:pPr>
        <w:rPr>
          <w:sz w:val="24"/>
          <w:lang w:eastAsia="zh-CN"/>
        </w:rPr>
      </w:pPr>
      <w:r w:rsidRPr="0027197A">
        <w:rPr>
          <w:color w:val="BE0003"/>
          <w:sz w:val="24"/>
          <w:lang w:eastAsia="zh-CN"/>
        </w:rPr>
        <w:t>C.把物质和物质的具体形态混为一谈</w:t>
      </w:r>
    </w:p>
    <w:p w14:paraId="0F9F47C6" w14:textId="77777777" w:rsidR="00F5081B" w:rsidRPr="0027197A" w:rsidRDefault="00F5081B" w:rsidP="00F5081B">
      <w:pPr>
        <w:rPr>
          <w:sz w:val="24"/>
          <w:lang w:eastAsia="zh-CN"/>
        </w:rPr>
      </w:pPr>
      <w:r w:rsidRPr="0027197A">
        <w:rPr>
          <w:sz w:val="24"/>
          <w:lang w:eastAsia="zh-CN"/>
        </w:rPr>
        <w:t>2、实现意识能动作用的根本途径是（）。</w:t>
      </w:r>
    </w:p>
    <w:p w14:paraId="6C911F2A" w14:textId="77777777" w:rsidR="00F5081B" w:rsidRPr="0027197A" w:rsidRDefault="00F5081B" w:rsidP="00F5081B">
      <w:pPr>
        <w:rPr>
          <w:sz w:val="24"/>
          <w:lang w:eastAsia="zh-CN"/>
        </w:rPr>
      </w:pPr>
      <w:r w:rsidRPr="0027197A">
        <w:rPr>
          <w:color w:val="BE0003"/>
          <w:sz w:val="24"/>
          <w:lang w:eastAsia="zh-CN"/>
        </w:rPr>
        <w:t>A.投身社会实践</w:t>
      </w:r>
    </w:p>
    <w:p w14:paraId="16657CDB" w14:textId="77777777" w:rsidR="00F5081B" w:rsidRPr="0027197A" w:rsidRDefault="00F5081B" w:rsidP="00F5081B">
      <w:pPr>
        <w:rPr>
          <w:sz w:val="24"/>
          <w:lang w:eastAsia="zh-CN"/>
        </w:rPr>
      </w:pPr>
      <w:r w:rsidRPr="0027197A">
        <w:rPr>
          <w:sz w:val="24"/>
          <w:lang w:eastAsia="zh-CN"/>
        </w:rPr>
        <w:t>3、意识和物质的对立只是在非常有限的范围内才有绝对的意义，超出这个范围，其对立便是相对的。这是因为（）。</w:t>
      </w:r>
    </w:p>
    <w:p w14:paraId="4E7394EE" w14:textId="77777777" w:rsidR="00F5081B" w:rsidRPr="0027197A" w:rsidRDefault="00F5081B" w:rsidP="00F5081B">
      <w:pPr>
        <w:rPr>
          <w:sz w:val="24"/>
          <w:lang w:eastAsia="zh-CN"/>
        </w:rPr>
      </w:pPr>
      <w:r w:rsidRPr="0027197A">
        <w:rPr>
          <w:color w:val="BE0003"/>
          <w:sz w:val="24"/>
          <w:lang w:eastAsia="zh-CN"/>
        </w:rPr>
        <w:t>D.物质是第一性的，意识是第二性的</w:t>
      </w:r>
    </w:p>
    <w:p w14:paraId="43255137" w14:textId="77777777" w:rsidR="00F5081B" w:rsidRPr="0027197A" w:rsidRDefault="00F5081B" w:rsidP="00F5081B">
      <w:pPr>
        <w:rPr>
          <w:sz w:val="24"/>
          <w:lang w:eastAsia="zh-CN"/>
        </w:rPr>
      </w:pPr>
      <w:r w:rsidRPr="0027197A">
        <w:rPr>
          <w:sz w:val="24"/>
          <w:lang w:eastAsia="zh-CN"/>
        </w:rPr>
        <w:t>4、客观辩证法与主观辩证法的关系是（ ）</w:t>
      </w:r>
    </w:p>
    <w:p w14:paraId="09A99442" w14:textId="77777777" w:rsidR="00F5081B" w:rsidRPr="0027197A" w:rsidRDefault="00F5081B" w:rsidP="00F5081B">
      <w:pPr>
        <w:rPr>
          <w:sz w:val="24"/>
          <w:lang w:eastAsia="zh-CN"/>
        </w:rPr>
      </w:pPr>
      <w:r w:rsidRPr="0027197A">
        <w:rPr>
          <w:color w:val="BE0003"/>
          <w:sz w:val="24"/>
          <w:lang w:eastAsia="zh-CN"/>
        </w:rPr>
        <w:t>C.客观辩证法决定主观辩证法</w:t>
      </w:r>
    </w:p>
    <w:p w14:paraId="49A96352" w14:textId="77777777" w:rsidR="00F5081B" w:rsidRPr="0027197A" w:rsidRDefault="00F5081B" w:rsidP="00F5081B">
      <w:pPr>
        <w:rPr>
          <w:sz w:val="24"/>
          <w:lang w:eastAsia="zh-CN"/>
        </w:rPr>
      </w:pPr>
      <w:r w:rsidRPr="0027197A">
        <w:rPr>
          <w:sz w:val="24"/>
          <w:lang w:eastAsia="zh-CN"/>
        </w:rPr>
        <w:t>5、辩证唯物主义认为，时间和空间是（）。</w:t>
      </w:r>
    </w:p>
    <w:p w14:paraId="0254153D" w14:textId="77777777" w:rsidR="00F5081B" w:rsidRPr="0027197A" w:rsidRDefault="00F5081B" w:rsidP="00F5081B">
      <w:pPr>
        <w:rPr>
          <w:sz w:val="24"/>
          <w:lang w:eastAsia="zh-CN"/>
        </w:rPr>
      </w:pPr>
      <w:r w:rsidRPr="0027197A">
        <w:rPr>
          <w:color w:val="BE0003"/>
          <w:sz w:val="24"/>
          <w:lang w:eastAsia="zh-CN"/>
        </w:rPr>
        <w:t>B.物质运动的存在形式</w:t>
      </w:r>
    </w:p>
    <w:p w14:paraId="6EBF6D78" w14:textId="77777777" w:rsidR="00F5081B" w:rsidRPr="0027197A" w:rsidRDefault="00F5081B" w:rsidP="00F5081B">
      <w:pPr>
        <w:rPr>
          <w:sz w:val="24"/>
          <w:lang w:eastAsia="zh-CN"/>
        </w:rPr>
      </w:pPr>
      <w:r w:rsidRPr="0027197A">
        <w:rPr>
          <w:sz w:val="24"/>
          <w:lang w:eastAsia="zh-CN"/>
        </w:rPr>
        <w:t>6、哲学范畴“联系”的含义是（）。</w:t>
      </w:r>
    </w:p>
    <w:p w14:paraId="40D78A29" w14:textId="77777777" w:rsidR="00F5081B" w:rsidRPr="0027197A" w:rsidRDefault="00F5081B" w:rsidP="00F5081B">
      <w:pPr>
        <w:rPr>
          <w:sz w:val="24"/>
          <w:lang w:eastAsia="zh-CN"/>
        </w:rPr>
      </w:pPr>
      <w:r w:rsidRPr="0027197A">
        <w:rPr>
          <w:color w:val="BE0003"/>
          <w:sz w:val="24"/>
          <w:lang w:eastAsia="zh-CN"/>
        </w:rPr>
        <w:lastRenderedPageBreak/>
        <w:t>B.事物内部各要素之间和事物之间的相互作用、互相影响和互相制约的关系</w:t>
      </w:r>
    </w:p>
    <w:p w14:paraId="27DC1126" w14:textId="77777777" w:rsidR="00F5081B" w:rsidRPr="0027197A" w:rsidRDefault="00F5081B" w:rsidP="00F5081B">
      <w:pPr>
        <w:rPr>
          <w:sz w:val="24"/>
          <w:lang w:eastAsia="zh-CN"/>
        </w:rPr>
      </w:pPr>
      <w:r w:rsidRPr="0027197A">
        <w:rPr>
          <w:sz w:val="24"/>
          <w:lang w:eastAsia="zh-CN"/>
        </w:rPr>
        <w:t>7、列宁对辩证唯物主义“物质”范畴的理解，正确的是（）。</w:t>
      </w:r>
    </w:p>
    <w:p w14:paraId="408AB8DE" w14:textId="77777777" w:rsidR="00F5081B" w:rsidRPr="0027197A" w:rsidRDefault="00F5081B" w:rsidP="00F5081B">
      <w:pPr>
        <w:rPr>
          <w:sz w:val="24"/>
          <w:lang w:eastAsia="zh-CN"/>
        </w:rPr>
      </w:pPr>
      <w:r w:rsidRPr="0027197A">
        <w:rPr>
          <w:color w:val="BE0003"/>
          <w:sz w:val="24"/>
          <w:lang w:eastAsia="zh-CN"/>
        </w:rPr>
        <w:t>A.从物质和意识的关系界定的</w:t>
      </w:r>
    </w:p>
    <w:p w14:paraId="24E3033A" w14:textId="77777777" w:rsidR="00F5081B" w:rsidRPr="0027197A" w:rsidRDefault="00F5081B" w:rsidP="00F5081B">
      <w:pPr>
        <w:rPr>
          <w:sz w:val="24"/>
          <w:lang w:eastAsia="zh-CN"/>
        </w:rPr>
      </w:pPr>
      <w:r w:rsidRPr="0027197A">
        <w:rPr>
          <w:sz w:val="24"/>
          <w:lang w:eastAsia="zh-CN"/>
        </w:rPr>
        <w:t>8、“鸡蛋从外面打破是食物，从内部打破是生命。”从哲学上讲，这说明（）。</w:t>
      </w:r>
    </w:p>
    <w:p w14:paraId="33FF9519" w14:textId="77777777" w:rsidR="00F5081B" w:rsidRPr="0027197A" w:rsidRDefault="00F5081B" w:rsidP="00F5081B">
      <w:pPr>
        <w:rPr>
          <w:sz w:val="24"/>
          <w:lang w:eastAsia="zh-CN"/>
        </w:rPr>
      </w:pPr>
      <w:r w:rsidRPr="0027197A">
        <w:rPr>
          <w:color w:val="BE0003"/>
          <w:sz w:val="24"/>
          <w:lang w:eastAsia="zh-CN"/>
        </w:rPr>
        <w:t>B.辩证否定是事物内部矛盾运动的结果</w:t>
      </w:r>
    </w:p>
    <w:p w14:paraId="6F07AF6E" w14:textId="77777777" w:rsidR="00F5081B" w:rsidRPr="0027197A" w:rsidRDefault="00F5081B" w:rsidP="00F5081B">
      <w:pPr>
        <w:rPr>
          <w:sz w:val="24"/>
          <w:lang w:eastAsia="zh-CN"/>
        </w:rPr>
      </w:pPr>
      <w:r w:rsidRPr="0027197A">
        <w:rPr>
          <w:sz w:val="24"/>
          <w:lang w:eastAsia="zh-CN"/>
        </w:rPr>
        <w:t>9、有一首童谣：“钉子缺，蹄铁卸；蹄铁卸，战马蹶；战马蹶，骑士绝；骑士绝，战事折；战事折，国家亡。”此话的哲学观点是（）。</w:t>
      </w:r>
    </w:p>
    <w:p w14:paraId="14E1F684" w14:textId="77777777" w:rsidR="00F5081B" w:rsidRPr="0027197A" w:rsidRDefault="00F5081B" w:rsidP="00F5081B">
      <w:pPr>
        <w:rPr>
          <w:sz w:val="24"/>
          <w:lang w:eastAsia="zh-CN"/>
        </w:rPr>
      </w:pPr>
      <w:r w:rsidRPr="0027197A">
        <w:rPr>
          <w:color w:val="BE0003"/>
          <w:sz w:val="24"/>
          <w:lang w:eastAsia="zh-CN"/>
        </w:rPr>
        <w:t>A.事物是普遍联系的</w:t>
      </w:r>
    </w:p>
    <w:p w14:paraId="3BBADAA1" w14:textId="77777777" w:rsidR="00F5081B" w:rsidRPr="0027197A" w:rsidRDefault="00F5081B" w:rsidP="00F5081B">
      <w:pPr>
        <w:rPr>
          <w:sz w:val="24"/>
          <w:lang w:eastAsia="zh-CN"/>
        </w:rPr>
      </w:pPr>
      <w:r w:rsidRPr="0027197A">
        <w:rPr>
          <w:sz w:val="24"/>
          <w:lang w:eastAsia="zh-CN"/>
        </w:rPr>
        <w:t>10、形而上学唯物主义物质观的错误在于（）。</w:t>
      </w:r>
    </w:p>
    <w:p w14:paraId="0A622091" w14:textId="77777777" w:rsidR="00F5081B" w:rsidRPr="0027197A" w:rsidRDefault="00F5081B" w:rsidP="00F5081B">
      <w:pPr>
        <w:rPr>
          <w:sz w:val="24"/>
          <w:lang w:eastAsia="zh-CN"/>
        </w:rPr>
      </w:pPr>
      <w:r w:rsidRPr="0027197A">
        <w:rPr>
          <w:color w:val="BE0003"/>
          <w:sz w:val="24"/>
          <w:lang w:eastAsia="zh-CN"/>
        </w:rPr>
        <w:t>B.不明白一般和个别之间的辩证关系</w:t>
      </w:r>
    </w:p>
    <w:p w14:paraId="7188187D" w14:textId="77777777" w:rsidR="00F5081B" w:rsidRPr="0027197A" w:rsidRDefault="00F5081B" w:rsidP="00F5081B">
      <w:pPr>
        <w:rPr>
          <w:sz w:val="24"/>
          <w:lang w:eastAsia="zh-CN"/>
        </w:rPr>
      </w:pPr>
      <w:r w:rsidRPr="0027197A">
        <w:rPr>
          <w:sz w:val="24"/>
          <w:lang w:eastAsia="zh-CN"/>
        </w:rPr>
        <w:t>11、牵牛要牵牛鼻子，用哲学的语言来说，就是要善于（）。</w:t>
      </w:r>
    </w:p>
    <w:p w14:paraId="0D206DFF" w14:textId="77777777" w:rsidR="00F5081B" w:rsidRPr="0027197A" w:rsidRDefault="00F5081B" w:rsidP="00F5081B">
      <w:pPr>
        <w:rPr>
          <w:sz w:val="24"/>
          <w:lang w:eastAsia="zh-CN"/>
        </w:rPr>
      </w:pPr>
      <w:r w:rsidRPr="0027197A">
        <w:rPr>
          <w:color w:val="BE0003"/>
          <w:sz w:val="24"/>
          <w:lang w:eastAsia="zh-CN"/>
        </w:rPr>
        <w:t>A.抓住主要矛盾</w:t>
      </w:r>
    </w:p>
    <w:p w14:paraId="30288968" w14:textId="77777777" w:rsidR="00F5081B" w:rsidRPr="0027197A" w:rsidRDefault="00F5081B" w:rsidP="00F5081B">
      <w:pPr>
        <w:rPr>
          <w:sz w:val="24"/>
          <w:lang w:eastAsia="zh-CN"/>
        </w:rPr>
      </w:pPr>
      <w:r w:rsidRPr="0027197A">
        <w:rPr>
          <w:sz w:val="24"/>
          <w:lang w:eastAsia="zh-CN"/>
        </w:rPr>
        <w:t>12、下列既体现唯物辩证法联系的观点，又体现唯物辩证法发展的观点是（）。</w:t>
      </w:r>
    </w:p>
    <w:p w14:paraId="1E2C3659" w14:textId="77777777" w:rsidR="00F5081B" w:rsidRPr="0027197A" w:rsidRDefault="00F5081B" w:rsidP="00F5081B">
      <w:pPr>
        <w:rPr>
          <w:sz w:val="24"/>
          <w:lang w:eastAsia="zh-CN"/>
        </w:rPr>
      </w:pPr>
      <w:r w:rsidRPr="0027197A">
        <w:rPr>
          <w:color w:val="BE0003"/>
          <w:sz w:val="24"/>
          <w:lang w:eastAsia="zh-CN"/>
        </w:rPr>
        <w:t>D.青出于蓝而胜于蓝</w:t>
      </w:r>
    </w:p>
    <w:p w14:paraId="212DA676" w14:textId="77777777" w:rsidR="00F5081B" w:rsidRPr="0027197A" w:rsidRDefault="00F5081B" w:rsidP="00F5081B">
      <w:pPr>
        <w:rPr>
          <w:sz w:val="24"/>
          <w:lang w:eastAsia="zh-CN"/>
        </w:rPr>
      </w:pPr>
      <w:r w:rsidRPr="0027197A">
        <w:rPr>
          <w:sz w:val="24"/>
          <w:lang w:eastAsia="zh-CN"/>
        </w:rPr>
        <w:t>13、在唯物辩证法看来，水果与苹果、香蕉、梨子、橘子等的关系是（）。</w:t>
      </w:r>
    </w:p>
    <w:p w14:paraId="6F57C432" w14:textId="77777777" w:rsidR="00F5081B" w:rsidRPr="0027197A" w:rsidRDefault="00F5081B" w:rsidP="00F5081B">
      <w:pPr>
        <w:rPr>
          <w:sz w:val="24"/>
          <w:lang w:eastAsia="zh-CN"/>
        </w:rPr>
      </w:pPr>
      <w:r w:rsidRPr="0027197A">
        <w:rPr>
          <w:color w:val="BE0003"/>
          <w:sz w:val="24"/>
          <w:lang w:eastAsia="zh-CN"/>
        </w:rPr>
        <w:t>A.共性与个性的关系</w:t>
      </w:r>
    </w:p>
    <w:p w14:paraId="150EAF5F" w14:textId="77777777" w:rsidR="00F5081B" w:rsidRPr="0027197A" w:rsidRDefault="00F5081B" w:rsidP="00F5081B">
      <w:pPr>
        <w:rPr>
          <w:sz w:val="24"/>
          <w:lang w:eastAsia="zh-CN"/>
        </w:rPr>
      </w:pPr>
      <w:r w:rsidRPr="0027197A">
        <w:rPr>
          <w:sz w:val="24"/>
          <w:lang w:eastAsia="zh-CN"/>
        </w:rPr>
        <w:t>14、“杯水车薪”，无济于事，重在说明（）。</w:t>
      </w:r>
    </w:p>
    <w:p w14:paraId="6F6A9711" w14:textId="77777777" w:rsidR="00F5081B" w:rsidRPr="0027197A" w:rsidRDefault="00F5081B" w:rsidP="00F5081B">
      <w:pPr>
        <w:rPr>
          <w:sz w:val="24"/>
          <w:lang w:eastAsia="zh-CN"/>
        </w:rPr>
      </w:pPr>
      <w:r w:rsidRPr="0027197A">
        <w:rPr>
          <w:color w:val="BE0003"/>
          <w:sz w:val="24"/>
          <w:lang w:eastAsia="zh-CN"/>
        </w:rPr>
        <w:t>B.量变</w:t>
      </w:r>
    </w:p>
    <w:p w14:paraId="673252EC" w14:textId="77777777" w:rsidR="00F5081B" w:rsidRPr="0027197A" w:rsidRDefault="00F5081B" w:rsidP="00F5081B">
      <w:pPr>
        <w:rPr>
          <w:sz w:val="24"/>
          <w:lang w:eastAsia="zh-CN"/>
        </w:rPr>
      </w:pPr>
      <w:r w:rsidRPr="0027197A">
        <w:rPr>
          <w:sz w:val="24"/>
          <w:lang w:eastAsia="zh-CN"/>
        </w:rPr>
        <w:t>15、什么世界观？下列最正确的表述是（）。</w:t>
      </w:r>
    </w:p>
    <w:p w14:paraId="10A4095F" w14:textId="77777777" w:rsidR="00F5081B" w:rsidRPr="0027197A" w:rsidRDefault="00F5081B" w:rsidP="00F5081B">
      <w:pPr>
        <w:rPr>
          <w:sz w:val="24"/>
          <w:lang w:eastAsia="zh-CN"/>
        </w:rPr>
      </w:pPr>
      <w:r w:rsidRPr="0027197A">
        <w:rPr>
          <w:color w:val="BE0003"/>
          <w:sz w:val="24"/>
          <w:lang w:eastAsia="zh-CN"/>
        </w:rPr>
        <w:t>D.人们对整个世界的总体看法和根本观点</w:t>
      </w:r>
    </w:p>
    <w:p w14:paraId="000828A1" w14:textId="77777777" w:rsidR="00F5081B" w:rsidRPr="0027197A" w:rsidRDefault="00F5081B" w:rsidP="00F5081B">
      <w:pPr>
        <w:rPr>
          <w:sz w:val="24"/>
          <w:lang w:eastAsia="zh-CN"/>
        </w:rPr>
      </w:pPr>
      <w:r w:rsidRPr="0027197A">
        <w:rPr>
          <w:sz w:val="24"/>
          <w:lang w:eastAsia="zh-CN"/>
        </w:rPr>
        <w:t>16、习近平强调：要坚持“两点论”，一分为二看问题，既看到国际国内形势中有利的一面，也看到不利的一面；既看到自身的优势，也看到面临的困难和问题。上述论断集中体现了（）。</w:t>
      </w:r>
    </w:p>
    <w:p w14:paraId="540B54EB" w14:textId="77777777" w:rsidR="00F5081B" w:rsidRPr="0027197A" w:rsidRDefault="00F5081B" w:rsidP="00F5081B">
      <w:pPr>
        <w:rPr>
          <w:sz w:val="24"/>
          <w:lang w:eastAsia="zh-CN"/>
        </w:rPr>
      </w:pPr>
      <w:r w:rsidRPr="0027197A">
        <w:rPr>
          <w:color w:val="BE0003"/>
          <w:sz w:val="24"/>
          <w:lang w:eastAsia="zh-CN"/>
        </w:rPr>
        <w:t>C.辩证思维能力</w:t>
      </w:r>
    </w:p>
    <w:p w14:paraId="51C5B08F" w14:textId="77777777" w:rsidR="00F5081B" w:rsidRPr="0027197A" w:rsidRDefault="00F5081B" w:rsidP="00F5081B">
      <w:pPr>
        <w:rPr>
          <w:sz w:val="24"/>
          <w:lang w:eastAsia="zh-CN"/>
        </w:rPr>
      </w:pPr>
      <w:r w:rsidRPr="0027197A">
        <w:rPr>
          <w:sz w:val="24"/>
          <w:lang w:eastAsia="zh-CN"/>
        </w:rPr>
        <w:lastRenderedPageBreak/>
        <w:t>17、辩证法所说的“矛盾”是指事物内部两个方面之间（）。</w:t>
      </w:r>
    </w:p>
    <w:p w14:paraId="281348B9" w14:textId="77777777" w:rsidR="00F5081B" w:rsidRPr="0027197A" w:rsidRDefault="00F5081B" w:rsidP="00F5081B">
      <w:pPr>
        <w:rPr>
          <w:sz w:val="24"/>
          <w:lang w:eastAsia="zh-CN"/>
        </w:rPr>
      </w:pPr>
      <w:r w:rsidRPr="0027197A">
        <w:rPr>
          <w:color w:val="BE0003"/>
          <w:sz w:val="24"/>
          <w:lang w:eastAsia="zh-CN"/>
        </w:rPr>
        <w:t>B.相互对立和相互统一的关系</w:t>
      </w:r>
    </w:p>
    <w:p w14:paraId="06D9B4D5" w14:textId="77777777" w:rsidR="00F5081B" w:rsidRPr="0027197A" w:rsidRDefault="00F5081B" w:rsidP="00F5081B">
      <w:pPr>
        <w:rPr>
          <w:sz w:val="24"/>
          <w:lang w:eastAsia="zh-CN"/>
        </w:rPr>
      </w:pPr>
      <w:r w:rsidRPr="0027197A">
        <w:rPr>
          <w:sz w:val="24"/>
          <w:lang w:eastAsia="zh-CN"/>
        </w:rPr>
        <w:t>18、王守仁提出“心外无物”；英国哲学家贝克莱提出“存在就是被感知”。这两种说法（）。</w:t>
      </w:r>
    </w:p>
    <w:p w14:paraId="68FAF7C3" w14:textId="77777777" w:rsidR="00F5081B" w:rsidRPr="0027197A" w:rsidRDefault="00F5081B" w:rsidP="00F5081B">
      <w:pPr>
        <w:rPr>
          <w:sz w:val="24"/>
          <w:lang w:eastAsia="zh-CN"/>
        </w:rPr>
      </w:pPr>
      <w:r w:rsidRPr="0027197A">
        <w:rPr>
          <w:color w:val="BE0003"/>
          <w:sz w:val="24"/>
          <w:lang w:eastAsia="zh-CN"/>
        </w:rPr>
        <w:t>C.都是主观唯心主义</w:t>
      </w:r>
    </w:p>
    <w:p w14:paraId="7EFFF05E" w14:textId="77777777" w:rsidR="00F5081B" w:rsidRPr="0027197A" w:rsidRDefault="00F5081B" w:rsidP="00F5081B">
      <w:pPr>
        <w:rPr>
          <w:sz w:val="24"/>
          <w:lang w:eastAsia="zh-CN"/>
        </w:rPr>
      </w:pPr>
      <w:r w:rsidRPr="0027197A">
        <w:rPr>
          <w:sz w:val="24"/>
          <w:lang w:eastAsia="zh-CN"/>
        </w:rPr>
        <w:t>19、据国家地理杂志网站报道，美国科学家宣布，在长岛上演的一次微型“大爆炸”创造了一种新型反物质。这种新发现的粒子被称之为“反超氚”，是迄今为止发现的最重的反物质。从哲学上看，“反超氚”这种反物质的发现表明（）。</w:t>
      </w:r>
    </w:p>
    <w:p w14:paraId="3BB54201" w14:textId="77777777" w:rsidR="00F5081B" w:rsidRPr="0027197A" w:rsidRDefault="00F5081B" w:rsidP="00F5081B">
      <w:pPr>
        <w:rPr>
          <w:sz w:val="24"/>
          <w:lang w:eastAsia="zh-CN"/>
        </w:rPr>
      </w:pPr>
      <w:r w:rsidRPr="0027197A">
        <w:rPr>
          <w:color w:val="BE0003"/>
          <w:sz w:val="24"/>
          <w:lang w:eastAsia="zh-CN"/>
        </w:rPr>
        <w:t>D.整个世界是客观存在的物质世界</w:t>
      </w:r>
    </w:p>
    <w:p w14:paraId="33B203F2" w14:textId="77777777" w:rsidR="00F5081B" w:rsidRPr="0027197A" w:rsidRDefault="00F5081B" w:rsidP="00F5081B">
      <w:pPr>
        <w:rPr>
          <w:sz w:val="24"/>
          <w:lang w:eastAsia="zh-CN"/>
        </w:rPr>
      </w:pPr>
      <w:r w:rsidRPr="0027197A">
        <w:rPr>
          <w:sz w:val="24"/>
          <w:lang w:eastAsia="zh-CN"/>
        </w:rPr>
        <w:t>20、对于事物的联系，唯心主义的主要错误在于否认（）。</w:t>
      </w:r>
    </w:p>
    <w:p w14:paraId="4F4E1DC0" w14:textId="77777777" w:rsidR="00F5081B" w:rsidRPr="0027197A" w:rsidRDefault="00F5081B" w:rsidP="00F5081B">
      <w:pPr>
        <w:rPr>
          <w:sz w:val="24"/>
          <w:lang w:eastAsia="zh-CN"/>
        </w:rPr>
      </w:pPr>
      <w:r w:rsidRPr="0027197A">
        <w:rPr>
          <w:color w:val="BE0003"/>
          <w:sz w:val="24"/>
          <w:lang w:eastAsia="zh-CN"/>
        </w:rPr>
        <w:t>A.联系的客观性</w:t>
      </w:r>
    </w:p>
    <w:p w14:paraId="02D8297E" w14:textId="77777777" w:rsidR="00F5081B" w:rsidRPr="0027197A" w:rsidRDefault="00F5081B" w:rsidP="00F5081B">
      <w:pPr>
        <w:rPr>
          <w:sz w:val="24"/>
          <w:lang w:eastAsia="zh-CN"/>
        </w:rPr>
      </w:pPr>
      <w:r w:rsidRPr="0027197A">
        <w:rPr>
          <w:sz w:val="24"/>
          <w:lang w:eastAsia="zh-CN"/>
        </w:rPr>
        <w:t>21、在工作中防止“过”和“不及”的关键在于（）。</w:t>
      </w:r>
    </w:p>
    <w:p w14:paraId="39BC78FA" w14:textId="77777777" w:rsidR="00F5081B" w:rsidRPr="0027197A" w:rsidRDefault="00F5081B" w:rsidP="00F5081B">
      <w:pPr>
        <w:rPr>
          <w:sz w:val="24"/>
          <w:lang w:eastAsia="zh-CN"/>
        </w:rPr>
      </w:pPr>
      <w:r w:rsidRPr="0027197A">
        <w:rPr>
          <w:color w:val="BE0003"/>
          <w:sz w:val="24"/>
          <w:lang w:eastAsia="zh-CN"/>
        </w:rPr>
        <w:t>D.把握事物的度</w:t>
      </w:r>
    </w:p>
    <w:p w14:paraId="0E79DD20" w14:textId="77777777" w:rsidR="00F5081B" w:rsidRPr="0027197A" w:rsidRDefault="00F5081B" w:rsidP="00F5081B">
      <w:pPr>
        <w:rPr>
          <w:sz w:val="24"/>
          <w:lang w:eastAsia="zh-CN"/>
        </w:rPr>
      </w:pPr>
      <w:r w:rsidRPr="0027197A">
        <w:rPr>
          <w:sz w:val="24"/>
          <w:lang w:eastAsia="zh-CN"/>
        </w:rPr>
        <w:t>22、辩证唯物主义认为，意识的本质是（）。</w:t>
      </w:r>
    </w:p>
    <w:p w14:paraId="7424D7FC" w14:textId="77777777" w:rsidR="00F5081B" w:rsidRPr="0027197A" w:rsidRDefault="00F5081B" w:rsidP="00F5081B">
      <w:pPr>
        <w:rPr>
          <w:sz w:val="24"/>
          <w:lang w:eastAsia="zh-CN"/>
        </w:rPr>
      </w:pPr>
      <w:r w:rsidRPr="0027197A">
        <w:rPr>
          <w:color w:val="BE0003"/>
          <w:sz w:val="24"/>
          <w:lang w:eastAsia="zh-CN"/>
        </w:rPr>
        <w:t>B.人脑的机能</w:t>
      </w:r>
    </w:p>
    <w:p w14:paraId="447EC3B3" w14:textId="77777777" w:rsidR="00F5081B" w:rsidRPr="0027197A" w:rsidRDefault="00F5081B" w:rsidP="00F5081B">
      <w:pPr>
        <w:rPr>
          <w:sz w:val="24"/>
          <w:lang w:eastAsia="zh-CN"/>
        </w:rPr>
      </w:pPr>
      <w:r w:rsidRPr="0027197A">
        <w:rPr>
          <w:sz w:val="24"/>
          <w:lang w:eastAsia="zh-CN"/>
        </w:rPr>
        <w:t>23、主观唯心主义的特征是（）。</w:t>
      </w:r>
    </w:p>
    <w:p w14:paraId="4E268C42" w14:textId="77777777" w:rsidR="00F5081B" w:rsidRPr="0027197A" w:rsidRDefault="00F5081B" w:rsidP="00F5081B">
      <w:pPr>
        <w:rPr>
          <w:sz w:val="24"/>
          <w:lang w:eastAsia="zh-CN"/>
        </w:rPr>
      </w:pPr>
      <w:r w:rsidRPr="0027197A">
        <w:rPr>
          <w:color w:val="BE0003"/>
          <w:sz w:val="24"/>
          <w:lang w:eastAsia="zh-CN"/>
        </w:rPr>
        <w:t>D.认为世界是人的主观精神的产物</w:t>
      </w:r>
    </w:p>
    <w:p w14:paraId="37DF9ED6" w14:textId="77777777" w:rsidR="00F5081B" w:rsidRPr="0027197A" w:rsidRDefault="00F5081B" w:rsidP="00F5081B">
      <w:pPr>
        <w:rPr>
          <w:sz w:val="24"/>
          <w:lang w:eastAsia="zh-CN"/>
        </w:rPr>
      </w:pPr>
      <w:r w:rsidRPr="0027197A">
        <w:rPr>
          <w:sz w:val="24"/>
          <w:lang w:eastAsia="zh-CN"/>
        </w:rPr>
        <w:t>24、鲁迅先生在评价《三国演义》时说：“至于写人，亦颇有失，以致欲显刘备之长厚而似伪，状诸葛之多智而近妖”。这一评述所蕴含的哲理是（）。</w:t>
      </w:r>
    </w:p>
    <w:p w14:paraId="18DD4FEF" w14:textId="77777777" w:rsidR="00F5081B" w:rsidRPr="0027197A" w:rsidRDefault="00F5081B" w:rsidP="00F5081B">
      <w:pPr>
        <w:rPr>
          <w:sz w:val="24"/>
          <w:lang w:eastAsia="zh-CN"/>
        </w:rPr>
      </w:pPr>
      <w:r w:rsidRPr="0027197A">
        <w:rPr>
          <w:color w:val="BE0003"/>
          <w:sz w:val="24"/>
          <w:lang w:eastAsia="zh-CN"/>
        </w:rPr>
        <w:t>B.要把握事物的度</w:t>
      </w:r>
    </w:p>
    <w:p w14:paraId="7D5055A4" w14:textId="77777777" w:rsidR="00F5081B" w:rsidRPr="0027197A" w:rsidRDefault="00F5081B" w:rsidP="00F5081B">
      <w:pPr>
        <w:rPr>
          <w:sz w:val="24"/>
          <w:lang w:eastAsia="zh-CN"/>
        </w:rPr>
      </w:pPr>
      <w:r w:rsidRPr="0027197A">
        <w:rPr>
          <w:sz w:val="24"/>
          <w:lang w:eastAsia="zh-CN"/>
        </w:rPr>
        <w:t>25、（）是保持事物质的稳定性的数量界限。</w:t>
      </w:r>
    </w:p>
    <w:p w14:paraId="0DF28245" w14:textId="77777777" w:rsidR="00F5081B" w:rsidRPr="0027197A" w:rsidRDefault="00F5081B" w:rsidP="00F5081B">
      <w:pPr>
        <w:rPr>
          <w:sz w:val="24"/>
          <w:lang w:eastAsia="zh-CN"/>
        </w:rPr>
      </w:pPr>
      <w:r w:rsidRPr="0027197A">
        <w:rPr>
          <w:color w:val="BE0003"/>
          <w:sz w:val="24"/>
          <w:lang w:eastAsia="zh-CN"/>
        </w:rPr>
        <w:t>A.度</w:t>
      </w:r>
    </w:p>
    <w:p w14:paraId="2B7C5720" w14:textId="77777777" w:rsidR="00F5081B" w:rsidRPr="0027197A" w:rsidRDefault="00F5081B" w:rsidP="00F5081B">
      <w:pPr>
        <w:rPr>
          <w:sz w:val="24"/>
          <w:lang w:eastAsia="zh-CN"/>
        </w:rPr>
      </w:pPr>
      <w:r w:rsidRPr="0027197A">
        <w:rPr>
          <w:sz w:val="24"/>
          <w:lang w:eastAsia="zh-CN"/>
        </w:rPr>
        <w:t>26、古希腊哲学家克拉底鲁认为，万物只是一种不可名状的"旋风"，瞬息万变。他拒绝给事物以名称，主张对事物"什么也不能说"。其错误在于（）。</w:t>
      </w:r>
    </w:p>
    <w:p w14:paraId="5C273A18" w14:textId="77777777" w:rsidR="00F5081B" w:rsidRPr="0027197A" w:rsidRDefault="00F5081B" w:rsidP="00F5081B">
      <w:pPr>
        <w:rPr>
          <w:sz w:val="24"/>
          <w:lang w:eastAsia="zh-CN"/>
        </w:rPr>
      </w:pPr>
      <w:r w:rsidRPr="0027197A">
        <w:rPr>
          <w:color w:val="BE0003"/>
          <w:sz w:val="24"/>
          <w:lang w:eastAsia="zh-CN"/>
        </w:rPr>
        <w:t>C.否认了事物的相对静止</w:t>
      </w:r>
    </w:p>
    <w:p w14:paraId="67EC91E5" w14:textId="77777777" w:rsidR="00F5081B" w:rsidRPr="0027197A" w:rsidRDefault="00F5081B" w:rsidP="00F5081B">
      <w:pPr>
        <w:rPr>
          <w:sz w:val="24"/>
          <w:lang w:eastAsia="zh-CN"/>
        </w:rPr>
      </w:pPr>
      <w:r w:rsidRPr="0027197A">
        <w:rPr>
          <w:sz w:val="24"/>
          <w:lang w:eastAsia="zh-CN"/>
        </w:rPr>
        <w:lastRenderedPageBreak/>
        <w:t>27、“凡事豫则立，不豫则废”，在哲学上反映的是（）。</w:t>
      </w:r>
    </w:p>
    <w:p w14:paraId="79A5DC99" w14:textId="77777777" w:rsidR="00F5081B" w:rsidRPr="0027197A" w:rsidRDefault="00F5081B" w:rsidP="00F5081B">
      <w:pPr>
        <w:rPr>
          <w:sz w:val="24"/>
          <w:lang w:eastAsia="zh-CN"/>
        </w:rPr>
      </w:pPr>
      <w:r w:rsidRPr="0027197A">
        <w:rPr>
          <w:color w:val="BE0003"/>
          <w:sz w:val="24"/>
          <w:lang w:eastAsia="zh-CN"/>
        </w:rPr>
        <w:t>B.原因和结果的关系</w:t>
      </w:r>
    </w:p>
    <w:p w14:paraId="6B0CD4B0" w14:textId="77777777" w:rsidR="00F5081B" w:rsidRPr="0027197A" w:rsidRDefault="00F5081B" w:rsidP="00F5081B">
      <w:pPr>
        <w:rPr>
          <w:sz w:val="24"/>
          <w:lang w:eastAsia="zh-CN"/>
        </w:rPr>
      </w:pPr>
      <w:r w:rsidRPr="0027197A">
        <w:rPr>
          <w:sz w:val="24"/>
          <w:lang w:eastAsia="zh-CN"/>
        </w:rPr>
        <w:t>28、《国语·郑语》载：“先主以土与金木水火杂，以成百物。”朱熹曰：“未有天地之先，毕竟是先有理。”这是（）。</w:t>
      </w:r>
    </w:p>
    <w:p w14:paraId="66484E8F" w14:textId="77777777" w:rsidR="00F5081B" w:rsidRPr="0027197A" w:rsidRDefault="00F5081B" w:rsidP="00F5081B">
      <w:pPr>
        <w:rPr>
          <w:sz w:val="24"/>
          <w:lang w:eastAsia="zh-CN"/>
        </w:rPr>
      </w:pPr>
      <w:r w:rsidRPr="0027197A">
        <w:rPr>
          <w:color w:val="BE0003"/>
          <w:sz w:val="24"/>
          <w:lang w:eastAsia="zh-CN"/>
        </w:rPr>
        <w:t>D.古代朴素唯物主义与客观唯心主义两种不同观点</w:t>
      </w:r>
    </w:p>
    <w:p w14:paraId="7EFAB011" w14:textId="77777777" w:rsidR="00F5081B" w:rsidRPr="0027197A" w:rsidRDefault="00F5081B" w:rsidP="00F5081B">
      <w:pPr>
        <w:rPr>
          <w:sz w:val="24"/>
          <w:lang w:eastAsia="zh-CN"/>
        </w:rPr>
      </w:pPr>
      <w:r w:rsidRPr="0027197A">
        <w:rPr>
          <w:sz w:val="24"/>
          <w:lang w:eastAsia="zh-CN"/>
        </w:rPr>
        <w:t>29、“画鬼画皮难画骨”的哲学寓意是（）。</w:t>
      </w:r>
    </w:p>
    <w:p w14:paraId="7241807F" w14:textId="77777777" w:rsidR="00F5081B" w:rsidRPr="0027197A" w:rsidRDefault="00F5081B" w:rsidP="00F5081B">
      <w:pPr>
        <w:rPr>
          <w:sz w:val="24"/>
          <w:lang w:eastAsia="zh-CN"/>
        </w:rPr>
      </w:pPr>
      <w:r w:rsidRPr="0027197A">
        <w:rPr>
          <w:color w:val="BE0003"/>
          <w:sz w:val="24"/>
          <w:lang w:eastAsia="zh-CN"/>
        </w:rPr>
        <w:t>D.要充分发挥主观能动性，揭示事物的本质和规律</w:t>
      </w:r>
    </w:p>
    <w:p w14:paraId="55EB7FF2" w14:textId="77777777" w:rsidR="00F5081B" w:rsidRPr="0027197A" w:rsidRDefault="00F5081B" w:rsidP="00F5081B">
      <w:pPr>
        <w:rPr>
          <w:sz w:val="24"/>
          <w:lang w:eastAsia="zh-CN"/>
        </w:rPr>
      </w:pPr>
      <w:r w:rsidRPr="0027197A">
        <w:rPr>
          <w:sz w:val="24"/>
          <w:lang w:eastAsia="zh-CN"/>
        </w:rPr>
        <w:t>30、“人不能两次踏进同一条河流”和“人一次也不能踏进同一条河”，这两种观点（）。</w:t>
      </w:r>
    </w:p>
    <w:p w14:paraId="469851D6" w14:textId="77777777" w:rsidR="00F5081B" w:rsidRPr="0027197A" w:rsidRDefault="00F5081B" w:rsidP="00F5081B">
      <w:pPr>
        <w:rPr>
          <w:sz w:val="24"/>
          <w:lang w:eastAsia="zh-CN"/>
        </w:rPr>
      </w:pPr>
      <w:r w:rsidRPr="0027197A">
        <w:rPr>
          <w:color w:val="BE0003"/>
          <w:sz w:val="24"/>
          <w:lang w:eastAsia="zh-CN"/>
        </w:rPr>
        <w:t>B.前者是辩证法，后者是诡辩论</w:t>
      </w:r>
    </w:p>
    <w:p w14:paraId="5C88604C" w14:textId="77777777" w:rsidR="00F5081B" w:rsidRPr="0027197A" w:rsidRDefault="00F5081B" w:rsidP="00F5081B">
      <w:pPr>
        <w:rPr>
          <w:sz w:val="24"/>
          <w:lang w:eastAsia="zh-CN"/>
        </w:rPr>
      </w:pPr>
      <w:r w:rsidRPr="0027197A">
        <w:rPr>
          <w:sz w:val="24"/>
          <w:lang w:eastAsia="zh-CN"/>
        </w:rPr>
        <w:t>31、辩证唯物主义认为，物质运动的存在形式是（）。</w:t>
      </w:r>
    </w:p>
    <w:p w14:paraId="76E3307A" w14:textId="77777777" w:rsidR="00F5081B" w:rsidRPr="0027197A" w:rsidRDefault="00F5081B" w:rsidP="00F5081B">
      <w:pPr>
        <w:rPr>
          <w:sz w:val="24"/>
          <w:lang w:eastAsia="zh-CN"/>
        </w:rPr>
      </w:pPr>
      <w:r w:rsidRPr="0027197A">
        <w:rPr>
          <w:color w:val="BE0003"/>
          <w:sz w:val="24"/>
          <w:lang w:eastAsia="zh-CN"/>
        </w:rPr>
        <w:t>C.时间和空间</w:t>
      </w:r>
    </w:p>
    <w:p w14:paraId="04C7B59B" w14:textId="77777777" w:rsidR="00F5081B" w:rsidRPr="0027197A" w:rsidRDefault="00F5081B" w:rsidP="00F5081B">
      <w:pPr>
        <w:rPr>
          <w:sz w:val="24"/>
          <w:lang w:eastAsia="zh-CN"/>
        </w:rPr>
      </w:pPr>
      <w:r w:rsidRPr="0027197A">
        <w:rPr>
          <w:sz w:val="24"/>
          <w:lang w:eastAsia="zh-CN"/>
        </w:rPr>
        <w:t>32、金、银、铜、铁、铝等与金属的关系属于（）。</w:t>
      </w:r>
    </w:p>
    <w:p w14:paraId="7C8EA364" w14:textId="77777777" w:rsidR="00F5081B" w:rsidRPr="0027197A" w:rsidRDefault="00F5081B" w:rsidP="00F5081B">
      <w:pPr>
        <w:rPr>
          <w:sz w:val="24"/>
          <w:lang w:eastAsia="zh-CN"/>
        </w:rPr>
      </w:pPr>
      <w:r w:rsidRPr="0027197A">
        <w:rPr>
          <w:color w:val="BE0003"/>
          <w:sz w:val="24"/>
          <w:lang w:eastAsia="zh-CN"/>
        </w:rPr>
        <w:t>B.个别与一般的关系</w:t>
      </w:r>
    </w:p>
    <w:p w14:paraId="071F3A5A" w14:textId="77777777" w:rsidR="00F5081B" w:rsidRPr="0027197A" w:rsidRDefault="00F5081B" w:rsidP="00F5081B">
      <w:pPr>
        <w:rPr>
          <w:sz w:val="24"/>
          <w:lang w:eastAsia="zh-CN"/>
        </w:rPr>
      </w:pPr>
      <w:r w:rsidRPr="0027197A">
        <w:rPr>
          <w:sz w:val="24"/>
          <w:lang w:eastAsia="zh-CN"/>
        </w:rPr>
        <w:t>33、辩证唯物主义认为，世界的的统一性在于它的（）。</w:t>
      </w:r>
    </w:p>
    <w:p w14:paraId="540E4E75" w14:textId="77777777" w:rsidR="00F5081B" w:rsidRPr="0027197A" w:rsidRDefault="00F5081B" w:rsidP="00F5081B">
      <w:pPr>
        <w:rPr>
          <w:sz w:val="24"/>
          <w:lang w:eastAsia="zh-CN"/>
        </w:rPr>
      </w:pPr>
      <w:r w:rsidRPr="0027197A">
        <w:rPr>
          <w:color w:val="BE0003"/>
          <w:sz w:val="24"/>
          <w:lang w:eastAsia="zh-CN"/>
        </w:rPr>
        <w:t>C.物质性</w:t>
      </w:r>
    </w:p>
    <w:p w14:paraId="43E4CE72" w14:textId="77777777" w:rsidR="00F5081B" w:rsidRPr="0027197A" w:rsidRDefault="00F5081B" w:rsidP="00F5081B">
      <w:pPr>
        <w:rPr>
          <w:sz w:val="24"/>
          <w:lang w:eastAsia="zh-CN"/>
        </w:rPr>
      </w:pPr>
      <w:r w:rsidRPr="0027197A">
        <w:rPr>
          <w:sz w:val="24"/>
          <w:lang w:eastAsia="zh-CN"/>
        </w:rPr>
        <w:t>34、有一则箴言：“在溪水和岩石的斗争中，胜利总是溪水，不是因为力量，而是因为坚持。”“坚持就是胜利”的哲理在于（）。</w:t>
      </w:r>
    </w:p>
    <w:p w14:paraId="3BD0D37D" w14:textId="77777777" w:rsidR="00F5081B" w:rsidRPr="0027197A" w:rsidRDefault="00F5081B" w:rsidP="00F5081B">
      <w:pPr>
        <w:rPr>
          <w:sz w:val="24"/>
          <w:lang w:eastAsia="zh-CN"/>
        </w:rPr>
      </w:pPr>
      <w:r w:rsidRPr="0027197A">
        <w:rPr>
          <w:color w:val="BE0003"/>
          <w:sz w:val="24"/>
          <w:lang w:eastAsia="zh-CN"/>
        </w:rPr>
        <w:t>C.量变必然引起质变</w:t>
      </w:r>
    </w:p>
    <w:p w14:paraId="554E47B6" w14:textId="77777777" w:rsidR="00F5081B" w:rsidRPr="0027197A" w:rsidRDefault="00F5081B" w:rsidP="00F5081B">
      <w:pPr>
        <w:rPr>
          <w:sz w:val="24"/>
          <w:lang w:eastAsia="zh-CN"/>
        </w:rPr>
      </w:pPr>
      <w:r w:rsidRPr="0027197A">
        <w:rPr>
          <w:sz w:val="24"/>
          <w:lang w:eastAsia="zh-CN"/>
        </w:rPr>
        <w:t>35、运动是物质的固有属性和存在方式。这是对运动的（）。</w:t>
      </w:r>
    </w:p>
    <w:p w14:paraId="37220123" w14:textId="77777777" w:rsidR="00F5081B" w:rsidRPr="0027197A" w:rsidRDefault="00F5081B" w:rsidP="00F5081B">
      <w:pPr>
        <w:rPr>
          <w:sz w:val="24"/>
          <w:lang w:eastAsia="zh-CN"/>
        </w:rPr>
      </w:pPr>
      <w:r w:rsidRPr="0027197A">
        <w:rPr>
          <w:color w:val="BE0003"/>
          <w:sz w:val="24"/>
          <w:lang w:eastAsia="zh-CN"/>
        </w:rPr>
        <w:t>C.辩证唯物主义理解</w:t>
      </w:r>
    </w:p>
    <w:p w14:paraId="2E926466" w14:textId="77777777" w:rsidR="00F5081B" w:rsidRPr="0027197A" w:rsidRDefault="00F5081B" w:rsidP="00F5081B">
      <w:pPr>
        <w:rPr>
          <w:sz w:val="24"/>
          <w:lang w:eastAsia="zh-CN"/>
        </w:rPr>
      </w:pPr>
      <w:r w:rsidRPr="0027197A">
        <w:rPr>
          <w:sz w:val="24"/>
          <w:lang w:eastAsia="zh-CN"/>
        </w:rPr>
        <w:t>36、在物质和运动关系问题上，形而上学和唯心主义的共同错误之处在于（）。</w:t>
      </w:r>
    </w:p>
    <w:p w14:paraId="412257E0" w14:textId="77777777" w:rsidR="00F5081B" w:rsidRPr="0027197A" w:rsidRDefault="00F5081B" w:rsidP="00F5081B">
      <w:pPr>
        <w:rPr>
          <w:sz w:val="24"/>
          <w:lang w:eastAsia="zh-CN"/>
        </w:rPr>
      </w:pPr>
      <w:r w:rsidRPr="0027197A">
        <w:rPr>
          <w:color w:val="BE0003"/>
          <w:sz w:val="24"/>
          <w:lang w:eastAsia="zh-CN"/>
        </w:rPr>
        <w:t>D.把物质和运动完全割裂开来</w:t>
      </w:r>
    </w:p>
    <w:p w14:paraId="5D91F667" w14:textId="77777777" w:rsidR="00F5081B" w:rsidRPr="0027197A" w:rsidRDefault="00F5081B" w:rsidP="00F5081B">
      <w:pPr>
        <w:rPr>
          <w:sz w:val="24"/>
          <w:lang w:eastAsia="zh-CN"/>
        </w:rPr>
      </w:pPr>
      <w:r w:rsidRPr="0027197A">
        <w:rPr>
          <w:sz w:val="24"/>
          <w:lang w:eastAsia="zh-CN"/>
        </w:rPr>
        <w:t>37、“人不能两次踏进同一条河流”，这句话说明运动与静止的关系是（）。</w:t>
      </w:r>
    </w:p>
    <w:p w14:paraId="43A6B8F1" w14:textId="77777777" w:rsidR="00F5081B" w:rsidRPr="0027197A" w:rsidRDefault="00F5081B" w:rsidP="00F5081B">
      <w:pPr>
        <w:rPr>
          <w:sz w:val="24"/>
          <w:lang w:eastAsia="zh-CN"/>
        </w:rPr>
      </w:pPr>
      <w:r w:rsidRPr="0027197A">
        <w:rPr>
          <w:color w:val="BE0003"/>
          <w:sz w:val="24"/>
          <w:lang w:eastAsia="zh-CN"/>
        </w:rPr>
        <w:lastRenderedPageBreak/>
        <w:t>A.运动是绝对的，静止是相对的</w:t>
      </w:r>
    </w:p>
    <w:p w14:paraId="6E11C220" w14:textId="77777777" w:rsidR="00F5081B" w:rsidRPr="0027197A" w:rsidRDefault="00F5081B" w:rsidP="00F5081B">
      <w:pPr>
        <w:rPr>
          <w:sz w:val="24"/>
          <w:lang w:eastAsia="zh-CN"/>
        </w:rPr>
      </w:pPr>
      <w:r w:rsidRPr="0027197A">
        <w:rPr>
          <w:sz w:val="24"/>
          <w:lang w:eastAsia="zh-CN"/>
        </w:rPr>
        <w:t>38、唯物主义经历了以下历史发展阶段，分别是（）。</w:t>
      </w:r>
    </w:p>
    <w:p w14:paraId="3A5137E4" w14:textId="77777777" w:rsidR="00F5081B" w:rsidRPr="0027197A" w:rsidRDefault="00F5081B" w:rsidP="00F5081B">
      <w:pPr>
        <w:rPr>
          <w:sz w:val="24"/>
          <w:lang w:eastAsia="zh-CN"/>
        </w:rPr>
      </w:pPr>
      <w:r w:rsidRPr="0027197A">
        <w:rPr>
          <w:color w:val="BE0003"/>
          <w:sz w:val="24"/>
          <w:lang w:eastAsia="zh-CN"/>
        </w:rPr>
        <w:t>C.古代朴素唯物主义、近代形而上学唯物主义、现代辩证唯物主义</w:t>
      </w:r>
    </w:p>
    <w:p w14:paraId="58D9FFD1" w14:textId="77777777" w:rsidR="00F5081B" w:rsidRPr="0027197A" w:rsidRDefault="00F5081B" w:rsidP="00F5081B">
      <w:pPr>
        <w:rPr>
          <w:sz w:val="24"/>
          <w:lang w:eastAsia="zh-CN"/>
        </w:rPr>
      </w:pPr>
      <w:r w:rsidRPr="0027197A">
        <w:rPr>
          <w:sz w:val="24"/>
          <w:lang w:eastAsia="zh-CN"/>
        </w:rPr>
        <w:t>39、辩证唯物主义认为，运动和静止的关系是（）。</w:t>
      </w:r>
    </w:p>
    <w:p w14:paraId="3E37D489" w14:textId="77777777" w:rsidR="00F5081B" w:rsidRPr="0027197A" w:rsidRDefault="00F5081B" w:rsidP="00F5081B">
      <w:pPr>
        <w:rPr>
          <w:sz w:val="24"/>
          <w:lang w:eastAsia="zh-CN"/>
        </w:rPr>
      </w:pPr>
      <w:r w:rsidRPr="0027197A">
        <w:rPr>
          <w:color w:val="BE0003"/>
          <w:sz w:val="24"/>
          <w:lang w:eastAsia="zh-CN"/>
        </w:rPr>
        <w:t>D.绝对和相对的关系</w:t>
      </w:r>
    </w:p>
    <w:p w14:paraId="7EE15CEA" w14:textId="77777777" w:rsidR="00F5081B" w:rsidRPr="0027197A" w:rsidRDefault="00F5081B" w:rsidP="00F5081B">
      <w:pPr>
        <w:rPr>
          <w:sz w:val="24"/>
          <w:lang w:eastAsia="zh-CN"/>
        </w:rPr>
      </w:pPr>
      <w:r w:rsidRPr="0027197A">
        <w:rPr>
          <w:sz w:val="24"/>
          <w:lang w:eastAsia="zh-CN"/>
        </w:rPr>
        <w:t>40、唯物主义发展的最早阶段是（）。</w:t>
      </w:r>
    </w:p>
    <w:p w14:paraId="26B67259" w14:textId="77777777" w:rsidR="00F5081B" w:rsidRPr="0027197A" w:rsidRDefault="00F5081B" w:rsidP="00F5081B">
      <w:pPr>
        <w:rPr>
          <w:sz w:val="24"/>
          <w:lang w:eastAsia="zh-CN"/>
        </w:rPr>
      </w:pPr>
      <w:r w:rsidRPr="0027197A">
        <w:rPr>
          <w:color w:val="BE0003"/>
          <w:sz w:val="24"/>
          <w:lang w:eastAsia="zh-CN"/>
        </w:rPr>
        <w:t>B.朴素唯物主义</w:t>
      </w:r>
    </w:p>
    <w:p w14:paraId="404D8531" w14:textId="77777777" w:rsidR="00F5081B" w:rsidRPr="0027197A" w:rsidRDefault="00F5081B" w:rsidP="00F5081B">
      <w:pPr>
        <w:rPr>
          <w:sz w:val="24"/>
          <w:lang w:eastAsia="zh-CN"/>
        </w:rPr>
      </w:pPr>
      <w:r w:rsidRPr="0027197A">
        <w:rPr>
          <w:sz w:val="24"/>
          <w:lang w:eastAsia="zh-CN"/>
        </w:rPr>
        <w:t>41、唐朝诗人李商隐有首诗是这样写的：“从来系日乏长绳，水去云回恨不胜，欲就麻姑买沧海，一杯春露冷如水。”这首诗体现的哲学道理主要是（）。</w:t>
      </w:r>
    </w:p>
    <w:p w14:paraId="78FB7FDD" w14:textId="77777777" w:rsidR="00F5081B" w:rsidRPr="0027197A" w:rsidRDefault="00F5081B" w:rsidP="00F5081B">
      <w:pPr>
        <w:rPr>
          <w:sz w:val="24"/>
          <w:lang w:eastAsia="zh-CN"/>
        </w:rPr>
      </w:pPr>
      <w:r w:rsidRPr="0027197A">
        <w:rPr>
          <w:color w:val="BE0003"/>
          <w:sz w:val="24"/>
          <w:lang w:eastAsia="zh-CN"/>
        </w:rPr>
        <w:t>A.事物运动有其自身的规律，规律是客观的，不以人的意志为转移的</w:t>
      </w:r>
    </w:p>
    <w:p w14:paraId="63654408" w14:textId="77777777" w:rsidR="00F5081B" w:rsidRPr="0027197A" w:rsidRDefault="00F5081B" w:rsidP="00F5081B">
      <w:pPr>
        <w:rPr>
          <w:sz w:val="24"/>
          <w:lang w:eastAsia="zh-CN"/>
        </w:rPr>
      </w:pPr>
      <w:r w:rsidRPr="0027197A">
        <w:rPr>
          <w:sz w:val="24"/>
          <w:lang w:eastAsia="zh-CN"/>
        </w:rPr>
        <w:t>42、“人为自然立法”的观点是（）。</w:t>
      </w:r>
    </w:p>
    <w:p w14:paraId="3EEFE5C3" w14:textId="77777777" w:rsidR="00F5081B" w:rsidRPr="0027197A" w:rsidRDefault="00F5081B" w:rsidP="00F5081B">
      <w:pPr>
        <w:rPr>
          <w:sz w:val="24"/>
          <w:lang w:eastAsia="zh-CN"/>
        </w:rPr>
      </w:pPr>
      <w:r w:rsidRPr="0027197A">
        <w:rPr>
          <w:color w:val="BE0003"/>
          <w:sz w:val="24"/>
          <w:lang w:eastAsia="zh-CN"/>
        </w:rPr>
        <w:t>B.主观唯心主义</w:t>
      </w:r>
    </w:p>
    <w:p w14:paraId="144E312D" w14:textId="77777777" w:rsidR="00F5081B" w:rsidRPr="0027197A" w:rsidRDefault="00F5081B" w:rsidP="00F5081B">
      <w:pPr>
        <w:rPr>
          <w:sz w:val="24"/>
          <w:lang w:eastAsia="zh-CN"/>
        </w:rPr>
      </w:pPr>
      <w:r w:rsidRPr="0027197A">
        <w:rPr>
          <w:sz w:val="24"/>
          <w:lang w:eastAsia="zh-CN"/>
        </w:rPr>
        <w:t>43、在实际工作中害怕矛盾、回避矛盾的表现违背了（）。</w:t>
      </w:r>
    </w:p>
    <w:p w14:paraId="16C13BD4" w14:textId="77777777" w:rsidR="00F5081B" w:rsidRPr="0027197A" w:rsidRDefault="00F5081B" w:rsidP="00F5081B">
      <w:pPr>
        <w:rPr>
          <w:sz w:val="24"/>
          <w:lang w:eastAsia="zh-CN"/>
        </w:rPr>
      </w:pPr>
      <w:r w:rsidRPr="0027197A">
        <w:rPr>
          <w:color w:val="BE0003"/>
          <w:sz w:val="24"/>
          <w:lang w:eastAsia="zh-CN"/>
        </w:rPr>
        <w:t>A.矛盾的普遍性原理</w:t>
      </w:r>
    </w:p>
    <w:p w14:paraId="0E20FB80" w14:textId="77777777" w:rsidR="00F5081B" w:rsidRPr="0027197A" w:rsidRDefault="00F5081B" w:rsidP="00F5081B">
      <w:pPr>
        <w:rPr>
          <w:sz w:val="24"/>
          <w:lang w:eastAsia="zh-CN"/>
        </w:rPr>
      </w:pPr>
      <w:r w:rsidRPr="0027197A">
        <w:rPr>
          <w:sz w:val="24"/>
          <w:lang w:eastAsia="zh-CN"/>
        </w:rPr>
        <w:t>44、“仁者见仁，智者见智”，不同的人对同一事物所见所思往往各不相同，这说明（）。</w:t>
      </w:r>
    </w:p>
    <w:p w14:paraId="225D1BEB" w14:textId="77777777" w:rsidR="00F5081B" w:rsidRPr="0027197A" w:rsidRDefault="00F5081B" w:rsidP="00F5081B">
      <w:pPr>
        <w:rPr>
          <w:sz w:val="24"/>
          <w:lang w:eastAsia="zh-CN"/>
        </w:rPr>
      </w:pPr>
      <w:r w:rsidRPr="0027197A">
        <w:rPr>
          <w:color w:val="BE0003"/>
          <w:sz w:val="24"/>
          <w:lang w:eastAsia="zh-CN"/>
        </w:rPr>
        <w:t>C.意识受主体状况的影响</w:t>
      </w:r>
    </w:p>
    <w:p w14:paraId="6904C59C" w14:textId="77777777" w:rsidR="00F5081B" w:rsidRPr="0027197A" w:rsidRDefault="00F5081B" w:rsidP="00F5081B">
      <w:pPr>
        <w:rPr>
          <w:sz w:val="24"/>
          <w:lang w:eastAsia="zh-CN"/>
        </w:rPr>
      </w:pPr>
      <w:r w:rsidRPr="0027197A">
        <w:rPr>
          <w:sz w:val="24"/>
          <w:lang w:eastAsia="zh-CN"/>
        </w:rPr>
        <w:t>45、主要矛盾和矛盾的主要方面原理说明在方法论上应坚持（）。</w:t>
      </w:r>
    </w:p>
    <w:p w14:paraId="771DD732" w14:textId="77777777" w:rsidR="00F5081B" w:rsidRPr="0027197A" w:rsidRDefault="00F5081B" w:rsidP="00F5081B">
      <w:pPr>
        <w:rPr>
          <w:sz w:val="24"/>
          <w:lang w:eastAsia="zh-CN"/>
        </w:rPr>
      </w:pPr>
      <w:r w:rsidRPr="0027197A">
        <w:rPr>
          <w:color w:val="BE0003"/>
          <w:sz w:val="24"/>
          <w:lang w:eastAsia="zh-CN"/>
        </w:rPr>
        <w:t>C.重点论</w:t>
      </w:r>
    </w:p>
    <w:p w14:paraId="4ED59E16" w14:textId="77777777" w:rsidR="00F5081B" w:rsidRPr="0027197A" w:rsidRDefault="00F5081B" w:rsidP="00F5081B">
      <w:pPr>
        <w:rPr>
          <w:sz w:val="24"/>
          <w:lang w:eastAsia="zh-CN"/>
        </w:rPr>
      </w:pPr>
      <w:r w:rsidRPr="0027197A">
        <w:rPr>
          <w:sz w:val="24"/>
          <w:lang w:eastAsia="zh-CN"/>
        </w:rPr>
        <w:t>46、列宁指出：当然就是物质与意识的对立，也只是在有限的范围内才具有绝对的意义，超出这个范围，物质和意识的对立无疑是相对的。这里讲的“有限的范围”是指（）。</w:t>
      </w:r>
    </w:p>
    <w:p w14:paraId="741E94D2" w14:textId="77777777" w:rsidR="00F5081B" w:rsidRPr="0027197A" w:rsidRDefault="00F5081B" w:rsidP="00F5081B">
      <w:pPr>
        <w:rPr>
          <w:sz w:val="24"/>
          <w:lang w:eastAsia="zh-CN"/>
        </w:rPr>
      </w:pPr>
      <w:r w:rsidRPr="0027197A">
        <w:rPr>
          <w:color w:val="BE0003"/>
          <w:sz w:val="24"/>
          <w:lang w:eastAsia="zh-CN"/>
        </w:rPr>
        <w:t>B.物质和意识何者为第一性</w:t>
      </w:r>
    </w:p>
    <w:p w14:paraId="54402C88" w14:textId="77777777" w:rsidR="00F5081B" w:rsidRPr="0027197A" w:rsidRDefault="00F5081B" w:rsidP="00F5081B">
      <w:pPr>
        <w:rPr>
          <w:sz w:val="24"/>
          <w:lang w:eastAsia="zh-CN"/>
        </w:rPr>
      </w:pPr>
      <w:r w:rsidRPr="0027197A">
        <w:rPr>
          <w:sz w:val="24"/>
          <w:lang w:eastAsia="zh-CN"/>
        </w:rPr>
        <w:t>47、事物的性质是由（）所规定。</w:t>
      </w:r>
    </w:p>
    <w:p w14:paraId="3CF93B24" w14:textId="77777777" w:rsidR="00F5081B" w:rsidRPr="0027197A" w:rsidRDefault="00F5081B" w:rsidP="00F5081B">
      <w:pPr>
        <w:rPr>
          <w:sz w:val="24"/>
          <w:lang w:eastAsia="zh-CN"/>
        </w:rPr>
      </w:pPr>
      <w:r w:rsidRPr="0027197A">
        <w:rPr>
          <w:color w:val="BE0003"/>
          <w:sz w:val="24"/>
          <w:lang w:eastAsia="zh-CN"/>
        </w:rPr>
        <w:t>D.主要矛盾的主要方面</w:t>
      </w:r>
    </w:p>
    <w:p w14:paraId="405EB6D5" w14:textId="77777777" w:rsidR="00F5081B" w:rsidRPr="0027197A" w:rsidRDefault="00F5081B" w:rsidP="00F5081B">
      <w:pPr>
        <w:rPr>
          <w:sz w:val="24"/>
          <w:lang w:eastAsia="zh-CN"/>
        </w:rPr>
      </w:pPr>
      <w:r w:rsidRPr="0027197A">
        <w:rPr>
          <w:sz w:val="24"/>
          <w:lang w:eastAsia="zh-CN"/>
        </w:rPr>
        <w:lastRenderedPageBreak/>
        <w:t>48、“揠苗助长”的事例是（）。</w:t>
      </w:r>
    </w:p>
    <w:p w14:paraId="0C98F2A8" w14:textId="77777777" w:rsidR="00F5081B" w:rsidRPr="0027197A" w:rsidRDefault="00F5081B" w:rsidP="00F5081B">
      <w:pPr>
        <w:rPr>
          <w:sz w:val="24"/>
          <w:lang w:eastAsia="zh-CN"/>
        </w:rPr>
      </w:pPr>
      <w:r w:rsidRPr="0027197A">
        <w:rPr>
          <w:color w:val="BE0003"/>
          <w:sz w:val="24"/>
          <w:lang w:eastAsia="zh-CN"/>
        </w:rPr>
        <w:t>C.违反事物发展规律的表现</w:t>
      </w:r>
    </w:p>
    <w:p w14:paraId="62A1D25F" w14:textId="77777777" w:rsidR="00F5081B" w:rsidRPr="0027197A" w:rsidRDefault="00F5081B" w:rsidP="00F5081B">
      <w:pPr>
        <w:rPr>
          <w:sz w:val="24"/>
          <w:lang w:eastAsia="zh-CN"/>
        </w:rPr>
      </w:pPr>
      <w:r w:rsidRPr="0027197A">
        <w:rPr>
          <w:sz w:val="24"/>
          <w:lang w:eastAsia="zh-CN"/>
        </w:rPr>
        <w:t>49、毛泽东在《矛盾论》中进一步指出：“马克思主义的最本质的东西，马克思主义的活的灵魂，就在于（）。”</w:t>
      </w:r>
    </w:p>
    <w:p w14:paraId="75108151" w14:textId="77777777" w:rsidR="00F5081B" w:rsidRPr="0027197A" w:rsidRDefault="00F5081B" w:rsidP="00F5081B">
      <w:pPr>
        <w:rPr>
          <w:sz w:val="24"/>
          <w:lang w:eastAsia="zh-CN"/>
        </w:rPr>
      </w:pPr>
      <w:r w:rsidRPr="0027197A">
        <w:rPr>
          <w:color w:val="BE0003"/>
          <w:sz w:val="24"/>
          <w:lang w:eastAsia="zh-CN"/>
        </w:rPr>
        <w:t>A.具体地分析具体的情况</w:t>
      </w:r>
    </w:p>
    <w:p w14:paraId="153DF577" w14:textId="77777777" w:rsidR="00F5081B" w:rsidRPr="0027197A" w:rsidRDefault="00F5081B" w:rsidP="00F5081B">
      <w:pPr>
        <w:rPr>
          <w:sz w:val="24"/>
          <w:lang w:eastAsia="zh-CN"/>
        </w:rPr>
      </w:pPr>
      <w:r w:rsidRPr="0027197A">
        <w:rPr>
          <w:sz w:val="24"/>
          <w:lang w:eastAsia="zh-CN"/>
        </w:rPr>
        <w:t>50、恩格斯认为，全部哲学，特别是近代哲学的重大基本问题是（）。</w:t>
      </w:r>
    </w:p>
    <w:p w14:paraId="04FEA595" w14:textId="77777777" w:rsidR="00F5081B" w:rsidRPr="0027197A" w:rsidRDefault="00F5081B" w:rsidP="00F5081B">
      <w:pPr>
        <w:rPr>
          <w:sz w:val="24"/>
          <w:lang w:eastAsia="zh-CN"/>
        </w:rPr>
      </w:pPr>
      <w:r w:rsidRPr="0027197A">
        <w:rPr>
          <w:color w:val="BE0003"/>
          <w:sz w:val="24"/>
          <w:lang w:eastAsia="zh-CN"/>
        </w:rPr>
        <w:t>C.思维与存在的关系问题</w:t>
      </w:r>
    </w:p>
    <w:p w14:paraId="38230651" w14:textId="77777777" w:rsidR="00F5081B" w:rsidRPr="0027197A" w:rsidRDefault="00F5081B" w:rsidP="00F5081B">
      <w:pPr>
        <w:rPr>
          <w:sz w:val="24"/>
          <w:lang w:eastAsia="zh-CN"/>
        </w:rPr>
      </w:pPr>
      <w:r w:rsidRPr="0027197A">
        <w:rPr>
          <w:sz w:val="24"/>
          <w:lang w:eastAsia="zh-CN"/>
        </w:rPr>
        <w:t>51、矛盾的基本属性是（）。</w:t>
      </w:r>
    </w:p>
    <w:p w14:paraId="32B62C51" w14:textId="77777777" w:rsidR="00F5081B" w:rsidRPr="0027197A" w:rsidRDefault="00F5081B" w:rsidP="00F5081B">
      <w:pPr>
        <w:rPr>
          <w:sz w:val="24"/>
          <w:lang w:eastAsia="zh-CN"/>
        </w:rPr>
      </w:pPr>
      <w:r w:rsidRPr="0027197A">
        <w:rPr>
          <w:color w:val="BE0003"/>
          <w:sz w:val="24"/>
          <w:lang w:eastAsia="zh-CN"/>
        </w:rPr>
        <w:t>D.斗争性和同一性</w:t>
      </w:r>
    </w:p>
    <w:p w14:paraId="11CEDF91" w14:textId="77777777" w:rsidR="00F5081B" w:rsidRPr="0027197A" w:rsidRDefault="00F5081B" w:rsidP="00F5081B">
      <w:pPr>
        <w:rPr>
          <w:sz w:val="24"/>
          <w:lang w:eastAsia="zh-CN"/>
        </w:rPr>
      </w:pPr>
      <w:r w:rsidRPr="0027197A">
        <w:rPr>
          <w:sz w:val="24"/>
          <w:lang w:eastAsia="zh-CN"/>
        </w:rPr>
        <w:t>52、辩证唯物主义认为，物质和意识究竟谁是世界的本原，这是划分（）。</w:t>
      </w:r>
    </w:p>
    <w:p w14:paraId="486383BC" w14:textId="77777777" w:rsidR="00F5081B" w:rsidRPr="0027197A" w:rsidRDefault="00F5081B" w:rsidP="00F5081B">
      <w:pPr>
        <w:rPr>
          <w:sz w:val="24"/>
          <w:lang w:eastAsia="zh-CN"/>
        </w:rPr>
      </w:pPr>
      <w:r w:rsidRPr="0027197A">
        <w:rPr>
          <w:color w:val="BE0003"/>
          <w:sz w:val="24"/>
          <w:lang w:eastAsia="zh-CN"/>
        </w:rPr>
        <w:t>A.唯物主义和唯心主义的标准</w:t>
      </w:r>
    </w:p>
    <w:p w14:paraId="2CC196C5" w14:textId="77777777" w:rsidR="00F5081B" w:rsidRPr="0027197A" w:rsidRDefault="00F5081B" w:rsidP="00F5081B">
      <w:pPr>
        <w:rPr>
          <w:sz w:val="24"/>
          <w:lang w:eastAsia="zh-CN"/>
        </w:rPr>
      </w:pPr>
      <w:r w:rsidRPr="0027197A">
        <w:rPr>
          <w:sz w:val="24"/>
          <w:lang w:eastAsia="zh-CN"/>
        </w:rPr>
        <w:t>53、诗云：“王子去求仙，丹成入九天，洞中方七日，世上几千年。”这是用神话形式说明时间是（）。</w:t>
      </w:r>
    </w:p>
    <w:p w14:paraId="19C1C462" w14:textId="77777777" w:rsidR="00F5081B" w:rsidRPr="0027197A" w:rsidRDefault="00F5081B" w:rsidP="00F5081B">
      <w:pPr>
        <w:rPr>
          <w:sz w:val="24"/>
          <w:lang w:eastAsia="zh-CN"/>
        </w:rPr>
      </w:pPr>
      <w:r w:rsidRPr="0027197A">
        <w:rPr>
          <w:color w:val="BE0003"/>
          <w:sz w:val="24"/>
          <w:lang w:eastAsia="zh-CN"/>
        </w:rPr>
        <w:t>B.相对的</w:t>
      </w:r>
    </w:p>
    <w:p w14:paraId="39979BA6" w14:textId="77777777" w:rsidR="00F5081B" w:rsidRPr="0027197A" w:rsidRDefault="00F5081B" w:rsidP="00F5081B">
      <w:pPr>
        <w:rPr>
          <w:sz w:val="24"/>
          <w:lang w:eastAsia="zh-CN"/>
        </w:rPr>
      </w:pPr>
      <w:r w:rsidRPr="0027197A">
        <w:rPr>
          <w:sz w:val="24"/>
          <w:lang w:eastAsia="zh-CN"/>
        </w:rPr>
        <w:t>54、唯物辩证法的实质和核心（）。</w:t>
      </w:r>
    </w:p>
    <w:p w14:paraId="083B040D" w14:textId="77777777" w:rsidR="00F5081B" w:rsidRPr="0027197A" w:rsidRDefault="00F5081B" w:rsidP="00F5081B">
      <w:pPr>
        <w:rPr>
          <w:sz w:val="24"/>
          <w:lang w:eastAsia="zh-CN"/>
        </w:rPr>
      </w:pPr>
      <w:r w:rsidRPr="0027197A">
        <w:rPr>
          <w:color w:val="BE0003"/>
          <w:sz w:val="24"/>
          <w:lang w:eastAsia="zh-CN"/>
        </w:rPr>
        <w:t>A.对立统一规律</w:t>
      </w:r>
    </w:p>
    <w:p w14:paraId="5B172AE8" w14:textId="77777777" w:rsidR="00F5081B" w:rsidRPr="0027197A" w:rsidRDefault="00F5081B" w:rsidP="00F5081B">
      <w:pPr>
        <w:rPr>
          <w:sz w:val="24"/>
          <w:lang w:eastAsia="zh-CN"/>
        </w:rPr>
      </w:pPr>
      <w:r w:rsidRPr="0027197A">
        <w:rPr>
          <w:sz w:val="24"/>
          <w:lang w:eastAsia="zh-CN"/>
        </w:rPr>
        <w:t>55、辩证法所要回答的是（）。</w:t>
      </w:r>
    </w:p>
    <w:p w14:paraId="22D5EB5D" w14:textId="77777777" w:rsidR="00F5081B" w:rsidRPr="0027197A" w:rsidRDefault="00F5081B" w:rsidP="00F5081B">
      <w:pPr>
        <w:rPr>
          <w:sz w:val="24"/>
          <w:lang w:eastAsia="zh-CN"/>
        </w:rPr>
      </w:pPr>
      <w:r w:rsidRPr="0027197A">
        <w:rPr>
          <w:color w:val="BE0003"/>
          <w:sz w:val="24"/>
          <w:lang w:eastAsia="zh-CN"/>
        </w:rPr>
        <w:t>C.世界的状况是怎么样的问题</w:t>
      </w:r>
    </w:p>
    <w:p w14:paraId="03B3038A" w14:textId="77777777" w:rsidR="00F5081B" w:rsidRPr="0027197A" w:rsidRDefault="00F5081B" w:rsidP="00F5081B">
      <w:pPr>
        <w:rPr>
          <w:sz w:val="24"/>
          <w:lang w:eastAsia="zh-CN"/>
        </w:rPr>
      </w:pPr>
      <w:r w:rsidRPr="0027197A">
        <w:rPr>
          <w:sz w:val="24"/>
          <w:lang w:eastAsia="zh-CN"/>
        </w:rPr>
        <w:t>56、世界上各种事物之所以可以相互区别，是因为有（）的原因。</w:t>
      </w:r>
    </w:p>
    <w:p w14:paraId="059B73D1" w14:textId="77777777" w:rsidR="00F5081B" w:rsidRPr="0027197A" w:rsidRDefault="00F5081B" w:rsidP="00F5081B">
      <w:pPr>
        <w:rPr>
          <w:sz w:val="24"/>
          <w:lang w:eastAsia="zh-CN"/>
        </w:rPr>
      </w:pPr>
      <w:r w:rsidRPr="0027197A">
        <w:rPr>
          <w:color w:val="BE0003"/>
          <w:sz w:val="24"/>
          <w:lang w:eastAsia="zh-CN"/>
        </w:rPr>
        <w:t>B.矛盾的特殊性</w:t>
      </w:r>
    </w:p>
    <w:p w14:paraId="37B6D29F" w14:textId="77777777" w:rsidR="00F5081B" w:rsidRPr="0027197A" w:rsidRDefault="00F5081B" w:rsidP="00F5081B">
      <w:pPr>
        <w:rPr>
          <w:sz w:val="24"/>
          <w:lang w:eastAsia="zh-CN"/>
        </w:rPr>
      </w:pPr>
      <w:r w:rsidRPr="0027197A">
        <w:rPr>
          <w:sz w:val="24"/>
          <w:lang w:eastAsia="zh-CN"/>
        </w:rPr>
        <w:t>57、在工作中抓中心环节的哲学依据是（）。</w:t>
      </w:r>
    </w:p>
    <w:p w14:paraId="7BBAF25A" w14:textId="77777777" w:rsidR="00F5081B" w:rsidRPr="0027197A" w:rsidRDefault="00F5081B" w:rsidP="00F5081B">
      <w:pPr>
        <w:rPr>
          <w:sz w:val="24"/>
          <w:lang w:eastAsia="zh-CN"/>
        </w:rPr>
      </w:pPr>
      <w:r w:rsidRPr="0027197A">
        <w:rPr>
          <w:color w:val="BE0003"/>
          <w:sz w:val="24"/>
          <w:lang w:eastAsia="zh-CN"/>
        </w:rPr>
        <w:t>C.矛盾发展的不平衡性原理</w:t>
      </w:r>
    </w:p>
    <w:p w14:paraId="4DF069AB" w14:textId="77777777" w:rsidR="00F5081B" w:rsidRPr="0027197A" w:rsidRDefault="00F5081B" w:rsidP="00F5081B">
      <w:pPr>
        <w:rPr>
          <w:sz w:val="24"/>
          <w:lang w:eastAsia="zh-CN"/>
        </w:rPr>
      </w:pPr>
      <w:r w:rsidRPr="0027197A">
        <w:rPr>
          <w:sz w:val="24"/>
          <w:lang w:eastAsia="zh-CN"/>
        </w:rPr>
        <w:t>58、公孙龙的“白马非马”说，其错误在于割裂了（）。</w:t>
      </w:r>
    </w:p>
    <w:p w14:paraId="1B12B272" w14:textId="77777777" w:rsidR="00F5081B" w:rsidRPr="0027197A" w:rsidRDefault="00F5081B" w:rsidP="00F5081B">
      <w:pPr>
        <w:rPr>
          <w:sz w:val="24"/>
          <w:lang w:eastAsia="zh-CN"/>
        </w:rPr>
      </w:pPr>
      <w:r w:rsidRPr="0027197A">
        <w:rPr>
          <w:color w:val="BE0003"/>
          <w:sz w:val="24"/>
          <w:lang w:eastAsia="zh-CN"/>
        </w:rPr>
        <w:t>D.矛盾普遍性和特殊性关系</w:t>
      </w:r>
    </w:p>
    <w:p w14:paraId="3754736A" w14:textId="77777777" w:rsidR="00F5081B" w:rsidRPr="0027197A" w:rsidRDefault="00F5081B" w:rsidP="00F5081B">
      <w:pPr>
        <w:rPr>
          <w:sz w:val="24"/>
          <w:lang w:eastAsia="zh-CN"/>
        </w:rPr>
      </w:pPr>
      <w:r w:rsidRPr="0027197A">
        <w:rPr>
          <w:sz w:val="24"/>
          <w:lang w:eastAsia="zh-CN"/>
        </w:rPr>
        <w:lastRenderedPageBreak/>
        <w:t>59、“巧妇难为无米之炊”的哲学意义是（）。</w:t>
      </w:r>
    </w:p>
    <w:p w14:paraId="3DDC8598" w14:textId="77777777" w:rsidR="00F5081B" w:rsidRPr="0027197A" w:rsidRDefault="00F5081B" w:rsidP="00F5081B">
      <w:pPr>
        <w:rPr>
          <w:sz w:val="24"/>
          <w:lang w:eastAsia="zh-CN"/>
        </w:rPr>
      </w:pPr>
      <w:r w:rsidRPr="0027197A">
        <w:rPr>
          <w:color w:val="BE0003"/>
          <w:sz w:val="24"/>
          <w:lang w:eastAsia="zh-CN"/>
        </w:rPr>
        <w:t>C.主观能动性的发挥要依赖于一定的物质条件和物质手段</w:t>
      </w:r>
    </w:p>
    <w:p w14:paraId="4FFDFB20" w14:textId="77777777" w:rsidR="00F5081B" w:rsidRPr="0027197A" w:rsidRDefault="00F5081B" w:rsidP="00F5081B">
      <w:pPr>
        <w:rPr>
          <w:sz w:val="24"/>
          <w:lang w:eastAsia="zh-CN"/>
        </w:rPr>
      </w:pPr>
      <w:r w:rsidRPr="0027197A">
        <w:rPr>
          <w:sz w:val="24"/>
          <w:lang w:eastAsia="zh-CN"/>
        </w:rPr>
        <w:t>60、“马克思的整个世界观不是教义，而是方法。它提供的不是现成的教条，而是进一步研究的出发点和供这种研究使用的方法。”这是谁的经典表述？（）</w:t>
      </w:r>
    </w:p>
    <w:p w14:paraId="5D97CB79" w14:textId="77777777" w:rsidR="00F5081B" w:rsidRPr="0027197A" w:rsidRDefault="00F5081B" w:rsidP="00F5081B">
      <w:pPr>
        <w:rPr>
          <w:sz w:val="24"/>
          <w:lang w:eastAsia="zh-CN"/>
        </w:rPr>
      </w:pPr>
      <w:r w:rsidRPr="0027197A">
        <w:rPr>
          <w:color w:val="BE0003"/>
          <w:sz w:val="24"/>
          <w:lang w:eastAsia="zh-CN"/>
        </w:rPr>
        <w:t>A.恩格斯</w:t>
      </w:r>
    </w:p>
    <w:p w14:paraId="2365BA6C" w14:textId="77777777" w:rsidR="00F5081B" w:rsidRPr="0027197A" w:rsidRDefault="00F5081B" w:rsidP="00F5081B">
      <w:pPr>
        <w:rPr>
          <w:sz w:val="24"/>
          <w:lang w:eastAsia="zh-CN"/>
        </w:rPr>
      </w:pPr>
      <w:r w:rsidRPr="0027197A">
        <w:rPr>
          <w:sz w:val="24"/>
          <w:lang w:eastAsia="zh-CN"/>
        </w:rPr>
        <w:t>61、在自然界，没有上，就无所谓下；在社会中，没有先进就无所谓落后；在认识中，没有正确，就无所谓错误。这说明（）。</w:t>
      </w:r>
    </w:p>
    <w:p w14:paraId="10AD966E" w14:textId="77777777" w:rsidR="00F5081B" w:rsidRPr="0027197A" w:rsidRDefault="00F5081B" w:rsidP="00F5081B">
      <w:pPr>
        <w:rPr>
          <w:sz w:val="24"/>
          <w:lang w:eastAsia="zh-CN"/>
        </w:rPr>
      </w:pPr>
      <w:r w:rsidRPr="0027197A">
        <w:rPr>
          <w:color w:val="BE0003"/>
          <w:sz w:val="24"/>
          <w:lang w:eastAsia="zh-CN"/>
        </w:rPr>
        <w:t>C.矛盾双方是相互依存的</w:t>
      </w:r>
    </w:p>
    <w:p w14:paraId="6E70C197" w14:textId="77777777" w:rsidR="00F5081B" w:rsidRPr="0027197A" w:rsidRDefault="00F5081B" w:rsidP="00F5081B">
      <w:pPr>
        <w:rPr>
          <w:sz w:val="24"/>
          <w:lang w:eastAsia="zh-CN"/>
        </w:rPr>
      </w:pPr>
      <w:r w:rsidRPr="0027197A">
        <w:rPr>
          <w:sz w:val="24"/>
          <w:lang w:eastAsia="zh-CN"/>
        </w:rPr>
        <w:t>62、哲学的两大基本派别（）。</w:t>
      </w:r>
    </w:p>
    <w:p w14:paraId="76BFB091" w14:textId="77777777" w:rsidR="00F5081B" w:rsidRPr="0027197A" w:rsidRDefault="00F5081B" w:rsidP="00F5081B">
      <w:pPr>
        <w:rPr>
          <w:sz w:val="24"/>
          <w:lang w:eastAsia="zh-CN"/>
        </w:rPr>
      </w:pPr>
      <w:r w:rsidRPr="0027197A">
        <w:rPr>
          <w:color w:val="BE0003"/>
          <w:sz w:val="24"/>
          <w:lang w:eastAsia="zh-CN"/>
        </w:rPr>
        <w:t>A.唯物主义和唯心主义</w:t>
      </w:r>
    </w:p>
    <w:p w14:paraId="32E5AE7A" w14:textId="77777777" w:rsidR="00F5081B" w:rsidRPr="0027197A" w:rsidRDefault="00F5081B" w:rsidP="00F5081B">
      <w:pPr>
        <w:rPr>
          <w:sz w:val="24"/>
          <w:lang w:eastAsia="zh-CN"/>
        </w:rPr>
      </w:pPr>
      <w:r w:rsidRPr="0027197A">
        <w:rPr>
          <w:sz w:val="24"/>
          <w:lang w:eastAsia="zh-CN"/>
        </w:rPr>
        <w:t>63、“只见树木，不见森林”；“一叶障目，不见泰山”。这是一种（）。</w:t>
      </w:r>
    </w:p>
    <w:p w14:paraId="30634547" w14:textId="77777777" w:rsidR="00F5081B" w:rsidRPr="0027197A" w:rsidRDefault="00F5081B" w:rsidP="00F5081B">
      <w:pPr>
        <w:rPr>
          <w:sz w:val="24"/>
          <w:lang w:eastAsia="zh-CN"/>
        </w:rPr>
      </w:pPr>
      <w:r w:rsidRPr="0027197A">
        <w:rPr>
          <w:color w:val="BE0003"/>
          <w:sz w:val="24"/>
          <w:lang w:eastAsia="zh-CN"/>
        </w:rPr>
        <w:t>D.形而上学的观点</w:t>
      </w:r>
    </w:p>
    <w:p w14:paraId="6B658F27" w14:textId="77777777" w:rsidR="00F5081B" w:rsidRPr="0027197A" w:rsidRDefault="00F5081B" w:rsidP="00F5081B">
      <w:pPr>
        <w:rPr>
          <w:sz w:val="24"/>
          <w:lang w:eastAsia="zh-CN"/>
        </w:rPr>
      </w:pPr>
      <w:r w:rsidRPr="0027197A">
        <w:rPr>
          <w:sz w:val="24"/>
          <w:lang w:eastAsia="zh-CN"/>
        </w:rPr>
        <w:t>64、物质的唯一特性是客观实在性，“客观实在”是指（）。</w:t>
      </w:r>
    </w:p>
    <w:p w14:paraId="3231CD9F" w14:textId="77777777" w:rsidR="00F5081B" w:rsidRPr="0027197A" w:rsidRDefault="00F5081B" w:rsidP="00F5081B">
      <w:pPr>
        <w:rPr>
          <w:sz w:val="24"/>
          <w:lang w:eastAsia="zh-CN"/>
        </w:rPr>
      </w:pPr>
      <w:r w:rsidRPr="0027197A">
        <w:rPr>
          <w:color w:val="BE0003"/>
          <w:sz w:val="24"/>
          <w:lang w:eastAsia="zh-CN"/>
        </w:rPr>
        <w:t>C.存在于人的意识之外，是从万事万物中抽象出来的共性</w:t>
      </w:r>
    </w:p>
    <w:p w14:paraId="3BAA0961" w14:textId="77777777" w:rsidR="00F5081B" w:rsidRPr="0027197A" w:rsidRDefault="00F5081B" w:rsidP="00F5081B">
      <w:pPr>
        <w:rPr>
          <w:sz w:val="24"/>
          <w:lang w:eastAsia="zh-CN"/>
        </w:rPr>
      </w:pPr>
      <w:r w:rsidRPr="0027197A">
        <w:rPr>
          <w:sz w:val="24"/>
          <w:lang w:eastAsia="zh-CN"/>
        </w:rPr>
        <w:t>65、“天下皆知美之为美，斯恶矣；皆知善之为善，斯不善矣。”意思是：天下人都知道美的东西是美，丑就产生了；天下人都知道善的东西是善的，恶就产生了。这说明（）。</w:t>
      </w:r>
    </w:p>
    <w:p w14:paraId="0536A60F" w14:textId="77777777" w:rsidR="00F5081B" w:rsidRPr="0027197A" w:rsidRDefault="00F5081B" w:rsidP="00F5081B">
      <w:pPr>
        <w:rPr>
          <w:sz w:val="24"/>
          <w:lang w:eastAsia="zh-CN"/>
        </w:rPr>
      </w:pPr>
      <w:r w:rsidRPr="0027197A">
        <w:rPr>
          <w:color w:val="BE0003"/>
          <w:sz w:val="24"/>
          <w:lang w:eastAsia="zh-CN"/>
        </w:rPr>
        <w:t>B.美与丑、善与恶是对立统一的关系</w:t>
      </w:r>
    </w:p>
    <w:p w14:paraId="1C8D3C6F" w14:textId="77777777" w:rsidR="00F5081B" w:rsidRPr="0027197A" w:rsidRDefault="00F5081B" w:rsidP="00F5081B">
      <w:pPr>
        <w:rPr>
          <w:sz w:val="24"/>
          <w:lang w:eastAsia="zh-CN"/>
        </w:rPr>
      </w:pPr>
      <w:r w:rsidRPr="0027197A">
        <w:rPr>
          <w:sz w:val="24"/>
          <w:lang w:eastAsia="zh-CN"/>
        </w:rPr>
        <w:t>66、在唯物辩证法看来，房子同平房、楼房、别墅等的关系属于（）。</w:t>
      </w:r>
    </w:p>
    <w:p w14:paraId="71541D87" w14:textId="77777777" w:rsidR="00F5081B" w:rsidRPr="0027197A" w:rsidRDefault="00F5081B" w:rsidP="00F5081B">
      <w:pPr>
        <w:rPr>
          <w:sz w:val="24"/>
          <w:lang w:eastAsia="zh-CN"/>
        </w:rPr>
      </w:pPr>
      <w:r w:rsidRPr="0027197A">
        <w:rPr>
          <w:color w:val="BE0003"/>
          <w:sz w:val="24"/>
          <w:lang w:eastAsia="zh-CN"/>
        </w:rPr>
        <w:t>B.共性和个性的关系</w:t>
      </w:r>
    </w:p>
    <w:p w14:paraId="42FDAE84" w14:textId="77777777" w:rsidR="00F5081B" w:rsidRPr="0027197A" w:rsidRDefault="00F5081B" w:rsidP="00F5081B">
      <w:pPr>
        <w:rPr>
          <w:sz w:val="24"/>
          <w:lang w:eastAsia="zh-CN"/>
        </w:rPr>
      </w:pPr>
      <w:r w:rsidRPr="0027197A">
        <w:rPr>
          <w:sz w:val="24"/>
          <w:lang w:eastAsia="zh-CN"/>
        </w:rPr>
        <w:t>67、唯物辩证法认为发展的实质是（）。</w:t>
      </w:r>
    </w:p>
    <w:p w14:paraId="191CDC24" w14:textId="77777777" w:rsidR="00F5081B" w:rsidRPr="0027197A" w:rsidRDefault="00F5081B" w:rsidP="00F5081B">
      <w:pPr>
        <w:rPr>
          <w:sz w:val="24"/>
          <w:lang w:eastAsia="zh-CN"/>
        </w:rPr>
      </w:pPr>
      <w:r w:rsidRPr="0027197A">
        <w:rPr>
          <w:color w:val="BE0003"/>
          <w:sz w:val="24"/>
          <w:lang w:eastAsia="zh-CN"/>
        </w:rPr>
        <w:t>C.新事物的产生和旧事物的灭亡</w:t>
      </w:r>
    </w:p>
    <w:p w14:paraId="033610EC" w14:textId="77777777" w:rsidR="00F5081B" w:rsidRPr="0027197A" w:rsidRDefault="00F5081B" w:rsidP="00F5081B">
      <w:pPr>
        <w:rPr>
          <w:sz w:val="24"/>
          <w:lang w:eastAsia="zh-CN"/>
        </w:rPr>
      </w:pPr>
      <w:r w:rsidRPr="0027197A">
        <w:rPr>
          <w:sz w:val="24"/>
          <w:lang w:eastAsia="zh-CN"/>
        </w:rPr>
        <w:t>68、“从辩证的观点看来，运动可以表现在它的对立面中，即表现在静止中。”这句话所蕴含的哲理是（）。</w:t>
      </w:r>
    </w:p>
    <w:p w14:paraId="4C33D7EB" w14:textId="77777777" w:rsidR="00F5081B" w:rsidRPr="0027197A" w:rsidRDefault="00F5081B" w:rsidP="00F5081B">
      <w:pPr>
        <w:rPr>
          <w:sz w:val="24"/>
          <w:lang w:eastAsia="zh-CN"/>
        </w:rPr>
      </w:pPr>
      <w:r w:rsidRPr="0027197A">
        <w:rPr>
          <w:color w:val="BE0003"/>
          <w:sz w:val="24"/>
          <w:lang w:eastAsia="zh-CN"/>
        </w:rPr>
        <w:t>B.运动和静止是相互依赖的</w:t>
      </w:r>
    </w:p>
    <w:p w14:paraId="7BEF3653" w14:textId="77777777" w:rsidR="00F5081B" w:rsidRPr="0027197A" w:rsidRDefault="00F5081B" w:rsidP="00F5081B">
      <w:pPr>
        <w:rPr>
          <w:sz w:val="24"/>
          <w:lang w:eastAsia="zh-CN"/>
        </w:rPr>
      </w:pPr>
      <w:r w:rsidRPr="0027197A">
        <w:rPr>
          <w:sz w:val="24"/>
          <w:lang w:eastAsia="zh-CN"/>
        </w:rPr>
        <w:lastRenderedPageBreak/>
        <w:t>69、在同一对矛盾中，处于支配地位的、主导作用的是（）。</w:t>
      </w:r>
    </w:p>
    <w:p w14:paraId="23040AD6" w14:textId="77777777" w:rsidR="00F5081B" w:rsidRPr="0027197A" w:rsidRDefault="00F5081B" w:rsidP="00F5081B">
      <w:pPr>
        <w:rPr>
          <w:sz w:val="24"/>
          <w:lang w:eastAsia="zh-CN"/>
        </w:rPr>
      </w:pPr>
      <w:r w:rsidRPr="0027197A">
        <w:rPr>
          <w:color w:val="BE0003"/>
          <w:sz w:val="24"/>
          <w:lang w:eastAsia="zh-CN"/>
        </w:rPr>
        <w:t>C.矛盾的主要方面</w:t>
      </w:r>
    </w:p>
    <w:p w14:paraId="6D2070CE" w14:textId="77777777" w:rsidR="00F5081B" w:rsidRPr="0027197A" w:rsidRDefault="00F5081B" w:rsidP="00F5081B">
      <w:pPr>
        <w:rPr>
          <w:sz w:val="24"/>
          <w:lang w:eastAsia="zh-CN"/>
        </w:rPr>
      </w:pPr>
      <w:r w:rsidRPr="0027197A">
        <w:rPr>
          <w:sz w:val="24"/>
          <w:lang w:eastAsia="zh-CN"/>
        </w:rPr>
        <w:t>70、“一切以条件、地点和时间为转移”的观点属于（）。</w:t>
      </w:r>
    </w:p>
    <w:p w14:paraId="10949077" w14:textId="77777777" w:rsidR="00F5081B" w:rsidRPr="0027197A" w:rsidRDefault="00F5081B" w:rsidP="00F5081B">
      <w:pPr>
        <w:rPr>
          <w:sz w:val="24"/>
          <w:lang w:eastAsia="zh-CN"/>
        </w:rPr>
      </w:pPr>
      <w:r w:rsidRPr="0027197A">
        <w:rPr>
          <w:color w:val="BE0003"/>
          <w:sz w:val="24"/>
          <w:lang w:eastAsia="zh-CN"/>
        </w:rPr>
        <w:t>C.辩证法的普遍联系观点</w:t>
      </w:r>
    </w:p>
    <w:p w14:paraId="2E76E200" w14:textId="77777777" w:rsidR="00F5081B" w:rsidRPr="0027197A" w:rsidRDefault="00F5081B" w:rsidP="00F5081B">
      <w:pPr>
        <w:rPr>
          <w:sz w:val="24"/>
          <w:lang w:eastAsia="zh-CN"/>
        </w:rPr>
      </w:pPr>
      <w:r w:rsidRPr="0027197A">
        <w:rPr>
          <w:sz w:val="24"/>
          <w:lang w:eastAsia="zh-CN"/>
        </w:rPr>
        <w:t>71、设想脱离物质的运动必然导致（）。</w:t>
      </w:r>
    </w:p>
    <w:p w14:paraId="21C8D964" w14:textId="77777777" w:rsidR="00F5081B" w:rsidRPr="0027197A" w:rsidRDefault="00F5081B" w:rsidP="00F5081B">
      <w:pPr>
        <w:rPr>
          <w:sz w:val="24"/>
          <w:lang w:eastAsia="zh-CN"/>
        </w:rPr>
      </w:pPr>
      <w:r w:rsidRPr="0027197A">
        <w:rPr>
          <w:color w:val="BE0003"/>
          <w:sz w:val="24"/>
          <w:lang w:eastAsia="zh-CN"/>
        </w:rPr>
        <w:t>A.唯心主义</w:t>
      </w:r>
    </w:p>
    <w:p w14:paraId="31489E6E" w14:textId="77777777" w:rsidR="00F5081B" w:rsidRPr="0027197A" w:rsidRDefault="00F5081B" w:rsidP="00F5081B">
      <w:pPr>
        <w:rPr>
          <w:sz w:val="24"/>
          <w:lang w:eastAsia="zh-CN"/>
        </w:rPr>
      </w:pPr>
      <w:r w:rsidRPr="0027197A">
        <w:rPr>
          <w:sz w:val="24"/>
          <w:lang w:eastAsia="zh-CN"/>
        </w:rPr>
        <w:t>72、近年来，转基因食品的安全性引起越来越多人的关注，人们在看待转基因食品的问题上往往出现了不同甚至截然相反的观点。这说明（）。</w:t>
      </w:r>
    </w:p>
    <w:p w14:paraId="49F2B847" w14:textId="77777777" w:rsidR="00F5081B" w:rsidRPr="0027197A" w:rsidRDefault="00F5081B" w:rsidP="00F5081B">
      <w:pPr>
        <w:rPr>
          <w:sz w:val="24"/>
          <w:lang w:eastAsia="zh-CN"/>
        </w:rPr>
      </w:pPr>
      <w:r w:rsidRPr="0027197A">
        <w:rPr>
          <w:color w:val="BE0003"/>
          <w:sz w:val="24"/>
          <w:lang w:eastAsia="zh-CN"/>
        </w:rPr>
        <w:t>B.意识具有主观性特征</w:t>
      </w:r>
    </w:p>
    <w:p w14:paraId="7F945F38" w14:textId="77777777" w:rsidR="00F5081B" w:rsidRPr="0027197A" w:rsidRDefault="00F5081B" w:rsidP="00F5081B">
      <w:pPr>
        <w:rPr>
          <w:sz w:val="24"/>
          <w:lang w:eastAsia="zh-CN"/>
        </w:rPr>
      </w:pPr>
      <w:r w:rsidRPr="0027197A">
        <w:rPr>
          <w:sz w:val="24"/>
          <w:lang w:eastAsia="zh-CN"/>
        </w:rPr>
        <w:t>73、习近平强调，要树立大局意识，善于从大局看问题，放眼世界，放眼未来；善于观大势、谋大事，把握工作主动权；既有雷厉风行的作风，也有闲庭信步的定力。上述观点集中体现了()。</w:t>
      </w:r>
    </w:p>
    <w:p w14:paraId="7A15E8F7" w14:textId="77777777" w:rsidR="00F5081B" w:rsidRPr="0027197A" w:rsidRDefault="00F5081B" w:rsidP="00F5081B">
      <w:pPr>
        <w:rPr>
          <w:sz w:val="24"/>
          <w:lang w:eastAsia="zh-CN"/>
        </w:rPr>
      </w:pPr>
      <w:r w:rsidRPr="0027197A">
        <w:rPr>
          <w:color w:val="BE0003"/>
          <w:sz w:val="24"/>
          <w:lang w:eastAsia="zh-CN"/>
        </w:rPr>
        <w:t>D.战略思维能力</w:t>
      </w:r>
    </w:p>
    <w:p w14:paraId="3597553A" w14:textId="77777777" w:rsidR="00F5081B" w:rsidRPr="0027197A" w:rsidRDefault="00F5081B" w:rsidP="00F5081B">
      <w:pPr>
        <w:rPr>
          <w:sz w:val="24"/>
          <w:lang w:eastAsia="zh-CN"/>
        </w:rPr>
      </w:pPr>
      <w:r w:rsidRPr="0027197A">
        <w:rPr>
          <w:sz w:val="24"/>
          <w:lang w:eastAsia="zh-CN"/>
        </w:rPr>
        <w:t>74、恩格斯指出世界是（ ）的集合体。</w:t>
      </w:r>
    </w:p>
    <w:p w14:paraId="09AD518A" w14:textId="77777777" w:rsidR="00F5081B" w:rsidRPr="0027197A" w:rsidRDefault="00F5081B" w:rsidP="00F5081B">
      <w:pPr>
        <w:rPr>
          <w:sz w:val="24"/>
          <w:lang w:eastAsia="zh-CN"/>
        </w:rPr>
      </w:pPr>
      <w:r w:rsidRPr="0027197A">
        <w:rPr>
          <w:color w:val="BE0003"/>
          <w:sz w:val="24"/>
          <w:lang w:eastAsia="zh-CN"/>
        </w:rPr>
        <w:t>D.过程</w:t>
      </w:r>
    </w:p>
    <w:p w14:paraId="591DC8D6" w14:textId="77777777" w:rsidR="00F5081B" w:rsidRPr="0027197A" w:rsidRDefault="00F5081B" w:rsidP="00F5081B">
      <w:pPr>
        <w:rPr>
          <w:sz w:val="24"/>
          <w:lang w:eastAsia="zh-CN"/>
        </w:rPr>
      </w:pPr>
      <w:r w:rsidRPr="0027197A">
        <w:rPr>
          <w:sz w:val="24"/>
          <w:lang w:eastAsia="zh-CN"/>
        </w:rPr>
        <w:t>75、“对现存事物的肯定理解中同时包含着对现存事物的否定理解，即对现存事物必然灭亡的理解。”这是一种（）。</w:t>
      </w:r>
    </w:p>
    <w:p w14:paraId="66AEB24D" w14:textId="77777777" w:rsidR="00F5081B" w:rsidRPr="0027197A" w:rsidRDefault="00F5081B" w:rsidP="00F5081B">
      <w:pPr>
        <w:rPr>
          <w:sz w:val="24"/>
          <w:lang w:eastAsia="zh-CN"/>
        </w:rPr>
      </w:pPr>
      <w:r w:rsidRPr="0027197A">
        <w:rPr>
          <w:color w:val="BE0003"/>
          <w:sz w:val="24"/>
          <w:lang w:eastAsia="zh-CN"/>
        </w:rPr>
        <w:t>A.唯物辩证法的观点</w:t>
      </w:r>
    </w:p>
    <w:p w14:paraId="56FB17C7" w14:textId="77777777" w:rsidR="00F5081B" w:rsidRPr="0027197A" w:rsidRDefault="00F5081B" w:rsidP="00F5081B">
      <w:pPr>
        <w:rPr>
          <w:sz w:val="24"/>
          <w:lang w:eastAsia="zh-CN"/>
        </w:rPr>
      </w:pPr>
      <w:r w:rsidRPr="0027197A">
        <w:rPr>
          <w:sz w:val="24"/>
          <w:lang w:eastAsia="zh-CN"/>
        </w:rPr>
        <w:t>76、唯物辩证法的否定之否定规律揭示了事物发展的（）。</w:t>
      </w:r>
    </w:p>
    <w:p w14:paraId="79CC0508" w14:textId="77777777" w:rsidR="00F5081B" w:rsidRPr="0027197A" w:rsidRDefault="00F5081B" w:rsidP="00F5081B">
      <w:pPr>
        <w:rPr>
          <w:sz w:val="24"/>
          <w:lang w:eastAsia="zh-CN"/>
        </w:rPr>
      </w:pPr>
      <w:r w:rsidRPr="0027197A">
        <w:rPr>
          <w:color w:val="BE0003"/>
          <w:sz w:val="24"/>
          <w:lang w:eastAsia="zh-CN"/>
        </w:rPr>
        <w:t>A.方向和道路</w:t>
      </w:r>
    </w:p>
    <w:p w14:paraId="22E9F8A6" w14:textId="77777777" w:rsidR="00F5081B" w:rsidRPr="0027197A" w:rsidRDefault="00F5081B" w:rsidP="00F5081B">
      <w:pPr>
        <w:rPr>
          <w:sz w:val="24"/>
          <w:lang w:eastAsia="zh-CN"/>
        </w:rPr>
      </w:pPr>
      <w:r w:rsidRPr="0027197A">
        <w:rPr>
          <w:sz w:val="24"/>
          <w:lang w:eastAsia="zh-CN"/>
        </w:rPr>
        <w:t>77、肯定思维和存在具有同一性，这是（）。</w:t>
      </w:r>
    </w:p>
    <w:p w14:paraId="04F4ABC9" w14:textId="77777777" w:rsidR="00F5081B" w:rsidRPr="0027197A" w:rsidRDefault="00F5081B" w:rsidP="00F5081B">
      <w:pPr>
        <w:rPr>
          <w:sz w:val="24"/>
          <w:lang w:eastAsia="zh-CN"/>
        </w:rPr>
      </w:pPr>
      <w:r w:rsidRPr="0027197A">
        <w:rPr>
          <w:color w:val="BE0003"/>
          <w:sz w:val="24"/>
          <w:lang w:eastAsia="zh-CN"/>
        </w:rPr>
        <w:t>D.可知论的观点</w:t>
      </w:r>
    </w:p>
    <w:p w14:paraId="396EE954" w14:textId="77777777" w:rsidR="00F5081B" w:rsidRPr="0027197A" w:rsidRDefault="00F5081B" w:rsidP="00F5081B">
      <w:pPr>
        <w:rPr>
          <w:sz w:val="24"/>
          <w:lang w:eastAsia="zh-CN"/>
        </w:rPr>
      </w:pPr>
      <w:r w:rsidRPr="0027197A">
        <w:rPr>
          <w:sz w:val="24"/>
          <w:lang w:eastAsia="zh-CN"/>
        </w:rPr>
        <w:t>78、（）是事物的规模、程度、速度等可以用数量关系表示的规定性。</w:t>
      </w:r>
    </w:p>
    <w:p w14:paraId="6EFA14E7" w14:textId="77777777" w:rsidR="00F5081B" w:rsidRPr="0027197A" w:rsidRDefault="00F5081B" w:rsidP="00F5081B">
      <w:pPr>
        <w:rPr>
          <w:sz w:val="24"/>
          <w:lang w:eastAsia="zh-CN"/>
        </w:rPr>
      </w:pPr>
      <w:r w:rsidRPr="0027197A">
        <w:rPr>
          <w:color w:val="BE0003"/>
          <w:sz w:val="24"/>
          <w:lang w:eastAsia="zh-CN"/>
        </w:rPr>
        <w:t>A.量</w:t>
      </w:r>
    </w:p>
    <w:p w14:paraId="0B00D683" w14:textId="77777777" w:rsidR="00F5081B" w:rsidRPr="0027197A" w:rsidRDefault="00F5081B" w:rsidP="00F5081B">
      <w:pPr>
        <w:rPr>
          <w:sz w:val="24"/>
          <w:lang w:eastAsia="zh-CN"/>
        </w:rPr>
      </w:pPr>
      <w:r w:rsidRPr="0027197A">
        <w:rPr>
          <w:sz w:val="24"/>
          <w:lang w:eastAsia="zh-CN"/>
        </w:rPr>
        <w:lastRenderedPageBreak/>
        <w:t>79、“司马光破缸”的故事是说司马光小时候看到一小孩掉进水缸后，他没有按常规让人脱离水，而是打破水缸，尽快让水脱离人。这一故事给我们的哲学启示是（）。</w:t>
      </w:r>
    </w:p>
    <w:p w14:paraId="3A3204FB" w14:textId="77777777" w:rsidR="00F5081B" w:rsidRPr="0027197A" w:rsidRDefault="00F5081B" w:rsidP="00F5081B">
      <w:pPr>
        <w:rPr>
          <w:sz w:val="24"/>
          <w:lang w:eastAsia="zh-CN"/>
        </w:rPr>
      </w:pPr>
      <w:r w:rsidRPr="0027197A">
        <w:rPr>
          <w:color w:val="BE0003"/>
          <w:sz w:val="24"/>
          <w:lang w:eastAsia="zh-CN"/>
        </w:rPr>
        <w:t>D.做任何事情都要具体问题具体分析</w:t>
      </w:r>
    </w:p>
    <w:p w14:paraId="2BF5DD2A" w14:textId="77777777" w:rsidR="00F5081B" w:rsidRPr="0027197A" w:rsidRDefault="00F5081B" w:rsidP="00F5081B">
      <w:pPr>
        <w:rPr>
          <w:sz w:val="24"/>
          <w:lang w:eastAsia="zh-CN"/>
        </w:rPr>
      </w:pPr>
      <w:r w:rsidRPr="0027197A">
        <w:rPr>
          <w:sz w:val="24"/>
          <w:lang w:eastAsia="zh-CN"/>
        </w:rPr>
        <w:t>80、人们关于鬼神的观念，归根结底来源于（）。</w:t>
      </w:r>
    </w:p>
    <w:p w14:paraId="12324EC8" w14:textId="77777777" w:rsidR="00F5081B" w:rsidRPr="0027197A" w:rsidRDefault="00F5081B" w:rsidP="00F5081B">
      <w:pPr>
        <w:rPr>
          <w:sz w:val="24"/>
          <w:lang w:eastAsia="zh-CN"/>
        </w:rPr>
      </w:pPr>
      <w:r w:rsidRPr="0027197A">
        <w:rPr>
          <w:color w:val="BE0003"/>
          <w:sz w:val="24"/>
          <w:lang w:eastAsia="zh-CN"/>
        </w:rPr>
        <w:t>D.客观的物质世界</w:t>
      </w:r>
    </w:p>
    <w:p w14:paraId="2F04FCD0" w14:textId="77777777" w:rsidR="00F5081B" w:rsidRPr="0027197A" w:rsidRDefault="00F5081B" w:rsidP="00F5081B">
      <w:pPr>
        <w:rPr>
          <w:sz w:val="24"/>
          <w:lang w:eastAsia="zh-CN"/>
        </w:rPr>
      </w:pPr>
      <w:r w:rsidRPr="0027197A">
        <w:rPr>
          <w:sz w:val="24"/>
          <w:lang w:eastAsia="zh-CN"/>
        </w:rPr>
        <w:t>81、网络上有这样一则幽默：有一天，电脑和人脑比谁的能耐大。电脑说：“现在是我的世界，各行各业都要用我，人类没我不行！”这时，一个人走过来就把电脑关了。这表明（）。</w:t>
      </w:r>
    </w:p>
    <w:p w14:paraId="6D638D34" w14:textId="77777777" w:rsidR="00F5081B" w:rsidRPr="0027197A" w:rsidRDefault="00F5081B" w:rsidP="00F5081B">
      <w:pPr>
        <w:rPr>
          <w:sz w:val="24"/>
          <w:lang w:eastAsia="zh-CN"/>
        </w:rPr>
      </w:pPr>
      <w:r w:rsidRPr="0027197A">
        <w:rPr>
          <w:color w:val="BE0003"/>
          <w:sz w:val="24"/>
          <w:lang w:eastAsia="zh-CN"/>
        </w:rPr>
        <w:t>B.电脑只能够模拟人脑</w:t>
      </w:r>
    </w:p>
    <w:p w14:paraId="1F2CF556" w14:textId="77777777" w:rsidR="00F5081B" w:rsidRPr="0027197A" w:rsidRDefault="00F5081B" w:rsidP="00F5081B">
      <w:pPr>
        <w:rPr>
          <w:sz w:val="24"/>
          <w:lang w:eastAsia="zh-CN"/>
        </w:rPr>
      </w:pPr>
      <w:r w:rsidRPr="0027197A">
        <w:rPr>
          <w:sz w:val="24"/>
          <w:lang w:eastAsia="zh-CN"/>
        </w:rPr>
        <w:t>82、恩格斯说：“世界不是既成的事物的集合体，而是（）的集合体。”</w:t>
      </w:r>
    </w:p>
    <w:p w14:paraId="1ACC9805" w14:textId="77777777" w:rsidR="00F5081B" w:rsidRPr="0027197A" w:rsidRDefault="00F5081B" w:rsidP="00F5081B">
      <w:pPr>
        <w:rPr>
          <w:sz w:val="24"/>
          <w:lang w:eastAsia="zh-CN"/>
        </w:rPr>
      </w:pPr>
      <w:r w:rsidRPr="0027197A">
        <w:rPr>
          <w:color w:val="BE0003"/>
          <w:sz w:val="24"/>
          <w:lang w:eastAsia="zh-CN"/>
        </w:rPr>
        <w:t>C.过程</w:t>
      </w:r>
    </w:p>
    <w:p w14:paraId="35F0BF00" w14:textId="77777777" w:rsidR="00F5081B" w:rsidRPr="0027197A" w:rsidRDefault="00F5081B" w:rsidP="00F5081B">
      <w:pPr>
        <w:rPr>
          <w:sz w:val="24"/>
          <w:lang w:eastAsia="zh-CN"/>
        </w:rPr>
      </w:pPr>
      <w:r w:rsidRPr="0027197A">
        <w:rPr>
          <w:sz w:val="24"/>
          <w:lang w:eastAsia="zh-CN"/>
        </w:rPr>
        <w:t>83、《坛经》记载：“时有风吹幡动，一僧曰风动，一僧曰幡动，议论不已。惠能进曰：不是风动，不是幡动，仁者心动”。惠能的观点属于（）</w:t>
      </w:r>
    </w:p>
    <w:p w14:paraId="6FDC2BE7" w14:textId="77777777" w:rsidR="00F5081B" w:rsidRPr="0027197A" w:rsidRDefault="00F5081B" w:rsidP="00F5081B">
      <w:pPr>
        <w:rPr>
          <w:sz w:val="24"/>
          <w:lang w:eastAsia="zh-CN"/>
        </w:rPr>
      </w:pPr>
      <w:r w:rsidRPr="0027197A">
        <w:rPr>
          <w:color w:val="BE0003"/>
          <w:sz w:val="24"/>
          <w:lang w:eastAsia="zh-CN"/>
        </w:rPr>
        <w:t>A.主观唯心主义</w:t>
      </w:r>
    </w:p>
    <w:p w14:paraId="6C8D3301" w14:textId="77777777" w:rsidR="00F5081B" w:rsidRPr="0027197A" w:rsidRDefault="00F5081B" w:rsidP="00F5081B">
      <w:pPr>
        <w:rPr>
          <w:sz w:val="24"/>
          <w:lang w:eastAsia="zh-CN"/>
        </w:rPr>
      </w:pPr>
      <w:r w:rsidRPr="0027197A">
        <w:rPr>
          <w:sz w:val="24"/>
          <w:lang w:eastAsia="zh-CN"/>
        </w:rPr>
        <w:t>84、马克思主义哲学关于物质范畴的正确理解是（）。</w:t>
      </w:r>
    </w:p>
    <w:p w14:paraId="7FEA9164" w14:textId="77777777" w:rsidR="00F5081B" w:rsidRPr="0027197A" w:rsidRDefault="00F5081B" w:rsidP="00F5081B">
      <w:pPr>
        <w:rPr>
          <w:sz w:val="24"/>
          <w:lang w:eastAsia="zh-CN"/>
        </w:rPr>
      </w:pPr>
      <w:r w:rsidRPr="0027197A">
        <w:rPr>
          <w:color w:val="BE0003"/>
          <w:sz w:val="24"/>
          <w:lang w:eastAsia="zh-CN"/>
        </w:rPr>
        <w:t>B.物质是从各种物的总和中抽象出来的</w:t>
      </w:r>
    </w:p>
    <w:p w14:paraId="64D8960C" w14:textId="77777777" w:rsidR="00F5081B" w:rsidRPr="0027197A" w:rsidRDefault="00F5081B" w:rsidP="00F5081B">
      <w:pPr>
        <w:rPr>
          <w:sz w:val="24"/>
          <w:lang w:eastAsia="zh-CN"/>
        </w:rPr>
      </w:pPr>
      <w:r w:rsidRPr="0027197A">
        <w:rPr>
          <w:sz w:val="24"/>
          <w:lang w:eastAsia="zh-CN"/>
        </w:rPr>
        <w:t>85、把世界的本原归结为某种或几种具体物质形态的哲学派别是（）。</w:t>
      </w:r>
    </w:p>
    <w:p w14:paraId="640139C7" w14:textId="77777777" w:rsidR="00F5081B" w:rsidRPr="0027197A" w:rsidRDefault="00F5081B" w:rsidP="00F5081B">
      <w:pPr>
        <w:rPr>
          <w:sz w:val="24"/>
          <w:lang w:eastAsia="zh-CN"/>
        </w:rPr>
      </w:pPr>
      <w:r w:rsidRPr="0027197A">
        <w:rPr>
          <w:color w:val="BE0003"/>
          <w:sz w:val="24"/>
          <w:lang w:eastAsia="zh-CN"/>
        </w:rPr>
        <w:t>B.朴素唯物主义</w:t>
      </w:r>
    </w:p>
    <w:p w14:paraId="1E1264F5" w14:textId="77777777" w:rsidR="00F5081B" w:rsidRPr="0027197A" w:rsidRDefault="00F5081B" w:rsidP="00F5081B">
      <w:pPr>
        <w:rPr>
          <w:sz w:val="24"/>
          <w:lang w:eastAsia="zh-CN"/>
        </w:rPr>
      </w:pPr>
      <w:r w:rsidRPr="0027197A">
        <w:rPr>
          <w:sz w:val="24"/>
          <w:lang w:eastAsia="zh-CN"/>
        </w:rPr>
        <w:t>86、“动中有静，静中有动”说明了（）。</w:t>
      </w:r>
    </w:p>
    <w:p w14:paraId="42B7C06E" w14:textId="77777777" w:rsidR="00F5081B" w:rsidRPr="0027197A" w:rsidRDefault="00F5081B" w:rsidP="00F5081B">
      <w:pPr>
        <w:rPr>
          <w:sz w:val="24"/>
          <w:lang w:eastAsia="zh-CN"/>
        </w:rPr>
      </w:pPr>
      <w:r w:rsidRPr="0027197A">
        <w:rPr>
          <w:color w:val="BE0003"/>
          <w:sz w:val="24"/>
          <w:lang w:eastAsia="zh-CN"/>
        </w:rPr>
        <w:t>B.运动和静止的统一</w:t>
      </w:r>
    </w:p>
    <w:p w14:paraId="1E5E02FF" w14:textId="77777777" w:rsidR="00F5081B" w:rsidRPr="0027197A" w:rsidRDefault="00F5081B" w:rsidP="00F5081B">
      <w:pPr>
        <w:rPr>
          <w:sz w:val="24"/>
          <w:lang w:eastAsia="zh-CN"/>
        </w:rPr>
      </w:pPr>
      <w:r w:rsidRPr="0027197A">
        <w:rPr>
          <w:sz w:val="24"/>
          <w:lang w:eastAsia="zh-CN"/>
        </w:rPr>
        <w:t>87、久旱缺雨，下雨对庄稼有益；久涝成灾，下雨对庄稼有害，这个事实说明（）。</w:t>
      </w:r>
    </w:p>
    <w:p w14:paraId="17A5AB9C" w14:textId="77777777" w:rsidR="00F5081B" w:rsidRPr="0027197A" w:rsidRDefault="00F5081B" w:rsidP="00F5081B">
      <w:pPr>
        <w:rPr>
          <w:sz w:val="24"/>
          <w:lang w:eastAsia="zh-CN"/>
        </w:rPr>
      </w:pPr>
      <w:r w:rsidRPr="0027197A">
        <w:rPr>
          <w:color w:val="BE0003"/>
          <w:sz w:val="24"/>
          <w:lang w:eastAsia="zh-CN"/>
        </w:rPr>
        <w:t>B.事物的联系是现实的、具体的</w:t>
      </w:r>
    </w:p>
    <w:p w14:paraId="49B53146" w14:textId="77777777" w:rsidR="00F5081B" w:rsidRPr="0027197A" w:rsidRDefault="00F5081B" w:rsidP="00F5081B">
      <w:pPr>
        <w:rPr>
          <w:sz w:val="24"/>
          <w:lang w:eastAsia="zh-CN"/>
        </w:rPr>
      </w:pPr>
      <w:r w:rsidRPr="0027197A">
        <w:rPr>
          <w:sz w:val="24"/>
          <w:lang w:eastAsia="zh-CN"/>
        </w:rPr>
        <w:t>88、做工作要抓重点，抓重点就是要抓住（）。</w:t>
      </w:r>
    </w:p>
    <w:p w14:paraId="47302DB6" w14:textId="77777777" w:rsidR="00F5081B" w:rsidRPr="0027197A" w:rsidRDefault="00F5081B" w:rsidP="00F5081B">
      <w:pPr>
        <w:rPr>
          <w:sz w:val="24"/>
          <w:lang w:eastAsia="zh-CN"/>
        </w:rPr>
      </w:pPr>
      <w:r w:rsidRPr="0027197A">
        <w:rPr>
          <w:color w:val="BE0003"/>
          <w:sz w:val="24"/>
          <w:lang w:eastAsia="zh-CN"/>
        </w:rPr>
        <w:t>C.事物的主要矛盾</w:t>
      </w:r>
    </w:p>
    <w:p w14:paraId="1E566C72" w14:textId="77777777" w:rsidR="00F5081B" w:rsidRPr="0027197A" w:rsidRDefault="00F5081B" w:rsidP="00F5081B">
      <w:pPr>
        <w:rPr>
          <w:sz w:val="24"/>
          <w:lang w:eastAsia="zh-CN"/>
        </w:rPr>
      </w:pPr>
      <w:r w:rsidRPr="0027197A">
        <w:rPr>
          <w:sz w:val="24"/>
          <w:lang w:eastAsia="zh-CN"/>
        </w:rPr>
        <w:lastRenderedPageBreak/>
        <w:t>89、哲学上的一元论就是承认（）。</w:t>
      </w:r>
    </w:p>
    <w:p w14:paraId="748B1645" w14:textId="77777777" w:rsidR="00F5081B" w:rsidRPr="0027197A" w:rsidRDefault="00F5081B" w:rsidP="00F5081B">
      <w:pPr>
        <w:rPr>
          <w:sz w:val="24"/>
          <w:lang w:eastAsia="zh-CN"/>
        </w:rPr>
      </w:pPr>
      <w:r w:rsidRPr="0027197A">
        <w:rPr>
          <w:color w:val="BE0003"/>
          <w:sz w:val="24"/>
          <w:lang w:eastAsia="zh-CN"/>
        </w:rPr>
        <w:t>D.世界的本原只有一个</w:t>
      </w:r>
    </w:p>
    <w:p w14:paraId="16E25280" w14:textId="77777777" w:rsidR="00F5081B" w:rsidRPr="0027197A" w:rsidRDefault="00F5081B" w:rsidP="00F5081B">
      <w:pPr>
        <w:rPr>
          <w:sz w:val="24"/>
          <w:lang w:eastAsia="zh-CN"/>
        </w:rPr>
      </w:pPr>
      <w:r w:rsidRPr="0027197A">
        <w:rPr>
          <w:sz w:val="24"/>
          <w:lang w:eastAsia="zh-CN"/>
        </w:rPr>
        <w:t>90、具体事物所包含的矛盾及每一矛盾的各个方面都各有特点，此观点指的是矛盾的（）。</w:t>
      </w:r>
    </w:p>
    <w:p w14:paraId="0383AEAD" w14:textId="77777777" w:rsidR="00F5081B" w:rsidRPr="0027197A" w:rsidRDefault="00F5081B" w:rsidP="00F5081B">
      <w:pPr>
        <w:rPr>
          <w:sz w:val="24"/>
          <w:lang w:eastAsia="zh-CN"/>
        </w:rPr>
      </w:pPr>
      <w:r w:rsidRPr="0027197A">
        <w:rPr>
          <w:color w:val="BE0003"/>
          <w:sz w:val="24"/>
          <w:lang w:eastAsia="zh-CN"/>
        </w:rPr>
        <w:t>A.特殊性</w:t>
      </w:r>
    </w:p>
    <w:p w14:paraId="6DD0E2D5" w14:textId="77777777" w:rsidR="00F5081B" w:rsidRPr="0027197A" w:rsidRDefault="00F5081B" w:rsidP="00F5081B">
      <w:pPr>
        <w:rPr>
          <w:sz w:val="24"/>
          <w:lang w:eastAsia="zh-CN"/>
        </w:rPr>
      </w:pPr>
      <w:r w:rsidRPr="0027197A">
        <w:rPr>
          <w:sz w:val="24"/>
          <w:lang w:eastAsia="zh-CN"/>
        </w:rPr>
        <w:t>91、辩证唯物主义认为，意识是物质世界的主观映像，这说明（）。</w:t>
      </w:r>
    </w:p>
    <w:p w14:paraId="019B0A3B" w14:textId="77777777" w:rsidR="00F5081B" w:rsidRPr="0027197A" w:rsidRDefault="00F5081B" w:rsidP="00F5081B">
      <w:pPr>
        <w:rPr>
          <w:sz w:val="24"/>
          <w:lang w:eastAsia="zh-CN"/>
        </w:rPr>
      </w:pPr>
      <w:r w:rsidRPr="0027197A">
        <w:rPr>
          <w:color w:val="BE0003"/>
          <w:sz w:val="24"/>
          <w:lang w:eastAsia="zh-CN"/>
        </w:rPr>
        <w:t>D.意识的内容是客观的，形式是主观的</w:t>
      </w:r>
    </w:p>
    <w:p w14:paraId="33E42EDC" w14:textId="77777777" w:rsidR="00F5081B" w:rsidRPr="0027197A" w:rsidRDefault="00F5081B" w:rsidP="00F5081B">
      <w:pPr>
        <w:rPr>
          <w:sz w:val="24"/>
          <w:lang w:eastAsia="zh-CN"/>
        </w:rPr>
      </w:pPr>
      <w:r w:rsidRPr="0027197A">
        <w:rPr>
          <w:sz w:val="24"/>
          <w:lang w:eastAsia="zh-CN"/>
        </w:rPr>
        <w:t>92、孔子提出“畏天命”，“获罪于天，无所祷也”，这种对“天”的认识具有（）倾向。</w:t>
      </w:r>
    </w:p>
    <w:p w14:paraId="53E674F4" w14:textId="77777777" w:rsidR="00F5081B" w:rsidRPr="0027197A" w:rsidRDefault="00F5081B" w:rsidP="00F5081B">
      <w:pPr>
        <w:rPr>
          <w:sz w:val="24"/>
          <w:lang w:eastAsia="zh-CN"/>
        </w:rPr>
      </w:pPr>
      <w:r w:rsidRPr="0027197A">
        <w:rPr>
          <w:color w:val="BE0003"/>
          <w:sz w:val="24"/>
          <w:lang w:eastAsia="zh-CN"/>
        </w:rPr>
        <w:t>D.客观唯心主义</w:t>
      </w:r>
    </w:p>
    <w:p w14:paraId="4B21A179" w14:textId="77777777" w:rsidR="00F5081B" w:rsidRPr="0027197A" w:rsidRDefault="00F5081B" w:rsidP="00F5081B">
      <w:pPr>
        <w:rPr>
          <w:sz w:val="24"/>
          <w:lang w:eastAsia="zh-CN"/>
        </w:rPr>
      </w:pPr>
      <w:r w:rsidRPr="0027197A">
        <w:rPr>
          <w:sz w:val="24"/>
          <w:lang w:eastAsia="zh-CN"/>
        </w:rPr>
        <w:t>93、事物转化的根本原因是（）。</w:t>
      </w:r>
    </w:p>
    <w:p w14:paraId="643C859B" w14:textId="77777777" w:rsidR="00F5081B" w:rsidRPr="0027197A" w:rsidRDefault="00F5081B" w:rsidP="00F5081B">
      <w:pPr>
        <w:rPr>
          <w:sz w:val="24"/>
          <w:lang w:eastAsia="zh-CN"/>
        </w:rPr>
      </w:pPr>
      <w:r w:rsidRPr="0027197A">
        <w:rPr>
          <w:color w:val="BE0003"/>
          <w:sz w:val="24"/>
          <w:lang w:eastAsia="zh-CN"/>
        </w:rPr>
        <w:t>A.事物内部矛盾双方具有相互贯通的关系</w:t>
      </w:r>
    </w:p>
    <w:p w14:paraId="00DE85AC" w14:textId="77777777" w:rsidR="00F5081B" w:rsidRPr="0027197A" w:rsidRDefault="00F5081B" w:rsidP="00F5081B">
      <w:pPr>
        <w:rPr>
          <w:sz w:val="24"/>
          <w:lang w:eastAsia="zh-CN"/>
        </w:rPr>
      </w:pPr>
      <w:r w:rsidRPr="0027197A">
        <w:rPr>
          <w:sz w:val="24"/>
          <w:lang w:eastAsia="zh-CN"/>
        </w:rPr>
        <w:t>94、世界统一于物质的观点属于（）。</w:t>
      </w:r>
    </w:p>
    <w:p w14:paraId="73BABC59" w14:textId="77777777" w:rsidR="00F5081B" w:rsidRPr="0027197A" w:rsidRDefault="00F5081B" w:rsidP="00F5081B">
      <w:pPr>
        <w:rPr>
          <w:sz w:val="24"/>
          <w:lang w:eastAsia="zh-CN"/>
        </w:rPr>
      </w:pPr>
      <w:r w:rsidRPr="0027197A">
        <w:rPr>
          <w:color w:val="BE0003"/>
          <w:sz w:val="24"/>
          <w:lang w:eastAsia="zh-CN"/>
        </w:rPr>
        <w:t>A.唯物主义观点</w:t>
      </w:r>
    </w:p>
    <w:p w14:paraId="5DD88A42" w14:textId="77777777" w:rsidR="00F5081B" w:rsidRPr="0027197A" w:rsidRDefault="00F5081B" w:rsidP="00F5081B">
      <w:pPr>
        <w:rPr>
          <w:sz w:val="24"/>
          <w:lang w:eastAsia="zh-CN"/>
        </w:rPr>
      </w:pPr>
      <w:r w:rsidRPr="0027197A">
        <w:rPr>
          <w:sz w:val="24"/>
          <w:lang w:eastAsia="zh-CN"/>
        </w:rPr>
        <w:t>95、时间的一维性是指（）。</w:t>
      </w:r>
    </w:p>
    <w:p w14:paraId="573CE8F5" w14:textId="77777777" w:rsidR="00F5081B" w:rsidRPr="0027197A" w:rsidRDefault="00F5081B" w:rsidP="00F5081B">
      <w:pPr>
        <w:rPr>
          <w:sz w:val="24"/>
          <w:lang w:eastAsia="zh-CN"/>
        </w:rPr>
      </w:pPr>
      <w:r w:rsidRPr="0027197A">
        <w:rPr>
          <w:color w:val="BE0003"/>
          <w:sz w:val="24"/>
          <w:lang w:eastAsia="zh-CN"/>
        </w:rPr>
        <w:t>B.不可逆性</w:t>
      </w:r>
    </w:p>
    <w:p w14:paraId="56C1D6D2" w14:textId="77777777" w:rsidR="00F5081B" w:rsidRPr="0027197A" w:rsidRDefault="00F5081B" w:rsidP="00F5081B">
      <w:pPr>
        <w:rPr>
          <w:sz w:val="24"/>
          <w:lang w:eastAsia="zh-CN"/>
        </w:rPr>
      </w:pPr>
      <w:r w:rsidRPr="0027197A">
        <w:rPr>
          <w:sz w:val="24"/>
          <w:lang w:eastAsia="zh-CN"/>
        </w:rPr>
        <w:t>96、“城门失火，殃及池鱼”，反映了一个什么哲学道理（）。</w:t>
      </w:r>
    </w:p>
    <w:p w14:paraId="655B0BA1" w14:textId="77777777" w:rsidR="00F5081B" w:rsidRPr="0027197A" w:rsidRDefault="00F5081B" w:rsidP="00F5081B">
      <w:pPr>
        <w:rPr>
          <w:sz w:val="24"/>
          <w:lang w:eastAsia="zh-CN"/>
        </w:rPr>
      </w:pPr>
      <w:r w:rsidRPr="0027197A">
        <w:rPr>
          <w:color w:val="BE0003"/>
          <w:sz w:val="24"/>
          <w:lang w:eastAsia="zh-CN"/>
        </w:rPr>
        <w:t>A.普遍联系</w:t>
      </w:r>
    </w:p>
    <w:p w14:paraId="70DA1B6B" w14:textId="77777777" w:rsidR="00F5081B" w:rsidRPr="0027197A" w:rsidRDefault="00F5081B" w:rsidP="00F5081B">
      <w:pPr>
        <w:rPr>
          <w:sz w:val="24"/>
          <w:lang w:eastAsia="zh-CN"/>
        </w:rPr>
      </w:pPr>
      <w:r w:rsidRPr="0027197A">
        <w:rPr>
          <w:sz w:val="24"/>
          <w:lang w:eastAsia="zh-CN"/>
        </w:rPr>
        <w:t>97、过程论的思想是（ ）的具体化。</w:t>
      </w:r>
    </w:p>
    <w:p w14:paraId="7A5AC257" w14:textId="77777777" w:rsidR="00F5081B" w:rsidRPr="0027197A" w:rsidRDefault="00F5081B" w:rsidP="00F5081B">
      <w:pPr>
        <w:rPr>
          <w:sz w:val="24"/>
          <w:lang w:eastAsia="zh-CN"/>
        </w:rPr>
      </w:pPr>
      <w:r w:rsidRPr="0027197A">
        <w:rPr>
          <w:color w:val="BE0003"/>
          <w:sz w:val="24"/>
          <w:lang w:eastAsia="zh-CN"/>
        </w:rPr>
        <w:t>C.发展观点</w:t>
      </w:r>
    </w:p>
    <w:p w14:paraId="06DE8828" w14:textId="77777777" w:rsidR="00F5081B" w:rsidRPr="0027197A" w:rsidRDefault="00F5081B" w:rsidP="00F5081B">
      <w:pPr>
        <w:rPr>
          <w:sz w:val="24"/>
          <w:lang w:eastAsia="zh-CN"/>
        </w:rPr>
      </w:pPr>
      <w:r w:rsidRPr="0027197A">
        <w:rPr>
          <w:sz w:val="24"/>
          <w:lang w:eastAsia="zh-CN"/>
        </w:rPr>
        <w:t>98、下列现象属于因果联系的是（）。</w:t>
      </w:r>
    </w:p>
    <w:p w14:paraId="221A2672" w14:textId="77777777" w:rsidR="00F5081B" w:rsidRPr="0027197A" w:rsidRDefault="00F5081B" w:rsidP="00F5081B">
      <w:pPr>
        <w:rPr>
          <w:sz w:val="24"/>
          <w:lang w:eastAsia="zh-CN"/>
        </w:rPr>
      </w:pPr>
      <w:r w:rsidRPr="0027197A">
        <w:rPr>
          <w:color w:val="BE0003"/>
          <w:sz w:val="24"/>
          <w:lang w:eastAsia="zh-CN"/>
        </w:rPr>
        <w:t>D.摩擦生热</w:t>
      </w:r>
    </w:p>
    <w:p w14:paraId="6041BAEE" w14:textId="77777777" w:rsidR="00F5081B" w:rsidRPr="0027197A" w:rsidRDefault="00F5081B" w:rsidP="00F5081B">
      <w:pPr>
        <w:rPr>
          <w:sz w:val="24"/>
          <w:lang w:eastAsia="zh-CN"/>
        </w:rPr>
      </w:pPr>
      <w:r w:rsidRPr="0027197A">
        <w:rPr>
          <w:sz w:val="24"/>
          <w:lang w:eastAsia="zh-CN"/>
        </w:rPr>
        <w:t>99、物质的根本属性是（）。</w:t>
      </w:r>
    </w:p>
    <w:p w14:paraId="54AD1C4B" w14:textId="77777777" w:rsidR="00F5081B" w:rsidRPr="0027197A" w:rsidRDefault="00F5081B" w:rsidP="00F5081B">
      <w:pPr>
        <w:rPr>
          <w:sz w:val="24"/>
          <w:lang w:eastAsia="zh-CN"/>
        </w:rPr>
      </w:pPr>
      <w:r w:rsidRPr="0027197A">
        <w:rPr>
          <w:color w:val="BE0003"/>
          <w:sz w:val="24"/>
          <w:lang w:eastAsia="zh-CN"/>
        </w:rPr>
        <w:t>B.运动</w:t>
      </w:r>
    </w:p>
    <w:p w14:paraId="10234F4D" w14:textId="77777777" w:rsidR="00F5081B" w:rsidRPr="0027197A" w:rsidRDefault="00F5081B" w:rsidP="00F5081B">
      <w:pPr>
        <w:rPr>
          <w:sz w:val="24"/>
          <w:lang w:eastAsia="zh-CN"/>
        </w:rPr>
      </w:pPr>
      <w:r w:rsidRPr="0027197A">
        <w:rPr>
          <w:sz w:val="24"/>
          <w:lang w:eastAsia="zh-CN"/>
        </w:rPr>
        <w:lastRenderedPageBreak/>
        <w:t>100、辩证唯物主义认为，人的存在方式是（）。</w:t>
      </w:r>
    </w:p>
    <w:p w14:paraId="35A5FF96" w14:textId="77777777" w:rsidR="00F5081B" w:rsidRPr="0027197A" w:rsidRDefault="00F5081B" w:rsidP="00F5081B">
      <w:pPr>
        <w:rPr>
          <w:sz w:val="24"/>
          <w:lang w:eastAsia="zh-CN"/>
        </w:rPr>
      </w:pPr>
      <w:r w:rsidRPr="0027197A">
        <w:rPr>
          <w:color w:val="BE0003"/>
          <w:sz w:val="24"/>
          <w:lang w:eastAsia="zh-CN"/>
        </w:rPr>
        <w:t>A.实践</w:t>
      </w:r>
    </w:p>
    <w:p w14:paraId="3C4AE353" w14:textId="77777777" w:rsidR="00F5081B" w:rsidRPr="0027197A" w:rsidRDefault="00F5081B" w:rsidP="00F5081B">
      <w:pPr>
        <w:rPr>
          <w:sz w:val="24"/>
          <w:lang w:eastAsia="zh-CN"/>
        </w:rPr>
      </w:pPr>
      <w:r w:rsidRPr="0027197A">
        <w:rPr>
          <w:sz w:val="24"/>
          <w:lang w:eastAsia="zh-CN"/>
        </w:rPr>
        <w:t>101、我们的思维能否认识现实的世界？这一问题是划分（）的标准。</w:t>
      </w:r>
    </w:p>
    <w:p w14:paraId="1FFFCC15" w14:textId="77777777" w:rsidR="00F5081B" w:rsidRPr="0027197A" w:rsidRDefault="00F5081B" w:rsidP="00F5081B">
      <w:pPr>
        <w:rPr>
          <w:sz w:val="24"/>
          <w:lang w:eastAsia="zh-CN"/>
        </w:rPr>
      </w:pPr>
      <w:r w:rsidRPr="0027197A">
        <w:rPr>
          <w:color w:val="BE0003"/>
          <w:sz w:val="24"/>
          <w:lang w:eastAsia="zh-CN"/>
        </w:rPr>
        <w:t>C.可知论和不可知论的标准</w:t>
      </w:r>
    </w:p>
    <w:p w14:paraId="33450ECE" w14:textId="77777777" w:rsidR="00F5081B" w:rsidRPr="0027197A" w:rsidRDefault="00F5081B" w:rsidP="00F5081B">
      <w:pPr>
        <w:rPr>
          <w:sz w:val="24"/>
          <w:lang w:eastAsia="zh-CN"/>
        </w:rPr>
      </w:pPr>
      <w:r w:rsidRPr="0027197A">
        <w:rPr>
          <w:sz w:val="24"/>
          <w:lang w:eastAsia="zh-CN"/>
        </w:rPr>
        <w:t>102、辩证唯物主义认为，物质和意识的关系是（）。</w:t>
      </w:r>
    </w:p>
    <w:p w14:paraId="7B55D21E" w14:textId="77777777" w:rsidR="00F5081B" w:rsidRPr="0027197A" w:rsidRDefault="00F5081B" w:rsidP="00F5081B">
      <w:pPr>
        <w:rPr>
          <w:sz w:val="24"/>
          <w:lang w:eastAsia="zh-CN"/>
        </w:rPr>
      </w:pPr>
      <w:r w:rsidRPr="0027197A">
        <w:rPr>
          <w:color w:val="BE0003"/>
          <w:sz w:val="24"/>
          <w:lang w:eastAsia="zh-CN"/>
        </w:rPr>
        <w:t>D.物质决定意识，意识对物质有能动的反作用</w:t>
      </w:r>
    </w:p>
    <w:p w14:paraId="266ACE93" w14:textId="77777777" w:rsidR="00F5081B" w:rsidRPr="0027197A" w:rsidRDefault="00F5081B" w:rsidP="00F5081B">
      <w:pPr>
        <w:rPr>
          <w:sz w:val="24"/>
          <w:lang w:eastAsia="zh-CN"/>
        </w:rPr>
      </w:pPr>
      <w:r w:rsidRPr="0027197A">
        <w:rPr>
          <w:sz w:val="24"/>
          <w:lang w:eastAsia="zh-CN"/>
        </w:rPr>
        <w:t>103、1958年，我们认为麻雀吃粮食，于是把它列为“四害”之一，加以消灭。后来，我们认识到麻雀在消灭害虫方面贡献很大，便把它从“四害”中解放出来，并列为保护动物。1958年，我们消灭麻雀的错误，从哲学上看是没有做到（）。</w:t>
      </w:r>
    </w:p>
    <w:p w14:paraId="6A8392AD" w14:textId="77777777" w:rsidR="00F5081B" w:rsidRPr="0027197A" w:rsidRDefault="00F5081B" w:rsidP="00F5081B">
      <w:pPr>
        <w:rPr>
          <w:sz w:val="24"/>
          <w:lang w:eastAsia="zh-CN"/>
        </w:rPr>
      </w:pPr>
      <w:r w:rsidRPr="0027197A">
        <w:rPr>
          <w:color w:val="BE0003"/>
          <w:sz w:val="24"/>
          <w:lang w:eastAsia="zh-CN"/>
        </w:rPr>
        <w:t>A.用全面的观点看问题</w:t>
      </w:r>
    </w:p>
    <w:p w14:paraId="549ED64E" w14:textId="77777777" w:rsidR="00F5081B" w:rsidRPr="0027197A" w:rsidRDefault="00F5081B" w:rsidP="00F5081B">
      <w:pPr>
        <w:rPr>
          <w:sz w:val="24"/>
          <w:lang w:eastAsia="zh-CN"/>
        </w:rPr>
      </w:pPr>
      <w:r w:rsidRPr="0027197A">
        <w:rPr>
          <w:sz w:val="24"/>
          <w:lang w:eastAsia="zh-CN"/>
        </w:rPr>
        <w:t>104、设想脱离运动的物质必然导致（）。</w:t>
      </w:r>
    </w:p>
    <w:p w14:paraId="6C9057E8" w14:textId="77777777" w:rsidR="00F5081B" w:rsidRPr="0027197A" w:rsidRDefault="00F5081B" w:rsidP="00F5081B">
      <w:pPr>
        <w:rPr>
          <w:sz w:val="24"/>
          <w:lang w:eastAsia="zh-CN"/>
        </w:rPr>
      </w:pPr>
      <w:r w:rsidRPr="0027197A">
        <w:rPr>
          <w:color w:val="BE0003"/>
          <w:sz w:val="24"/>
          <w:lang w:eastAsia="zh-CN"/>
        </w:rPr>
        <w:t>B.形而上学</w:t>
      </w:r>
    </w:p>
    <w:p w14:paraId="78895CDC" w14:textId="77777777" w:rsidR="00F5081B" w:rsidRPr="0027197A" w:rsidRDefault="00F5081B" w:rsidP="00F5081B">
      <w:pPr>
        <w:rPr>
          <w:sz w:val="24"/>
          <w:lang w:eastAsia="zh-CN"/>
        </w:rPr>
      </w:pPr>
      <w:r w:rsidRPr="0027197A">
        <w:rPr>
          <w:sz w:val="24"/>
          <w:lang w:eastAsia="zh-CN"/>
        </w:rPr>
        <w:t>105、认为世界的本原是水、火、气等具体物质形态的观点属于（）。</w:t>
      </w:r>
    </w:p>
    <w:p w14:paraId="48BC4E3F" w14:textId="77777777" w:rsidR="00F5081B" w:rsidRPr="0027197A" w:rsidRDefault="00F5081B" w:rsidP="00F5081B">
      <w:pPr>
        <w:rPr>
          <w:sz w:val="24"/>
          <w:lang w:eastAsia="zh-CN"/>
        </w:rPr>
      </w:pPr>
      <w:r w:rsidRPr="0027197A">
        <w:rPr>
          <w:color w:val="BE0003"/>
          <w:sz w:val="24"/>
          <w:lang w:eastAsia="zh-CN"/>
        </w:rPr>
        <w:t>A.朴素唯物主义</w:t>
      </w:r>
    </w:p>
    <w:p w14:paraId="7B129722" w14:textId="77777777" w:rsidR="00F5081B" w:rsidRPr="0027197A" w:rsidRDefault="00F5081B" w:rsidP="00F5081B">
      <w:pPr>
        <w:rPr>
          <w:sz w:val="24"/>
          <w:lang w:eastAsia="zh-CN"/>
        </w:rPr>
      </w:pPr>
      <w:r w:rsidRPr="0027197A">
        <w:rPr>
          <w:sz w:val="24"/>
          <w:lang w:eastAsia="zh-CN"/>
        </w:rPr>
        <w:t>106、哲学上的物质范畴与自然科学上的物质范畴的关系是（）。</w:t>
      </w:r>
    </w:p>
    <w:p w14:paraId="133CE1CD" w14:textId="77777777" w:rsidR="00F5081B" w:rsidRPr="0027197A" w:rsidRDefault="00F5081B" w:rsidP="00F5081B">
      <w:pPr>
        <w:rPr>
          <w:sz w:val="24"/>
          <w:lang w:eastAsia="zh-CN"/>
        </w:rPr>
      </w:pPr>
      <w:r w:rsidRPr="0027197A">
        <w:rPr>
          <w:color w:val="BE0003"/>
          <w:sz w:val="24"/>
          <w:lang w:eastAsia="zh-CN"/>
        </w:rPr>
        <w:t>A.共性和个性的关系</w:t>
      </w:r>
    </w:p>
    <w:p w14:paraId="21AF1F0F" w14:textId="77777777" w:rsidR="00F5081B" w:rsidRPr="0027197A" w:rsidRDefault="00F5081B" w:rsidP="00F5081B">
      <w:pPr>
        <w:rPr>
          <w:sz w:val="24"/>
          <w:lang w:eastAsia="zh-CN"/>
        </w:rPr>
      </w:pPr>
      <w:r w:rsidRPr="0027197A">
        <w:rPr>
          <w:sz w:val="24"/>
          <w:lang w:eastAsia="zh-CN"/>
        </w:rPr>
        <w:t>107、（）是科学思维能力的根本要求和集中体现。</w:t>
      </w:r>
    </w:p>
    <w:p w14:paraId="56475505" w14:textId="77777777" w:rsidR="00F5081B" w:rsidRPr="0027197A" w:rsidRDefault="00F5081B" w:rsidP="00F5081B">
      <w:pPr>
        <w:rPr>
          <w:sz w:val="24"/>
          <w:lang w:eastAsia="zh-CN"/>
        </w:rPr>
      </w:pPr>
      <w:r w:rsidRPr="0027197A">
        <w:rPr>
          <w:color w:val="BE0003"/>
          <w:sz w:val="24"/>
          <w:lang w:eastAsia="zh-CN"/>
        </w:rPr>
        <w:t>B.辩证思维能力</w:t>
      </w:r>
    </w:p>
    <w:p w14:paraId="0995811A" w14:textId="77777777" w:rsidR="00F5081B" w:rsidRPr="0027197A" w:rsidRDefault="00F5081B" w:rsidP="00F5081B">
      <w:pPr>
        <w:rPr>
          <w:sz w:val="24"/>
          <w:lang w:eastAsia="zh-CN"/>
        </w:rPr>
      </w:pPr>
      <w:r w:rsidRPr="0027197A">
        <w:rPr>
          <w:sz w:val="24"/>
          <w:lang w:eastAsia="zh-CN"/>
        </w:rPr>
        <w:t>108、据《天瑞》记载：“杞国有人忧天地崩坠，身亡所寄，废寝食者。”那么“杞人”的错误在于不懂得（）。</w:t>
      </w:r>
    </w:p>
    <w:p w14:paraId="47868595" w14:textId="77777777" w:rsidR="00F5081B" w:rsidRPr="0027197A" w:rsidRDefault="00F5081B" w:rsidP="00F5081B">
      <w:pPr>
        <w:rPr>
          <w:sz w:val="24"/>
          <w:lang w:eastAsia="zh-CN"/>
        </w:rPr>
      </w:pPr>
      <w:r w:rsidRPr="0027197A">
        <w:rPr>
          <w:color w:val="BE0003"/>
          <w:sz w:val="24"/>
          <w:lang w:eastAsia="zh-CN"/>
        </w:rPr>
        <w:t>D.事物的运动变化是有规律的</w:t>
      </w:r>
    </w:p>
    <w:p w14:paraId="0EBF7561" w14:textId="77777777" w:rsidR="00F5081B" w:rsidRPr="0027197A" w:rsidRDefault="00F5081B" w:rsidP="00F5081B">
      <w:pPr>
        <w:rPr>
          <w:sz w:val="24"/>
          <w:lang w:eastAsia="zh-CN"/>
        </w:rPr>
      </w:pPr>
      <w:r w:rsidRPr="0027197A">
        <w:rPr>
          <w:sz w:val="24"/>
          <w:lang w:eastAsia="zh-CN"/>
        </w:rPr>
        <w:t>109、列宁关于“物质”定义揭示物质的唯一特性是（）。</w:t>
      </w:r>
    </w:p>
    <w:p w14:paraId="6206D251" w14:textId="77777777" w:rsidR="00F5081B" w:rsidRPr="0027197A" w:rsidRDefault="00F5081B" w:rsidP="00F5081B">
      <w:pPr>
        <w:rPr>
          <w:sz w:val="24"/>
          <w:lang w:eastAsia="zh-CN"/>
        </w:rPr>
      </w:pPr>
      <w:r w:rsidRPr="0027197A">
        <w:rPr>
          <w:color w:val="BE0003"/>
          <w:sz w:val="24"/>
          <w:lang w:eastAsia="zh-CN"/>
        </w:rPr>
        <w:t>D.客观实在性</w:t>
      </w:r>
    </w:p>
    <w:p w14:paraId="3ABF6397" w14:textId="77777777" w:rsidR="00F5081B" w:rsidRPr="0027197A" w:rsidRDefault="00F5081B" w:rsidP="00F5081B">
      <w:pPr>
        <w:rPr>
          <w:sz w:val="24"/>
          <w:lang w:eastAsia="zh-CN"/>
        </w:rPr>
      </w:pPr>
      <w:r w:rsidRPr="0027197A">
        <w:rPr>
          <w:sz w:val="24"/>
          <w:lang w:eastAsia="zh-CN"/>
        </w:rPr>
        <w:t>110、“一把钥匙开一把锁”，这句话蕴含的哲理是（）。</w:t>
      </w:r>
    </w:p>
    <w:p w14:paraId="5B5C5C7D" w14:textId="77777777" w:rsidR="00F5081B" w:rsidRPr="0027197A" w:rsidRDefault="00F5081B" w:rsidP="00F5081B">
      <w:pPr>
        <w:rPr>
          <w:sz w:val="24"/>
          <w:lang w:eastAsia="zh-CN"/>
        </w:rPr>
      </w:pPr>
      <w:r w:rsidRPr="0027197A">
        <w:rPr>
          <w:color w:val="BE0003"/>
          <w:sz w:val="24"/>
          <w:lang w:eastAsia="zh-CN"/>
        </w:rPr>
        <w:lastRenderedPageBreak/>
        <w:t>C.矛盾的特殊性</w:t>
      </w:r>
    </w:p>
    <w:p w14:paraId="01550FF0" w14:textId="77777777" w:rsidR="00F5081B" w:rsidRPr="0027197A" w:rsidRDefault="00F5081B" w:rsidP="00F5081B">
      <w:pPr>
        <w:rPr>
          <w:sz w:val="24"/>
          <w:lang w:eastAsia="zh-CN"/>
        </w:rPr>
      </w:pPr>
      <w:r w:rsidRPr="0027197A">
        <w:rPr>
          <w:sz w:val="24"/>
          <w:lang w:eastAsia="zh-CN"/>
        </w:rPr>
        <w:t>111、就其根源讲，意识是（）。</w:t>
      </w:r>
    </w:p>
    <w:p w14:paraId="37512C93" w14:textId="77777777" w:rsidR="00F5081B" w:rsidRPr="0027197A" w:rsidRDefault="00F5081B" w:rsidP="00F5081B">
      <w:pPr>
        <w:rPr>
          <w:sz w:val="24"/>
          <w:lang w:eastAsia="zh-CN"/>
        </w:rPr>
      </w:pPr>
      <w:r w:rsidRPr="0027197A">
        <w:rPr>
          <w:color w:val="BE0003"/>
          <w:sz w:val="24"/>
          <w:lang w:eastAsia="zh-CN"/>
        </w:rPr>
        <w:t>B.物质的反映，来源于物质但又不是物质</w:t>
      </w:r>
    </w:p>
    <w:p w14:paraId="4027DAB2" w14:textId="77777777" w:rsidR="00F5081B" w:rsidRPr="0027197A" w:rsidRDefault="00F5081B" w:rsidP="00F5081B">
      <w:pPr>
        <w:rPr>
          <w:sz w:val="24"/>
          <w:lang w:eastAsia="zh-CN"/>
        </w:rPr>
      </w:pPr>
      <w:r w:rsidRPr="0027197A">
        <w:rPr>
          <w:sz w:val="24"/>
          <w:lang w:eastAsia="zh-CN"/>
        </w:rPr>
        <w:t>112、划分唯物主义和唯心主义的标准是（）。</w:t>
      </w:r>
    </w:p>
    <w:p w14:paraId="53FDB50E" w14:textId="77777777" w:rsidR="00F5081B" w:rsidRPr="0027197A" w:rsidRDefault="00F5081B" w:rsidP="00F5081B">
      <w:pPr>
        <w:rPr>
          <w:sz w:val="24"/>
          <w:lang w:eastAsia="zh-CN"/>
        </w:rPr>
      </w:pPr>
      <w:r w:rsidRPr="0027197A">
        <w:rPr>
          <w:color w:val="BE0003"/>
          <w:sz w:val="24"/>
          <w:lang w:eastAsia="zh-CN"/>
        </w:rPr>
        <w:t>C.思维与存在何者为第一性、何者为第二性的问题</w:t>
      </w:r>
    </w:p>
    <w:p w14:paraId="4717C47C" w14:textId="77777777" w:rsidR="00F5081B" w:rsidRPr="0027197A" w:rsidRDefault="00F5081B" w:rsidP="00F5081B">
      <w:pPr>
        <w:rPr>
          <w:sz w:val="24"/>
          <w:lang w:eastAsia="zh-CN"/>
        </w:rPr>
      </w:pPr>
      <w:r w:rsidRPr="0027197A">
        <w:rPr>
          <w:sz w:val="24"/>
          <w:lang w:eastAsia="zh-CN"/>
        </w:rPr>
        <w:t>113、唯物辩证法的总特征是（）。</w:t>
      </w:r>
    </w:p>
    <w:p w14:paraId="75D9A02F" w14:textId="77777777" w:rsidR="00F5081B" w:rsidRPr="0027197A" w:rsidRDefault="00F5081B" w:rsidP="00F5081B">
      <w:pPr>
        <w:rPr>
          <w:sz w:val="24"/>
          <w:lang w:eastAsia="zh-CN"/>
        </w:rPr>
      </w:pPr>
      <w:r w:rsidRPr="0027197A">
        <w:rPr>
          <w:color w:val="BE0003"/>
          <w:sz w:val="24"/>
          <w:lang w:eastAsia="zh-CN"/>
        </w:rPr>
        <w:t>A.联系和发展的观点</w:t>
      </w:r>
    </w:p>
    <w:p w14:paraId="38E334CB" w14:textId="77777777" w:rsidR="00F5081B" w:rsidRPr="0027197A" w:rsidRDefault="00F5081B" w:rsidP="00F5081B">
      <w:pPr>
        <w:rPr>
          <w:sz w:val="24"/>
          <w:lang w:eastAsia="zh-CN"/>
        </w:rPr>
      </w:pPr>
      <w:r w:rsidRPr="0027197A">
        <w:rPr>
          <w:sz w:val="24"/>
          <w:lang w:eastAsia="zh-CN"/>
        </w:rPr>
        <w:t>114、辩证唯物主义所理解的矛盾的“转化”是（）。</w:t>
      </w:r>
    </w:p>
    <w:p w14:paraId="7F6D2430" w14:textId="77777777" w:rsidR="00F5081B" w:rsidRPr="0027197A" w:rsidRDefault="00F5081B" w:rsidP="00F5081B">
      <w:pPr>
        <w:rPr>
          <w:sz w:val="24"/>
          <w:lang w:eastAsia="zh-CN"/>
        </w:rPr>
      </w:pPr>
      <w:r w:rsidRPr="0027197A">
        <w:rPr>
          <w:color w:val="BE0003"/>
          <w:sz w:val="24"/>
          <w:lang w:eastAsia="zh-CN"/>
        </w:rPr>
        <w:t>A.向各自对立面转化</w:t>
      </w:r>
    </w:p>
    <w:p w14:paraId="19123A7A" w14:textId="77777777" w:rsidR="00F5081B" w:rsidRPr="0027197A" w:rsidRDefault="00F5081B" w:rsidP="00F5081B">
      <w:pPr>
        <w:rPr>
          <w:sz w:val="24"/>
          <w:lang w:eastAsia="zh-CN"/>
        </w:rPr>
      </w:pPr>
      <w:r w:rsidRPr="0027197A">
        <w:rPr>
          <w:sz w:val="24"/>
          <w:lang w:eastAsia="zh-CN"/>
        </w:rPr>
        <w:t>115、下列属于客观唯心主义观点的是（）。</w:t>
      </w:r>
    </w:p>
    <w:p w14:paraId="6B5A29AB" w14:textId="77777777" w:rsidR="00F5081B" w:rsidRPr="0027197A" w:rsidRDefault="00F5081B" w:rsidP="00F5081B">
      <w:pPr>
        <w:rPr>
          <w:sz w:val="24"/>
          <w:lang w:eastAsia="zh-CN"/>
        </w:rPr>
      </w:pPr>
      <w:r w:rsidRPr="0027197A">
        <w:rPr>
          <w:color w:val="BE0003"/>
          <w:sz w:val="24"/>
          <w:lang w:eastAsia="zh-CN"/>
        </w:rPr>
        <w:t>C.理在事先</w:t>
      </w:r>
    </w:p>
    <w:p w14:paraId="7CFD6CAB" w14:textId="77777777" w:rsidR="00F5081B" w:rsidRPr="0027197A" w:rsidRDefault="00F5081B" w:rsidP="00F5081B">
      <w:pPr>
        <w:rPr>
          <w:sz w:val="24"/>
          <w:lang w:eastAsia="zh-CN"/>
        </w:rPr>
      </w:pPr>
      <w:r w:rsidRPr="0027197A">
        <w:rPr>
          <w:sz w:val="24"/>
          <w:lang w:eastAsia="zh-CN"/>
        </w:rPr>
        <w:t>116、前进性体现在（）。</w:t>
      </w:r>
    </w:p>
    <w:p w14:paraId="213EDD86" w14:textId="77777777" w:rsidR="00F5081B" w:rsidRPr="0027197A" w:rsidRDefault="00F5081B" w:rsidP="00F5081B">
      <w:pPr>
        <w:rPr>
          <w:sz w:val="24"/>
          <w:lang w:eastAsia="zh-CN"/>
        </w:rPr>
      </w:pPr>
      <w:r w:rsidRPr="0027197A">
        <w:rPr>
          <w:color w:val="BE0003"/>
          <w:sz w:val="24"/>
          <w:lang w:eastAsia="zh-CN"/>
        </w:rPr>
        <w:t>A.每一次否定都是质变，都把事物推向新的阶段</w:t>
      </w:r>
    </w:p>
    <w:p w14:paraId="03C52BD5" w14:textId="77777777" w:rsidR="00F5081B" w:rsidRPr="0027197A" w:rsidRDefault="00F5081B" w:rsidP="00F5081B">
      <w:pPr>
        <w:rPr>
          <w:sz w:val="24"/>
          <w:lang w:eastAsia="zh-CN"/>
        </w:rPr>
      </w:pPr>
      <w:r w:rsidRPr="0027197A">
        <w:rPr>
          <w:color w:val="BE0003"/>
          <w:sz w:val="24"/>
          <w:lang w:eastAsia="zh-CN"/>
        </w:rPr>
        <w:t>B.每一个周期都是开放的，前一个周期的终点是下一个周期的起点</w:t>
      </w:r>
    </w:p>
    <w:p w14:paraId="3E2F4F2A" w14:textId="77777777" w:rsidR="00F5081B" w:rsidRPr="0027197A" w:rsidRDefault="00F5081B" w:rsidP="00F5081B">
      <w:pPr>
        <w:rPr>
          <w:sz w:val="24"/>
          <w:lang w:eastAsia="zh-CN"/>
        </w:rPr>
      </w:pPr>
      <w:r w:rsidRPr="0027197A">
        <w:rPr>
          <w:color w:val="BE0003"/>
          <w:sz w:val="24"/>
          <w:lang w:eastAsia="zh-CN"/>
        </w:rPr>
        <w:t>C.不存在不被否定的终点</w:t>
      </w:r>
    </w:p>
    <w:p w14:paraId="37FCCE5B" w14:textId="77777777" w:rsidR="00F5081B" w:rsidRPr="0027197A" w:rsidRDefault="00F5081B" w:rsidP="00F5081B">
      <w:pPr>
        <w:rPr>
          <w:sz w:val="24"/>
          <w:lang w:eastAsia="zh-CN"/>
        </w:rPr>
      </w:pPr>
      <w:r w:rsidRPr="0027197A">
        <w:rPr>
          <w:sz w:val="24"/>
          <w:lang w:eastAsia="zh-CN"/>
        </w:rPr>
        <w:t>117、辩证法所理解的“质变”是（）。</w:t>
      </w:r>
    </w:p>
    <w:p w14:paraId="78855990" w14:textId="77777777" w:rsidR="00F5081B" w:rsidRPr="0027197A" w:rsidRDefault="00F5081B" w:rsidP="00F5081B">
      <w:pPr>
        <w:rPr>
          <w:sz w:val="24"/>
          <w:lang w:eastAsia="zh-CN"/>
        </w:rPr>
      </w:pPr>
      <w:r w:rsidRPr="0027197A">
        <w:rPr>
          <w:color w:val="BE0003"/>
          <w:sz w:val="24"/>
          <w:lang w:eastAsia="zh-CN"/>
        </w:rPr>
        <w:t>B.事物性质的根本变化</w:t>
      </w:r>
    </w:p>
    <w:p w14:paraId="2EC9E7B8" w14:textId="77777777" w:rsidR="00F5081B" w:rsidRPr="0027197A" w:rsidRDefault="00F5081B" w:rsidP="00F5081B">
      <w:pPr>
        <w:rPr>
          <w:sz w:val="24"/>
          <w:lang w:eastAsia="zh-CN"/>
        </w:rPr>
      </w:pPr>
      <w:r w:rsidRPr="0027197A">
        <w:rPr>
          <w:color w:val="BE0003"/>
          <w:sz w:val="24"/>
          <w:lang w:eastAsia="zh-CN"/>
        </w:rPr>
        <w:t>C.一种质态向另一种质态的飞跃</w:t>
      </w:r>
    </w:p>
    <w:p w14:paraId="12CB41CF" w14:textId="77777777" w:rsidR="00F5081B" w:rsidRPr="0027197A" w:rsidRDefault="00F5081B" w:rsidP="00F5081B">
      <w:pPr>
        <w:rPr>
          <w:sz w:val="24"/>
          <w:lang w:eastAsia="zh-CN"/>
        </w:rPr>
      </w:pPr>
      <w:r w:rsidRPr="0027197A">
        <w:rPr>
          <w:color w:val="BE0003"/>
          <w:sz w:val="24"/>
          <w:lang w:eastAsia="zh-CN"/>
        </w:rPr>
        <w:t>D.体现了事物发展渐进过程和连续性的中断</w:t>
      </w:r>
    </w:p>
    <w:p w14:paraId="1AA84C03" w14:textId="77777777" w:rsidR="00F5081B" w:rsidRPr="0027197A" w:rsidRDefault="00F5081B" w:rsidP="00F5081B">
      <w:pPr>
        <w:rPr>
          <w:sz w:val="24"/>
          <w:lang w:eastAsia="zh-CN"/>
        </w:rPr>
      </w:pPr>
      <w:r w:rsidRPr="0027197A">
        <w:rPr>
          <w:sz w:val="24"/>
          <w:lang w:eastAsia="zh-CN"/>
        </w:rPr>
        <w:t>118、“历史从哪里开始，思想进程也应当从哪里开始，而思想进程的进一步发展不过是历史过程在抽象的、理论上前后一贯的形式上的反映”。这一观点表明（）。</w:t>
      </w:r>
    </w:p>
    <w:p w14:paraId="4578D034" w14:textId="77777777" w:rsidR="00F5081B" w:rsidRPr="0027197A" w:rsidRDefault="00F5081B" w:rsidP="00F5081B">
      <w:pPr>
        <w:rPr>
          <w:sz w:val="24"/>
          <w:lang w:eastAsia="zh-CN"/>
        </w:rPr>
      </w:pPr>
      <w:r w:rsidRPr="0027197A">
        <w:rPr>
          <w:color w:val="BE0003"/>
          <w:sz w:val="24"/>
          <w:lang w:eastAsia="zh-CN"/>
        </w:rPr>
        <w:t>A.历史的东西是逻辑的东西的基础</w:t>
      </w:r>
    </w:p>
    <w:p w14:paraId="46D82ECF" w14:textId="77777777" w:rsidR="00F5081B" w:rsidRPr="0027197A" w:rsidRDefault="00F5081B" w:rsidP="00F5081B">
      <w:pPr>
        <w:rPr>
          <w:sz w:val="24"/>
          <w:lang w:eastAsia="zh-CN"/>
        </w:rPr>
      </w:pPr>
      <w:r w:rsidRPr="0027197A">
        <w:rPr>
          <w:color w:val="BE0003"/>
          <w:sz w:val="24"/>
          <w:lang w:eastAsia="zh-CN"/>
        </w:rPr>
        <w:t>B.逻辑的东西则是历史的东西在思维中的再现</w:t>
      </w:r>
    </w:p>
    <w:p w14:paraId="6E88A5D2" w14:textId="77777777" w:rsidR="00F5081B" w:rsidRPr="0027197A" w:rsidRDefault="00F5081B" w:rsidP="00F5081B">
      <w:pPr>
        <w:rPr>
          <w:sz w:val="24"/>
          <w:lang w:eastAsia="zh-CN"/>
        </w:rPr>
      </w:pPr>
      <w:r w:rsidRPr="0027197A">
        <w:rPr>
          <w:color w:val="BE0003"/>
          <w:sz w:val="24"/>
          <w:lang w:eastAsia="zh-CN"/>
        </w:rPr>
        <w:t>C.逻辑与历史是一致的</w:t>
      </w:r>
    </w:p>
    <w:p w14:paraId="0B4E5557" w14:textId="77777777" w:rsidR="00F5081B" w:rsidRPr="0027197A" w:rsidRDefault="00F5081B" w:rsidP="00F5081B">
      <w:pPr>
        <w:rPr>
          <w:sz w:val="24"/>
          <w:lang w:eastAsia="zh-CN"/>
        </w:rPr>
      </w:pPr>
      <w:r w:rsidRPr="0027197A">
        <w:rPr>
          <w:sz w:val="24"/>
          <w:lang w:eastAsia="zh-CN"/>
        </w:rPr>
        <w:lastRenderedPageBreak/>
        <w:t>119、下列观点中属于客观唯心主义的有（）。</w:t>
      </w:r>
    </w:p>
    <w:p w14:paraId="572C9B62" w14:textId="77777777" w:rsidR="00F5081B" w:rsidRPr="0027197A" w:rsidRDefault="00F5081B" w:rsidP="00F5081B">
      <w:pPr>
        <w:rPr>
          <w:sz w:val="24"/>
        </w:rPr>
      </w:pPr>
      <w:r w:rsidRPr="0027197A">
        <w:rPr>
          <w:color w:val="BE0003"/>
          <w:sz w:val="24"/>
        </w:rPr>
        <w:t>A.世界的本原是“理念”</w:t>
      </w:r>
    </w:p>
    <w:p w14:paraId="6551E1F4" w14:textId="77777777" w:rsidR="00F5081B" w:rsidRPr="0027197A" w:rsidRDefault="00F5081B" w:rsidP="00F5081B">
      <w:pPr>
        <w:rPr>
          <w:sz w:val="24"/>
          <w:lang w:eastAsia="zh-CN"/>
        </w:rPr>
      </w:pPr>
      <w:r w:rsidRPr="0027197A">
        <w:rPr>
          <w:color w:val="BE0003"/>
          <w:sz w:val="24"/>
          <w:lang w:eastAsia="zh-CN"/>
        </w:rPr>
        <w:t>C.世界是“绝对观念“的外化</w:t>
      </w:r>
    </w:p>
    <w:p w14:paraId="1156484D" w14:textId="77777777" w:rsidR="00F5081B" w:rsidRPr="0027197A" w:rsidRDefault="00F5081B" w:rsidP="00F5081B">
      <w:pPr>
        <w:rPr>
          <w:sz w:val="24"/>
          <w:lang w:eastAsia="zh-CN"/>
        </w:rPr>
      </w:pPr>
      <w:r w:rsidRPr="0027197A">
        <w:rPr>
          <w:color w:val="BE0003"/>
          <w:sz w:val="24"/>
          <w:lang w:eastAsia="zh-CN"/>
        </w:rPr>
        <w:t>D.万物皆属于理的表现</w:t>
      </w:r>
    </w:p>
    <w:p w14:paraId="362072B6" w14:textId="77777777" w:rsidR="00F5081B" w:rsidRPr="0027197A" w:rsidRDefault="00F5081B" w:rsidP="00F5081B">
      <w:pPr>
        <w:rPr>
          <w:sz w:val="24"/>
          <w:lang w:eastAsia="zh-CN"/>
        </w:rPr>
      </w:pPr>
      <w:r w:rsidRPr="0027197A">
        <w:rPr>
          <w:sz w:val="24"/>
          <w:lang w:eastAsia="zh-CN"/>
        </w:rPr>
        <w:t>120、矛盾的同一性在事物发展中的作用表现为（）。</w:t>
      </w:r>
    </w:p>
    <w:p w14:paraId="15DD8790" w14:textId="77777777" w:rsidR="00F5081B" w:rsidRPr="0027197A" w:rsidRDefault="00F5081B" w:rsidP="00F5081B">
      <w:pPr>
        <w:rPr>
          <w:sz w:val="24"/>
          <w:lang w:eastAsia="zh-CN"/>
        </w:rPr>
      </w:pPr>
      <w:r w:rsidRPr="0027197A">
        <w:rPr>
          <w:color w:val="BE0003"/>
          <w:sz w:val="24"/>
          <w:lang w:eastAsia="zh-CN"/>
        </w:rPr>
        <w:t>A.矛盾双方在相互依存中得到发展</w:t>
      </w:r>
    </w:p>
    <w:p w14:paraId="6EA651D0" w14:textId="77777777" w:rsidR="00F5081B" w:rsidRPr="0027197A" w:rsidRDefault="00F5081B" w:rsidP="00F5081B">
      <w:pPr>
        <w:rPr>
          <w:sz w:val="24"/>
          <w:lang w:eastAsia="zh-CN"/>
        </w:rPr>
      </w:pPr>
      <w:r w:rsidRPr="0027197A">
        <w:rPr>
          <w:color w:val="BE0003"/>
          <w:sz w:val="24"/>
          <w:lang w:eastAsia="zh-CN"/>
        </w:rPr>
        <w:t>B.矛盾双方相互吸取有利于自身发展的因素</w:t>
      </w:r>
    </w:p>
    <w:p w14:paraId="7D9D82BC" w14:textId="77777777" w:rsidR="00F5081B" w:rsidRPr="0027197A" w:rsidRDefault="00F5081B" w:rsidP="00F5081B">
      <w:pPr>
        <w:rPr>
          <w:sz w:val="24"/>
          <w:lang w:eastAsia="zh-CN"/>
        </w:rPr>
      </w:pPr>
      <w:r w:rsidRPr="0027197A">
        <w:rPr>
          <w:color w:val="BE0003"/>
          <w:sz w:val="24"/>
          <w:lang w:eastAsia="zh-CN"/>
        </w:rPr>
        <w:t>D.规定事物转化的可能和发展的趋势</w:t>
      </w:r>
    </w:p>
    <w:p w14:paraId="1EAD4EF9" w14:textId="77777777" w:rsidR="00F5081B" w:rsidRPr="0027197A" w:rsidRDefault="00F5081B" w:rsidP="00F5081B">
      <w:pPr>
        <w:rPr>
          <w:sz w:val="24"/>
          <w:lang w:eastAsia="zh-CN"/>
        </w:rPr>
      </w:pPr>
      <w:r w:rsidRPr="0027197A">
        <w:rPr>
          <w:sz w:val="24"/>
          <w:lang w:eastAsia="zh-CN"/>
        </w:rPr>
        <w:t>121、辩证唯物主义的观点是承认（）。</w:t>
      </w:r>
    </w:p>
    <w:p w14:paraId="79BB76DA" w14:textId="77777777" w:rsidR="00F5081B" w:rsidRPr="0027197A" w:rsidRDefault="00F5081B" w:rsidP="00F5081B">
      <w:pPr>
        <w:rPr>
          <w:sz w:val="24"/>
          <w:lang w:eastAsia="zh-CN"/>
        </w:rPr>
      </w:pPr>
      <w:r w:rsidRPr="0027197A">
        <w:rPr>
          <w:color w:val="BE0003"/>
          <w:sz w:val="24"/>
          <w:lang w:eastAsia="zh-CN"/>
        </w:rPr>
        <w:t>A.世界的本质是物质</w:t>
      </w:r>
    </w:p>
    <w:p w14:paraId="27CB8594" w14:textId="77777777" w:rsidR="00F5081B" w:rsidRPr="0027197A" w:rsidRDefault="00F5081B" w:rsidP="00F5081B">
      <w:pPr>
        <w:rPr>
          <w:sz w:val="24"/>
          <w:lang w:eastAsia="zh-CN"/>
        </w:rPr>
      </w:pPr>
      <w:r w:rsidRPr="0027197A">
        <w:rPr>
          <w:color w:val="BE0003"/>
          <w:sz w:val="24"/>
          <w:lang w:eastAsia="zh-CN"/>
        </w:rPr>
        <w:t>B.世界上先有物质，后有意识</w:t>
      </w:r>
    </w:p>
    <w:p w14:paraId="45D04652" w14:textId="77777777" w:rsidR="00F5081B" w:rsidRPr="0027197A" w:rsidRDefault="00F5081B" w:rsidP="00F5081B">
      <w:pPr>
        <w:rPr>
          <w:sz w:val="24"/>
          <w:lang w:eastAsia="zh-CN"/>
        </w:rPr>
      </w:pPr>
      <w:r w:rsidRPr="0027197A">
        <w:rPr>
          <w:color w:val="BE0003"/>
          <w:sz w:val="24"/>
          <w:lang w:eastAsia="zh-CN"/>
        </w:rPr>
        <w:t>C.意识对物质具有能动的反作用</w:t>
      </w:r>
    </w:p>
    <w:p w14:paraId="6226A389" w14:textId="77777777" w:rsidR="00F5081B" w:rsidRPr="0027197A" w:rsidRDefault="00F5081B" w:rsidP="00F5081B">
      <w:pPr>
        <w:rPr>
          <w:sz w:val="24"/>
          <w:lang w:eastAsia="zh-CN"/>
        </w:rPr>
      </w:pPr>
      <w:r w:rsidRPr="0027197A">
        <w:rPr>
          <w:color w:val="BE0003"/>
          <w:sz w:val="24"/>
          <w:lang w:eastAsia="zh-CN"/>
        </w:rPr>
        <w:t>D.物质决定意识，意识是物质的反映</w:t>
      </w:r>
    </w:p>
    <w:p w14:paraId="7F5CA03F" w14:textId="77777777" w:rsidR="00F5081B" w:rsidRPr="0027197A" w:rsidRDefault="00F5081B" w:rsidP="00F5081B">
      <w:pPr>
        <w:rPr>
          <w:sz w:val="24"/>
          <w:lang w:eastAsia="zh-CN"/>
        </w:rPr>
      </w:pPr>
      <w:r w:rsidRPr="0027197A">
        <w:rPr>
          <w:sz w:val="24"/>
          <w:lang w:eastAsia="zh-CN"/>
        </w:rPr>
        <w:t>122、下列哪些说法是矛盾特殊性原理的具体运用（）。</w:t>
      </w:r>
    </w:p>
    <w:p w14:paraId="1F7C9D28" w14:textId="77777777" w:rsidR="00F5081B" w:rsidRPr="0027197A" w:rsidRDefault="00F5081B" w:rsidP="00F5081B">
      <w:pPr>
        <w:rPr>
          <w:sz w:val="24"/>
          <w:lang w:eastAsia="zh-CN"/>
        </w:rPr>
      </w:pPr>
      <w:r w:rsidRPr="0027197A">
        <w:rPr>
          <w:color w:val="BE0003"/>
          <w:sz w:val="24"/>
          <w:lang w:eastAsia="zh-CN"/>
        </w:rPr>
        <w:t>A.对症下药，量体裁衣</w:t>
      </w:r>
    </w:p>
    <w:p w14:paraId="0AA5BC36" w14:textId="77777777" w:rsidR="00F5081B" w:rsidRPr="0027197A" w:rsidRDefault="00F5081B" w:rsidP="00F5081B">
      <w:pPr>
        <w:rPr>
          <w:sz w:val="24"/>
          <w:lang w:eastAsia="zh-CN"/>
        </w:rPr>
      </w:pPr>
      <w:r w:rsidRPr="0027197A">
        <w:rPr>
          <w:color w:val="BE0003"/>
          <w:sz w:val="24"/>
          <w:lang w:eastAsia="zh-CN"/>
        </w:rPr>
        <w:t>B.因时制宜，因地制宜</w:t>
      </w:r>
    </w:p>
    <w:p w14:paraId="13320B55" w14:textId="77777777" w:rsidR="00F5081B" w:rsidRPr="0027197A" w:rsidRDefault="00F5081B" w:rsidP="00F5081B">
      <w:pPr>
        <w:rPr>
          <w:sz w:val="24"/>
          <w:lang w:eastAsia="zh-CN"/>
        </w:rPr>
      </w:pPr>
      <w:r w:rsidRPr="0027197A">
        <w:rPr>
          <w:sz w:val="24"/>
          <w:lang w:eastAsia="zh-CN"/>
        </w:rPr>
        <w:t>123、下列观点中属于主观唯心主义的有（）。</w:t>
      </w:r>
    </w:p>
    <w:p w14:paraId="01E979B3" w14:textId="77777777" w:rsidR="00F5081B" w:rsidRPr="0027197A" w:rsidRDefault="00F5081B" w:rsidP="00F5081B">
      <w:pPr>
        <w:rPr>
          <w:sz w:val="24"/>
          <w:lang w:eastAsia="zh-CN"/>
        </w:rPr>
      </w:pPr>
      <w:r w:rsidRPr="0027197A">
        <w:rPr>
          <w:color w:val="BE0003"/>
          <w:sz w:val="24"/>
          <w:lang w:eastAsia="zh-CN"/>
        </w:rPr>
        <w:t>A.物是感觉的集合</w:t>
      </w:r>
    </w:p>
    <w:p w14:paraId="74EE75E1" w14:textId="77777777" w:rsidR="00F5081B" w:rsidRPr="0027197A" w:rsidRDefault="00F5081B" w:rsidP="00F5081B">
      <w:pPr>
        <w:rPr>
          <w:sz w:val="24"/>
          <w:lang w:eastAsia="zh-CN"/>
        </w:rPr>
      </w:pPr>
      <w:r w:rsidRPr="0027197A">
        <w:rPr>
          <w:color w:val="BE0003"/>
          <w:sz w:val="24"/>
          <w:lang w:eastAsia="zh-CN"/>
        </w:rPr>
        <w:t>B.存在就是被感知</w:t>
      </w:r>
    </w:p>
    <w:p w14:paraId="7B2D3F3C" w14:textId="77777777" w:rsidR="00F5081B" w:rsidRPr="0027197A" w:rsidRDefault="00F5081B" w:rsidP="00F5081B">
      <w:pPr>
        <w:rPr>
          <w:sz w:val="24"/>
          <w:lang w:eastAsia="zh-CN"/>
        </w:rPr>
      </w:pPr>
      <w:r w:rsidRPr="0027197A">
        <w:rPr>
          <w:color w:val="BE0003"/>
          <w:sz w:val="24"/>
          <w:lang w:eastAsia="zh-CN"/>
        </w:rPr>
        <w:t>C.我思故我在</w:t>
      </w:r>
    </w:p>
    <w:p w14:paraId="11DFD35E" w14:textId="77777777" w:rsidR="00F5081B" w:rsidRPr="0027197A" w:rsidRDefault="00F5081B" w:rsidP="00F5081B">
      <w:pPr>
        <w:rPr>
          <w:sz w:val="24"/>
          <w:lang w:eastAsia="zh-CN"/>
        </w:rPr>
      </w:pPr>
      <w:r w:rsidRPr="0027197A">
        <w:rPr>
          <w:color w:val="BE0003"/>
          <w:sz w:val="24"/>
          <w:lang w:eastAsia="zh-CN"/>
        </w:rPr>
        <w:t>D.心外无物</w:t>
      </w:r>
    </w:p>
    <w:p w14:paraId="52BC6649" w14:textId="77777777" w:rsidR="00F5081B" w:rsidRPr="0027197A" w:rsidRDefault="00F5081B" w:rsidP="00F5081B">
      <w:pPr>
        <w:rPr>
          <w:sz w:val="24"/>
          <w:lang w:eastAsia="zh-CN"/>
        </w:rPr>
      </w:pPr>
      <w:r w:rsidRPr="0027197A">
        <w:rPr>
          <w:sz w:val="24"/>
          <w:lang w:eastAsia="zh-CN"/>
        </w:rPr>
        <w:t>124、辩证思维方式主要有（）。</w:t>
      </w:r>
    </w:p>
    <w:p w14:paraId="20ACCDA5" w14:textId="77777777" w:rsidR="00F5081B" w:rsidRPr="0027197A" w:rsidRDefault="00F5081B" w:rsidP="00F5081B">
      <w:pPr>
        <w:rPr>
          <w:sz w:val="24"/>
          <w:lang w:eastAsia="zh-CN"/>
        </w:rPr>
      </w:pPr>
      <w:r w:rsidRPr="0027197A">
        <w:rPr>
          <w:color w:val="BE0003"/>
          <w:sz w:val="24"/>
          <w:lang w:eastAsia="zh-CN"/>
        </w:rPr>
        <w:t>A.归纳和演绎</w:t>
      </w:r>
    </w:p>
    <w:p w14:paraId="205A0597" w14:textId="77777777" w:rsidR="00F5081B" w:rsidRPr="0027197A" w:rsidRDefault="00F5081B" w:rsidP="00F5081B">
      <w:pPr>
        <w:rPr>
          <w:sz w:val="24"/>
          <w:lang w:eastAsia="zh-CN"/>
        </w:rPr>
      </w:pPr>
      <w:r w:rsidRPr="0027197A">
        <w:rPr>
          <w:color w:val="BE0003"/>
          <w:sz w:val="24"/>
          <w:lang w:eastAsia="zh-CN"/>
        </w:rPr>
        <w:lastRenderedPageBreak/>
        <w:t>B.分析和综合</w:t>
      </w:r>
    </w:p>
    <w:p w14:paraId="389532BF" w14:textId="77777777" w:rsidR="00F5081B" w:rsidRPr="0027197A" w:rsidRDefault="00F5081B" w:rsidP="00F5081B">
      <w:pPr>
        <w:rPr>
          <w:sz w:val="24"/>
          <w:lang w:eastAsia="zh-CN"/>
        </w:rPr>
      </w:pPr>
      <w:r w:rsidRPr="0027197A">
        <w:rPr>
          <w:color w:val="BE0003"/>
          <w:sz w:val="24"/>
          <w:lang w:eastAsia="zh-CN"/>
        </w:rPr>
        <w:t>C.抽象和具体</w:t>
      </w:r>
    </w:p>
    <w:p w14:paraId="4EC88867" w14:textId="77777777" w:rsidR="00F5081B" w:rsidRPr="0027197A" w:rsidRDefault="00F5081B" w:rsidP="00F5081B">
      <w:pPr>
        <w:rPr>
          <w:sz w:val="24"/>
          <w:lang w:eastAsia="zh-CN"/>
        </w:rPr>
      </w:pPr>
      <w:r w:rsidRPr="0027197A">
        <w:rPr>
          <w:color w:val="BE0003"/>
          <w:sz w:val="24"/>
          <w:lang w:eastAsia="zh-CN"/>
        </w:rPr>
        <w:t>D.逻辑和历史</w:t>
      </w:r>
    </w:p>
    <w:p w14:paraId="7E25A80A" w14:textId="77777777" w:rsidR="00F5081B" w:rsidRPr="0027197A" w:rsidRDefault="00F5081B" w:rsidP="00F5081B">
      <w:pPr>
        <w:rPr>
          <w:sz w:val="24"/>
          <w:lang w:eastAsia="zh-CN"/>
        </w:rPr>
      </w:pPr>
      <w:r w:rsidRPr="0027197A">
        <w:rPr>
          <w:sz w:val="24"/>
          <w:lang w:eastAsia="zh-CN"/>
        </w:rPr>
        <w:t>125、内容和形式之间的关系是（）。</w:t>
      </w:r>
    </w:p>
    <w:p w14:paraId="05AC728F" w14:textId="77777777" w:rsidR="00F5081B" w:rsidRPr="0027197A" w:rsidRDefault="00F5081B" w:rsidP="00F5081B">
      <w:pPr>
        <w:rPr>
          <w:sz w:val="24"/>
          <w:lang w:eastAsia="zh-CN"/>
        </w:rPr>
      </w:pPr>
      <w:r w:rsidRPr="0027197A">
        <w:rPr>
          <w:color w:val="BE0003"/>
          <w:sz w:val="24"/>
          <w:lang w:eastAsia="zh-CN"/>
        </w:rPr>
        <w:t>A.内容变化了,形式迟早会变化</w:t>
      </w:r>
    </w:p>
    <w:p w14:paraId="43B39338" w14:textId="77777777" w:rsidR="00F5081B" w:rsidRPr="0027197A" w:rsidRDefault="00F5081B" w:rsidP="00F5081B">
      <w:pPr>
        <w:rPr>
          <w:sz w:val="24"/>
          <w:lang w:eastAsia="zh-CN"/>
        </w:rPr>
      </w:pPr>
      <w:r w:rsidRPr="0027197A">
        <w:rPr>
          <w:color w:val="BE0003"/>
          <w:sz w:val="24"/>
          <w:lang w:eastAsia="zh-CN"/>
        </w:rPr>
        <w:t>B.内容决定形式，形式反作用于内容</w:t>
      </w:r>
    </w:p>
    <w:p w14:paraId="5B2398D1" w14:textId="77777777" w:rsidR="00F5081B" w:rsidRPr="0027197A" w:rsidRDefault="00F5081B" w:rsidP="00F5081B">
      <w:pPr>
        <w:rPr>
          <w:sz w:val="24"/>
          <w:lang w:eastAsia="zh-CN"/>
        </w:rPr>
      </w:pPr>
      <w:r w:rsidRPr="0027197A">
        <w:rPr>
          <w:color w:val="BE0003"/>
          <w:sz w:val="24"/>
          <w:lang w:eastAsia="zh-CN"/>
        </w:rPr>
        <w:t>C.内容和形式的矛盾贯穿于事物发展始终</w:t>
      </w:r>
    </w:p>
    <w:p w14:paraId="7FAA8315" w14:textId="77777777" w:rsidR="00F5081B" w:rsidRPr="0027197A" w:rsidRDefault="00F5081B" w:rsidP="00F5081B">
      <w:pPr>
        <w:rPr>
          <w:sz w:val="24"/>
        </w:rPr>
      </w:pPr>
      <w:r w:rsidRPr="0027197A">
        <w:rPr>
          <w:sz w:val="24"/>
        </w:rPr>
        <w:t>126、矛盾分析方法的核心要求是（）。</w:t>
      </w:r>
    </w:p>
    <w:p w14:paraId="4B73B1D1" w14:textId="77777777" w:rsidR="00F5081B" w:rsidRPr="0027197A" w:rsidRDefault="00F5081B" w:rsidP="00F5081B">
      <w:pPr>
        <w:rPr>
          <w:sz w:val="24"/>
        </w:rPr>
      </w:pPr>
      <w:r w:rsidRPr="0027197A">
        <w:rPr>
          <w:color w:val="BE0003"/>
          <w:sz w:val="24"/>
        </w:rPr>
        <w:t>A.善于分析矛盾的特殊性</w:t>
      </w:r>
    </w:p>
    <w:p w14:paraId="30797C10" w14:textId="77777777" w:rsidR="00F5081B" w:rsidRPr="0027197A" w:rsidRDefault="00F5081B" w:rsidP="00F5081B">
      <w:pPr>
        <w:rPr>
          <w:sz w:val="24"/>
          <w:lang w:eastAsia="zh-CN"/>
        </w:rPr>
      </w:pPr>
      <w:r w:rsidRPr="0027197A">
        <w:rPr>
          <w:color w:val="BE0003"/>
          <w:sz w:val="24"/>
          <w:lang w:eastAsia="zh-CN"/>
        </w:rPr>
        <w:t>D.具体矛盾具体分析，具体情况具体分析</w:t>
      </w:r>
    </w:p>
    <w:p w14:paraId="3F99432F" w14:textId="77777777" w:rsidR="00F5081B" w:rsidRPr="0027197A" w:rsidRDefault="00F5081B" w:rsidP="00F5081B">
      <w:pPr>
        <w:rPr>
          <w:sz w:val="24"/>
          <w:lang w:eastAsia="zh-CN"/>
        </w:rPr>
      </w:pPr>
      <w:r w:rsidRPr="0027197A">
        <w:rPr>
          <w:sz w:val="24"/>
          <w:lang w:eastAsia="zh-CN"/>
        </w:rPr>
        <w:t>127、正确发挥人的主观能动性，需要的条件和前提是（）。</w:t>
      </w:r>
    </w:p>
    <w:p w14:paraId="75B345F3" w14:textId="77777777" w:rsidR="00F5081B" w:rsidRPr="0027197A" w:rsidRDefault="00F5081B" w:rsidP="00F5081B">
      <w:pPr>
        <w:rPr>
          <w:sz w:val="24"/>
          <w:lang w:eastAsia="zh-CN"/>
        </w:rPr>
      </w:pPr>
      <w:r w:rsidRPr="0027197A">
        <w:rPr>
          <w:color w:val="BE0003"/>
          <w:sz w:val="24"/>
          <w:lang w:eastAsia="zh-CN"/>
        </w:rPr>
        <w:t>A.从实际出发是发挥人的主观能动性的前提</w:t>
      </w:r>
    </w:p>
    <w:p w14:paraId="798F8059" w14:textId="77777777" w:rsidR="00F5081B" w:rsidRPr="0027197A" w:rsidRDefault="00F5081B" w:rsidP="00F5081B">
      <w:pPr>
        <w:rPr>
          <w:sz w:val="24"/>
          <w:lang w:eastAsia="zh-CN"/>
        </w:rPr>
      </w:pPr>
      <w:r w:rsidRPr="0027197A">
        <w:rPr>
          <w:color w:val="BE0003"/>
          <w:sz w:val="24"/>
          <w:lang w:eastAsia="zh-CN"/>
        </w:rPr>
        <w:t>B.实践是正确发挥人的主观能动性的基本途径</w:t>
      </w:r>
    </w:p>
    <w:p w14:paraId="113BC6F4" w14:textId="77777777" w:rsidR="00F5081B" w:rsidRPr="0027197A" w:rsidRDefault="00F5081B" w:rsidP="00F5081B">
      <w:pPr>
        <w:rPr>
          <w:sz w:val="24"/>
          <w:lang w:eastAsia="zh-CN"/>
        </w:rPr>
      </w:pPr>
      <w:r w:rsidRPr="0027197A">
        <w:rPr>
          <w:color w:val="BE0003"/>
          <w:sz w:val="24"/>
          <w:lang w:eastAsia="zh-CN"/>
        </w:rPr>
        <w:t>C.正确发挥人的主观性，还需要依赖一定的物质条件和物质手段</w:t>
      </w:r>
    </w:p>
    <w:p w14:paraId="3D4C326B" w14:textId="77777777" w:rsidR="00F5081B" w:rsidRPr="0027197A" w:rsidRDefault="00F5081B" w:rsidP="00F5081B">
      <w:pPr>
        <w:rPr>
          <w:sz w:val="24"/>
          <w:lang w:eastAsia="zh-CN"/>
        </w:rPr>
      </w:pPr>
      <w:r w:rsidRPr="0027197A">
        <w:rPr>
          <w:sz w:val="24"/>
          <w:lang w:eastAsia="zh-CN"/>
        </w:rPr>
        <w:t>128、必然性和偶然性的关系是（）。</w:t>
      </w:r>
    </w:p>
    <w:p w14:paraId="2F36FA0E" w14:textId="77777777" w:rsidR="00F5081B" w:rsidRPr="0027197A" w:rsidRDefault="00F5081B" w:rsidP="00F5081B">
      <w:pPr>
        <w:rPr>
          <w:sz w:val="24"/>
        </w:rPr>
      </w:pPr>
      <w:r w:rsidRPr="0027197A">
        <w:rPr>
          <w:color w:val="BE0003"/>
          <w:sz w:val="24"/>
        </w:rPr>
        <w:t>A.必然性寓于偶然性之中</w:t>
      </w:r>
    </w:p>
    <w:p w14:paraId="6B23B3FD" w14:textId="77777777" w:rsidR="00F5081B" w:rsidRPr="0027197A" w:rsidRDefault="00F5081B" w:rsidP="00F5081B">
      <w:pPr>
        <w:rPr>
          <w:sz w:val="24"/>
          <w:lang w:eastAsia="zh-CN"/>
        </w:rPr>
      </w:pPr>
      <w:r w:rsidRPr="0027197A">
        <w:rPr>
          <w:color w:val="BE0003"/>
          <w:sz w:val="24"/>
          <w:lang w:eastAsia="zh-CN"/>
        </w:rPr>
        <w:t>B.偶然性为必然性开辟道路</w:t>
      </w:r>
    </w:p>
    <w:p w14:paraId="53BCE6FF" w14:textId="77777777" w:rsidR="00F5081B" w:rsidRPr="0027197A" w:rsidRDefault="00F5081B" w:rsidP="00F5081B">
      <w:pPr>
        <w:rPr>
          <w:sz w:val="24"/>
          <w:lang w:eastAsia="zh-CN"/>
        </w:rPr>
      </w:pPr>
      <w:r w:rsidRPr="0027197A">
        <w:rPr>
          <w:color w:val="BE0003"/>
          <w:sz w:val="24"/>
          <w:lang w:eastAsia="zh-CN"/>
        </w:rPr>
        <w:t>C.偶然性背后隐藏着必然性</w:t>
      </w:r>
    </w:p>
    <w:p w14:paraId="10F6A8AB" w14:textId="77777777" w:rsidR="00F5081B" w:rsidRPr="0027197A" w:rsidRDefault="00F5081B" w:rsidP="00F5081B">
      <w:pPr>
        <w:rPr>
          <w:sz w:val="24"/>
          <w:lang w:eastAsia="zh-CN"/>
        </w:rPr>
      </w:pPr>
      <w:r w:rsidRPr="0027197A">
        <w:rPr>
          <w:color w:val="BE0003"/>
          <w:sz w:val="24"/>
          <w:lang w:eastAsia="zh-CN"/>
        </w:rPr>
        <w:t>D.二者在一定条件下可以转化</w:t>
      </w:r>
    </w:p>
    <w:p w14:paraId="61B16E67" w14:textId="77777777" w:rsidR="00F5081B" w:rsidRPr="0027197A" w:rsidRDefault="00F5081B" w:rsidP="00F5081B">
      <w:pPr>
        <w:rPr>
          <w:sz w:val="24"/>
          <w:lang w:eastAsia="zh-CN"/>
        </w:rPr>
      </w:pPr>
      <w:r w:rsidRPr="0027197A">
        <w:rPr>
          <w:sz w:val="24"/>
          <w:lang w:eastAsia="zh-CN"/>
        </w:rPr>
        <w:t>129、本质和现象的关系，下列说法正确的是（）。</w:t>
      </w:r>
    </w:p>
    <w:p w14:paraId="6EE54DCA" w14:textId="77777777" w:rsidR="00F5081B" w:rsidRPr="0027197A" w:rsidRDefault="00F5081B" w:rsidP="00F5081B">
      <w:pPr>
        <w:rPr>
          <w:sz w:val="24"/>
          <w:lang w:eastAsia="zh-CN"/>
        </w:rPr>
      </w:pPr>
      <w:r w:rsidRPr="0027197A">
        <w:rPr>
          <w:color w:val="BE0003"/>
          <w:sz w:val="24"/>
          <w:lang w:eastAsia="zh-CN"/>
        </w:rPr>
        <w:t>B.现象是表现于外的，本质是深藏于内的</w:t>
      </w:r>
    </w:p>
    <w:p w14:paraId="6DE63F8F" w14:textId="77777777" w:rsidR="00F5081B" w:rsidRPr="0027197A" w:rsidRDefault="00F5081B" w:rsidP="00F5081B">
      <w:pPr>
        <w:rPr>
          <w:sz w:val="24"/>
          <w:lang w:eastAsia="zh-CN"/>
        </w:rPr>
      </w:pPr>
      <w:r w:rsidRPr="0027197A">
        <w:rPr>
          <w:color w:val="BE0003"/>
          <w:sz w:val="24"/>
          <w:lang w:eastAsia="zh-CN"/>
        </w:rPr>
        <w:t>C.本质通过现象表现出来</w:t>
      </w:r>
    </w:p>
    <w:p w14:paraId="3521307C" w14:textId="77777777" w:rsidR="00F5081B" w:rsidRPr="0027197A" w:rsidRDefault="00F5081B" w:rsidP="00F5081B">
      <w:pPr>
        <w:rPr>
          <w:sz w:val="24"/>
          <w:lang w:eastAsia="zh-CN"/>
        </w:rPr>
      </w:pPr>
      <w:r w:rsidRPr="0027197A">
        <w:rPr>
          <w:color w:val="BE0003"/>
          <w:sz w:val="24"/>
          <w:lang w:eastAsia="zh-CN"/>
        </w:rPr>
        <w:t>D.本质与现象分不开</w:t>
      </w:r>
    </w:p>
    <w:p w14:paraId="554DCF4D" w14:textId="77777777" w:rsidR="00F5081B" w:rsidRPr="0027197A" w:rsidRDefault="00F5081B" w:rsidP="00F5081B">
      <w:pPr>
        <w:rPr>
          <w:sz w:val="24"/>
          <w:lang w:eastAsia="zh-CN"/>
        </w:rPr>
      </w:pPr>
      <w:r w:rsidRPr="0027197A">
        <w:rPr>
          <w:sz w:val="24"/>
          <w:lang w:eastAsia="zh-CN"/>
        </w:rPr>
        <w:lastRenderedPageBreak/>
        <w:t>130、唯物辩证法要求我们在实践中增强思维能力，特别是（）。</w:t>
      </w:r>
    </w:p>
    <w:p w14:paraId="2516970A" w14:textId="77777777" w:rsidR="00F5081B" w:rsidRPr="0027197A" w:rsidRDefault="00F5081B" w:rsidP="00F5081B">
      <w:pPr>
        <w:rPr>
          <w:sz w:val="24"/>
          <w:lang w:eastAsia="zh-CN"/>
        </w:rPr>
      </w:pPr>
      <w:r w:rsidRPr="0027197A">
        <w:rPr>
          <w:color w:val="BE0003"/>
          <w:sz w:val="24"/>
          <w:lang w:eastAsia="zh-CN"/>
        </w:rPr>
        <w:t>A.历史思维能力</w:t>
      </w:r>
    </w:p>
    <w:p w14:paraId="6EAD1AD8" w14:textId="77777777" w:rsidR="00F5081B" w:rsidRPr="0027197A" w:rsidRDefault="00F5081B" w:rsidP="00F5081B">
      <w:pPr>
        <w:rPr>
          <w:sz w:val="24"/>
          <w:lang w:eastAsia="zh-CN"/>
        </w:rPr>
      </w:pPr>
      <w:r w:rsidRPr="0027197A">
        <w:rPr>
          <w:color w:val="BE0003"/>
          <w:sz w:val="24"/>
          <w:lang w:eastAsia="zh-CN"/>
        </w:rPr>
        <w:t>B.战略思维能力</w:t>
      </w:r>
    </w:p>
    <w:p w14:paraId="01EBC3DD" w14:textId="77777777" w:rsidR="00F5081B" w:rsidRPr="0027197A" w:rsidRDefault="00F5081B" w:rsidP="00F5081B">
      <w:pPr>
        <w:rPr>
          <w:sz w:val="24"/>
          <w:lang w:eastAsia="zh-CN"/>
        </w:rPr>
      </w:pPr>
      <w:r w:rsidRPr="0027197A">
        <w:rPr>
          <w:color w:val="BE0003"/>
          <w:sz w:val="24"/>
          <w:lang w:eastAsia="zh-CN"/>
        </w:rPr>
        <w:t>C.底线思维能力</w:t>
      </w:r>
    </w:p>
    <w:p w14:paraId="4CC59E45" w14:textId="77777777" w:rsidR="00F5081B" w:rsidRPr="0027197A" w:rsidRDefault="00F5081B" w:rsidP="00F5081B">
      <w:pPr>
        <w:rPr>
          <w:sz w:val="24"/>
          <w:lang w:eastAsia="zh-CN"/>
        </w:rPr>
      </w:pPr>
      <w:r w:rsidRPr="0027197A">
        <w:rPr>
          <w:color w:val="BE0003"/>
          <w:sz w:val="24"/>
          <w:lang w:eastAsia="zh-CN"/>
        </w:rPr>
        <w:t>D.创新思维能力</w:t>
      </w:r>
    </w:p>
    <w:p w14:paraId="5455A49E" w14:textId="77777777" w:rsidR="00F5081B" w:rsidRPr="0027197A" w:rsidRDefault="00F5081B" w:rsidP="00F5081B">
      <w:pPr>
        <w:rPr>
          <w:sz w:val="24"/>
          <w:lang w:eastAsia="zh-CN"/>
        </w:rPr>
      </w:pPr>
      <w:r w:rsidRPr="0027197A">
        <w:rPr>
          <w:sz w:val="24"/>
          <w:lang w:eastAsia="zh-CN"/>
        </w:rPr>
        <w:t>131、辩证法所说的“扬弃”就是（）。</w:t>
      </w:r>
    </w:p>
    <w:p w14:paraId="74993349" w14:textId="77777777" w:rsidR="00F5081B" w:rsidRPr="0027197A" w:rsidRDefault="00F5081B" w:rsidP="00F5081B">
      <w:pPr>
        <w:rPr>
          <w:sz w:val="24"/>
          <w:lang w:eastAsia="zh-CN"/>
        </w:rPr>
      </w:pPr>
      <w:r w:rsidRPr="0027197A">
        <w:rPr>
          <w:color w:val="BE0003"/>
          <w:sz w:val="24"/>
          <w:lang w:eastAsia="zh-CN"/>
        </w:rPr>
        <w:t>C.既克服其消极因素又保留积极因素</w:t>
      </w:r>
    </w:p>
    <w:p w14:paraId="34517B52" w14:textId="77777777" w:rsidR="00F5081B" w:rsidRPr="0027197A" w:rsidRDefault="00F5081B" w:rsidP="00F5081B">
      <w:pPr>
        <w:rPr>
          <w:sz w:val="24"/>
          <w:lang w:eastAsia="zh-CN"/>
        </w:rPr>
      </w:pPr>
      <w:r w:rsidRPr="0027197A">
        <w:rPr>
          <w:color w:val="BE0003"/>
          <w:sz w:val="24"/>
          <w:lang w:eastAsia="zh-CN"/>
        </w:rPr>
        <w:t>D.既批判又继承</w:t>
      </w:r>
    </w:p>
    <w:p w14:paraId="34F4BFBF" w14:textId="77777777" w:rsidR="00F5081B" w:rsidRPr="0027197A" w:rsidRDefault="00F5081B" w:rsidP="00F5081B">
      <w:pPr>
        <w:rPr>
          <w:sz w:val="24"/>
          <w:lang w:eastAsia="zh-CN"/>
        </w:rPr>
      </w:pPr>
      <w:r w:rsidRPr="0027197A">
        <w:rPr>
          <w:sz w:val="24"/>
          <w:lang w:eastAsia="zh-CN"/>
        </w:rPr>
        <w:t>132、辩证唯物主义认为，实践形成了社会生活的基本领域，分别是（）。</w:t>
      </w:r>
    </w:p>
    <w:p w14:paraId="2C6CDCC0" w14:textId="77777777" w:rsidR="00F5081B" w:rsidRPr="0027197A" w:rsidRDefault="00F5081B" w:rsidP="00F5081B">
      <w:pPr>
        <w:rPr>
          <w:sz w:val="24"/>
          <w:lang w:eastAsia="zh-CN"/>
        </w:rPr>
      </w:pPr>
      <w:r w:rsidRPr="0027197A">
        <w:rPr>
          <w:color w:val="BE0003"/>
          <w:sz w:val="24"/>
          <w:lang w:eastAsia="zh-CN"/>
        </w:rPr>
        <w:t>A.物质生活领域</w:t>
      </w:r>
    </w:p>
    <w:p w14:paraId="675D8DD6" w14:textId="77777777" w:rsidR="00F5081B" w:rsidRPr="0027197A" w:rsidRDefault="00F5081B" w:rsidP="00F5081B">
      <w:pPr>
        <w:rPr>
          <w:sz w:val="24"/>
          <w:lang w:eastAsia="zh-CN"/>
        </w:rPr>
      </w:pPr>
      <w:r w:rsidRPr="0027197A">
        <w:rPr>
          <w:color w:val="BE0003"/>
          <w:sz w:val="24"/>
          <w:lang w:eastAsia="zh-CN"/>
        </w:rPr>
        <w:t>B.政治生活领域</w:t>
      </w:r>
    </w:p>
    <w:p w14:paraId="0B172DA7" w14:textId="77777777" w:rsidR="00F5081B" w:rsidRPr="0027197A" w:rsidRDefault="00F5081B" w:rsidP="00F5081B">
      <w:pPr>
        <w:rPr>
          <w:sz w:val="24"/>
          <w:lang w:eastAsia="zh-CN"/>
        </w:rPr>
      </w:pPr>
      <w:r w:rsidRPr="0027197A">
        <w:rPr>
          <w:color w:val="BE0003"/>
          <w:sz w:val="24"/>
          <w:lang w:eastAsia="zh-CN"/>
        </w:rPr>
        <w:t>C.精神生活领域</w:t>
      </w:r>
    </w:p>
    <w:p w14:paraId="133F0A28" w14:textId="77777777" w:rsidR="00F5081B" w:rsidRPr="0027197A" w:rsidRDefault="00F5081B" w:rsidP="00F5081B">
      <w:pPr>
        <w:rPr>
          <w:sz w:val="24"/>
          <w:lang w:eastAsia="zh-CN"/>
        </w:rPr>
      </w:pPr>
      <w:r w:rsidRPr="0027197A">
        <w:rPr>
          <w:sz w:val="24"/>
          <w:lang w:eastAsia="zh-CN"/>
        </w:rPr>
        <w:t>133、主要矛盾和矛盾的主要方面的区别在于（）。</w:t>
      </w:r>
    </w:p>
    <w:p w14:paraId="747553A1" w14:textId="77777777" w:rsidR="00F5081B" w:rsidRPr="0027197A" w:rsidRDefault="00F5081B" w:rsidP="00F5081B">
      <w:pPr>
        <w:rPr>
          <w:sz w:val="24"/>
          <w:lang w:eastAsia="zh-CN"/>
        </w:rPr>
      </w:pPr>
      <w:r w:rsidRPr="0027197A">
        <w:rPr>
          <w:color w:val="BE0003"/>
          <w:sz w:val="24"/>
          <w:lang w:eastAsia="zh-CN"/>
        </w:rPr>
        <w:t>A.前者反映了复杂事物中诸多矛盾的不平衡性；后者反映了具体矛盾中矛盾双方的不平衡性</w:t>
      </w:r>
    </w:p>
    <w:p w14:paraId="5416430B" w14:textId="77777777" w:rsidR="00F5081B" w:rsidRPr="0027197A" w:rsidRDefault="00F5081B" w:rsidP="00F5081B">
      <w:pPr>
        <w:rPr>
          <w:sz w:val="24"/>
          <w:lang w:eastAsia="zh-CN"/>
        </w:rPr>
      </w:pPr>
      <w:r w:rsidRPr="0027197A">
        <w:rPr>
          <w:color w:val="BE0003"/>
          <w:sz w:val="24"/>
          <w:lang w:eastAsia="zh-CN"/>
        </w:rPr>
        <w:t>B.前者要解决的是工作中的重点、中心、关键问题；后者要解决的是事物的主流、方向、性质问题</w:t>
      </w:r>
    </w:p>
    <w:p w14:paraId="7516EB10" w14:textId="77777777" w:rsidR="00F5081B" w:rsidRPr="0027197A" w:rsidRDefault="00F5081B" w:rsidP="00F5081B">
      <w:pPr>
        <w:rPr>
          <w:sz w:val="24"/>
          <w:lang w:eastAsia="zh-CN"/>
        </w:rPr>
      </w:pPr>
      <w:r w:rsidRPr="0027197A">
        <w:rPr>
          <w:color w:val="BE0003"/>
          <w:sz w:val="24"/>
          <w:lang w:eastAsia="zh-CN"/>
        </w:rPr>
        <w:t>C.前者要分析的是不同事物之间诸多矛盾关系；后者分析的是同一事物矛盾双方的关系</w:t>
      </w:r>
    </w:p>
    <w:p w14:paraId="0B44BE80" w14:textId="77777777" w:rsidR="00F5081B" w:rsidRPr="0027197A" w:rsidRDefault="00F5081B" w:rsidP="00F5081B">
      <w:pPr>
        <w:rPr>
          <w:sz w:val="24"/>
          <w:lang w:eastAsia="zh-CN"/>
        </w:rPr>
      </w:pPr>
      <w:r w:rsidRPr="0027197A">
        <w:rPr>
          <w:sz w:val="24"/>
          <w:lang w:eastAsia="zh-CN"/>
        </w:rPr>
        <w:t>134、世界统一性问题，是回答（）。</w:t>
      </w:r>
    </w:p>
    <w:p w14:paraId="674CE760" w14:textId="77777777" w:rsidR="00F5081B" w:rsidRPr="0027197A" w:rsidRDefault="00F5081B" w:rsidP="00F5081B">
      <w:pPr>
        <w:rPr>
          <w:sz w:val="24"/>
          <w:lang w:eastAsia="zh-CN"/>
        </w:rPr>
      </w:pPr>
      <w:r w:rsidRPr="0027197A">
        <w:rPr>
          <w:color w:val="BE0003"/>
          <w:sz w:val="24"/>
          <w:lang w:eastAsia="zh-CN"/>
        </w:rPr>
        <w:t>A.世界万事万物有没有统一性</w:t>
      </w:r>
    </w:p>
    <w:p w14:paraId="0C553488" w14:textId="77777777" w:rsidR="00F5081B" w:rsidRPr="0027197A" w:rsidRDefault="00F5081B" w:rsidP="00F5081B">
      <w:pPr>
        <w:rPr>
          <w:sz w:val="24"/>
          <w:lang w:eastAsia="zh-CN"/>
        </w:rPr>
      </w:pPr>
      <w:r w:rsidRPr="0027197A">
        <w:rPr>
          <w:color w:val="BE0003"/>
          <w:sz w:val="24"/>
          <w:lang w:eastAsia="zh-CN"/>
        </w:rPr>
        <w:t>B.世界万事万物有没有共同的本质</w:t>
      </w:r>
    </w:p>
    <w:p w14:paraId="3BCCF30A" w14:textId="77777777" w:rsidR="00F5081B" w:rsidRPr="0027197A" w:rsidRDefault="00F5081B" w:rsidP="00F5081B">
      <w:pPr>
        <w:rPr>
          <w:sz w:val="24"/>
          <w:lang w:eastAsia="zh-CN"/>
        </w:rPr>
      </w:pPr>
      <w:r w:rsidRPr="0027197A">
        <w:rPr>
          <w:color w:val="BE0003"/>
          <w:sz w:val="24"/>
          <w:lang w:eastAsia="zh-CN"/>
        </w:rPr>
        <w:t>C.世界万事万物有没有共同的本原</w:t>
      </w:r>
    </w:p>
    <w:p w14:paraId="409491DC" w14:textId="77777777" w:rsidR="00F5081B" w:rsidRPr="0027197A" w:rsidRDefault="00F5081B" w:rsidP="00F5081B">
      <w:pPr>
        <w:rPr>
          <w:sz w:val="24"/>
          <w:lang w:eastAsia="zh-CN"/>
        </w:rPr>
      </w:pPr>
      <w:r w:rsidRPr="0027197A">
        <w:rPr>
          <w:sz w:val="24"/>
          <w:lang w:eastAsia="zh-CN"/>
        </w:rPr>
        <w:t>135、唯物辩证法和形而上学的对立表现在（）。</w:t>
      </w:r>
    </w:p>
    <w:p w14:paraId="1EAC8CDA" w14:textId="77777777" w:rsidR="00F5081B" w:rsidRPr="0027197A" w:rsidRDefault="00F5081B" w:rsidP="00F5081B">
      <w:pPr>
        <w:rPr>
          <w:sz w:val="24"/>
          <w:lang w:eastAsia="zh-CN"/>
        </w:rPr>
      </w:pPr>
      <w:r w:rsidRPr="0027197A">
        <w:rPr>
          <w:color w:val="BE0003"/>
          <w:sz w:val="24"/>
          <w:lang w:eastAsia="zh-CN"/>
        </w:rPr>
        <w:lastRenderedPageBreak/>
        <w:t>A.世界上一切事物和现象是普遍联系，还是彼此孤立</w:t>
      </w:r>
    </w:p>
    <w:p w14:paraId="5CA43832" w14:textId="77777777" w:rsidR="00F5081B" w:rsidRPr="0027197A" w:rsidRDefault="00F5081B" w:rsidP="00F5081B">
      <w:pPr>
        <w:rPr>
          <w:sz w:val="24"/>
          <w:lang w:eastAsia="zh-CN"/>
        </w:rPr>
      </w:pPr>
      <w:r w:rsidRPr="0027197A">
        <w:rPr>
          <w:color w:val="BE0003"/>
          <w:sz w:val="24"/>
          <w:lang w:eastAsia="zh-CN"/>
        </w:rPr>
        <w:t>B.世界上的一切事物和现象是发展变化，还是凝固不变</w:t>
      </w:r>
    </w:p>
    <w:p w14:paraId="230CCE6D" w14:textId="77777777" w:rsidR="00F5081B" w:rsidRPr="0027197A" w:rsidRDefault="00F5081B" w:rsidP="00F5081B">
      <w:pPr>
        <w:rPr>
          <w:sz w:val="24"/>
          <w:lang w:eastAsia="zh-CN"/>
        </w:rPr>
      </w:pPr>
      <w:r w:rsidRPr="0027197A">
        <w:rPr>
          <w:color w:val="BE0003"/>
          <w:sz w:val="24"/>
          <w:lang w:eastAsia="zh-CN"/>
        </w:rPr>
        <w:t>D.承认还是否认矛盾是事物发展的动力</w:t>
      </w:r>
    </w:p>
    <w:p w14:paraId="3D57F388" w14:textId="77777777" w:rsidR="00F5081B" w:rsidRPr="0027197A" w:rsidRDefault="00F5081B" w:rsidP="00F5081B">
      <w:pPr>
        <w:rPr>
          <w:sz w:val="24"/>
          <w:lang w:eastAsia="zh-CN"/>
        </w:rPr>
      </w:pPr>
      <w:r w:rsidRPr="0027197A">
        <w:rPr>
          <w:sz w:val="24"/>
          <w:lang w:eastAsia="zh-CN"/>
        </w:rPr>
        <w:t>136、西周末年思想家史伯说“和实生物，同则不继，以它平它谓之和，故能丰长而物归之”。这句话所包含的哲理是（）。</w:t>
      </w:r>
    </w:p>
    <w:p w14:paraId="72266A44" w14:textId="77777777" w:rsidR="00F5081B" w:rsidRPr="0027197A" w:rsidRDefault="00F5081B" w:rsidP="00F5081B">
      <w:pPr>
        <w:rPr>
          <w:sz w:val="24"/>
          <w:lang w:eastAsia="zh-CN"/>
        </w:rPr>
      </w:pPr>
      <w:r w:rsidRPr="0027197A">
        <w:rPr>
          <w:color w:val="BE0003"/>
          <w:sz w:val="24"/>
          <w:lang w:eastAsia="zh-CN"/>
        </w:rPr>
        <w:t>A.矛盾的同一是包含差别的同一</w:t>
      </w:r>
    </w:p>
    <w:p w14:paraId="46C7A5F1" w14:textId="77777777" w:rsidR="00F5081B" w:rsidRPr="0027197A" w:rsidRDefault="00F5081B" w:rsidP="00F5081B">
      <w:pPr>
        <w:rPr>
          <w:sz w:val="24"/>
          <w:lang w:eastAsia="zh-CN"/>
        </w:rPr>
      </w:pPr>
      <w:r w:rsidRPr="0027197A">
        <w:rPr>
          <w:color w:val="BE0003"/>
          <w:sz w:val="24"/>
          <w:lang w:eastAsia="zh-CN"/>
        </w:rPr>
        <w:t>B.对立统一是事物发展的动力</w:t>
      </w:r>
    </w:p>
    <w:p w14:paraId="7435F679" w14:textId="77777777" w:rsidR="00F5081B" w:rsidRPr="0027197A" w:rsidRDefault="00F5081B" w:rsidP="00F5081B">
      <w:pPr>
        <w:rPr>
          <w:sz w:val="24"/>
          <w:lang w:eastAsia="zh-CN"/>
        </w:rPr>
      </w:pPr>
      <w:r w:rsidRPr="0027197A">
        <w:rPr>
          <w:color w:val="BE0003"/>
          <w:sz w:val="24"/>
          <w:lang w:eastAsia="zh-CN"/>
        </w:rPr>
        <w:t>C.不包含内部差别的事物是不能存在和发展的</w:t>
      </w:r>
    </w:p>
    <w:p w14:paraId="553D7DB0" w14:textId="77777777" w:rsidR="00F5081B" w:rsidRPr="0027197A" w:rsidRDefault="00F5081B" w:rsidP="00F5081B">
      <w:pPr>
        <w:rPr>
          <w:sz w:val="24"/>
          <w:lang w:eastAsia="zh-CN"/>
        </w:rPr>
      </w:pPr>
      <w:r w:rsidRPr="0027197A">
        <w:rPr>
          <w:color w:val="BE0003"/>
          <w:sz w:val="24"/>
          <w:lang w:eastAsia="zh-CN"/>
        </w:rPr>
        <w:t>D.事物是由不同的方面、不同要素构成的统一体</w:t>
      </w:r>
    </w:p>
    <w:p w14:paraId="330B9AFC" w14:textId="77777777" w:rsidR="00F5081B" w:rsidRPr="0027197A" w:rsidRDefault="00F5081B" w:rsidP="00F5081B">
      <w:pPr>
        <w:rPr>
          <w:sz w:val="24"/>
          <w:lang w:eastAsia="zh-CN"/>
        </w:rPr>
      </w:pPr>
      <w:r w:rsidRPr="0027197A">
        <w:rPr>
          <w:sz w:val="24"/>
          <w:lang w:eastAsia="zh-CN"/>
        </w:rPr>
        <w:t>137、近代机械唯物主义的严重缺陷是（）。</w:t>
      </w:r>
    </w:p>
    <w:p w14:paraId="5F458B6A" w14:textId="77777777" w:rsidR="00F5081B" w:rsidRPr="0027197A" w:rsidRDefault="00F5081B" w:rsidP="00F5081B">
      <w:pPr>
        <w:rPr>
          <w:sz w:val="24"/>
          <w:lang w:eastAsia="zh-CN"/>
        </w:rPr>
      </w:pPr>
      <w:r w:rsidRPr="0027197A">
        <w:rPr>
          <w:color w:val="BE0003"/>
          <w:sz w:val="24"/>
          <w:lang w:eastAsia="zh-CN"/>
        </w:rPr>
        <w:t>B.机械性</w:t>
      </w:r>
    </w:p>
    <w:p w14:paraId="0A02417F" w14:textId="77777777" w:rsidR="00F5081B" w:rsidRPr="0027197A" w:rsidRDefault="00F5081B" w:rsidP="00F5081B">
      <w:pPr>
        <w:rPr>
          <w:sz w:val="24"/>
          <w:lang w:eastAsia="zh-CN"/>
        </w:rPr>
      </w:pPr>
      <w:r w:rsidRPr="0027197A">
        <w:rPr>
          <w:color w:val="BE0003"/>
          <w:sz w:val="24"/>
          <w:lang w:eastAsia="zh-CN"/>
        </w:rPr>
        <w:t>C.形而上学性</w:t>
      </w:r>
    </w:p>
    <w:p w14:paraId="13974C67" w14:textId="77777777" w:rsidR="00F5081B" w:rsidRPr="0027197A" w:rsidRDefault="00F5081B" w:rsidP="00F5081B">
      <w:pPr>
        <w:rPr>
          <w:sz w:val="24"/>
          <w:lang w:eastAsia="zh-CN"/>
        </w:rPr>
      </w:pPr>
      <w:r w:rsidRPr="0027197A">
        <w:rPr>
          <w:color w:val="BE0003"/>
          <w:sz w:val="24"/>
          <w:lang w:eastAsia="zh-CN"/>
        </w:rPr>
        <w:t>D.不彻底性</w:t>
      </w:r>
    </w:p>
    <w:p w14:paraId="2E5AC5CA" w14:textId="77777777" w:rsidR="00F5081B" w:rsidRPr="0027197A" w:rsidRDefault="00F5081B" w:rsidP="00F5081B">
      <w:pPr>
        <w:rPr>
          <w:sz w:val="24"/>
          <w:lang w:eastAsia="zh-CN"/>
        </w:rPr>
      </w:pPr>
      <w:r w:rsidRPr="0027197A">
        <w:rPr>
          <w:sz w:val="24"/>
          <w:lang w:eastAsia="zh-CN"/>
        </w:rPr>
        <w:t>138、马克思主义认为，实践是（）。</w:t>
      </w:r>
    </w:p>
    <w:p w14:paraId="6B629CF7" w14:textId="77777777" w:rsidR="00F5081B" w:rsidRPr="0027197A" w:rsidRDefault="00F5081B" w:rsidP="00F5081B">
      <w:pPr>
        <w:rPr>
          <w:sz w:val="24"/>
          <w:lang w:eastAsia="zh-CN"/>
        </w:rPr>
      </w:pPr>
      <w:r w:rsidRPr="0027197A">
        <w:rPr>
          <w:color w:val="BE0003"/>
          <w:sz w:val="24"/>
          <w:lang w:eastAsia="zh-CN"/>
        </w:rPr>
        <w:t>A.使物质世界分化为自然界与人类社会的历史前提</w:t>
      </w:r>
    </w:p>
    <w:p w14:paraId="412C8D9E" w14:textId="77777777" w:rsidR="00F5081B" w:rsidRPr="0027197A" w:rsidRDefault="00F5081B" w:rsidP="00F5081B">
      <w:pPr>
        <w:rPr>
          <w:sz w:val="24"/>
          <w:lang w:eastAsia="zh-CN"/>
        </w:rPr>
      </w:pPr>
      <w:r w:rsidRPr="0027197A">
        <w:rPr>
          <w:color w:val="BE0003"/>
          <w:sz w:val="24"/>
          <w:lang w:eastAsia="zh-CN"/>
        </w:rPr>
        <w:t>B.使自然界与人类社会统一起来的现实基础</w:t>
      </w:r>
    </w:p>
    <w:p w14:paraId="6541B0CD" w14:textId="77777777" w:rsidR="00F5081B" w:rsidRPr="0027197A" w:rsidRDefault="00F5081B" w:rsidP="00F5081B">
      <w:pPr>
        <w:rPr>
          <w:sz w:val="24"/>
          <w:lang w:eastAsia="zh-CN"/>
        </w:rPr>
      </w:pPr>
      <w:r w:rsidRPr="0027197A">
        <w:rPr>
          <w:color w:val="BE0003"/>
          <w:sz w:val="24"/>
          <w:lang w:eastAsia="zh-CN"/>
        </w:rPr>
        <w:t>D.是人类社会的基础</w:t>
      </w:r>
    </w:p>
    <w:p w14:paraId="2428907A" w14:textId="77777777" w:rsidR="00F5081B" w:rsidRPr="0027197A" w:rsidRDefault="00F5081B" w:rsidP="00F5081B">
      <w:pPr>
        <w:rPr>
          <w:sz w:val="24"/>
          <w:lang w:eastAsia="zh-CN"/>
        </w:rPr>
      </w:pPr>
      <w:r w:rsidRPr="0027197A">
        <w:rPr>
          <w:sz w:val="24"/>
          <w:lang w:eastAsia="zh-CN"/>
        </w:rPr>
        <w:t>139、下列格言或成语中，体现质量互变规律的有（）。</w:t>
      </w:r>
    </w:p>
    <w:p w14:paraId="433B504B" w14:textId="77777777" w:rsidR="00F5081B" w:rsidRPr="0027197A" w:rsidRDefault="00F5081B" w:rsidP="00F5081B">
      <w:pPr>
        <w:rPr>
          <w:sz w:val="24"/>
          <w:lang w:eastAsia="zh-CN"/>
        </w:rPr>
      </w:pPr>
      <w:r w:rsidRPr="0027197A">
        <w:rPr>
          <w:color w:val="BE0003"/>
          <w:sz w:val="24"/>
          <w:lang w:eastAsia="zh-CN"/>
        </w:rPr>
        <w:t>A.九层之台，起于累土</w:t>
      </w:r>
    </w:p>
    <w:p w14:paraId="55841B05" w14:textId="77777777" w:rsidR="00F5081B" w:rsidRPr="0027197A" w:rsidRDefault="00F5081B" w:rsidP="00F5081B">
      <w:pPr>
        <w:rPr>
          <w:sz w:val="24"/>
          <w:lang w:eastAsia="zh-CN"/>
        </w:rPr>
      </w:pPr>
      <w:r w:rsidRPr="0027197A">
        <w:rPr>
          <w:color w:val="BE0003"/>
          <w:sz w:val="24"/>
          <w:lang w:eastAsia="zh-CN"/>
        </w:rPr>
        <w:t>D.千里之堤，毁于蚁穴</w:t>
      </w:r>
    </w:p>
    <w:p w14:paraId="480D7D7C" w14:textId="77777777" w:rsidR="00F5081B" w:rsidRPr="0027197A" w:rsidRDefault="00F5081B" w:rsidP="00F5081B">
      <w:pPr>
        <w:rPr>
          <w:sz w:val="24"/>
          <w:lang w:eastAsia="zh-CN"/>
        </w:rPr>
      </w:pPr>
      <w:r w:rsidRPr="0027197A">
        <w:rPr>
          <w:sz w:val="24"/>
          <w:lang w:eastAsia="zh-CN"/>
        </w:rPr>
        <w:t>140、事物联系的主要方式有（）。</w:t>
      </w:r>
    </w:p>
    <w:p w14:paraId="4893E2C0" w14:textId="77777777" w:rsidR="00F5081B" w:rsidRPr="0027197A" w:rsidRDefault="00F5081B" w:rsidP="00F5081B">
      <w:pPr>
        <w:rPr>
          <w:sz w:val="24"/>
          <w:lang w:eastAsia="zh-CN"/>
        </w:rPr>
      </w:pPr>
      <w:r w:rsidRPr="0027197A">
        <w:rPr>
          <w:color w:val="BE0003"/>
          <w:sz w:val="24"/>
          <w:lang w:eastAsia="zh-CN"/>
        </w:rPr>
        <w:t>A.直接联系和间接联系</w:t>
      </w:r>
    </w:p>
    <w:p w14:paraId="6C6EBE62" w14:textId="77777777" w:rsidR="00F5081B" w:rsidRPr="0027197A" w:rsidRDefault="00F5081B" w:rsidP="00F5081B">
      <w:pPr>
        <w:rPr>
          <w:sz w:val="24"/>
          <w:lang w:eastAsia="zh-CN"/>
        </w:rPr>
      </w:pPr>
      <w:r w:rsidRPr="0027197A">
        <w:rPr>
          <w:color w:val="BE0003"/>
          <w:sz w:val="24"/>
          <w:lang w:eastAsia="zh-CN"/>
        </w:rPr>
        <w:t>B.内部联系和外部联系</w:t>
      </w:r>
    </w:p>
    <w:p w14:paraId="6F8A9F3F" w14:textId="77777777" w:rsidR="00F5081B" w:rsidRPr="0027197A" w:rsidRDefault="00F5081B" w:rsidP="00F5081B">
      <w:pPr>
        <w:rPr>
          <w:sz w:val="24"/>
          <w:lang w:eastAsia="zh-CN"/>
        </w:rPr>
      </w:pPr>
      <w:r w:rsidRPr="0027197A">
        <w:rPr>
          <w:color w:val="BE0003"/>
          <w:sz w:val="24"/>
          <w:lang w:eastAsia="zh-CN"/>
        </w:rPr>
        <w:t>C.本质联系和非本质联系</w:t>
      </w:r>
    </w:p>
    <w:p w14:paraId="340C3896" w14:textId="77777777" w:rsidR="00F5081B" w:rsidRPr="0027197A" w:rsidRDefault="00F5081B" w:rsidP="00F5081B">
      <w:pPr>
        <w:rPr>
          <w:sz w:val="24"/>
          <w:lang w:eastAsia="zh-CN"/>
        </w:rPr>
      </w:pPr>
      <w:r w:rsidRPr="0027197A">
        <w:rPr>
          <w:color w:val="BE0003"/>
          <w:sz w:val="24"/>
          <w:lang w:eastAsia="zh-CN"/>
        </w:rPr>
        <w:lastRenderedPageBreak/>
        <w:t>D.必然联系和偶然联系</w:t>
      </w:r>
    </w:p>
    <w:p w14:paraId="53E3A057" w14:textId="77777777" w:rsidR="00F5081B" w:rsidRPr="0027197A" w:rsidRDefault="00F5081B" w:rsidP="00F5081B">
      <w:pPr>
        <w:rPr>
          <w:sz w:val="24"/>
          <w:lang w:eastAsia="zh-CN"/>
        </w:rPr>
      </w:pPr>
      <w:r w:rsidRPr="0027197A">
        <w:rPr>
          <w:sz w:val="24"/>
          <w:lang w:eastAsia="zh-CN"/>
        </w:rPr>
        <w:t>141、古人云：“奢靡之始，危亡之渐。”这句话是说，奢侈逐步发展会导致危亡，其中包含的道理有（）。</w:t>
      </w:r>
    </w:p>
    <w:p w14:paraId="5E8B1F3E" w14:textId="77777777" w:rsidR="00F5081B" w:rsidRPr="0027197A" w:rsidRDefault="00F5081B" w:rsidP="00F5081B">
      <w:pPr>
        <w:rPr>
          <w:sz w:val="24"/>
          <w:lang w:eastAsia="zh-CN"/>
        </w:rPr>
      </w:pPr>
      <w:r w:rsidRPr="0027197A">
        <w:rPr>
          <w:color w:val="BE0003"/>
          <w:sz w:val="24"/>
          <w:lang w:eastAsia="zh-CN"/>
        </w:rPr>
        <w:t>C.量变是质变的必要准备</w:t>
      </w:r>
    </w:p>
    <w:p w14:paraId="1A3A6E1C" w14:textId="77777777" w:rsidR="00F5081B" w:rsidRPr="0027197A" w:rsidRDefault="00F5081B" w:rsidP="00F5081B">
      <w:pPr>
        <w:rPr>
          <w:sz w:val="24"/>
          <w:lang w:eastAsia="zh-CN"/>
        </w:rPr>
      </w:pPr>
      <w:r w:rsidRPr="0027197A">
        <w:rPr>
          <w:color w:val="BE0003"/>
          <w:sz w:val="24"/>
          <w:lang w:eastAsia="zh-CN"/>
        </w:rPr>
        <w:t>D.质变是量变的结果</w:t>
      </w:r>
    </w:p>
    <w:p w14:paraId="4E9EE0D1" w14:textId="77777777" w:rsidR="00F5081B" w:rsidRPr="0027197A" w:rsidRDefault="00F5081B" w:rsidP="00F5081B">
      <w:pPr>
        <w:rPr>
          <w:sz w:val="24"/>
          <w:lang w:eastAsia="zh-CN"/>
        </w:rPr>
      </w:pPr>
      <w:r w:rsidRPr="0027197A">
        <w:rPr>
          <w:sz w:val="24"/>
          <w:lang w:eastAsia="zh-CN"/>
        </w:rPr>
        <w:t>142、辩证唯物主义认为，要正确发挥主观能动性，应当注意（）。</w:t>
      </w:r>
    </w:p>
    <w:p w14:paraId="4023980E" w14:textId="77777777" w:rsidR="00F5081B" w:rsidRPr="0027197A" w:rsidRDefault="00F5081B" w:rsidP="00F5081B">
      <w:pPr>
        <w:rPr>
          <w:sz w:val="24"/>
          <w:lang w:eastAsia="zh-CN"/>
        </w:rPr>
      </w:pPr>
      <w:r w:rsidRPr="0027197A">
        <w:rPr>
          <w:color w:val="BE0003"/>
          <w:sz w:val="24"/>
          <w:lang w:eastAsia="zh-CN"/>
        </w:rPr>
        <w:t>A.尊重客观规律</w:t>
      </w:r>
    </w:p>
    <w:p w14:paraId="308D1AAB" w14:textId="77777777" w:rsidR="00F5081B" w:rsidRPr="0027197A" w:rsidRDefault="00F5081B" w:rsidP="00F5081B">
      <w:pPr>
        <w:rPr>
          <w:sz w:val="24"/>
          <w:lang w:eastAsia="zh-CN"/>
        </w:rPr>
      </w:pPr>
      <w:r w:rsidRPr="0027197A">
        <w:rPr>
          <w:color w:val="BE0003"/>
          <w:sz w:val="24"/>
          <w:lang w:eastAsia="zh-CN"/>
        </w:rPr>
        <w:t>B.通过实践</w:t>
      </w:r>
    </w:p>
    <w:p w14:paraId="3044D3D6" w14:textId="77777777" w:rsidR="00F5081B" w:rsidRPr="0027197A" w:rsidRDefault="00F5081B" w:rsidP="00F5081B">
      <w:pPr>
        <w:rPr>
          <w:sz w:val="24"/>
          <w:lang w:eastAsia="zh-CN"/>
        </w:rPr>
      </w:pPr>
      <w:r w:rsidRPr="0027197A">
        <w:rPr>
          <w:color w:val="BE0003"/>
          <w:sz w:val="24"/>
          <w:lang w:eastAsia="zh-CN"/>
        </w:rPr>
        <w:t>D.依赖一定的物质条件和物质手段</w:t>
      </w:r>
    </w:p>
    <w:p w14:paraId="5B7F77AE" w14:textId="77777777" w:rsidR="00F5081B" w:rsidRPr="0027197A" w:rsidRDefault="00F5081B" w:rsidP="00F5081B">
      <w:pPr>
        <w:rPr>
          <w:sz w:val="24"/>
          <w:lang w:eastAsia="zh-CN"/>
        </w:rPr>
      </w:pPr>
      <w:r w:rsidRPr="0027197A">
        <w:rPr>
          <w:sz w:val="24"/>
          <w:lang w:eastAsia="zh-CN"/>
        </w:rPr>
        <w:t>143、唯物辩证法认为，发展是指（）。</w:t>
      </w:r>
    </w:p>
    <w:p w14:paraId="441F3E3B" w14:textId="77777777" w:rsidR="00F5081B" w:rsidRPr="0027197A" w:rsidRDefault="00F5081B" w:rsidP="00F5081B">
      <w:pPr>
        <w:rPr>
          <w:sz w:val="24"/>
          <w:lang w:eastAsia="zh-CN"/>
        </w:rPr>
      </w:pPr>
      <w:r w:rsidRPr="0027197A">
        <w:rPr>
          <w:color w:val="BE0003"/>
          <w:sz w:val="24"/>
          <w:lang w:eastAsia="zh-CN"/>
        </w:rPr>
        <w:t>B.新事物的产生和旧事物的灭亡</w:t>
      </w:r>
    </w:p>
    <w:p w14:paraId="7DA3261C" w14:textId="77777777" w:rsidR="00F5081B" w:rsidRPr="0027197A" w:rsidRDefault="00F5081B" w:rsidP="00F5081B">
      <w:pPr>
        <w:rPr>
          <w:sz w:val="24"/>
          <w:lang w:eastAsia="zh-CN"/>
        </w:rPr>
      </w:pPr>
      <w:r w:rsidRPr="0027197A">
        <w:rPr>
          <w:color w:val="BE0003"/>
          <w:sz w:val="24"/>
          <w:lang w:eastAsia="zh-CN"/>
        </w:rPr>
        <w:t>D.事物的前进、上升运动</w:t>
      </w:r>
    </w:p>
    <w:p w14:paraId="76FA07B7" w14:textId="77777777" w:rsidR="00F5081B" w:rsidRPr="0027197A" w:rsidRDefault="00F5081B" w:rsidP="00F5081B">
      <w:pPr>
        <w:rPr>
          <w:sz w:val="24"/>
          <w:lang w:eastAsia="zh-CN"/>
        </w:rPr>
      </w:pPr>
      <w:r w:rsidRPr="0027197A">
        <w:rPr>
          <w:sz w:val="24"/>
          <w:lang w:eastAsia="zh-CN"/>
        </w:rPr>
        <w:t>144、矛盾的特殊性有以下几类情形（）。</w:t>
      </w:r>
    </w:p>
    <w:p w14:paraId="7106E7F2" w14:textId="77777777" w:rsidR="00F5081B" w:rsidRPr="0027197A" w:rsidRDefault="00F5081B" w:rsidP="00F5081B">
      <w:pPr>
        <w:rPr>
          <w:sz w:val="24"/>
          <w:lang w:eastAsia="zh-CN"/>
        </w:rPr>
      </w:pPr>
      <w:r w:rsidRPr="0027197A">
        <w:rPr>
          <w:color w:val="BE0003"/>
          <w:sz w:val="24"/>
          <w:lang w:eastAsia="zh-CN"/>
        </w:rPr>
        <w:t>A.不同事物的矛盾各有特点</w:t>
      </w:r>
    </w:p>
    <w:p w14:paraId="30FD217B" w14:textId="77777777" w:rsidR="00F5081B" w:rsidRPr="0027197A" w:rsidRDefault="00F5081B" w:rsidP="00F5081B">
      <w:pPr>
        <w:rPr>
          <w:sz w:val="24"/>
          <w:lang w:eastAsia="zh-CN"/>
        </w:rPr>
      </w:pPr>
      <w:r w:rsidRPr="0027197A">
        <w:rPr>
          <w:color w:val="BE0003"/>
          <w:sz w:val="24"/>
          <w:lang w:eastAsia="zh-CN"/>
        </w:rPr>
        <w:t>B.同一事物的矛盾在不同发展过程和阶段各有不同特点</w:t>
      </w:r>
    </w:p>
    <w:p w14:paraId="79FA3B2E" w14:textId="77777777" w:rsidR="00F5081B" w:rsidRPr="0027197A" w:rsidRDefault="00F5081B" w:rsidP="00F5081B">
      <w:pPr>
        <w:rPr>
          <w:sz w:val="24"/>
          <w:lang w:eastAsia="zh-CN"/>
        </w:rPr>
      </w:pPr>
      <w:r w:rsidRPr="0027197A">
        <w:rPr>
          <w:color w:val="BE0003"/>
          <w:sz w:val="24"/>
          <w:lang w:eastAsia="zh-CN"/>
        </w:rPr>
        <w:t>C.构成事物的诸多矛盾以及每一矛盾的不同方面各有不同性质、地位和作用</w:t>
      </w:r>
    </w:p>
    <w:p w14:paraId="0FBD4934" w14:textId="77777777" w:rsidR="00F5081B" w:rsidRPr="0027197A" w:rsidRDefault="00F5081B" w:rsidP="00F5081B">
      <w:pPr>
        <w:rPr>
          <w:sz w:val="24"/>
          <w:lang w:eastAsia="zh-CN"/>
        </w:rPr>
      </w:pPr>
      <w:r w:rsidRPr="0027197A">
        <w:rPr>
          <w:sz w:val="24"/>
          <w:lang w:eastAsia="zh-CN"/>
        </w:rPr>
        <w:t>145、矛盾的斗争性在事物发展中的作用表现在（）。</w:t>
      </w:r>
    </w:p>
    <w:p w14:paraId="6BADFC2C" w14:textId="77777777" w:rsidR="00F5081B" w:rsidRPr="0027197A" w:rsidRDefault="00F5081B" w:rsidP="00F5081B">
      <w:pPr>
        <w:rPr>
          <w:sz w:val="24"/>
          <w:lang w:eastAsia="zh-CN"/>
        </w:rPr>
      </w:pPr>
      <w:r w:rsidRPr="0027197A">
        <w:rPr>
          <w:color w:val="BE0003"/>
          <w:sz w:val="24"/>
          <w:lang w:eastAsia="zh-CN"/>
        </w:rPr>
        <w:t>A.矛盾双方的斗争促进矛盾双方力量的变化，造成双方力量发展的不平衡，为对立面的转化创造条件</w:t>
      </w:r>
    </w:p>
    <w:p w14:paraId="0CB00B3D" w14:textId="77777777" w:rsidR="00F5081B" w:rsidRPr="0027197A" w:rsidRDefault="00F5081B" w:rsidP="00F5081B">
      <w:pPr>
        <w:rPr>
          <w:sz w:val="24"/>
          <w:lang w:eastAsia="zh-CN"/>
        </w:rPr>
      </w:pPr>
      <w:r w:rsidRPr="0027197A">
        <w:rPr>
          <w:color w:val="BE0003"/>
          <w:sz w:val="24"/>
          <w:lang w:eastAsia="zh-CN"/>
        </w:rPr>
        <w:t>B.矛盾双方的斗争是一种矛盾统一体向另一种矛盾统一体过渡的决定力量</w:t>
      </w:r>
    </w:p>
    <w:p w14:paraId="58ABE253" w14:textId="77777777" w:rsidR="00F5081B" w:rsidRPr="0027197A" w:rsidRDefault="00F5081B" w:rsidP="00F5081B">
      <w:pPr>
        <w:rPr>
          <w:sz w:val="24"/>
          <w:lang w:eastAsia="zh-CN"/>
        </w:rPr>
      </w:pPr>
      <w:r w:rsidRPr="0027197A">
        <w:rPr>
          <w:sz w:val="24"/>
          <w:lang w:eastAsia="zh-CN"/>
        </w:rPr>
        <w:t>146、现实与可能的辩证关系是（）。</w:t>
      </w:r>
    </w:p>
    <w:p w14:paraId="551668B6" w14:textId="77777777" w:rsidR="00F5081B" w:rsidRPr="0027197A" w:rsidRDefault="00F5081B" w:rsidP="00F5081B">
      <w:pPr>
        <w:rPr>
          <w:sz w:val="24"/>
          <w:lang w:eastAsia="zh-CN"/>
        </w:rPr>
      </w:pPr>
      <w:r w:rsidRPr="0027197A">
        <w:rPr>
          <w:color w:val="BE0003"/>
          <w:sz w:val="24"/>
          <w:lang w:eastAsia="zh-CN"/>
        </w:rPr>
        <w:t>A.现实会不断产生新的可能</w:t>
      </w:r>
    </w:p>
    <w:p w14:paraId="57BBF0CC" w14:textId="77777777" w:rsidR="00F5081B" w:rsidRPr="0027197A" w:rsidRDefault="00F5081B" w:rsidP="00F5081B">
      <w:pPr>
        <w:rPr>
          <w:sz w:val="24"/>
          <w:lang w:eastAsia="zh-CN"/>
        </w:rPr>
      </w:pPr>
      <w:r w:rsidRPr="0027197A">
        <w:rPr>
          <w:color w:val="BE0003"/>
          <w:sz w:val="24"/>
          <w:lang w:eastAsia="zh-CN"/>
        </w:rPr>
        <w:t>B.可能在一定条件下会转化为现实</w:t>
      </w:r>
    </w:p>
    <w:p w14:paraId="6011A46A" w14:textId="77777777" w:rsidR="00F5081B" w:rsidRPr="0027197A" w:rsidRDefault="00F5081B" w:rsidP="00F5081B">
      <w:pPr>
        <w:rPr>
          <w:sz w:val="24"/>
          <w:lang w:eastAsia="zh-CN"/>
        </w:rPr>
      </w:pPr>
      <w:r w:rsidRPr="0027197A">
        <w:rPr>
          <w:color w:val="BE0003"/>
          <w:sz w:val="24"/>
          <w:lang w:eastAsia="zh-CN"/>
        </w:rPr>
        <w:t>C.发展就是现实与可能相互转化的过程</w:t>
      </w:r>
    </w:p>
    <w:p w14:paraId="1FDD5C56" w14:textId="77777777" w:rsidR="00F5081B" w:rsidRPr="0027197A" w:rsidRDefault="00F5081B" w:rsidP="00F5081B">
      <w:pPr>
        <w:rPr>
          <w:sz w:val="24"/>
          <w:lang w:eastAsia="zh-CN"/>
        </w:rPr>
      </w:pPr>
      <w:r w:rsidRPr="0027197A">
        <w:rPr>
          <w:sz w:val="24"/>
          <w:lang w:eastAsia="zh-CN"/>
        </w:rPr>
        <w:lastRenderedPageBreak/>
        <w:t>147、唯物辩证法就其本质来说是批判的、革命的，因为它（）。</w:t>
      </w:r>
    </w:p>
    <w:p w14:paraId="0A2C2351" w14:textId="77777777" w:rsidR="00F5081B" w:rsidRPr="0027197A" w:rsidRDefault="00F5081B" w:rsidP="00F5081B">
      <w:pPr>
        <w:rPr>
          <w:sz w:val="24"/>
          <w:lang w:eastAsia="zh-CN"/>
        </w:rPr>
      </w:pPr>
      <w:r w:rsidRPr="0027197A">
        <w:rPr>
          <w:color w:val="BE0003"/>
          <w:sz w:val="24"/>
          <w:lang w:eastAsia="zh-CN"/>
        </w:rPr>
        <w:t>A.认为凡是现存的都是应当灭亡的</w:t>
      </w:r>
    </w:p>
    <w:p w14:paraId="5A538642" w14:textId="77777777" w:rsidR="00F5081B" w:rsidRPr="0027197A" w:rsidRDefault="00F5081B" w:rsidP="00F5081B">
      <w:pPr>
        <w:rPr>
          <w:sz w:val="24"/>
          <w:lang w:eastAsia="zh-CN"/>
        </w:rPr>
      </w:pPr>
      <w:r w:rsidRPr="0027197A">
        <w:rPr>
          <w:color w:val="BE0003"/>
          <w:sz w:val="24"/>
          <w:lang w:eastAsia="zh-CN"/>
        </w:rPr>
        <w:t>B.对每一种既成的形式都从其暂时性方面去理解和对待</w:t>
      </w:r>
    </w:p>
    <w:p w14:paraId="515275C8" w14:textId="77777777" w:rsidR="00F5081B" w:rsidRPr="0027197A" w:rsidRDefault="00F5081B" w:rsidP="00F5081B">
      <w:pPr>
        <w:rPr>
          <w:sz w:val="24"/>
          <w:lang w:eastAsia="zh-CN"/>
        </w:rPr>
      </w:pPr>
      <w:r w:rsidRPr="0027197A">
        <w:rPr>
          <w:color w:val="BE0003"/>
          <w:sz w:val="24"/>
          <w:lang w:eastAsia="zh-CN"/>
        </w:rPr>
        <w:t>D.对现存事物的肯定理解中包含对现存事物否定的理解</w:t>
      </w:r>
    </w:p>
    <w:p w14:paraId="637D5165" w14:textId="77777777" w:rsidR="00F5081B" w:rsidRPr="0027197A" w:rsidRDefault="00F5081B" w:rsidP="00F5081B">
      <w:pPr>
        <w:rPr>
          <w:sz w:val="24"/>
          <w:lang w:eastAsia="zh-CN"/>
        </w:rPr>
      </w:pPr>
      <w:r w:rsidRPr="0027197A">
        <w:rPr>
          <w:sz w:val="24"/>
          <w:lang w:eastAsia="zh-CN"/>
        </w:rPr>
        <w:t>148、下列命题中符合辩证否定观的有（）。</w:t>
      </w:r>
    </w:p>
    <w:p w14:paraId="59A8846E" w14:textId="77777777" w:rsidR="00F5081B" w:rsidRPr="0027197A" w:rsidRDefault="00F5081B" w:rsidP="00F5081B">
      <w:pPr>
        <w:rPr>
          <w:sz w:val="24"/>
          <w:lang w:eastAsia="zh-CN"/>
        </w:rPr>
      </w:pPr>
      <w:r w:rsidRPr="0027197A">
        <w:rPr>
          <w:color w:val="BE0003"/>
          <w:sz w:val="24"/>
          <w:lang w:eastAsia="zh-CN"/>
        </w:rPr>
        <w:t>A.推陈出新</w:t>
      </w:r>
    </w:p>
    <w:p w14:paraId="30ED49A7" w14:textId="77777777" w:rsidR="00F5081B" w:rsidRPr="0027197A" w:rsidRDefault="00F5081B" w:rsidP="00F5081B">
      <w:pPr>
        <w:rPr>
          <w:sz w:val="24"/>
          <w:lang w:eastAsia="zh-CN"/>
        </w:rPr>
      </w:pPr>
      <w:r w:rsidRPr="0027197A">
        <w:rPr>
          <w:color w:val="BE0003"/>
          <w:sz w:val="24"/>
          <w:lang w:eastAsia="zh-CN"/>
        </w:rPr>
        <w:t>B.古为今用</w:t>
      </w:r>
    </w:p>
    <w:p w14:paraId="1A2F4F68" w14:textId="77777777" w:rsidR="00F5081B" w:rsidRPr="0027197A" w:rsidRDefault="00F5081B" w:rsidP="00F5081B">
      <w:pPr>
        <w:rPr>
          <w:sz w:val="24"/>
          <w:lang w:eastAsia="zh-CN"/>
        </w:rPr>
      </w:pPr>
      <w:r w:rsidRPr="0027197A">
        <w:rPr>
          <w:color w:val="BE0003"/>
          <w:sz w:val="24"/>
          <w:lang w:eastAsia="zh-CN"/>
        </w:rPr>
        <w:t>C.吸收和借鉴人类社会创造的一切文明成果</w:t>
      </w:r>
    </w:p>
    <w:p w14:paraId="2406040D" w14:textId="77777777" w:rsidR="00F5081B" w:rsidRPr="0027197A" w:rsidRDefault="00F5081B" w:rsidP="00F5081B">
      <w:pPr>
        <w:rPr>
          <w:sz w:val="24"/>
          <w:lang w:eastAsia="zh-CN"/>
        </w:rPr>
      </w:pPr>
      <w:r w:rsidRPr="0027197A">
        <w:rPr>
          <w:sz w:val="24"/>
          <w:lang w:eastAsia="zh-CN"/>
        </w:rPr>
        <w:t>149、培养和提高底线思维能力，要求我们（）。</w:t>
      </w:r>
    </w:p>
    <w:p w14:paraId="15D63434" w14:textId="77777777" w:rsidR="00F5081B" w:rsidRPr="0027197A" w:rsidRDefault="00F5081B" w:rsidP="00F5081B">
      <w:pPr>
        <w:rPr>
          <w:sz w:val="24"/>
          <w:lang w:eastAsia="zh-CN"/>
        </w:rPr>
      </w:pPr>
      <w:r w:rsidRPr="0027197A">
        <w:rPr>
          <w:color w:val="BE0003"/>
          <w:sz w:val="24"/>
          <w:lang w:eastAsia="zh-CN"/>
        </w:rPr>
        <w:t>A.不能踩“红线”、越“底线”、闯“雷区”</w:t>
      </w:r>
    </w:p>
    <w:p w14:paraId="559D5B52" w14:textId="77777777" w:rsidR="00F5081B" w:rsidRPr="0027197A" w:rsidRDefault="00F5081B" w:rsidP="00F5081B">
      <w:pPr>
        <w:rPr>
          <w:sz w:val="24"/>
          <w:lang w:eastAsia="zh-CN"/>
        </w:rPr>
      </w:pPr>
      <w:r w:rsidRPr="0027197A">
        <w:rPr>
          <w:color w:val="BE0003"/>
          <w:sz w:val="24"/>
          <w:lang w:eastAsia="zh-CN"/>
        </w:rPr>
        <w:t>B.不仅要划清底线，更要坚守底线</w:t>
      </w:r>
    </w:p>
    <w:p w14:paraId="10C54DFB" w14:textId="77777777" w:rsidR="00F5081B" w:rsidRPr="0027197A" w:rsidRDefault="00F5081B" w:rsidP="00F5081B">
      <w:pPr>
        <w:rPr>
          <w:sz w:val="24"/>
          <w:lang w:eastAsia="zh-CN"/>
        </w:rPr>
      </w:pPr>
      <w:r w:rsidRPr="0027197A">
        <w:rPr>
          <w:color w:val="BE0003"/>
          <w:sz w:val="24"/>
          <w:lang w:eastAsia="zh-CN"/>
        </w:rPr>
        <w:t>C.要以积极的态度研判风险、防患未然，牢牢掌握战略主动权</w:t>
      </w:r>
    </w:p>
    <w:p w14:paraId="7C4D4CF4" w14:textId="77777777" w:rsidR="00F5081B" w:rsidRPr="0027197A" w:rsidRDefault="00F5081B" w:rsidP="00F5081B">
      <w:pPr>
        <w:rPr>
          <w:sz w:val="24"/>
          <w:lang w:eastAsia="zh-CN"/>
        </w:rPr>
      </w:pPr>
      <w:r w:rsidRPr="0027197A">
        <w:rPr>
          <w:color w:val="BE0003"/>
          <w:sz w:val="24"/>
          <w:lang w:eastAsia="zh-CN"/>
        </w:rPr>
        <w:t>D.要做到居安思危，增强忧患意识</w:t>
      </w:r>
    </w:p>
    <w:p w14:paraId="3C8E2460" w14:textId="77777777" w:rsidR="00F5081B" w:rsidRPr="0027197A" w:rsidRDefault="00F5081B" w:rsidP="00F5081B">
      <w:pPr>
        <w:rPr>
          <w:sz w:val="24"/>
          <w:lang w:eastAsia="zh-CN"/>
        </w:rPr>
      </w:pPr>
      <w:r w:rsidRPr="0027197A">
        <w:rPr>
          <w:sz w:val="24"/>
          <w:lang w:eastAsia="zh-CN"/>
        </w:rPr>
        <w:t>150、辩证唯物主义认为，物质是（）。</w:t>
      </w:r>
    </w:p>
    <w:p w14:paraId="34165AE8" w14:textId="77777777" w:rsidR="00F5081B" w:rsidRPr="0027197A" w:rsidRDefault="00F5081B" w:rsidP="00F5081B">
      <w:pPr>
        <w:rPr>
          <w:sz w:val="24"/>
          <w:lang w:eastAsia="zh-CN"/>
        </w:rPr>
      </w:pPr>
      <w:r w:rsidRPr="0027197A">
        <w:rPr>
          <w:color w:val="BE0003"/>
          <w:sz w:val="24"/>
          <w:lang w:eastAsia="zh-CN"/>
        </w:rPr>
        <w:t>A.各种具体物质形态的共性</w:t>
      </w:r>
    </w:p>
    <w:p w14:paraId="58AA3C90" w14:textId="77777777" w:rsidR="00F5081B" w:rsidRPr="0027197A" w:rsidRDefault="00F5081B" w:rsidP="00F5081B">
      <w:pPr>
        <w:rPr>
          <w:sz w:val="24"/>
          <w:lang w:eastAsia="zh-CN"/>
        </w:rPr>
      </w:pPr>
      <w:r w:rsidRPr="0027197A">
        <w:rPr>
          <w:color w:val="BE0003"/>
          <w:sz w:val="24"/>
          <w:lang w:eastAsia="zh-CN"/>
        </w:rPr>
        <w:t>B.客观实在的哲学范畴</w:t>
      </w:r>
    </w:p>
    <w:p w14:paraId="15E248B1" w14:textId="77777777" w:rsidR="00F5081B" w:rsidRPr="0027197A" w:rsidRDefault="00F5081B" w:rsidP="00F5081B">
      <w:pPr>
        <w:rPr>
          <w:sz w:val="24"/>
          <w:lang w:eastAsia="zh-CN"/>
        </w:rPr>
      </w:pPr>
      <w:r w:rsidRPr="0027197A">
        <w:rPr>
          <w:color w:val="BE0003"/>
          <w:sz w:val="24"/>
          <w:lang w:eastAsia="zh-CN"/>
        </w:rPr>
        <w:t>C.不依赖于意识的客观实在</w:t>
      </w:r>
    </w:p>
    <w:p w14:paraId="250B62C1" w14:textId="77777777" w:rsidR="00F5081B" w:rsidRPr="0027197A" w:rsidRDefault="00F5081B" w:rsidP="00F5081B">
      <w:pPr>
        <w:rPr>
          <w:sz w:val="24"/>
          <w:lang w:eastAsia="zh-CN"/>
        </w:rPr>
      </w:pPr>
      <w:r w:rsidRPr="0027197A">
        <w:rPr>
          <w:sz w:val="24"/>
          <w:lang w:eastAsia="zh-CN"/>
        </w:rPr>
        <w:t>151、下列关于辩证思维方法与现代科学思维方法的相互关系说法正确的有（）。</w:t>
      </w:r>
    </w:p>
    <w:p w14:paraId="40D83F49" w14:textId="77777777" w:rsidR="00F5081B" w:rsidRPr="0027197A" w:rsidRDefault="00F5081B" w:rsidP="00F5081B">
      <w:pPr>
        <w:rPr>
          <w:sz w:val="24"/>
          <w:lang w:eastAsia="zh-CN"/>
        </w:rPr>
      </w:pPr>
      <w:r w:rsidRPr="0027197A">
        <w:rPr>
          <w:color w:val="BE0003"/>
          <w:sz w:val="24"/>
          <w:lang w:eastAsia="zh-CN"/>
        </w:rPr>
        <w:t>A.辩证思维方法是现代科学思维方法的前提</w:t>
      </w:r>
    </w:p>
    <w:p w14:paraId="43009DB3" w14:textId="77777777" w:rsidR="00F5081B" w:rsidRPr="0027197A" w:rsidRDefault="00F5081B" w:rsidP="00F5081B">
      <w:pPr>
        <w:rPr>
          <w:sz w:val="24"/>
          <w:lang w:eastAsia="zh-CN"/>
        </w:rPr>
      </w:pPr>
      <w:r w:rsidRPr="0027197A">
        <w:rPr>
          <w:color w:val="BE0003"/>
          <w:sz w:val="24"/>
          <w:lang w:eastAsia="zh-CN"/>
        </w:rPr>
        <w:t>B.现代科学思维方法丰富了辩证思维方法</w:t>
      </w:r>
    </w:p>
    <w:p w14:paraId="09AEAF20" w14:textId="77777777" w:rsidR="00F5081B" w:rsidRPr="0027197A" w:rsidRDefault="00F5081B" w:rsidP="00F5081B">
      <w:pPr>
        <w:rPr>
          <w:sz w:val="24"/>
          <w:lang w:eastAsia="zh-CN"/>
        </w:rPr>
      </w:pPr>
      <w:r w:rsidRPr="0027197A">
        <w:rPr>
          <w:color w:val="BE0003"/>
          <w:sz w:val="24"/>
          <w:lang w:eastAsia="zh-CN"/>
        </w:rPr>
        <w:t>C.两者相互联系、相互补充</w:t>
      </w:r>
    </w:p>
    <w:p w14:paraId="0D8122F7" w14:textId="77777777" w:rsidR="00F5081B" w:rsidRPr="0027197A" w:rsidRDefault="00F5081B" w:rsidP="00F5081B">
      <w:pPr>
        <w:rPr>
          <w:sz w:val="24"/>
          <w:lang w:eastAsia="zh-CN"/>
        </w:rPr>
      </w:pPr>
      <w:r w:rsidRPr="0027197A">
        <w:rPr>
          <w:sz w:val="24"/>
          <w:lang w:eastAsia="zh-CN"/>
        </w:rPr>
        <w:t>152、唯物辩证法的体系由基本规律构成，它们是（）。</w:t>
      </w:r>
    </w:p>
    <w:p w14:paraId="2E270405" w14:textId="77777777" w:rsidR="00F5081B" w:rsidRPr="0027197A" w:rsidRDefault="00F5081B" w:rsidP="00F5081B">
      <w:pPr>
        <w:rPr>
          <w:sz w:val="24"/>
          <w:lang w:eastAsia="zh-CN"/>
        </w:rPr>
      </w:pPr>
      <w:r w:rsidRPr="0027197A">
        <w:rPr>
          <w:color w:val="BE0003"/>
          <w:sz w:val="24"/>
          <w:lang w:eastAsia="zh-CN"/>
        </w:rPr>
        <w:t>A.质量互变规律</w:t>
      </w:r>
    </w:p>
    <w:p w14:paraId="29D206B0" w14:textId="77777777" w:rsidR="00F5081B" w:rsidRPr="0027197A" w:rsidRDefault="00F5081B" w:rsidP="00F5081B">
      <w:pPr>
        <w:rPr>
          <w:sz w:val="24"/>
          <w:lang w:eastAsia="zh-CN"/>
        </w:rPr>
      </w:pPr>
      <w:r w:rsidRPr="0027197A">
        <w:rPr>
          <w:color w:val="BE0003"/>
          <w:sz w:val="24"/>
          <w:lang w:eastAsia="zh-CN"/>
        </w:rPr>
        <w:lastRenderedPageBreak/>
        <w:t>B.对立统一规律</w:t>
      </w:r>
    </w:p>
    <w:p w14:paraId="795763BA" w14:textId="77777777" w:rsidR="00F5081B" w:rsidRPr="0027197A" w:rsidRDefault="00F5081B" w:rsidP="00F5081B">
      <w:pPr>
        <w:rPr>
          <w:sz w:val="24"/>
          <w:lang w:eastAsia="zh-CN"/>
        </w:rPr>
      </w:pPr>
      <w:r w:rsidRPr="0027197A">
        <w:rPr>
          <w:color w:val="BE0003"/>
          <w:sz w:val="24"/>
          <w:lang w:eastAsia="zh-CN"/>
        </w:rPr>
        <w:t>C.否定之否定规律</w:t>
      </w:r>
    </w:p>
    <w:p w14:paraId="2899D5F3" w14:textId="77777777" w:rsidR="00F5081B" w:rsidRPr="0027197A" w:rsidRDefault="00F5081B" w:rsidP="00F5081B">
      <w:pPr>
        <w:rPr>
          <w:sz w:val="24"/>
          <w:lang w:eastAsia="zh-CN"/>
        </w:rPr>
      </w:pPr>
      <w:r w:rsidRPr="0027197A">
        <w:rPr>
          <w:sz w:val="24"/>
          <w:lang w:eastAsia="zh-CN"/>
        </w:rPr>
        <w:t>153、社会实践，特别是劳动，在意识的产生和发展中起到决定作用，因为（）。</w:t>
      </w:r>
    </w:p>
    <w:p w14:paraId="30B19D06" w14:textId="77777777" w:rsidR="00F5081B" w:rsidRPr="0027197A" w:rsidRDefault="00F5081B" w:rsidP="00F5081B">
      <w:pPr>
        <w:rPr>
          <w:sz w:val="24"/>
          <w:lang w:eastAsia="zh-CN"/>
        </w:rPr>
      </w:pPr>
      <w:r w:rsidRPr="0027197A">
        <w:rPr>
          <w:color w:val="BE0003"/>
          <w:sz w:val="24"/>
          <w:lang w:eastAsia="zh-CN"/>
        </w:rPr>
        <w:t>A.劳动为意识的产生和发展提供了客观的需要和可能</w:t>
      </w:r>
    </w:p>
    <w:p w14:paraId="28E1CF8A" w14:textId="77777777" w:rsidR="00F5081B" w:rsidRPr="0027197A" w:rsidRDefault="00F5081B" w:rsidP="00F5081B">
      <w:pPr>
        <w:rPr>
          <w:sz w:val="24"/>
          <w:lang w:eastAsia="zh-CN"/>
        </w:rPr>
      </w:pPr>
      <w:r w:rsidRPr="0027197A">
        <w:rPr>
          <w:color w:val="BE0003"/>
          <w:sz w:val="24"/>
          <w:lang w:eastAsia="zh-CN"/>
        </w:rPr>
        <w:t>B.人们在劳动和交往中形成的语言促进了意识的发展</w:t>
      </w:r>
    </w:p>
    <w:p w14:paraId="79E3AB3C" w14:textId="77777777" w:rsidR="00F5081B" w:rsidRPr="0027197A" w:rsidRDefault="00F5081B" w:rsidP="00F5081B">
      <w:pPr>
        <w:rPr>
          <w:sz w:val="24"/>
          <w:lang w:eastAsia="zh-CN"/>
        </w:rPr>
      </w:pPr>
      <w:r w:rsidRPr="0027197A">
        <w:rPr>
          <w:sz w:val="24"/>
          <w:lang w:eastAsia="zh-CN"/>
        </w:rPr>
        <w:t>154、下列关于辩证唯物主义对物质和运动的正确说法是（）。</w:t>
      </w:r>
    </w:p>
    <w:p w14:paraId="2E2D0F4A" w14:textId="77777777" w:rsidR="00F5081B" w:rsidRPr="0027197A" w:rsidRDefault="00F5081B" w:rsidP="00F5081B">
      <w:pPr>
        <w:rPr>
          <w:sz w:val="24"/>
          <w:lang w:eastAsia="zh-CN"/>
        </w:rPr>
      </w:pPr>
      <w:r w:rsidRPr="0027197A">
        <w:rPr>
          <w:color w:val="BE0003"/>
          <w:sz w:val="24"/>
          <w:lang w:eastAsia="zh-CN"/>
        </w:rPr>
        <w:t>A.物质都是运动的</w:t>
      </w:r>
    </w:p>
    <w:p w14:paraId="11B05257" w14:textId="77777777" w:rsidR="00F5081B" w:rsidRPr="0027197A" w:rsidRDefault="00F5081B" w:rsidP="00F5081B">
      <w:pPr>
        <w:rPr>
          <w:sz w:val="24"/>
          <w:lang w:eastAsia="zh-CN"/>
        </w:rPr>
      </w:pPr>
      <w:r w:rsidRPr="0027197A">
        <w:rPr>
          <w:color w:val="BE0003"/>
          <w:sz w:val="24"/>
          <w:lang w:eastAsia="zh-CN"/>
        </w:rPr>
        <w:t>B.运动都是物质的运动</w:t>
      </w:r>
    </w:p>
    <w:p w14:paraId="34539FE2" w14:textId="77777777" w:rsidR="00F5081B" w:rsidRPr="0027197A" w:rsidRDefault="00F5081B" w:rsidP="00F5081B">
      <w:pPr>
        <w:rPr>
          <w:sz w:val="24"/>
          <w:lang w:eastAsia="zh-CN"/>
        </w:rPr>
      </w:pPr>
      <w:r w:rsidRPr="0027197A">
        <w:rPr>
          <w:color w:val="BE0003"/>
          <w:sz w:val="24"/>
          <w:lang w:eastAsia="zh-CN"/>
        </w:rPr>
        <w:t>C.脱离开物质的纯精神运动和不运动的物质都是不存在的</w:t>
      </w:r>
    </w:p>
    <w:p w14:paraId="0729777F" w14:textId="77777777" w:rsidR="00F5081B" w:rsidRPr="0027197A" w:rsidRDefault="00F5081B" w:rsidP="00F5081B">
      <w:pPr>
        <w:rPr>
          <w:sz w:val="24"/>
          <w:lang w:eastAsia="zh-CN"/>
        </w:rPr>
      </w:pPr>
      <w:r w:rsidRPr="0027197A">
        <w:rPr>
          <w:color w:val="BE0003"/>
          <w:sz w:val="24"/>
          <w:lang w:eastAsia="zh-CN"/>
        </w:rPr>
        <w:t>D.运动是物质的根本属性</w:t>
      </w:r>
    </w:p>
    <w:p w14:paraId="5CDA072C" w14:textId="77777777" w:rsidR="00F5081B" w:rsidRPr="0027197A" w:rsidRDefault="00F5081B" w:rsidP="00F5081B">
      <w:pPr>
        <w:rPr>
          <w:sz w:val="24"/>
          <w:lang w:eastAsia="zh-CN"/>
        </w:rPr>
      </w:pPr>
      <w:r w:rsidRPr="0027197A">
        <w:rPr>
          <w:sz w:val="24"/>
          <w:lang w:eastAsia="zh-CN"/>
        </w:rPr>
        <w:t>155、下列属于新事物优于旧事物的原因的有（）。</w:t>
      </w:r>
    </w:p>
    <w:p w14:paraId="3351FA21" w14:textId="77777777" w:rsidR="00F5081B" w:rsidRPr="0027197A" w:rsidRDefault="00F5081B" w:rsidP="00F5081B">
      <w:pPr>
        <w:rPr>
          <w:sz w:val="24"/>
          <w:lang w:eastAsia="zh-CN"/>
        </w:rPr>
      </w:pPr>
      <w:r w:rsidRPr="0027197A">
        <w:rPr>
          <w:color w:val="BE0003"/>
          <w:sz w:val="24"/>
          <w:lang w:eastAsia="zh-CN"/>
        </w:rPr>
        <w:t>A.新事物是在新的历史条件下产生的</w:t>
      </w:r>
    </w:p>
    <w:p w14:paraId="6AF580FA" w14:textId="77777777" w:rsidR="00F5081B" w:rsidRPr="0027197A" w:rsidRDefault="00F5081B" w:rsidP="00F5081B">
      <w:pPr>
        <w:rPr>
          <w:sz w:val="24"/>
          <w:lang w:eastAsia="zh-CN"/>
        </w:rPr>
      </w:pPr>
      <w:r w:rsidRPr="0027197A">
        <w:rPr>
          <w:color w:val="BE0003"/>
          <w:sz w:val="24"/>
          <w:lang w:eastAsia="zh-CN"/>
        </w:rPr>
        <w:t>B.新事物中增加了旧事物不能容纳的有生命力的新内容</w:t>
      </w:r>
    </w:p>
    <w:p w14:paraId="6761F17A" w14:textId="77777777" w:rsidR="00F5081B" w:rsidRPr="0027197A" w:rsidRDefault="00F5081B" w:rsidP="00F5081B">
      <w:pPr>
        <w:rPr>
          <w:sz w:val="24"/>
          <w:lang w:eastAsia="zh-CN"/>
        </w:rPr>
      </w:pPr>
      <w:r w:rsidRPr="0027197A">
        <w:rPr>
          <w:color w:val="BE0003"/>
          <w:sz w:val="24"/>
          <w:lang w:eastAsia="zh-CN"/>
        </w:rPr>
        <w:t>C.新事物抛弃了旧事物中消极的东西</w:t>
      </w:r>
    </w:p>
    <w:p w14:paraId="3379BC7F" w14:textId="77777777" w:rsidR="00F5081B" w:rsidRPr="0027197A" w:rsidRDefault="00F5081B" w:rsidP="00F5081B">
      <w:pPr>
        <w:rPr>
          <w:sz w:val="24"/>
          <w:lang w:eastAsia="zh-CN"/>
        </w:rPr>
      </w:pPr>
      <w:r w:rsidRPr="0027197A">
        <w:rPr>
          <w:color w:val="BE0003"/>
          <w:sz w:val="24"/>
          <w:lang w:eastAsia="zh-CN"/>
        </w:rPr>
        <w:t>D.新事物中保留了旧事物中积极的因素</w:t>
      </w:r>
    </w:p>
    <w:p w14:paraId="6041328B" w14:textId="77777777" w:rsidR="00F5081B" w:rsidRPr="0027197A" w:rsidRDefault="00F5081B" w:rsidP="00F5081B">
      <w:pPr>
        <w:rPr>
          <w:sz w:val="24"/>
          <w:lang w:eastAsia="zh-CN"/>
        </w:rPr>
      </w:pPr>
      <w:r w:rsidRPr="0027197A">
        <w:rPr>
          <w:sz w:val="24"/>
          <w:lang w:eastAsia="zh-CN"/>
        </w:rPr>
        <w:t>156、辩证思维方法是人们正确进行理性思维的方法。主要有（）等。</w:t>
      </w:r>
    </w:p>
    <w:p w14:paraId="403CF99B" w14:textId="77777777" w:rsidR="00F5081B" w:rsidRPr="0027197A" w:rsidRDefault="00F5081B" w:rsidP="00F5081B">
      <w:pPr>
        <w:rPr>
          <w:sz w:val="24"/>
          <w:lang w:eastAsia="zh-CN"/>
        </w:rPr>
      </w:pPr>
      <w:r w:rsidRPr="0027197A">
        <w:rPr>
          <w:color w:val="BE0003"/>
          <w:sz w:val="24"/>
          <w:lang w:eastAsia="zh-CN"/>
        </w:rPr>
        <w:t>A.归纳与演绎</w:t>
      </w:r>
    </w:p>
    <w:p w14:paraId="7E40737D" w14:textId="77777777" w:rsidR="00F5081B" w:rsidRPr="0027197A" w:rsidRDefault="00F5081B" w:rsidP="00F5081B">
      <w:pPr>
        <w:rPr>
          <w:sz w:val="24"/>
          <w:lang w:eastAsia="zh-CN"/>
        </w:rPr>
      </w:pPr>
      <w:r w:rsidRPr="0027197A">
        <w:rPr>
          <w:color w:val="BE0003"/>
          <w:sz w:val="24"/>
          <w:lang w:eastAsia="zh-CN"/>
        </w:rPr>
        <w:t>B.分析与综合</w:t>
      </w:r>
    </w:p>
    <w:p w14:paraId="099B8DDB" w14:textId="77777777" w:rsidR="00F5081B" w:rsidRPr="0027197A" w:rsidRDefault="00F5081B" w:rsidP="00F5081B">
      <w:pPr>
        <w:rPr>
          <w:sz w:val="24"/>
          <w:lang w:eastAsia="zh-CN"/>
        </w:rPr>
      </w:pPr>
      <w:r w:rsidRPr="0027197A">
        <w:rPr>
          <w:color w:val="BE0003"/>
          <w:sz w:val="24"/>
          <w:lang w:eastAsia="zh-CN"/>
        </w:rPr>
        <w:t>C.抽象与具体</w:t>
      </w:r>
    </w:p>
    <w:p w14:paraId="2F9DBF62" w14:textId="77777777" w:rsidR="00F5081B" w:rsidRPr="0027197A" w:rsidRDefault="00F5081B" w:rsidP="00F5081B">
      <w:pPr>
        <w:rPr>
          <w:sz w:val="24"/>
          <w:lang w:eastAsia="zh-CN"/>
        </w:rPr>
      </w:pPr>
      <w:r w:rsidRPr="0027197A">
        <w:rPr>
          <w:color w:val="BE0003"/>
          <w:sz w:val="24"/>
          <w:lang w:eastAsia="zh-CN"/>
        </w:rPr>
        <w:t>D.逻辑与历史相统一</w:t>
      </w:r>
    </w:p>
    <w:p w14:paraId="51C3EE9D" w14:textId="77777777" w:rsidR="00F5081B" w:rsidRPr="0027197A" w:rsidRDefault="00F5081B" w:rsidP="00F5081B">
      <w:pPr>
        <w:rPr>
          <w:sz w:val="24"/>
          <w:lang w:eastAsia="zh-CN"/>
        </w:rPr>
      </w:pPr>
      <w:r w:rsidRPr="0027197A">
        <w:rPr>
          <w:sz w:val="24"/>
          <w:lang w:eastAsia="zh-CN"/>
        </w:rPr>
        <w:t>157、下列各项属于意识能动性的有（）。</w:t>
      </w:r>
    </w:p>
    <w:p w14:paraId="64A5D8F8" w14:textId="77777777" w:rsidR="00F5081B" w:rsidRPr="0027197A" w:rsidRDefault="00F5081B" w:rsidP="00F5081B">
      <w:pPr>
        <w:rPr>
          <w:sz w:val="24"/>
          <w:lang w:eastAsia="zh-CN"/>
        </w:rPr>
      </w:pPr>
      <w:r w:rsidRPr="0027197A">
        <w:rPr>
          <w:color w:val="BE0003"/>
          <w:sz w:val="24"/>
          <w:lang w:eastAsia="zh-CN"/>
        </w:rPr>
        <w:t>A.意识活动具有目的性和计划性</w:t>
      </w:r>
    </w:p>
    <w:p w14:paraId="49819D6D" w14:textId="77777777" w:rsidR="00F5081B" w:rsidRPr="0027197A" w:rsidRDefault="00F5081B" w:rsidP="00F5081B">
      <w:pPr>
        <w:rPr>
          <w:sz w:val="24"/>
          <w:lang w:eastAsia="zh-CN"/>
        </w:rPr>
      </w:pPr>
      <w:r w:rsidRPr="0027197A">
        <w:rPr>
          <w:color w:val="BE0003"/>
          <w:sz w:val="24"/>
          <w:lang w:eastAsia="zh-CN"/>
        </w:rPr>
        <w:t>B.意识活动具有创造性</w:t>
      </w:r>
    </w:p>
    <w:p w14:paraId="0C8137B1" w14:textId="77777777" w:rsidR="00F5081B" w:rsidRPr="0027197A" w:rsidRDefault="00F5081B" w:rsidP="00F5081B">
      <w:pPr>
        <w:rPr>
          <w:sz w:val="24"/>
          <w:lang w:eastAsia="zh-CN"/>
        </w:rPr>
      </w:pPr>
      <w:r w:rsidRPr="0027197A">
        <w:rPr>
          <w:color w:val="BE0003"/>
          <w:sz w:val="24"/>
          <w:lang w:eastAsia="zh-CN"/>
        </w:rPr>
        <w:lastRenderedPageBreak/>
        <w:t>C.意识活动具有指导实践改造客观世界的作用</w:t>
      </w:r>
    </w:p>
    <w:p w14:paraId="544233A7" w14:textId="77777777" w:rsidR="00F5081B" w:rsidRPr="0027197A" w:rsidRDefault="00F5081B" w:rsidP="00F5081B">
      <w:pPr>
        <w:rPr>
          <w:sz w:val="24"/>
          <w:lang w:eastAsia="zh-CN"/>
        </w:rPr>
      </w:pPr>
      <w:r w:rsidRPr="0027197A">
        <w:rPr>
          <w:color w:val="BE0003"/>
          <w:sz w:val="24"/>
          <w:lang w:eastAsia="zh-CN"/>
        </w:rPr>
        <w:t>D.意识具有指导、控制人的行为和生理的作用</w:t>
      </w:r>
    </w:p>
    <w:p w14:paraId="0AC469E9" w14:textId="77777777" w:rsidR="00F5081B" w:rsidRPr="0027197A" w:rsidRDefault="00F5081B" w:rsidP="00F5081B">
      <w:pPr>
        <w:rPr>
          <w:sz w:val="24"/>
          <w:lang w:eastAsia="zh-CN"/>
        </w:rPr>
      </w:pPr>
      <w:r w:rsidRPr="0027197A">
        <w:rPr>
          <w:sz w:val="24"/>
          <w:lang w:eastAsia="zh-CN"/>
        </w:rPr>
        <w:t>158、辩证唯物主义认为，物质与时间、空间的关系是（）。</w:t>
      </w:r>
    </w:p>
    <w:p w14:paraId="2C1FB3C3" w14:textId="77777777" w:rsidR="00F5081B" w:rsidRPr="0027197A" w:rsidRDefault="00F5081B" w:rsidP="00F5081B">
      <w:pPr>
        <w:rPr>
          <w:sz w:val="24"/>
          <w:lang w:eastAsia="zh-CN"/>
        </w:rPr>
      </w:pPr>
      <w:r w:rsidRPr="0027197A">
        <w:rPr>
          <w:color w:val="BE0003"/>
          <w:sz w:val="24"/>
          <w:lang w:eastAsia="zh-CN"/>
        </w:rPr>
        <w:t>A.时间、空间是物质运动的存在形式</w:t>
      </w:r>
    </w:p>
    <w:p w14:paraId="57400872" w14:textId="77777777" w:rsidR="00F5081B" w:rsidRPr="0027197A" w:rsidRDefault="00F5081B" w:rsidP="00F5081B">
      <w:pPr>
        <w:rPr>
          <w:sz w:val="24"/>
          <w:lang w:eastAsia="zh-CN"/>
        </w:rPr>
      </w:pPr>
      <w:r w:rsidRPr="0027197A">
        <w:rPr>
          <w:color w:val="BE0003"/>
          <w:sz w:val="24"/>
          <w:lang w:eastAsia="zh-CN"/>
        </w:rPr>
        <w:t>B.没有离开物质的运动的纯粹时间、空间</w:t>
      </w:r>
    </w:p>
    <w:p w14:paraId="4E90D7A1" w14:textId="77777777" w:rsidR="00F5081B" w:rsidRPr="0027197A" w:rsidRDefault="00F5081B" w:rsidP="00F5081B">
      <w:pPr>
        <w:rPr>
          <w:sz w:val="24"/>
          <w:lang w:eastAsia="zh-CN"/>
        </w:rPr>
      </w:pPr>
      <w:r w:rsidRPr="0027197A">
        <w:rPr>
          <w:color w:val="BE0003"/>
          <w:sz w:val="24"/>
          <w:lang w:eastAsia="zh-CN"/>
        </w:rPr>
        <w:t>D.凡是物质，肯定是以时间、空间形式存在</w:t>
      </w:r>
    </w:p>
    <w:p w14:paraId="25AD09A4" w14:textId="77777777" w:rsidR="00F5081B" w:rsidRPr="0027197A" w:rsidRDefault="00F5081B" w:rsidP="00F5081B">
      <w:pPr>
        <w:rPr>
          <w:sz w:val="24"/>
          <w:lang w:eastAsia="zh-CN"/>
        </w:rPr>
      </w:pPr>
      <w:r w:rsidRPr="0027197A">
        <w:rPr>
          <w:sz w:val="24"/>
          <w:lang w:eastAsia="zh-CN"/>
        </w:rPr>
        <w:t>159、矛盾“同一性”的含义是（）。</w:t>
      </w:r>
    </w:p>
    <w:p w14:paraId="7A579D5C" w14:textId="77777777" w:rsidR="00F5081B" w:rsidRPr="0027197A" w:rsidRDefault="00F5081B" w:rsidP="00F5081B">
      <w:pPr>
        <w:rPr>
          <w:sz w:val="24"/>
          <w:lang w:eastAsia="zh-CN"/>
        </w:rPr>
      </w:pPr>
      <w:r w:rsidRPr="0027197A">
        <w:rPr>
          <w:color w:val="BE0003"/>
          <w:sz w:val="24"/>
          <w:lang w:eastAsia="zh-CN"/>
        </w:rPr>
        <w:t>A.矛盾着的对立面相互依存，互为存在前提，并共处一个统一体中</w:t>
      </w:r>
    </w:p>
    <w:p w14:paraId="0E3CC8E3" w14:textId="77777777" w:rsidR="00F5081B" w:rsidRPr="0027197A" w:rsidRDefault="00F5081B" w:rsidP="00F5081B">
      <w:pPr>
        <w:rPr>
          <w:sz w:val="24"/>
          <w:lang w:eastAsia="zh-CN"/>
        </w:rPr>
      </w:pPr>
      <w:r w:rsidRPr="0027197A">
        <w:rPr>
          <w:color w:val="BE0003"/>
          <w:sz w:val="24"/>
          <w:lang w:eastAsia="zh-CN"/>
        </w:rPr>
        <w:t>B.矛盾着的对立面相互贯通，在一定条件下可以相互转化</w:t>
      </w:r>
    </w:p>
    <w:p w14:paraId="4CF366AF" w14:textId="77777777" w:rsidR="00F5081B" w:rsidRPr="0027197A" w:rsidRDefault="00F5081B" w:rsidP="00F5081B">
      <w:pPr>
        <w:rPr>
          <w:sz w:val="24"/>
          <w:lang w:eastAsia="zh-CN"/>
        </w:rPr>
      </w:pPr>
      <w:r w:rsidRPr="0027197A">
        <w:rPr>
          <w:sz w:val="24"/>
          <w:lang w:eastAsia="zh-CN"/>
        </w:rPr>
        <w:t>160、学习和掌握唯物辩证法的科学思维方法，要求我们在实践中不断增强的思维能力是（）。</w:t>
      </w:r>
    </w:p>
    <w:p w14:paraId="30B72696" w14:textId="77777777" w:rsidR="00F5081B" w:rsidRPr="0027197A" w:rsidRDefault="00F5081B" w:rsidP="00F5081B">
      <w:pPr>
        <w:rPr>
          <w:sz w:val="24"/>
          <w:lang w:eastAsia="zh-CN"/>
        </w:rPr>
      </w:pPr>
      <w:r w:rsidRPr="0027197A">
        <w:rPr>
          <w:color w:val="BE0003"/>
          <w:sz w:val="24"/>
          <w:lang w:eastAsia="zh-CN"/>
        </w:rPr>
        <w:t>A.辩证思维能力</w:t>
      </w:r>
    </w:p>
    <w:p w14:paraId="7D500841" w14:textId="77777777" w:rsidR="00F5081B" w:rsidRPr="0027197A" w:rsidRDefault="00F5081B" w:rsidP="00F5081B">
      <w:pPr>
        <w:rPr>
          <w:sz w:val="24"/>
          <w:lang w:eastAsia="zh-CN"/>
        </w:rPr>
      </w:pPr>
      <w:r w:rsidRPr="0027197A">
        <w:rPr>
          <w:color w:val="BE0003"/>
          <w:sz w:val="24"/>
          <w:lang w:eastAsia="zh-CN"/>
        </w:rPr>
        <w:t>B.历史思维能力</w:t>
      </w:r>
    </w:p>
    <w:p w14:paraId="0259958F" w14:textId="77777777" w:rsidR="00F5081B" w:rsidRPr="0027197A" w:rsidRDefault="00F5081B" w:rsidP="00F5081B">
      <w:pPr>
        <w:rPr>
          <w:sz w:val="24"/>
          <w:lang w:eastAsia="zh-CN"/>
        </w:rPr>
      </w:pPr>
      <w:r w:rsidRPr="0027197A">
        <w:rPr>
          <w:color w:val="BE0003"/>
          <w:sz w:val="24"/>
          <w:lang w:eastAsia="zh-CN"/>
        </w:rPr>
        <w:t>C.战略思维能力</w:t>
      </w:r>
    </w:p>
    <w:p w14:paraId="41CB50D0" w14:textId="77777777" w:rsidR="00F5081B" w:rsidRPr="0027197A" w:rsidRDefault="00F5081B" w:rsidP="00F5081B">
      <w:pPr>
        <w:rPr>
          <w:sz w:val="24"/>
          <w:lang w:eastAsia="zh-CN"/>
        </w:rPr>
      </w:pPr>
      <w:r w:rsidRPr="0027197A">
        <w:rPr>
          <w:color w:val="BE0003"/>
          <w:sz w:val="24"/>
          <w:lang w:eastAsia="zh-CN"/>
        </w:rPr>
        <w:t>D.创新思维能力</w:t>
      </w:r>
    </w:p>
    <w:p w14:paraId="2FE80871" w14:textId="77777777" w:rsidR="00F5081B" w:rsidRPr="0027197A" w:rsidRDefault="00F5081B" w:rsidP="00F5081B">
      <w:pPr>
        <w:rPr>
          <w:sz w:val="24"/>
          <w:lang w:eastAsia="zh-CN"/>
        </w:rPr>
      </w:pPr>
      <w:r w:rsidRPr="0027197A">
        <w:rPr>
          <w:sz w:val="24"/>
          <w:lang w:eastAsia="zh-CN"/>
        </w:rPr>
        <w:t>161、人类社会的物质性主要表现在（）。</w:t>
      </w:r>
    </w:p>
    <w:p w14:paraId="7398AF77" w14:textId="77777777" w:rsidR="00F5081B" w:rsidRPr="0027197A" w:rsidRDefault="00F5081B" w:rsidP="00F5081B">
      <w:pPr>
        <w:rPr>
          <w:sz w:val="24"/>
          <w:lang w:eastAsia="zh-CN"/>
        </w:rPr>
      </w:pPr>
      <w:r w:rsidRPr="0027197A">
        <w:rPr>
          <w:color w:val="BE0003"/>
          <w:sz w:val="24"/>
          <w:lang w:eastAsia="zh-CN"/>
        </w:rPr>
        <w:t>A.人类社会是物质世界的组成部分</w:t>
      </w:r>
    </w:p>
    <w:p w14:paraId="43904EF5" w14:textId="77777777" w:rsidR="00F5081B" w:rsidRPr="0027197A" w:rsidRDefault="00F5081B" w:rsidP="00F5081B">
      <w:pPr>
        <w:rPr>
          <w:sz w:val="24"/>
          <w:lang w:eastAsia="zh-CN"/>
        </w:rPr>
      </w:pPr>
      <w:r w:rsidRPr="0027197A">
        <w:rPr>
          <w:color w:val="BE0003"/>
          <w:sz w:val="24"/>
          <w:lang w:eastAsia="zh-CN"/>
        </w:rPr>
        <w:t>B.人类获取生活资料的活动，仍是物质性的活动</w:t>
      </w:r>
    </w:p>
    <w:p w14:paraId="1231E80B" w14:textId="77777777" w:rsidR="00F5081B" w:rsidRPr="0027197A" w:rsidRDefault="00F5081B" w:rsidP="00F5081B">
      <w:pPr>
        <w:rPr>
          <w:sz w:val="24"/>
          <w:lang w:eastAsia="zh-CN"/>
        </w:rPr>
      </w:pPr>
      <w:r w:rsidRPr="0027197A">
        <w:rPr>
          <w:color w:val="BE0003"/>
          <w:sz w:val="24"/>
          <w:lang w:eastAsia="zh-CN"/>
        </w:rPr>
        <w:t>C.人类社会存在和发展的基础是物质资料的生产方式</w:t>
      </w:r>
    </w:p>
    <w:p w14:paraId="1F9FBC13" w14:textId="77777777" w:rsidR="00F5081B" w:rsidRPr="0027197A" w:rsidRDefault="00F5081B" w:rsidP="00F5081B">
      <w:pPr>
        <w:rPr>
          <w:sz w:val="24"/>
          <w:lang w:eastAsia="zh-CN"/>
        </w:rPr>
      </w:pPr>
      <w:r w:rsidRPr="0027197A">
        <w:rPr>
          <w:sz w:val="24"/>
          <w:lang w:eastAsia="zh-CN"/>
        </w:rPr>
        <w:t>162、辩证唯物主义认为，世界的物质统一性体现在（）。</w:t>
      </w:r>
    </w:p>
    <w:p w14:paraId="4DFEE2B8" w14:textId="77777777" w:rsidR="00F5081B" w:rsidRPr="0027197A" w:rsidRDefault="00F5081B" w:rsidP="00F5081B">
      <w:pPr>
        <w:rPr>
          <w:sz w:val="24"/>
          <w:lang w:eastAsia="zh-CN"/>
        </w:rPr>
      </w:pPr>
      <w:r w:rsidRPr="0027197A">
        <w:rPr>
          <w:color w:val="BE0003"/>
          <w:sz w:val="24"/>
          <w:lang w:eastAsia="zh-CN"/>
        </w:rPr>
        <w:t>A.意识统一于物质</w:t>
      </w:r>
    </w:p>
    <w:p w14:paraId="464C8110" w14:textId="77777777" w:rsidR="00F5081B" w:rsidRPr="0027197A" w:rsidRDefault="00F5081B" w:rsidP="00F5081B">
      <w:pPr>
        <w:rPr>
          <w:sz w:val="24"/>
          <w:lang w:eastAsia="zh-CN"/>
        </w:rPr>
      </w:pPr>
      <w:r w:rsidRPr="0027197A">
        <w:rPr>
          <w:color w:val="BE0003"/>
          <w:sz w:val="24"/>
          <w:lang w:eastAsia="zh-CN"/>
        </w:rPr>
        <w:t>B.人类社会也统一于物质</w:t>
      </w:r>
    </w:p>
    <w:p w14:paraId="000022F3" w14:textId="77777777" w:rsidR="00F5081B" w:rsidRPr="0027197A" w:rsidRDefault="00F5081B" w:rsidP="00F5081B">
      <w:pPr>
        <w:rPr>
          <w:sz w:val="24"/>
          <w:lang w:eastAsia="zh-CN"/>
        </w:rPr>
      </w:pPr>
      <w:r w:rsidRPr="0027197A">
        <w:rPr>
          <w:sz w:val="24"/>
          <w:lang w:eastAsia="zh-CN"/>
        </w:rPr>
        <w:t>163、辩证唯物主义认为，哲学范畴的“物质”是（）。</w:t>
      </w:r>
    </w:p>
    <w:p w14:paraId="2049797B" w14:textId="77777777" w:rsidR="00F5081B" w:rsidRPr="0027197A" w:rsidRDefault="00F5081B" w:rsidP="00F5081B">
      <w:pPr>
        <w:rPr>
          <w:sz w:val="24"/>
          <w:lang w:eastAsia="zh-CN"/>
        </w:rPr>
      </w:pPr>
      <w:r w:rsidRPr="0027197A">
        <w:rPr>
          <w:color w:val="BE0003"/>
          <w:sz w:val="24"/>
          <w:lang w:eastAsia="zh-CN"/>
        </w:rPr>
        <w:t>A.不依赖于人的意识，并能为人的意识所反映的客观实在</w:t>
      </w:r>
    </w:p>
    <w:p w14:paraId="3DC615D0" w14:textId="77777777" w:rsidR="00F5081B" w:rsidRPr="0027197A" w:rsidRDefault="00F5081B" w:rsidP="00F5081B">
      <w:pPr>
        <w:rPr>
          <w:sz w:val="24"/>
          <w:lang w:eastAsia="zh-CN"/>
        </w:rPr>
      </w:pPr>
      <w:r w:rsidRPr="0027197A">
        <w:rPr>
          <w:color w:val="BE0003"/>
          <w:sz w:val="24"/>
          <w:lang w:eastAsia="zh-CN"/>
        </w:rPr>
        <w:lastRenderedPageBreak/>
        <w:t>B.在人的意识之外独立存在的客观实在</w:t>
      </w:r>
    </w:p>
    <w:p w14:paraId="733FA1AE" w14:textId="77777777" w:rsidR="00F5081B" w:rsidRPr="0027197A" w:rsidRDefault="00F5081B" w:rsidP="00F5081B">
      <w:pPr>
        <w:rPr>
          <w:sz w:val="24"/>
          <w:lang w:eastAsia="zh-CN"/>
        </w:rPr>
      </w:pPr>
      <w:r w:rsidRPr="0027197A">
        <w:rPr>
          <w:color w:val="BE0003"/>
          <w:sz w:val="24"/>
          <w:lang w:eastAsia="zh-CN"/>
        </w:rPr>
        <w:t>C.对万事万物共性的反映</w:t>
      </w:r>
    </w:p>
    <w:p w14:paraId="6B2A773C" w14:textId="77777777" w:rsidR="00F5081B" w:rsidRPr="0027197A" w:rsidRDefault="00F5081B" w:rsidP="00F5081B">
      <w:pPr>
        <w:rPr>
          <w:sz w:val="24"/>
          <w:lang w:eastAsia="zh-CN"/>
        </w:rPr>
      </w:pPr>
      <w:r w:rsidRPr="0027197A">
        <w:rPr>
          <w:sz w:val="24"/>
          <w:lang w:eastAsia="zh-CN"/>
        </w:rPr>
        <w:t>164、辩证唯物主义认为，联系具有一系列特点（）。</w:t>
      </w:r>
    </w:p>
    <w:p w14:paraId="572D2FB5" w14:textId="77777777" w:rsidR="00F5081B" w:rsidRPr="0027197A" w:rsidRDefault="00F5081B" w:rsidP="00F5081B">
      <w:pPr>
        <w:rPr>
          <w:sz w:val="24"/>
          <w:lang w:eastAsia="zh-CN"/>
        </w:rPr>
      </w:pPr>
      <w:r w:rsidRPr="0027197A">
        <w:rPr>
          <w:color w:val="BE0003"/>
          <w:sz w:val="24"/>
          <w:lang w:eastAsia="zh-CN"/>
        </w:rPr>
        <w:t>A.客观性</w:t>
      </w:r>
    </w:p>
    <w:p w14:paraId="7B8C16C8" w14:textId="77777777" w:rsidR="00F5081B" w:rsidRPr="0027197A" w:rsidRDefault="00F5081B" w:rsidP="00F5081B">
      <w:pPr>
        <w:rPr>
          <w:sz w:val="24"/>
          <w:lang w:eastAsia="zh-CN"/>
        </w:rPr>
      </w:pPr>
      <w:r w:rsidRPr="0027197A">
        <w:rPr>
          <w:color w:val="BE0003"/>
          <w:sz w:val="24"/>
          <w:lang w:eastAsia="zh-CN"/>
        </w:rPr>
        <w:t>B.普遍性</w:t>
      </w:r>
    </w:p>
    <w:p w14:paraId="4852E34D" w14:textId="77777777" w:rsidR="00F5081B" w:rsidRPr="0027197A" w:rsidRDefault="00F5081B" w:rsidP="00F5081B">
      <w:pPr>
        <w:rPr>
          <w:sz w:val="24"/>
          <w:lang w:eastAsia="zh-CN"/>
        </w:rPr>
      </w:pPr>
      <w:r w:rsidRPr="0027197A">
        <w:rPr>
          <w:color w:val="BE0003"/>
          <w:sz w:val="24"/>
          <w:lang w:eastAsia="zh-CN"/>
        </w:rPr>
        <w:t>C.多样性</w:t>
      </w:r>
    </w:p>
    <w:p w14:paraId="2EE6E980" w14:textId="77777777" w:rsidR="00F5081B" w:rsidRPr="0027197A" w:rsidRDefault="00F5081B" w:rsidP="00F5081B">
      <w:pPr>
        <w:rPr>
          <w:sz w:val="24"/>
          <w:lang w:eastAsia="zh-CN"/>
        </w:rPr>
      </w:pPr>
      <w:r w:rsidRPr="0027197A">
        <w:rPr>
          <w:color w:val="BE0003"/>
          <w:sz w:val="24"/>
          <w:lang w:eastAsia="zh-CN"/>
        </w:rPr>
        <w:t>D.条件性</w:t>
      </w:r>
    </w:p>
    <w:p w14:paraId="6B9895E2" w14:textId="77777777" w:rsidR="00F5081B" w:rsidRPr="0027197A" w:rsidRDefault="00F5081B" w:rsidP="00F5081B">
      <w:pPr>
        <w:rPr>
          <w:sz w:val="24"/>
          <w:lang w:eastAsia="zh-CN"/>
        </w:rPr>
      </w:pPr>
      <w:r w:rsidRPr="0027197A">
        <w:rPr>
          <w:sz w:val="24"/>
          <w:lang w:eastAsia="zh-CN"/>
        </w:rPr>
        <w:t>165、社会生活的实践性主要体现在（）。</w:t>
      </w:r>
    </w:p>
    <w:p w14:paraId="57BAFCC1" w14:textId="77777777" w:rsidR="00F5081B" w:rsidRPr="0027197A" w:rsidRDefault="00F5081B" w:rsidP="00F5081B">
      <w:pPr>
        <w:rPr>
          <w:sz w:val="24"/>
          <w:lang w:eastAsia="zh-CN"/>
        </w:rPr>
      </w:pPr>
      <w:r w:rsidRPr="0027197A">
        <w:rPr>
          <w:color w:val="BE0003"/>
          <w:sz w:val="24"/>
          <w:lang w:eastAsia="zh-CN"/>
        </w:rPr>
        <w:t>A.实践是社会关系形成的基础</w:t>
      </w:r>
    </w:p>
    <w:p w14:paraId="3B7F697B" w14:textId="77777777" w:rsidR="00F5081B" w:rsidRPr="0027197A" w:rsidRDefault="00F5081B" w:rsidP="00F5081B">
      <w:pPr>
        <w:rPr>
          <w:sz w:val="24"/>
          <w:lang w:eastAsia="zh-CN"/>
        </w:rPr>
      </w:pPr>
      <w:r w:rsidRPr="0027197A">
        <w:rPr>
          <w:color w:val="BE0003"/>
          <w:sz w:val="24"/>
          <w:lang w:eastAsia="zh-CN"/>
        </w:rPr>
        <w:t>B.实践形成了社会生活的基本领域</w:t>
      </w:r>
    </w:p>
    <w:p w14:paraId="21FE66B5" w14:textId="77777777" w:rsidR="00F5081B" w:rsidRPr="0027197A" w:rsidRDefault="00F5081B" w:rsidP="00F5081B">
      <w:pPr>
        <w:rPr>
          <w:sz w:val="24"/>
          <w:lang w:eastAsia="zh-CN"/>
        </w:rPr>
      </w:pPr>
      <w:r w:rsidRPr="0027197A">
        <w:rPr>
          <w:color w:val="BE0003"/>
          <w:sz w:val="24"/>
          <w:lang w:eastAsia="zh-CN"/>
        </w:rPr>
        <w:t>C.实践构成社会发展的动力</w:t>
      </w:r>
    </w:p>
    <w:p w14:paraId="37B6EB1F" w14:textId="77777777" w:rsidR="00F5081B" w:rsidRPr="0027197A" w:rsidRDefault="00F5081B" w:rsidP="00F5081B">
      <w:pPr>
        <w:rPr>
          <w:sz w:val="24"/>
          <w:lang w:eastAsia="zh-CN"/>
        </w:rPr>
      </w:pPr>
      <w:r w:rsidRPr="0027197A">
        <w:rPr>
          <w:color w:val="BE0003"/>
          <w:sz w:val="24"/>
          <w:lang w:eastAsia="zh-CN"/>
        </w:rPr>
        <w:t>D.实践是社会关系的发源地</w:t>
      </w:r>
    </w:p>
    <w:p w14:paraId="7F66D508" w14:textId="77777777" w:rsidR="00F5081B" w:rsidRPr="0027197A" w:rsidRDefault="00F5081B" w:rsidP="00F5081B">
      <w:pPr>
        <w:rPr>
          <w:sz w:val="24"/>
          <w:lang w:eastAsia="zh-CN"/>
        </w:rPr>
      </w:pPr>
      <w:r w:rsidRPr="0027197A">
        <w:rPr>
          <w:sz w:val="24"/>
          <w:lang w:eastAsia="zh-CN"/>
        </w:rPr>
        <w:t>166、矛盾问题的精髓是（）。</w:t>
      </w:r>
    </w:p>
    <w:p w14:paraId="27078CC4" w14:textId="77777777" w:rsidR="00F5081B" w:rsidRPr="0027197A" w:rsidRDefault="00F5081B" w:rsidP="00F5081B">
      <w:pPr>
        <w:rPr>
          <w:sz w:val="24"/>
          <w:lang w:eastAsia="zh-CN"/>
        </w:rPr>
      </w:pPr>
      <w:r w:rsidRPr="0027197A">
        <w:rPr>
          <w:color w:val="BE0003"/>
          <w:sz w:val="24"/>
          <w:lang w:eastAsia="zh-CN"/>
        </w:rPr>
        <w:t>A.矛盾的普遍性和特殊性的关系问题</w:t>
      </w:r>
    </w:p>
    <w:p w14:paraId="67B01497" w14:textId="77777777" w:rsidR="00F5081B" w:rsidRPr="0027197A" w:rsidRDefault="00F5081B" w:rsidP="00F5081B">
      <w:pPr>
        <w:rPr>
          <w:sz w:val="24"/>
          <w:lang w:eastAsia="zh-CN"/>
        </w:rPr>
      </w:pPr>
      <w:r w:rsidRPr="0027197A">
        <w:rPr>
          <w:color w:val="BE0003"/>
          <w:sz w:val="24"/>
          <w:lang w:eastAsia="zh-CN"/>
        </w:rPr>
        <w:t>C.矛盾的共性和个性的关系问题</w:t>
      </w:r>
    </w:p>
    <w:p w14:paraId="6912D971" w14:textId="77777777" w:rsidR="00F5081B" w:rsidRPr="0027197A" w:rsidRDefault="00F5081B" w:rsidP="00F5081B">
      <w:pPr>
        <w:rPr>
          <w:sz w:val="24"/>
          <w:lang w:eastAsia="zh-CN"/>
        </w:rPr>
      </w:pPr>
      <w:r w:rsidRPr="0027197A">
        <w:rPr>
          <w:sz w:val="24"/>
          <w:lang w:eastAsia="zh-CN"/>
        </w:rPr>
        <w:t>167、主、客观唯心主义的共同之点是（）。</w:t>
      </w:r>
    </w:p>
    <w:p w14:paraId="132CB62B" w14:textId="77777777" w:rsidR="00F5081B" w:rsidRPr="0027197A" w:rsidRDefault="00F5081B" w:rsidP="00F5081B">
      <w:pPr>
        <w:rPr>
          <w:sz w:val="24"/>
          <w:lang w:eastAsia="zh-CN"/>
        </w:rPr>
      </w:pPr>
      <w:r w:rsidRPr="0027197A">
        <w:rPr>
          <w:color w:val="BE0003"/>
          <w:sz w:val="24"/>
          <w:lang w:eastAsia="zh-CN"/>
        </w:rPr>
        <w:t>A.都承认世界是精神的产物</w:t>
      </w:r>
    </w:p>
    <w:p w14:paraId="35555B99" w14:textId="77777777" w:rsidR="00F5081B" w:rsidRPr="0027197A" w:rsidRDefault="00F5081B" w:rsidP="00F5081B">
      <w:pPr>
        <w:rPr>
          <w:sz w:val="24"/>
          <w:lang w:eastAsia="zh-CN"/>
        </w:rPr>
      </w:pPr>
      <w:r w:rsidRPr="0027197A">
        <w:rPr>
          <w:color w:val="BE0003"/>
          <w:sz w:val="24"/>
          <w:lang w:eastAsia="zh-CN"/>
        </w:rPr>
        <w:t>C.都否认世界的物质性</w:t>
      </w:r>
    </w:p>
    <w:p w14:paraId="26A7DD77" w14:textId="77777777" w:rsidR="00F5081B" w:rsidRPr="0027197A" w:rsidRDefault="00F5081B" w:rsidP="00F5081B">
      <w:pPr>
        <w:rPr>
          <w:sz w:val="24"/>
          <w:lang w:eastAsia="zh-CN"/>
        </w:rPr>
      </w:pPr>
      <w:r w:rsidRPr="0027197A">
        <w:rPr>
          <w:sz w:val="24"/>
          <w:lang w:eastAsia="zh-CN"/>
        </w:rPr>
        <w:t>168、事物联系的普遍性具有多层含义，它们是（）。</w:t>
      </w:r>
    </w:p>
    <w:p w14:paraId="10E7F2C1" w14:textId="77777777" w:rsidR="00F5081B" w:rsidRPr="0027197A" w:rsidRDefault="00F5081B" w:rsidP="00F5081B">
      <w:pPr>
        <w:rPr>
          <w:sz w:val="24"/>
          <w:lang w:eastAsia="zh-CN"/>
        </w:rPr>
      </w:pPr>
      <w:r w:rsidRPr="0027197A">
        <w:rPr>
          <w:color w:val="BE0003"/>
          <w:sz w:val="24"/>
          <w:lang w:eastAsia="zh-CN"/>
        </w:rPr>
        <w:t>A.任何事物的内部不同部分和要素都是相互联系的，也就是说，任何事物都具有内在结构性</w:t>
      </w:r>
    </w:p>
    <w:p w14:paraId="2D588565" w14:textId="77777777" w:rsidR="00F5081B" w:rsidRPr="0027197A" w:rsidRDefault="00F5081B" w:rsidP="00F5081B">
      <w:pPr>
        <w:rPr>
          <w:sz w:val="24"/>
          <w:lang w:eastAsia="zh-CN"/>
        </w:rPr>
      </w:pPr>
      <w:r w:rsidRPr="0027197A">
        <w:rPr>
          <w:color w:val="BE0003"/>
          <w:sz w:val="24"/>
          <w:lang w:eastAsia="zh-CN"/>
        </w:rPr>
        <w:t>B.任何事物都不是孤立存在的，都是同其他事物处于一定的相互联系之中</w:t>
      </w:r>
    </w:p>
    <w:p w14:paraId="38023EC5" w14:textId="77777777" w:rsidR="00F5081B" w:rsidRPr="0027197A" w:rsidRDefault="00F5081B" w:rsidP="00F5081B">
      <w:pPr>
        <w:rPr>
          <w:sz w:val="24"/>
          <w:lang w:eastAsia="zh-CN"/>
        </w:rPr>
      </w:pPr>
      <w:r w:rsidRPr="0027197A">
        <w:rPr>
          <w:color w:val="BE0003"/>
          <w:sz w:val="24"/>
          <w:lang w:eastAsia="zh-CN"/>
        </w:rPr>
        <w:t>D.整个世界是相互联系的统一体</w:t>
      </w:r>
    </w:p>
    <w:p w14:paraId="492EE58E" w14:textId="77777777" w:rsidR="00F5081B" w:rsidRPr="0027197A" w:rsidRDefault="00F5081B" w:rsidP="00F5081B">
      <w:pPr>
        <w:rPr>
          <w:sz w:val="24"/>
          <w:lang w:eastAsia="zh-CN"/>
        </w:rPr>
      </w:pPr>
      <w:r w:rsidRPr="0027197A">
        <w:rPr>
          <w:sz w:val="24"/>
          <w:lang w:eastAsia="zh-CN"/>
        </w:rPr>
        <w:lastRenderedPageBreak/>
        <w:t>169、“观念的东西不外是移入头脑并在人的头脑中改造过的物质的东西而已。”这表明（）。</w:t>
      </w:r>
    </w:p>
    <w:p w14:paraId="27295832" w14:textId="77777777" w:rsidR="00F5081B" w:rsidRPr="0027197A" w:rsidRDefault="00F5081B" w:rsidP="00F5081B">
      <w:pPr>
        <w:rPr>
          <w:sz w:val="24"/>
          <w:lang w:eastAsia="zh-CN"/>
        </w:rPr>
      </w:pPr>
      <w:r w:rsidRPr="0027197A">
        <w:rPr>
          <w:color w:val="BE0003"/>
          <w:sz w:val="24"/>
          <w:lang w:eastAsia="zh-CN"/>
        </w:rPr>
        <w:t>A.意识是物质的产物，但又不是物质本身</w:t>
      </w:r>
    </w:p>
    <w:p w14:paraId="7829474F" w14:textId="77777777" w:rsidR="00F5081B" w:rsidRPr="0027197A" w:rsidRDefault="00F5081B" w:rsidP="00F5081B">
      <w:pPr>
        <w:rPr>
          <w:sz w:val="24"/>
          <w:lang w:eastAsia="zh-CN"/>
        </w:rPr>
      </w:pPr>
      <w:r w:rsidRPr="0027197A">
        <w:rPr>
          <w:color w:val="BE0003"/>
          <w:sz w:val="24"/>
          <w:lang w:eastAsia="zh-CN"/>
        </w:rPr>
        <w:t>B.意识依赖于物质并反作用于物质</w:t>
      </w:r>
    </w:p>
    <w:p w14:paraId="62A19709" w14:textId="77777777" w:rsidR="00F5081B" w:rsidRPr="0027197A" w:rsidRDefault="00F5081B" w:rsidP="00F5081B">
      <w:pPr>
        <w:rPr>
          <w:sz w:val="24"/>
          <w:lang w:eastAsia="zh-CN"/>
        </w:rPr>
      </w:pPr>
      <w:r w:rsidRPr="0027197A">
        <w:rPr>
          <w:sz w:val="24"/>
          <w:lang w:eastAsia="zh-CN"/>
        </w:rPr>
        <w:t>170、辩证唯物主义认为，联系具有条件性，以下对“条件”正确理解的是（）。</w:t>
      </w:r>
    </w:p>
    <w:p w14:paraId="6C2C1F7D" w14:textId="77777777" w:rsidR="00F5081B" w:rsidRPr="0027197A" w:rsidRDefault="00F5081B" w:rsidP="00F5081B">
      <w:pPr>
        <w:rPr>
          <w:sz w:val="24"/>
          <w:lang w:eastAsia="zh-CN"/>
        </w:rPr>
      </w:pPr>
      <w:r w:rsidRPr="0027197A">
        <w:rPr>
          <w:color w:val="BE0003"/>
          <w:sz w:val="24"/>
          <w:lang w:eastAsia="zh-CN"/>
        </w:rPr>
        <w:t>A.条件对事物的发展和人的活动具有支持和制约作用</w:t>
      </w:r>
    </w:p>
    <w:p w14:paraId="73C0FBD6" w14:textId="77777777" w:rsidR="00F5081B" w:rsidRPr="0027197A" w:rsidRDefault="00F5081B" w:rsidP="00F5081B">
      <w:pPr>
        <w:rPr>
          <w:sz w:val="24"/>
          <w:lang w:eastAsia="zh-CN"/>
        </w:rPr>
      </w:pPr>
      <w:r w:rsidRPr="0027197A">
        <w:rPr>
          <w:color w:val="BE0003"/>
          <w:sz w:val="24"/>
          <w:lang w:eastAsia="zh-CN"/>
        </w:rPr>
        <w:t>B.条件是可以改变的，经过努力不利的条件可以转化为有利条件</w:t>
      </w:r>
    </w:p>
    <w:p w14:paraId="4D8A43A4" w14:textId="77777777" w:rsidR="00F5081B" w:rsidRPr="0027197A" w:rsidRDefault="00F5081B" w:rsidP="00F5081B">
      <w:pPr>
        <w:rPr>
          <w:sz w:val="24"/>
          <w:lang w:eastAsia="zh-CN"/>
        </w:rPr>
      </w:pPr>
      <w:r w:rsidRPr="0027197A">
        <w:rPr>
          <w:color w:val="BE0003"/>
          <w:sz w:val="24"/>
          <w:lang w:eastAsia="zh-CN"/>
        </w:rPr>
        <w:t>C.改变和创造条件不能任意，要尊重事物发展的客观规律</w:t>
      </w:r>
    </w:p>
    <w:p w14:paraId="4C51D101" w14:textId="77777777" w:rsidR="00F5081B" w:rsidRPr="0027197A" w:rsidRDefault="00F5081B" w:rsidP="00F5081B">
      <w:pPr>
        <w:rPr>
          <w:sz w:val="24"/>
          <w:lang w:eastAsia="zh-CN"/>
        </w:rPr>
      </w:pPr>
      <w:r w:rsidRPr="0027197A">
        <w:rPr>
          <w:sz w:val="24"/>
          <w:lang w:eastAsia="zh-CN"/>
        </w:rPr>
        <w:t>171、列宁指出：“本质在显现；现象是本质的。”其含义是（）。</w:t>
      </w:r>
    </w:p>
    <w:p w14:paraId="79CBF8D0" w14:textId="77777777" w:rsidR="00F5081B" w:rsidRPr="0027197A" w:rsidRDefault="00F5081B" w:rsidP="00F5081B">
      <w:pPr>
        <w:rPr>
          <w:sz w:val="24"/>
          <w:lang w:eastAsia="zh-CN"/>
        </w:rPr>
      </w:pPr>
      <w:r w:rsidRPr="0027197A">
        <w:rPr>
          <w:color w:val="BE0003"/>
          <w:sz w:val="24"/>
          <w:lang w:eastAsia="zh-CN"/>
        </w:rPr>
        <w:t>C.本质通过现象表现出来</w:t>
      </w:r>
    </w:p>
    <w:p w14:paraId="21154185" w14:textId="77777777" w:rsidR="00F5081B" w:rsidRPr="0027197A" w:rsidRDefault="00F5081B" w:rsidP="00F5081B">
      <w:pPr>
        <w:rPr>
          <w:sz w:val="24"/>
          <w:lang w:eastAsia="zh-CN"/>
        </w:rPr>
      </w:pPr>
      <w:r w:rsidRPr="0027197A">
        <w:rPr>
          <w:color w:val="BE0003"/>
          <w:sz w:val="24"/>
          <w:lang w:eastAsia="zh-CN"/>
        </w:rPr>
        <w:t>D.现象总是从不同侧面表现本质</w:t>
      </w:r>
    </w:p>
    <w:p w14:paraId="477F4BD4" w14:textId="77777777" w:rsidR="00F5081B" w:rsidRPr="0027197A" w:rsidRDefault="00F5081B" w:rsidP="00F5081B">
      <w:pPr>
        <w:rPr>
          <w:sz w:val="24"/>
          <w:lang w:eastAsia="zh-CN"/>
        </w:rPr>
      </w:pPr>
      <w:r w:rsidRPr="0027197A">
        <w:rPr>
          <w:sz w:val="24"/>
          <w:lang w:eastAsia="zh-CN"/>
        </w:rPr>
        <w:t>172、马克思说：“自然界，就它自身不是人的身体而言，是人的无机的身体。”这段话揭示了自然与人的关系，以下说法正确的有（）。</w:t>
      </w:r>
    </w:p>
    <w:p w14:paraId="798CECE9" w14:textId="77777777" w:rsidR="00F5081B" w:rsidRPr="0027197A" w:rsidRDefault="00F5081B" w:rsidP="00F5081B">
      <w:pPr>
        <w:rPr>
          <w:sz w:val="24"/>
          <w:lang w:eastAsia="zh-CN"/>
        </w:rPr>
      </w:pPr>
      <w:r w:rsidRPr="0027197A">
        <w:rPr>
          <w:color w:val="BE0003"/>
          <w:sz w:val="24"/>
          <w:lang w:eastAsia="zh-CN"/>
        </w:rPr>
        <w:t>A.人是自然界的一部分</w:t>
      </w:r>
    </w:p>
    <w:p w14:paraId="2E69B23D" w14:textId="77777777" w:rsidR="00F5081B" w:rsidRPr="0027197A" w:rsidRDefault="00F5081B" w:rsidP="00F5081B">
      <w:pPr>
        <w:rPr>
          <w:sz w:val="24"/>
          <w:lang w:eastAsia="zh-CN"/>
        </w:rPr>
      </w:pPr>
      <w:r w:rsidRPr="0027197A">
        <w:rPr>
          <w:color w:val="BE0003"/>
          <w:sz w:val="24"/>
          <w:lang w:eastAsia="zh-CN"/>
        </w:rPr>
        <w:t>B.人依赖于自然界</w:t>
      </w:r>
    </w:p>
    <w:p w14:paraId="27E790EC" w14:textId="77777777" w:rsidR="00F5081B" w:rsidRPr="0027197A" w:rsidRDefault="00F5081B" w:rsidP="00F5081B">
      <w:pPr>
        <w:rPr>
          <w:sz w:val="24"/>
          <w:lang w:eastAsia="zh-CN"/>
        </w:rPr>
      </w:pPr>
      <w:r w:rsidRPr="0027197A">
        <w:rPr>
          <w:color w:val="BE0003"/>
          <w:sz w:val="24"/>
          <w:lang w:eastAsia="zh-CN"/>
        </w:rPr>
        <w:t>D.应当合理地调节人与自然之间的物质变换</w:t>
      </w:r>
    </w:p>
    <w:p w14:paraId="79AF8180" w14:textId="77777777" w:rsidR="00F5081B" w:rsidRPr="0027197A" w:rsidRDefault="00F5081B" w:rsidP="00F5081B">
      <w:pPr>
        <w:rPr>
          <w:sz w:val="24"/>
          <w:lang w:eastAsia="zh-CN"/>
        </w:rPr>
      </w:pPr>
      <w:r w:rsidRPr="0027197A">
        <w:rPr>
          <w:sz w:val="24"/>
          <w:lang w:eastAsia="zh-CN"/>
        </w:rPr>
        <w:t>173、下列关于辩证唯物主义对时间、空间的正确说法是（）。</w:t>
      </w:r>
    </w:p>
    <w:p w14:paraId="5D080E8C" w14:textId="77777777" w:rsidR="00F5081B" w:rsidRPr="0027197A" w:rsidRDefault="00F5081B" w:rsidP="00F5081B">
      <w:pPr>
        <w:rPr>
          <w:sz w:val="24"/>
          <w:lang w:eastAsia="zh-CN"/>
        </w:rPr>
      </w:pPr>
      <w:r w:rsidRPr="0027197A">
        <w:rPr>
          <w:color w:val="BE0003"/>
          <w:sz w:val="24"/>
          <w:lang w:eastAsia="zh-CN"/>
        </w:rPr>
        <w:t>A.时空是物质的存在形式</w:t>
      </w:r>
    </w:p>
    <w:p w14:paraId="1923053A" w14:textId="77777777" w:rsidR="00F5081B" w:rsidRPr="0027197A" w:rsidRDefault="00F5081B" w:rsidP="00F5081B">
      <w:pPr>
        <w:rPr>
          <w:sz w:val="24"/>
          <w:lang w:eastAsia="zh-CN"/>
        </w:rPr>
      </w:pPr>
      <w:r w:rsidRPr="0027197A">
        <w:rPr>
          <w:color w:val="BE0003"/>
          <w:sz w:val="24"/>
          <w:lang w:eastAsia="zh-CN"/>
        </w:rPr>
        <w:t>B.时空都具有客观性</w:t>
      </w:r>
    </w:p>
    <w:p w14:paraId="6F8C38EA" w14:textId="77777777" w:rsidR="00F5081B" w:rsidRPr="0027197A" w:rsidRDefault="00F5081B" w:rsidP="00F5081B">
      <w:pPr>
        <w:rPr>
          <w:sz w:val="24"/>
          <w:lang w:eastAsia="zh-CN"/>
        </w:rPr>
      </w:pPr>
      <w:r w:rsidRPr="0027197A">
        <w:rPr>
          <w:color w:val="BE0003"/>
          <w:sz w:val="24"/>
          <w:lang w:eastAsia="zh-CN"/>
        </w:rPr>
        <w:t>C.时间是一维的，空间是三维的</w:t>
      </w:r>
    </w:p>
    <w:p w14:paraId="717067B5" w14:textId="77777777" w:rsidR="00F5081B" w:rsidRPr="0027197A" w:rsidRDefault="00F5081B" w:rsidP="00F5081B">
      <w:pPr>
        <w:rPr>
          <w:sz w:val="24"/>
          <w:lang w:eastAsia="zh-CN"/>
        </w:rPr>
      </w:pPr>
      <w:r w:rsidRPr="0027197A">
        <w:rPr>
          <w:sz w:val="24"/>
          <w:lang w:eastAsia="zh-CN"/>
        </w:rPr>
        <w:t>174、从物质和意识的关系来看，“画饼不能充饥”，这是因为（）</w:t>
      </w:r>
    </w:p>
    <w:p w14:paraId="004790F4" w14:textId="77777777" w:rsidR="00F5081B" w:rsidRPr="0027197A" w:rsidRDefault="00F5081B" w:rsidP="00F5081B">
      <w:pPr>
        <w:rPr>
          <w:sz w:val="24"/>
          <w:lang w:eastAsia="zh-CN"/>
        </w:rPr>
      </w:pPr>
      <w:r w:rsidRPr="0027197A">
        <w:rPr>
          <w:color w:val="BE0003"/>
          <w:sz w:val="24"/>
          <w:lang w:eastAsia="zh-CN"/>
        </w:rPr>
        <w:t>C.观念的东西不能代替物质的东西</w:t>
      </w:r>
    </w:p>
    <w:p w14:paraId="5490A067" w14:textId="77777777" w:rsidR="00F5081B" w:rsidRPr="0027197A" w:rsidRDefault="00F5081B" w:rsidP="00F5081B">
      <w:pPr>
        <w:rPr>
          <w:sz w:val="24"/>
          <w:lang w:eastAsia="zh-CN"/>
        </w:rPr>
      </w:pPr>
      <w:r w:rsidRPr="0027197A">
        <w:rPr>
          <w:color w:val="BE0003"/>
          <w:sz w:val="24"/>
          <w:lang w:eastAsia="zh-CN"/>
        </w:rPr>
        <w:t>D.事物在人脑中的反映不等同于事物自身</w:t>
      </w:r>
    </w:p>
    <w:p w14:paraId="4B667F5D" w14:textId="77777777" w:rsidR="00F5081B" w:rsidRPr="0027197A" w:rsidRDefault="00F5081B" w:rsidP="00F5081B">
      <w:pPr>
        <w:rPr>
          <w:sz w:val="24"/>
          <w:lang w:eastAsia="zh-CN"/>
        </w:rPr>
      </w:pPr>
      <w:r w:rsidRPr="0027197A">
        <w:rPr>
          <w:sz w:val="24"/>
          <w:lang w:eastAsia="zh-CN"/>
        </w:rPr>
        <w:t>175、存在和思维的关系问题包括的内容是（）。</w:t>
      </w:r>
    </w:p>
    <w:p w14:paraId="3630E2E2" w14:textId="77777777" w:rsidR="00F5081B" w:rsidRPr="0027197A" w:rsidRDefault="00F5081B" w:rsidP="00F5081B">
      <w:pPr>
        <w:rPr>
          <w:sz w:val="24"/>
          <w:lang w:eastAsia="zh-CN"/>
        </w:rPr>
      </w:pPr>
      <w:r w:rsidRPr="0027197A">
        <w:rPr>
          <w:color w:val="BE0003"/>
          <w:sz w:val="24"/>
          <w:lang w:eastAsia="zh-CN"/>
        </w:rPr>
        <w:lastRenderedPageBreak/>
        <w:t>A.思维和存在何者是第一性的问题，何者是第二性的问题</w:t>
      </w:r>
    </w:p>
    <w:p w14:paraId="0C7CD89D" w14:textId="77777777" w:rsidR="00F5081B" w:rsidRPr="0027197A" w:rsidRDefault="00F5081B" w:rsidP="00F5081B">
      <w:pPr>
        <w:rPr>
          <w:sz w:val="24"/>
          <w:lang w:eastAsia="zh-CN"/>
        </w:rPr>
      </w:pPr>
      <w:r w:rsidRPr="0027197A">
        <w:rPr>
          <w:color w:val="BE0003"/>
          <w:sz w:val="24"/>
          <w:lang w:eastAsia="zh-CN"/>
        </w:rPr>
        <w:t>B.存在和思维究竟谁是世界的本原</w:t>
      </w:r>
    </w:p>
    <w:p w14:paraId="2C8EB0B7" w14:textId="77777777" w:rsidR="00F5081B" w:rsidRPr="0027197A" w:rsidRDefault="00F5081B" w:rsidP="00F5081B">
      <w:pPr>
        <w:rPr>
          <w:sz w:val="24"/>
          <w:lang w:eastAsia="zh-CN"/>
        </w:rPr>
      </w:pPr>
      <w:r w:rsidRPr="0027197A">
        <w:rPr>
          <w:color w:val="BE0003"/>
          <w:sz w:val="24"/>
          <w:lang w:eastAsia="zh-CN"/>
        </w:rPr>
        <w:t>C.我们的思维能否认识现实世界的问题</w:t>
      </w:r>
    </w:p>
    <w:p w14:paraId="791E205D" w14:textId="77777777" w:rsidR="00F5081B" w:rsidRPr="0027197A" w:rsidRDefault="00F5081B" w:rsidP="00F5081B">
      <w:pPr>
        <w:rPr>
          <w:sz w:val="24"/>
          <w:lang w:eastAsia="zh-CN"/>
        </w:rPr>
      </w:pPr>
      <w:r w:rsidRPr="0027197A">
        <w:rPr>
          <w:color w:val="BE0003"/>
          <w:sz w:val="24"/>
          <w:lang w:eastAsia="zh-CN"/>
        </w:rPr>
        <w:t>D.存在和思维有没有统一性的问题</w:t>
      </w:r>
    </w:p>
    <w:p w14:paraId="13CC7F5B" w14:textId="77777777" w:rsidR="00F5081B" w:rsidRPr="0027197A" w:rsidRDefault="00F5081B" w:rsidP="00F5081B">
      <w:pPr>
        <w:rPr>
          <w:sz w:val="24"/>
          <w:lang w:eastAsia="zh-CN"/>
        </w:rPr>
      </w:pPr>
      <w:r w:rsidRPr="0027197A">
        <w:rPr>
          <w:sz w:val="24"/>
          <w:lang w:eastAsia="zh-CN"/>
        </w:rPr>
        <w:t>176、地理学家对新疆哈密茫茫戈壁中奇特的、规模浩大的雅丹地貌群进行野外考察，发现大量恐龙化石和始祖鸟化石，地理学家推断出这里曾经是一片森林。这一事实蕴涵的哲理是（）。</w:t>
      </w:r>
    </w:p>
    <w:p w14:paraId="273E8B5E" w14:textId="77777777" w:rsidR="00F5081B" w:rsidRPr="0027197A" w:rsidRDefault="00F5081B" w:rsidP="00F5081B">
      <w:pPr>
        <w:rPr>
          <w:sz w:val="24"/>
          <w:lang w:eastAsia="zh-CN"/>
        </w:rPr>
      </w:pPr>
      <w:r w:rsidRPr="0027197A">
        <w:rPr>
          <w:color w:val="BE0003"/>
          <w:sz w:val="24"/>
          <w:lang w:eastAsia="zh-CN"/>
        </w:rPr>
        <w:t>B.运动是物质的固有属性和存在方式</w:t>
      </w:r>
    </w:p>
    <w:p w14:paraId="25756FAA" w14:textId="77777777" w:rsidR="00F5081B" w:rsidRPr="0027197A" w:rsidRDefault="00F5081B" w:rsidP="00F5081B">
      <w:pPr>
        <w:rPr>
          <w:sz w:val="24"/>
          <w:lang w:eastAsia="zh-CN"/>
        </w:rPr>
      </w:pPr>
      <w:r w:rsidRPr="0027197A">
        <w:rPr>
          <w:color w:val="BE0003"/>
          <w:sz w:val="24"/>
          <w:lang w:eastAsia="zh-CN"/>
        </w:rPr>
        <w:t>D.世界上的一切事物都处在运动变化中</w:t>
      </w:r>
    </w:p>
    <w:p w14:paraId="2549906C" w14:textId="77777777" w:rsidR="00F5081B" w:rsidRPr="0027197A" w:rsidRDefault="00F5081B" w:rsidP="00F5081B">
      <w:pPr>
        <w:rPr>
          <w:sz w:val="24"/>
          <w:lang w:eastAsia="zh-CN"/>
        </w:rPr>
      </w:pPr>
      <w:r w:rsidRPr="0027197A">
        <w:rPr>
          <w:sz w:val="24"/>
          <w:lang w:eastAsia="zh-CN"/>
        </w:rPr>
        <w:t>177、共性和个性的关系是（）。</w:t>
      </w:r>
    </w:p>
    <w:p w14:paraId="1236338A" w14:textId="77777777" w:rsidR="00F5081B" w:rsidRPr="0027197A" w:rsidRDefault="00F5081B" w:rsidP="00F5081B">
      <w:pPr>
        <w:rPr>
          <w:sz w:val="24"/>
          <w:lang w:eastAsia="zh-CN"/>
        </w:rPr>
      </w:pPr>
      <w:r w:rsidRPr="0027197A">
        <w:rPr>
          <w:color w:val="BE0003"/>
          <w:sz w:val="24"/>
          <w:lang w:eastAsia="zh-CN"/>
        </w:rPr>
        <w:t>A.个性包含共性</w:t>
      </w:r>
    </w:p>
    <w:p w14:paraId="4463E05E" w14:textId="77777777" w:rsidR="00F5081B" w:rsidRPr="0027197A" w:rsidRDefault="00F5081B" w:rsidP="00F5081B">
      <w:pPr>
        <w:rPr>
          <w:sz w:val="24"/>
          <w:lang w:eastAsia="zh-CN"/>
        </w:rPr>
      </w:pPr>
      <w:r w:rsidRPr="0027197A">
        <w:rPr>
          <w:color w:val="BE0003"/>
          <w:sz w:val="24"/>
          <w:lang w:eastAsia="zh-CN"/>
        </w:rPr>
        <w:t>C.共性寓于个性之中</w:t>
      </w:r>
    </w:p>
    <w:p w14:paraId="46A34892" w14:textId="77777777" w:rsidR="00F5081B" w:rsidRPr="0027197A" w:rsidRDefault="00F5081B" w:rsidP="00F5081B">
      <w:pPr>
        <w:rPr>
          <w:sz w:val="24"/>
          <w:lang w:eastAsia="zh-CN"/>
        </w:rPr>
      </w:pPr>
      <w:r w:rsidRPr="0027197A">
        <w:rPr>
          <w:color w:val="BE0003"/>
          <w:sz w:val="24"/>
          <w:lang w:eastAsia="zh-CN"/>
        </w:rPr>
        <w:t>D.没有个性就没有共性</w:t>
      </w:r>
    </w:p>
    <w:p w14:paraId="0123DB64" w14:textId="77777777" w:rsidR="00F5081B" w:rsidRPr="0027197A" w:rsidRDefault="00F5081B" w:rsidP="00F5081B">
      <w:pPr>
        <w:rPr>
          <w:sz w:val="24"/>
          <w:lang w:eastAsia="zh-CN"/>
        </w:rPr>
      </w:pPr>
      <w:r w:rsidRPr="0027197A">
        <w:rPr>
          <w:sz w:val="24"/>
          <w:lang w:eastAsia="zh-CN"/>
        </w:rPr>
        <w:t>178、辩证思维能力具体表现为：从对立统一中把握事物及其发展过程，具体问题具体分析，善于抓住事物主要矛盾和矛盾的主要方面。（）</w:t>
      </w:r>
    </w:p>
    <w:p w14:paraId="57A43057" w14:textId="77777777" w:rsidR="00F5081B" w:rsidRPr="0027197A" w:rsidRDefault="00F5081B" w:rsidP="00F5081B">
      <w:pPr>
        <w:rPr>
          <w:sz w:val="24"/>
          <w:lang w:eastAsia="zh-CN"/>
        </w:rPr>
      </w:pPr>
      <w:r w:rsidRPr="0027197A">
        <w:rPr>
          <w:color w:val="BE0003"/>
          <w:sz w:val="24"/>
          <w:lang w:eastAsia="zh-CN"/>
        </w:rPr>
        <w:t>对</w:t>
      </w:r>
    </w:p>
    <w:p w14:paraId="50DF6F78" w14:textId="77777777" w:rsidR="00F5081B" w:rsidRPr="0027197A" w:rsidRDefault="00F5081B" w:rsidP="00F5081B">
      <w:pPr>
        <w:rPr>
          <w:sz w:val="24"/>
          <w:lang w:eastAsia="zh-CN"/>
        </w:rPr>
      </w:pPr>
      <w:r w:rsidRPr="0027197A">
        <w:rPr>
          <w:sz w:val="24"/>
          <w:lang w:eastAsia="zh-CN"/>
        </w:rPr>
        <w:t>179、唯心主义的观点全都是荒谬的，是没有任何价值的胡说。</w:t>
      </w:r>
    </w:p>
    <w:p w14:paraId="26C4292F" w14:textId="77777777" w:rsidR="00F5081B" w:rsidRPr="0027197A" w:rsidRDefault="00F5081B" w:rsidP="00F5081B">
      <w:pPr>
        <w:rPr>
          <w:sz w:val="24"/>
          <w:lang w:eastAsia="zh-CN"/>
        </w:rPr>
      </w:pPr>
      <w:r w:rsidRPr="0027197A">
        <w:rPr>
          <w:color w:val="BE0003"/>
          <w:sz w:val="24"/>
          <w:lang w:eastAsia="zh-CN"/>
        </w:rPr>
        <w:t>错</w:t>
      </w:r>
    </w:p>
    <w:p w14:paraId="4E6CBAB4" w14:textId="77777777" w:rsidR="00F5081B" w:rsidRPr="0027197A" w:rsidRDefault="00F5081B" w:rsidP="00F5081B">
      <w:pPr>
        <w:rPr>
          <w:sz w:val="24"/>
          <w:lang w:eastAsia="zh-CN"/>
        </w:rPr>
      </w:pPr>
      <w:r w:rsidRPr="0027197A">
        <w:rPr>
          <w:sz w:val="24"/>
          <w:lang w:eastAsia="zh-CN"/>
        </w:rPr>
        <w:t>180、矛盾的普遍性和特殊性是多数与少数的关系。（）</w:t>
      </w:r>
    </w:p>
    <w:p w14:paraId="3C4361EF" w14:textId="77777777" w:rsidR="00F5081B" w:rsidRPr="0027197A" w:rsidRDefault="00F5081B" w:rsidP="00F5081B">
      <w:pPr>
        <w:rPr>
          <w:sz w:val="24"/>
          <w:lang w:eastAsia="zh-CN"/>
        </w:rPr>
      </w:pPr>
      <w:r w:rsidRPr="0027197A">
        <w:rPr>
          <w:color w:val="BE0003"/>
          <w:sz w:val="24"/>
          <w:lang w:eastAsia="zh-CN"/>
        </w:rPr>
        <w:t>错</w:t>
      </w:r>
    </w:p>
    <w:p w14:paraId="0010DFCD" w14:textId="77777777" w:rsidR="00F5081B" w:rsidRPr="0027197A" w:rsidRDefault="00F5081B" w:rsidP="00F5081B">
      <w:pPr>
        <w:rPr>
          <w:sz w:val="24"/>
          <w:lang w:eastAsia="zh-CN"/>
        </w:rPr>
      </w:pPr>
      <w:r w:rsidRPr="0027197A">
        <w:rPr>
          <w:sz w:val="24"/>
          <w:lang w:eastAsia="zh-CN"/>
        </w:rPr>
        <w:t>181、唯物主义是辩证法，形而上学是唯心主义。</w:t>
      </w:r>
    </w:p>
    <w:p w14:paraId="22666403" w14:textId="77777777" w:rsidR="00F5081B" w:rsidRPr="0027197A" w:rsidRDefault="00F5081B" w:rsidP="00F5081B">
      <w:pPr>
        <w:rPr>
          <w:sz w:val="24"/>
          <w:lang w:eastAsia="zh-CN"/>
        </w:rPr>
      </w:pPr>
      <w:r w:rsidRPr="0027197A">
        <w:rPr>
          <w:color w:val="BE0003"/>
          <w:sz w:val="24"/>
          <w:lang w:eastAsia="zh-CN"/>
        </w:rPr>
        <w:t>错</w:t>
      </w:r>
    </w:p>
    <w:p w14:paraId="4D1784D5" w14:textId="77777777" w:rsidR="00F5081B" w:rsidRPr="0027197A" w:rsidRDefault="00F5081B" w:rsidP="00F5081B">
      <w:pPr>
        <w:rPr>
          <w:sz w:val="24"/>
          <w:lang w:eastAsia="zh-CN"/>
        </w:rPr>
      </w:pPr>
      <w:r w:rsidRPr="0027197A">
        <w:rPr>
          <w:sz w:val="24"/>
          <w:lang w:eastAsia="zh-CN"/>
        </w:rPr>
        <w:t>182、两点论是指在分析事物矛盾时，不仅要看到矛盾双方的对立，而且要看到矛盾双方的统一；不仅要看到矛盾体系中存在着主要矛盾、矛盾的主要方面，而且要看到次要矛盾、矛盾的次要方面。（）</w:t>
      </w:r>
    </w:p>
    <w:p w14:paraId="1A4FBA45" w14:textId="77777777" w:rsidR="00F5081B" w:rsidRPr="0027197A" w:rsidRDefault="00F5081B" w:rsidP="00F5081B">
      <w:pPr>
        <w:rPr>
          <w:sz w:val="24"/>
          <w:lang w:eastAsia="zh-CN"/>
        </w:rPr>
      </w:pPr>
      <w:r w:rsidRPr="0027197A">
        <w:rPr>
          <w:color w:val="BE0003"/>
          <w:sz w:val="24"/>
          <w:lang w:eastAsia="zh-CN"/>
        </w:rPr>
        <w:lastRenderedPageBreak/>
        <w:t>对</w:t>
      </w:r>
    </w:p>
    <w:p w14:paraId="7FA9A934" w14:textId="77777777" w:rsidR="00F5081B" w:rsidRPr="0027197A" w:rsidRDefault="00F5081B" w:rsidP="00F5081B">
      <w:pPr>
        <w:rPr>
          <w:sz w:val="24"/>
          <w:lang w:eastAsia="zh-CN"/>
        </w:rPr>
      </w:pPr>
      <w:r w:rsidRPr="0027197A">
        <w:rPr>
          <w:sz w:val="24"/>
          <w:lang w:eastAsia="zh-CN"/>
        </w:rPr>
        <w:t>183、辩证唯物主义认为，矛盾的斗争性是无条件的、绝对的；矛盾的同一性是有条件的、相对的。（）</w:t>
      </w:r>
    </w:p>
    <w:p w14:paraId="2ACD1C50" w14:textId="77777777" w:rsidR="00F5081B" w:rsidRPr="0027197A" w:rsidRDefault="00F5081B" w:rsidP="00F5081B">
      <w:pPr>
        <w:rPr>
          <w:sz w:val="24"/>
          <w:lang w:eastAsia="zh-CN"/>
        </w:rPr>
      </w:pPr>
      <w:r w:rsidRPr="0027197A">
        <w:rPr>
          <w:color w:val="BE0003"/>
          <w:sz w:val="24"/>
          <w:lang w:eastAsia="zh-CN"/>
        </w:rPr>
        <w:t>对</w:t>
      </w:r>
    </w:p>
    <w:p w14:paraId="19C3FC9C" w14:textId="77777777" w:rsidR="00F5081B" w:rsidRPr="0027197A" w:rsidRDefault="00F5081B" w:rsidP="00F5081B">
      <w:pPr>
        <w:rPr>
          <w:sz w:val="24"/>
          <w:lang w:eastAsia="zh-CN"/>
        </w:rPr>
      </w:pPr>
      <w:r w:rsidRPr="0027197A">
        <w:rPr>
          <w:sz w:val="24"/>
          <w:lang w:eastAsia="zh-CN"/>
        </w:rPr>
        <w:t>184、辩证唯物主义认为，运动是物质的根本属性。（）</w:t>
      </w:r>
    </w:p>
    <w:p w14:paraId="0EBEB475" w14:textId="77777777" w:rsidR="00F5081B" w:rsidRPr="0027197A" w:rsidRDefault="00F5081B" w:rsidP="00F5081B">
      <w:pPr>
        <w:rPr>
          <w:sz w:val="24"/>
          <w:lang w:eastAsia="zh-CN"/>
        </w:rPr>
      </w:pPr>
      <w:r w:rsidRPr="0027197A">
        <w:rPr>
          <w:color w:val="BE0003"/>
          <w:sz w:val="24"/>
          <w:lang w:eastAsia="zh-CN"/>
        </w:rPr>
        <w:t>对</w:t>
      </w:r>
    </w:p>
    <w:p w14:paraId="451DA06E" w14:textId="77777777" w:rsidR="00F5081B" w:rsidRPr="0027197A" w:rsidRDefault="00F5081B" w:rsidP="00F5081B">
      <w:pPr>
        <w:rPr>
          <w:sz w:val="24"/>
          <w:lang w:eastAsia="zh-CN"/>
        </w:rPr>
      </w:pPr>
      <w:r w:rsidRPr="0027197A">
        <w:rPr>
          <w:sz w:val="24"/>
          <w:lang w:eastAsia="zh-CN"/>
        </w:rPr>
        <w:t>185、哲学是系统化、理论化的世界观。（）</w:t>
      </w:r>
    </w:p>
    <w:p w14:paraId="1CA07115" w14:textId="77777777" w:rsidR="00F5081B" w:rsidRPr="0027197A" w:rsidRDefault="00F5081B" w:rsidP="00F5081B">
      <w:pPr>
        <w:rPr>
          <w:sz w:val="24"/>
          <w:lang w:eastAsia="zh-CN"/>
        </w:rPr>
      </w:pPr>
      <w:r w:rsidRPr="0027197A">
        <w:rPr>
          <w:color w:val="BE0003"/>
          <w:sz w:val="24"/>
          <w:lang w:eastAsia="zh-CN"/>
        </w:rPr>
        <w:t>对</w:t>
      </w:r>
    </w:p>
    <w:p w14:paraId="521EF34B" w14:textId="77777777" w:rsidR="00F5081B" w:rsidRPr="0027197A" w:rsidRDefault="00F5081B" w:rsidP="00F5081B">
      <w:pPr>
        <w:rPr>
          <w:sz w:val="24"/>
          <w:lang w:eastAsia="zh-CN"/>
        </w:rPr>
      </w:pPr>
      <w:r w:rsidRPr="0027197A">
        <w:rPr>
          <w:sz w:val="24"/>
          <w:lang w:eastAsia="zh-CN"/>
        </w:rPr>
        <w:t>186、古代朴素唯物主义认为世界的本原是杂多的原子。</w:t>
      </w:r>
    </w:p>
    <w:p w14:paraId="086854B9" w14:textId="77777777" w:rsidR="00F5081B" w:rsidRPr="0027197A" w:rsidRDefault="00F5081B" w:rsidP="00F5081B">
      <w:pPr>
        <w:rPr>
          <w:sz w:val="24"/>
          <w:lang w:eastAsia="zh-CN"/>
        </w:rPr>
      </w:pPr>
      <w:r w:rsidRPr="0027197A">
        <w:rPr>
          <w:color w:val="BE0003"/>
          <w:sz w:val="24"/>
          <w:lang w:eastAsia="zh-CN"/>
        </w:rPr>
        <w:t>错</w:t>
      </w:r>
    </w:p>
    <w:p w14:paraId="2586F3D5" w14:textId="77777777" w:rsidR="00F5081B" w:rsidRPr="0027197A" w:rsidRDefault="00F5081B" w:rsidP="00F5081B">
      <w:pPr>
        <w:rPr>
          <w:sz w:val="24"/>
          <w:lang w:eastAsia="zh-CN"/>
        </w:rPr>
      </w:pPr>
      <w:r w:rsidRPr="0027197A">
        <w:rPr>
          <w:sz w:val="24"/>
          <w:lang w:eastAsia="zh-CN"/>
        </w:rPr>
        <w:t>187、否定之否定规律揭示了事物的发展是不断重复的过程。（）</w:t>
      </w:r>
    </w:p>
    <w:p w14:paraId="4544F5D0" w14:textId="77777777" w:rsidR="00F5081B" w:rsidRPr="0027197A" w:rsidRDefault="00F5081B" w:rsidP="00F5081B">
      <w:pPr>
        <w:rPr>
          <w:sz w:val="24"/>
          <w:lang w:eastAsia="zh-CN"/>
        </w:rPr>
      </w:pPr>
      <w:r w:rsidRPr="0027197A">
        <w:rPr>
          <w:color w:val="BE0003"/>
          <w:sz w:val="24"/>
          <w:lang w:eastAsia="zh-CN"/>
        </w:rPr>
        <w:t>错</w:t>
      </w:r>
    </w:p>
    <w:p w14:paraId="019718B0" w14:textId="77777777" w:rsidR="00F5081B" w:rsidRPr="0027197A" w:rsidRDefault="00F5081B" w:rsidP="00F5081B">
      <w:pPr>
        <w:rPr>
          <w:sz w:val="24"/>
          <w:lang w:eastAsia="zh-CN"/>
        </w:rPr>
      </w:pPr>
      <w:r w:rsidRPr="0027197A">
        <w:rPr>
          <w:sz w:val="24"/>
          <w:lang w:eastAsia="zh-CN"/>
        </w:rPr>
        <w:t>188、运动和发展是唯物辩证法的总特征。（）</w:t>
      </w:r>
    </w:p>
    <w:p w14:paraId="1C9ACF89" w14:textId="77777777" w:rsidR="00F5081B" w:rsidRPr="0027197A" w:rsidRDefault="00F5081B" w:rsidP="00F5081B">
      <w:pPr>
        <w:rPr>
          <w:sz w:val="24"/>
          <w:lang w:eastAsia="zh-CN"/>
        </w:rPr>
      </w:pPr>
      <w:r w:rsidRPr="0027197A">
        <w:rPr>
          <w:color w:val="BE0003"/>
          <w:sz w:val="24"/>
          <w:lang w:eastAsia="zh-CN"/>
        </w:rPr>
        <w:t>错</w:t>
      </w:r>
    </w:p>
    <w:p w14:paraId="7A188C11" w14:textId="77777777" w:rsidR="00F5081B" w:rsidRPr="0027197A" w:rsidRDefault="00F5081B" w:rsidP="00F5081B">
      <w:pPr>
        <w:rPr>
          <w:sz w:val="24"/>
          <w:lang w:eastAsia="zh-CN"/>
        </w:rPr>
      </w:pPr>
      <w:r w:rsidRPr="0027197A">
        <w:rPr>
          <w:sz w:val="24"/>
          <w:lang w:eastAsia="zh-CN"/>
        </w:rPr>
        <w:t>189、归纳法是具有逻辑必然性的一种推理法。（）</w:t>
      </w:r>
    </w:p>
    <w:p w14:paraId="1AC25097" w14:textId="77777777" w:rsidR="00F5081B" w:rsidRPr="0027197A" w:rsidRDefault="00F5081B" w:rsidP="00F5081B">
      <w:pPr>
        <w:rPr>
          <w:sz w:val="24"/>
          <w:lang w:eastAsia="zh-CN"/>
        </w:rPr>
      </w:pPr>
      <w:r w:rsidRPr="0027197A">
        <w:rPr>
          <w:color w:val="BE0003"/>
          <w:sz w:val="24"/>
          <w:lang w:eastAsia="zh-CN"/>
        </w:rPr>
        <w:t>错</w:t>
      </w:r>
    </w:p>
    <w:p w14:paraId="2B9A7C03" w14:textId="77777777" w:rsidR="00F5081B" w:rsidRPr="0027197A" w:rsidRDefault="00F5081B" w:rsidP="00F5081B">
      <w:pPr>
        <w:rPr>
          <w:sz w:val="24"/>
          <w:lang w:eastAsia="zh-CN"/>
        </w:rPr>
      </w:pPr>
      <w:r w:rsidRPr="0027197A">
        <w:rPr>
          <w:sz w:val="24"/>
          <w:lang w:eastAsia="zh-CN"/>
        </w:rPr>
        <w:t>190、辩证唯物主义认为，矛盾是事物发展的根本动力。（）</w:t>
      </w:r>
    </w:p>
    <w:p w14:paraId="609439AF" w14:textId="77777777" w:rsidR="00F5081B" w:rsidRPr="0027197A" w:rsidRDefault="00F5081B" w:rsidP="00F5081B">
      <w:pPr>
        <w:rPr>
          <w:sz w:val="24"/>
          <w:lang w:eastAsia="zh-CN"/>
        </w:rPr>
      </w:pPr>
      <w:r w:rsidRPr="0027197A">
        <w:rPr>
          <w:color w:val="BE0003"/>
          <w:sz w:val="24"/>
          <w:lang w:eastAsia="zh-CN"/>
        </w:rPr>
        <w:t>对</w:t>
      </w:r>
    </w:p>
    <w:p w14:paraId="3175CA10" w14:textId="77777777" w:rsidR="00F5081B" w:rsidRPr="0027197A" w:rsidRDefault="00F5081B" w:rsidP="00F5081B">
      <w:pPr>
        <w:rPr>
          <w:sz w:val="24"/>
          <w:lang w:eastAsia="zh-CN"/>
        </w:rPr>
      </w:pPr>
      <w:r w:rsidRPr="0027197A">
        <w:rPr>
          <w:sz w:val="24"/>
          <w:lang w:eastAsia="zh-CN"/>
        </w:rPr>
        <w:t>191、事物之所以能够转化,是由于事物内部矛盾双方具有相互贯通的关系。（）</w:t>
      </w:r>
    </w:p>
    <w:p w14:paraId="0ED59956" w14:textId="77777777" w:rsidR="00F5081B" w:rsidRPr="0027197A" w:rsidRDefault="00F5081B" w:rsidP="00F5081B">
      <w:pPr>
        <w:rPr>
          <w:sz w:val="24"/>
          <w:lang w:eastAsia="zh-CN"/>
        </w:rPr>
      </w:pPr>
      <w:r w:rsidRPr="0027197A">
        <w:rPr>
          <w:color w:val="BE0003"/>
          <w:sz w:val="24"/>
          <w:lang w:eastAsia="zh-CN"/>
        </w:rPr>
        <w:t>对</w:t>
      </w:r>
    </w:p>
    <w:p w14:paraId="336843B2" w14:textId="77777777" w:rsidR="00F5081B" w:rsidRPr="0027197A" w:rsidRDefault="00F5081B" w:rsidP="00F5081B">
      <w:pPr>
        <w:rPr>
          <w:sz w:val="24"/>
          <w:lang w:eastAsia="zh-CN"/>
        </w:rPr>
      </w:pPr>
      <w:r w:rsidRPr="0027197A">
        <w:rPr>
          <w:sz w:val="24"/>
          <w:lang w:eastAsia="zh-CN"/>
        </w:rPr>
        <w:t>192、凡是唯心主义均否认思维和存在的同一性。</w:t>
      </w:r>
    </w:p>
    <w:p w14:paraId="41F9DA22" w14:textId="77777777" w:rsidR="00F5081B" w:rsidRPr="0027197A" w:rsidRDefault="00F5081B" w:rsidP="00F5081B">
      <w:pPr>
        <w:rPr>
          <w:sz w:val="24"/>
          <w:lang w:eastAsia="zh-CN"/>
        </w:rPr>
      </w:pPr>
      <w:r w:rsidRPr="0027197A">
        <w:rPr>
          <w:color w:val="BE0003"/>
          <w:sz w:val="24"/>
          <w:lang w:eastAsia="zh-CN"/>
        </w:rPr>
        <w:t>错</w:t>
      </w:r>
    </w:p>
    <w:p w14:paraId="2932155B" w14:textId="77777777" w:rsidR="00F5081B" w:rsidRPr="0027197A" w:rsidRDefault="00F5081B" w:rsidP="00F5081B">
      <w:pPr>
        <w:rPr>
          <w:sz w:val="24"/>
          <w:lang w:eastAsia="zh-CN"/>
        </w:rPr>
      </w:pPr>
      <w:r w:rsidRPr="0027197A">
        <w:rPr>
          <w:sz w:val="24"/>
          <w:lang w:eastAsia="zh-CN"/>
        </w:rPr>
        <w:t>193、辩证否定的实质就是“抛弃”。（）</w:t>
      </w:r>
    </w:p>
    <w:p w14:paraId="016A1715" w14:textId="77777777" w:rsidR="00F5081B" w:rsidRPr="0027197A" w:rsidRDefault="00F5081B" w:rsidP="00F5081B">
      <w:pPr>
        <w:rPr>
          <w:sz w:val="24"/>
          <w:lang w:eastAsia="zh-CN"/>
        </w:rPr>
      </w:pPr>
      <w:r w:rsidRPr="0027197A">
        <w:rPr>
          <w:color w:val="BE0003"/>
          <w:sz w:val="24"/>
          <w:lang w:eastAsia="zh-CN"/>
        </w:rPr>
        <w:t>错</w:t>
      </w:r>
    </w:p>
    <w:p w14:paraId="5E043DFE" w14:textId="77777777" w:rsidR="00F5081B" w:rsidRPr="0027197A" w:rsidRDefault="00F5081B" w:rsidP="00F5081B">
      <w:pPr>
        <w:rPr>
          <w:sz w:val="24"/>
          <w:lang w:eastAsia="zh-CN"/>
        </w:rPr>
      </w:pPr>
      <w:r w:rsidRPr="0027197A">
        <w:rPr>
          <w:sz w:val="24"/>
          <w:lang w:eastAsia="zh-CN"/>
        </w:rPr>
        <w:lastRenderedPageBreak/>
        <w:t>194、唯物辩证法的基本范畴是对世界普遍联系基本环节及其内在联系的反映。（）</w:t>
      </w:r>
    </w:p>
    <w:p w14:paraId="63CB3069" w14:textId="77777777" w:rsidR="00F5081B" w:rsidRPr="0027197A" w:rsidRDefault="00F5081B" w:rsidP="00F5081B">
      <w:pPr>
        <w:rPr>
          <w:sz w:val="24"/>
          <w:lang w:eastAsia="zh-CN"/>
        </w:rPr>
      </w:pPr>
      <w:r w:rsidRPr="0027197A">
        <w:rPr>
          <w:color w:val="BE0003"/>
          <w:sz w:val="24"/>
          <w:lang w:eastAsia="zh-CN"/>
        </w:rPr>
        <w:t>对</w:t>
      </w:r>
    </w:p>
    <w:p w14:paraId="050D0A1C" w14:textId="77777777" w:rsidR="00F5081B" w:rsidRPr="0027197A" w:rsidRDefault="00F5081B" w:rsidP="00F5081B">
      <w:pPr>
        <w:rPr>
          <w:sz w:val="24"/>
          <w:lang w:eastAsia="zh-CN"/>
        </w:rPr>
      </w:pPr>
      <w:r w:rsidRPr="0027197A">
        <w:rPr>
          <w:sz w:val="24"/>
          <w:lang w:eastAsia="zh-CN"/>
        </w:rPr>
        <w:t>195、辩证法的否定即纯粹的否定。（）</w:t>
      </w:r>
    </w:p>
    <w:p w14:paraId="60497F1B" w14:textId="77777777" w:rsidR="00F5081B" w:rsidRPr="0027197A" w:rsidRDefault="00F5081B" w:rsidP="00F5081B">
      <w:pPr>
        <w:rPr>
          <w:sz w:val="24"/>
          <w:lang w:eastAsia="zh-CN"/>
        </w:rPr>
      </w:pPr>
      <w:r w:rsidRPr="0027197A">
        <w:rPr>
          <w:color w:val="BE0003"/>
          <w:sz w:val="24"/>
          <w:lang w:eastAsia="zh-CN"/>
        </w:rPr>
        <w:t>错</w:t>
      </w:r>
    </w:p>
    <w:p w14:paraId="7E9E0BB7" w14:textId="77777777" w:rsidR="00F5081B" w:rsidRPr="0027197A" w:rsidRDefault="00F5081B" w:rsidP="00F5081B">
      <w:pPr>
        <w:rPr>
          <w:sz w:val="24"/>
          <w:lang w:eastAsia="zh-CN"/>
        </w:rPr>
      </w:pPr>
      <w:r w:rsidRPr="0027197A">
        <w:rPr>
          <w:sz w:val="24"/>
          <w:lang w:eastAsia="zh-CN"/>
        </w:rPr>
        <w:t>196、辩证唯物主义认为，形式决定内容，内容反作用于形式，二者既相互区别又相互依存。（）</w:t>
      </w:r>
    </w:p>
    <w:p w14:paraId="103474AD" w14:textId="77777777" w:rsidR="00F5081B" w:rsidRPr="0027197A" w:rsidRDefault="00F5081B" w:rsidP="00F5081B">
      <w:pPr>
        <w:rPr>
          <w:sz w:val="24"/>
          <w:lang w:eastAsia="zh-CN"/>
        </w:rPr>
      </w:pPr>
      <w:r w:rsidRPr="0027197A">
        <w:rPr>
          <w:color w:val="BE0003"/>
          <w:sz w:val="24"/>
          <w:lang w:eastAsia="zh-CN"/>
        </w:rPr>
        <w:t>对</w:t>
      </w:r>
    </w:p>
    <w:p w14:paraId="476CDACD" w14:textId="77777777" w:rsidR="00F5081B" w:rsidRPr="0027197A" w:rsidRDefault="00F5081B" w:rsidP="00F5081B">
      <w:pPr>
        <w:rPr>
          <w:sz w:val="24"/>
          <w:lang w:eastAsia="zh-CN"/>
        </w:rPr>
      </w:pPr>
      <w:r w:rsidRPr="0027197A">
        <w:rPr>
          <w:sz w:val="24"/>
          <w:lang w:eastAsia="zh-CN"/>
        </w:rPr>
        <w:t>197、意识在内容上是客观的，在形式上是主观的，是客观内容和主观形式的统一。（）</w:t>
      </w:r>
    </w:p>
    <w:p w14:paraId="3612CF07" w14:textId="77777777" w:rsidR="00F5081B" w:rsidRPr="0027197A" w:rsidRDefault="00F5081B" w:rsidP="00F5081B">
      <w:pPr>
        <w:rPr>
          <w:sz w:val="24"/>
          <w:lang w:eastAsia="zh-CN"/>
        </w:rPr>
      </w:pPr>
      <w:r w:rsidRPr="0027197A">
        <w:rPr>
          <w:color w:val="BE0003"/>
          <w:sz w:val="24"/>
          <w:lang w:eastAsia="zh-CN"/>
        </w:rPr>
        <w:t>对</w:t>
      </w:r>
    </w:p>
    <w:p w14:paraId="0A9D103F" w14:textId="77777777" w:rsidR="00F5081B" w:rsidRPr="0027197A" w:rsidRDefault="00F5081B" w:rsidP="00F5081B">
      <w:pPr>
        <w:rPr>
          <w:sz w:val="24"/>
          <w:lang w:eastAsia="zh-CN"/>
        </w:rPr>
      </w:pPr>
      <w:r w:rsidRPr="0027197A">
        <w:rPr>
          <w:sz w:val="24"/>
          <w:lang w:eastAsia="zh-CN"/>
        </w:rPr>
        <w:t>198、辩证唯物主义认为，时间和空间是物质运动的存在形式。（）</w:t>
      </w:r>
    </w:p>
    <w:p w14:paraId="4684E60D" w14:textId="77777777" w:rsidR="00F5081B" w:rsidRPr="0027197A" w:rsidRDefault="00F5081B" w:rsidP="00F5081B">
      <w:pPr>
        <w:rPr>
          <w:sz w:val="24"/>
          <w:lang w:eastAsia="zh-CN"/>
        </w:rPr>
      </w:pPr>
      <w:r w:rsidRPr="0027197A">
        <w:rPr>
          <w:color w:val="BE0003"/>
          <w:sz w:val="24"/>
          <w:lang w:eastAsia="zh-CN"/>
        </w:rPr>
        <w:t>对</w:t>
      </w:r>
    </w:p>
    <w:p w14:paraId="737A5E28" w14:textId="77777777" w:rsidR="00F5081B" w:rsidRPr="0027197A" w:rsidRDefault="00F5081B" w:rsidP="00F5081B">
      <w:pPr>
        <w:rPr>
          <w:sz w:val="24"/>
          <w:lang w:eastAsia="zh-CN"/>
        </w:rPr>
      </w:pPr>
      <w:r w:rsidRPr="0027197A">
        <w:rPr>
          <w:sz w:val="24"/>
          <w:lang w:eastAsia="zh-CN"/>
        </w:rPr>
        <w:t>199、哲学的基本问题是思维和存在的关系问题。（）</w:t>
      </w:r>
    </w:p>
    <w:p w14:paraId="387B11C7" w14:textId="77777777" w:rsidR="00F5081B" w:rsidRPr="0027197A" w:rsidRDefault="00F5081B" w:rsidP="00F5081B">
      <w:pPr>
        <w:rPr>
          <w:sz w:val="24"/>
          <w:lang w:eastAsia="zh-CN"/>
        </w:rPr>
      </w:pPr>
      <w:r w:rsidRPr="0027197A">
        <w:rPr>
          <w:color w:val="BE0003"/>
          <w:sz w:val="24"/>
          <w:lang w:eastAsia="zh-CN"/>
        </w:rPr>
        <w:t>对</w:t>
      </w:r>
    </w:p>
    <w:p w14:paraId="6465D2D6" w14:textId="77777777" w:rsidR="00F5081B" w:rsidRPr="0027197A" w:rsidRDefault="00F5081B" w:rsidP="00F5081B">
      <w:pPr>
        <w:rPr>
          <w:sz w:val="24"/>
          <w:lang w:eastAsia="zh-CN"/>
        </w:rPr>
      </w:pPr>
      <w:r w:rsidRPr="0027197A">
        <w:rPr>
          <w:sz w:val="24"/>
          <w:lang w:eastAsia="zh-CN"/>
        </w:rPr>
        <w:t>200、辩证唯物主义认为，物质、运动、时间、空间具有内在的统一性。（）</w:t>
      </w:r>
    </w:p>
    <w:p w14:paraId="315649E3" w14:textId="77777777" w:rsidR="00F5081B" w:rsidRPr="0027197A" w:rsidRDefault="00F5081B" w:rsidP="00F5081B">
      <w:pPr>
        <w:rPr>
          <w:sz w:val="24"/>
          <w:lang w:eastAsia="zh-CN"/>
        </w:rPr>
      </w:pPr>
      <w:r w:rsidRPr="0027197A">
        <w:rPr>
          <w:color w:val="BE0003"/>
          <w:sz w:val="24"/>
          <w:lang w:eastAsia="zh-CN"/>
        </w:rPr>
        <w:t>对</w:t>
      </w:r>
    </w:p>
    <w:p w14:paraId="565D63C1" w14:textId="77777777" w:rsidR="00F5081B" w:rsidRPr="0027197A" w:rsidRDefault="00F5081B" w:rsidP="00F5081B">
      <w:pPr>
        <w:rPr>
          <w:sz w:val="24"/>
          <w:lang w:eastAsia="zh-CN"/>
        </w:rPr>
      </w:pPr>
      <w:r w:rsidRPr="0027197A">
        <w:rPr>
          <w:sz w:val="24"/>
          <w:lang w:eastAsia="zh-CN"/>
        </w:rPr>
        <w:t>201、意识是人脑这样一种特殊物质的机能，所以意识也是一种物质。（）</w:t>
      </w:r>
    </w:p>
    <w:p w14:paraId="57C8B83B" w14:textId="77777777" w:rsidR="00F5081B" w:rsidRPr="0027197A" w:rsidRDefault="00F5081B" w:rsidP="00F5081B">
      <w:pPr>
        <w:rPr>
          <w:sz w:val="24"/>
          <w:lang w:eastAsia="zh-CN"/>
        </w:rPr>
      </w:pPr>
      <w:r w:rsidRPr="0027197A">
        <w:rPr>
          <w:color w:val="BE0003"/>
          <w:sz w:val="24"/>
          <w:lang w:eastAsia="zh-CN"/>
        </w:rPr>
        <w:t>错</w:t>
      </w:r>
    </w:p>
    <w:p w14:paraId="4A509676" w14:textId="77777777" w:rsidR="00F5081B" w:rsidRPr="0027197A" w:rsidRDefault="00F5081B" w:rsidP="00F5081B">
      <w:pPr>
        <w:rPr>
          <w:sz w:val="24"/>
          <w:lang w:eastAsia="zh-CN"/>
        </w:rPr>
      </w:pPr>
      <w:r w:rsidRPr="0027197A">
        <w:rPr>
          <w:sz w:val="24"/>
          <w:lang w:eastAsia="zh-CN"/>
        </w:rPr>
        <w:t>202、辩证思维方法主要有归纳和演绎、分析和综合、抽象和具体、逻辑和历史相统一等。</w:t>
      </w:r>
    </w:p>
    <w:p w14:paraId="10A8FD58" w14:textId="77777777" w:rsidR="00F5081B" w:rsidRPr="0027197A" w:rsidRDefault="00F5081B" w:rsidP="00F5081B">
      <w:pPr>
        <w:rPr>
          <w:sz w:val="24"/>
          <w:lang w:eastAsia="zh-CN"/>
        </w:rPr>
      </w:pPr>
      <w:r w:rsidRPr="0027197A">
        <w:rPr>
          <w:color w:val="BE0003"/>
          <w:sz w:val="24"/>
          <w:lang w:eastAsia="zh-CN"/>
        </w:rPr>
        <w:t>对</w:t>
      </w:r>
    </w:p>
    <w:p w14:paraId="3E0BCF98" w14:textId="77777777" w:rsidR="00F5081B" w:rsidRPr="0027197A" w:rsidRDefault="00F5081B" w:rsidP="00F5081B">
      <w:pPr>
        <w:rPr>
          <w:sz w:val="24"/>
          <w:lang w:eastAsia="zh-CN"/>
        </w:rPr>
      </w:pPr>
      <w:r w:rsidRPr="0027197A">
        <w:rPr>
          <w:sz w:val="24"/>
          <w:lang w:eastAsia="zh-CN"/>
        </w:rPr>
        <w:t>203、辩证唯物主义认为，条件是可以改变的，但是不能任意改变，必须尊重事物发展的客观规律。（）</w:t>
      </w:r>
    </w:p>
    <w:p w14:paraId="6627BDA7" w14:textId="77777777" w:rsidR="00F5081B" w:rsidRPr="0027197A" w:rsidRDefault="00F5081B" w:rsidP="00F5081B">
      <w:pPr>
        <w:rPr>
          <w:sz w:val="24"/>
          <w:lang w:eastAsia="zh-CN"/>
        </w:rPr>
      </w:pPr>
      <w:r w:rsidRPr="0027197A">
        <w:rPr>
          <w:color w:val="BE0003"/>
          <w:sz w:val="24"/>
          <w:lang w:eastAsia="zh-CN"/>
        </w:rPr>
        <w:t>对</w:t>
      </w:r>
    </w:p>
    <w:p w14:paraId="1DA39BCB" w14:textId="77777777" w:rsidR="00F5081B" w:rsidRPr="0027197A" w:rsidRDefault="00F5081B" w:rsidP="00F5081B">
      <w:pPr>
        <w:rPr>
          <w:sz w:val="24"/>
          <w:lang w:eastAsia="zh-CN"/>
        </w:rPr>
      </w:pPr>
      <w:r w:rsidRPr="0027197A">
        <w:rPr>
          <w:sz w:val="24"/>
          <w:lang w:eastAsia="zh-CN"/>
        </w:rPr>
        <w:lastRenderedPageBreak/>
        <w:t>204、新事物既否定了旧事物中消极腐朽的东西，又保留了旧事物中适应新条件的因素。（）</w:t>
      </w:r>
    </w:p>
    <w:p w14:paraId="289C7258" w14:textId="77777777" w:rsidR="00F5081B" w:rsidRPr="0027197A" w:rsidRDefault="00F5081B" w:rsidP="00F5081B">
      <w:pPr>
        <w:rPr>
          <w:sz w:val="24"/>
          <w:lang w:eastAsia="zh-CN"/>
        </w:rPr>
      </w:pPr>
      <w:r w:rsidRPr="0027197A">
        <w:rPr>
          <w:color w:val="BE0003"/>
          <w:sz w:val="24"/>
          <w:lang w:eastAsia="zh-CN"/>
        </w:rPr>
        <w:t>对</w:t>
      </w:r>
    </w:p>
    <w:p w14:paraId="14DB6B45" w14:textId="77777777" w:rsidR="00F5081B" w:rsidRPr="0027197A" w:rsidRDefault="00F5081B" w:rsidP="00F5081B">
      <w:pPr>
        <w:rPr>
          <w:sz w:val="24"/>
          <w:lang w:eastAsia="zh-CN"/>
        </w:rPr>
      </w:pPr>
      <w:r w:rsidRPr="0027197A">
        <w:rPr>
          <w:sz w:val="24"/>
          <w:lang w:eastAsia="zh-CN"/>
        </w:rPr>
        <w:t>205、辩证唯物主义认为，具体问题具体分析是矛盾问题的精髓。（）</w:t>
      </w:r>
    </w:p>
    <w:p w14:paraId="40AEEC9D" w14:textId="77777777" w:rsidR="00F5081B" w:rsidRPr="0027197A" w:rsidRDefault="00F5081B" w:rsidP="00F5081B">
      <w:pPr>
        <w:rPr>
          <w:sz w:val="24"/>
          <w:lang w:eastAsia="zh-CN"/>
        </w:rPr>
      </w:pPr>
      <w:r w:rsidRPr="0027197A">
        <w:rPr>
          <w:color w:val="BE0003"/>
          <w:sz w:val="24"/>
          <w:lang w:eastAsia="zh-CN"/>
        </w:rPr>
        <w:t>错</w:t>
      </w:r>
    </w:p>
    <w:p w14:paraId="11B825DE" w14:textId="77777777" w:rsidR="00F5081B" w:rsidRPr="0027197A" w:rsidRDefault="00F5081B" w:rsidP="00F5081B">
      <w:pPr>
        <w:rPr>
          <w:sz w:val="24"/>
          <w:lang w:eastAsia="zh-CN"/>
        </w:rPr>
      </w:pPr>
      <w:r w:rsidRPr="0027197A">
        <w:rPr>
          <w:sz w:val="24"/>
          <w:lang w:eastAsia="zh-CN"/>
        </w:rPr>
        <w:t>206、辩证唯物主义认为，矛盾普遍性和特殊性的关系是绝对和相对的关系。（）</w:t>
      </w:r>
    </w:p>
    <w:p w14:paraId="60917F87" w14:textId="77777777" w:rsidR="00F5081B" w:rsidRPr="0027197A" w:rsidRDefault="00F5081B" w:rsidP="00F5081B">
      <w:pPr>
        <w:rPr>
          <w:sz w:val="24"/>
          <w:lang w:eastAsia="zh-CN"/>
        </w:rPr>
      </w:pPr>
      <w:r w:rsidRPr="0027197A">
        <w:rPr>
          <w:color w:val="BE0003"/>
          <w:sz w:val="24"/>
          <w:lang w:eastAsia="zh-CN"/>
        </w:rPr>
        <w:t>对</w:t>
      </w:r>
    </w:p>
    <w:p w14:paraId="48D63BA1" w14:textId="77777777" w:rsidR="00F5081B" w:rsidRPr="0027197A" w:rsidRDefault="00F5081B" w:rsidP="00F5081B">
      <w:pPr>
        <w:rPr>
          <w:sz w:val="24"/>
          <w:lang w:eastAsia="zh-CN"/>
        </w:rPr>
      </w:pPr>
      <w:r w:rsidRPr="0027197A">
        <w:rPr>
          <w:sz w:val="24"/>
          <w:lang w:eastAsia="zh-CN"/>
        </w:rPr>
        <w:t>207、世界就是一个既成事物的集合体。（ ）</w:t>
      </w:r>
    </w:p>
    <w:p w14:paraId="5DBA644E" w14:textId="77777777" w:rsidR="00F5081B" w:rsidRPr="0027197A" w:rsidRDefault="00F5081B" w:rsidP="00F5081B">
      <w:pPr>
        <w:rPr>
          <w:sz w:val="24"/>
          <w:lang w:eastAsia="zh-CN"/>
        </w:rPr>
      </w:pPr>
      <w:r w:rsidRPr="0027197A">
        <w:rPr>
          <w:color w:val="BE0003"/>
          <w:sz w:val="24"/>
          <w:lang w:eastAsia="zh-CN"/>
        </w:rPr>
        <w:t>对</w:t>
      </w:r>
    </w:p>
    <w:p w14:paraId="52A6F5DA" w14:textId="77777777" w:rsidR="00F5081B" w:rsidRPr="0027197A" w:rsidRDefault="00F5081B" w:rsidP="00F5081B">
      <w:pPr>
        <w:rPr>
          <w:sz w:val="24"/>
          <w:lang w:eastAsia="zh-CN"/>
        </w:rPr>
      </w:pPr>
      <w:r w:rsidRPr="0027197A">
        <w:rPr>
          <w:sz w:val="24"/>
          <w:lang w:eastAsia="zh-CN"/>
        </w:rPr>
        <w:t>208、辩证唯物主义认为，全部社会生活在本质上是实践的。（）</w:t>
      </w:r>
    </w:p>
    <w:p w14:paraId="6A328D26" w14:textId="77777777" w:rsidR="00F5081B" w:rsidRPr="0027197A" w:rsidRDefault="00F5081B" w:rsidP="00F5081B">
      <w:pPr>
        <w:rPr>
          <w:sz w:val="24"/>
          <w:lang w:eastAsia="zh-CN"/>
        </w:rPr>
      </w:pPr>
      <w:r w:rsidRPr="0027197A">
        <w:rPr>
          <w:color w:val="BE0003"/>
          <w:sz w:val="24"/>
          <w:lang w:eastAsia="zh-CN"/>
        </w:rPr>
        <w:t>对</w:t>
      </w:r>
    </w:p>
    <w:p w14:paraId="305DECA8" w14:textId="77777777" w:rsidR="00F5081B" w:rsidRPr="0027197A" w:rsidRDefault="00F5081B" w:rsidP="00F5081B">
      <w:pPr>
        <w:rPr>
          <w:sz w:val="24"/>
          <w:lang w:eastAsia="zh-CN"/>
        </w:rPr>
      </w:pPr>
      <w:r w:rsidRPr="0027197A">
        <w:rPr>
          <w:sz w:val="24"/>
          <w:lang w:eastAsia="zh-CN"/>
        </w:rPr>
        <w:t>209、重点论和两点论在内容上没有任何区别。（）</w:t>
      </w:r>
    </w:p>
    <w:p w14:paraId="1E4CBA8E" w14:textId="77777777" w:rsidR="00F5081B" w:rsidRPr="0027197A" w:rsidRDefault="00F5081B" w:rsidP="00F5081B">
      <w:pPr>
        <w:rPr>
          <w:sz w:val="24"/>
          <w:lang w:eastAsia="zh-CN"/>
        </w:rPr>
      </w:pPr>
      <w:r w:rsidRPr="0027197A">
        <w:rPr>
          <w:color w:val="BE0003"/>
          <w:sz w:val="24"/>
          <w:lang w:eastAsia="zh-CN"/>
        </w:rPr>
        <w:t>错</w:t>
      </w:r>
    </w:p>
    <w:p w14:paraId="009DA50B" w14:textId="77777777" w:rsidR="00F5081B" w:rsidRPr="0027197A" w:rsidRDefault="00F5081B" w:rsidP="00F5081B">
      <w:pPr>
        <w:rPr>
          <w:sz w:val="24"/>
          <w:lang w:eastAsia="zh-CN"/>
        </w:rPr>
      </w:pPr>
      <w:r w:rsidRPr="0027197A">
        <w:rPr>
          <w:sz w:val="24"/>
          <w:lang w:eastAsia="zh-CN"/>
        </w:rPr>
        <w:t>210、规律就是事物联系和发展过程中所具有的本质的、必然的、稳定的联系。（）</w:t>
      </w:r>
    </w:p>
    <w:p w14:paraId="3AD1471A" w14:textId="77777777" w:rsidR="00F5081B" w:rsidRPr="0027197A" w:rsidRDefault="00F5081B" w:rsidP="00F5081B">
      <w:pPr>
        <w:rPr>
          <w:sz w:val="24"/>
          <w:lang w:eastAsia="zh-CN"/>
        </w:rPr>
      </w:pPr>
      <w:r w:rsidRPr="0027197A">
        <w:rPr>
          <w:color w:val="BE0003"/>
          <w:sz w:val="24"/>
          <w:lang w:eastAsia="zh-CN"/>
        </w:rPr>
        <w:t>对</w:t>
      </w:r>
    </w:p>
    <w:p w14:paraId="09A17B74" w14:textId="77777777" w:rsidR="00F5081B" w:rsidRPr="0027197A" w:rsidRDefault="00F5081B" w:rsidP="00F5081B">
      <w:pPr>
        <w:rPr>
          <w:sz w:val="24"/>
          <w:lang w:eastAsia="zh-CN"/>
        </w:rPr>
      </w:pPr>
      <w:r w:rsidRPr="0027197A">
        <w:rPr>
          <w:sz w:val="24"/>
          <w:lang w:eastAsia="zh-CN"/>
        </w:rPr>
        <w:t>211、客观辩证法与主观辩证法在本质上是统一的，但在表现形式上却是不同的。（）</w:t>
      </w:r>
    </w:p>
    <w:p w14:paraId="1309C944" w14:textId="77777777" w:rsidR="00F5081B" w:rsidRPr="0027197A" w:rsidRDefault="00F5081B" w:rsidP="00F5081B">
      <w:pPr>
        <w:rPr>
          <w:sz w:val="24"/>
          <w:lang w:eastAsia="zh-CN"/>
        </w:rPr>
      </w:pPr>
      <w:r w:rsidRPr="0027197A">
        <w:rPr>
          <w:color w:val="BE0003"/>
          <w:sz w:val="24"/>
          <w:lang w:eastAsia="zh-CN"/>
        </w:rPr>
        <w:t>对</w:t>
      </w:r>
    </w:p>
    <w:p w14:paraId="797AEB0D" w14:textId="77777777" w:rsidR="00F5081B" w:rsidRPr="0027197A" w:rsidRDefault="00F5081B" w:rsidP="00F5081B">
      <w:pPr>
        <w:rPr>
          <w:sz w:val="24"/>
          <w:lang w:eastAsia="zh-CN"/>
        </w:rPr>
      </w:pPr>
      <w:r w:rsidRPr="0027197A">
        <w:rPr>
          <w:sz w:val="24"/>
          <w:lang w:eastAsia="zh-CN"/>
        </w:rPr>
        <w:t>212、偶然性是事物发展过程中确定不移的趋势，是事物的根本矛盾决定的，体现事物发展的本质联系和发展前途。（）</w:t>
      </w:r>
    </w:p>
    <w:p w14:paraId="7B983825" w14:textId="77777777" w:rsidR="00F5081B" w:rsidRPr="0027197A" w:rsidRDefault="00F5081B" w:rsidP="00F5081B">
      <w:pPr>
        <w:rPr>
          <w:sz w:val="24"/>
          <w:lang w:eastAsia="zh-CN"/>
        </w:rPr>
      </w:pPr>
      <w:r w:rsidRPr="0027197A">
        <w:rPr>
          <w:color w:val="BE0003"/>
          <w:sz w:val="24"/>
          <w:lang w:eastAsia="zh-CN"/>
        </w:rPr>
        <w:t>错</w:t>
      </w:r>
    </w:p>
    <w:p w14:paraId="19AEEF56" w14:textId="77777777" w:rsidR="00F5081B" w:rsidRPr="0027197A" w:rsidRDefault="00F5081B" w:rsidP="00F5081B">
      <w:pPr>
        <w:rPr>
          <w:sz w:val="24"/>
          <w:lang w:eastAsia="zh-CN"/>
        </w:rPr>
      </w:pPr>
      <w:r w:rsidRPr="0027197A">
        <w:rPr>
          <w:sz w:val="24"/>
          <w:lang w:eastAsia="zh-CN"/>
        </w:rPr>
        <w:t>213、物质就是看得见、摸得着的物体。</w:t>
      </w:r>
    </w:p>
    <w:p w14:paraId="67206E83" w14:textId="77777777" w:rsidR="00F5081B" w:rsidRPr="0027197A" w:rsidRDefault="00F5081B" w:rsidP="00F5081B">
      <w:pPr>
        <w:rPr>
          <w:sz w:val="24"/>
          <w:lang w:eastAsia="zh-CN"/>
        </w:rPr>
      </w:pPr>
      <w:r w:rsidRPr="0027197A">
        <w:rPr>
          <w:color w:val="BE0003"/>
          <w:sz w:val="24"/>
          <w:lang w:eastAsia="zh-CN"/>
        </w:rPr>
        <w:t>错</w:t>
      </w:r>
    </w:p>
    <w:p w14:paraId="623C813D" w14:textId="77777777" w:rsidR="00F5081B" w:rsidRPr="0027197A" w:rsidRDefault="00F5081B" w:rsidP="00F5081B">
      <w:pPr>
        <w:rPr>
          <w:sz w:val="24"/>
          <w:lang w:eastAsia="zh-CN"/>
        </w:rPr>
      </w:pPr>
      <w:r w:rsidRPr="0027197A">
        <w:rPr>
          <w:sz w:val="24"/>
          <w:lang w:eastAsia="zh-CN"/>
        </w:rPr>
        <w:t>214、哲学范畴的物质是看不见的、摸不着的、抽象的概念，是人们思考出来的。</w:t>
      </w:r>
    </w:p>
    <w:p w14:paraId="4636DF58" w14:textId="77777777" w:rsidR="00F5081B" w:rsidRPr="0027197A" w:rsidRDefault="00F5081B" w:rsidP="00F5081B">
      <w:pPr>
        <w:rPr>
          <w:sz w:val="24"/>
          <w:lang w:eastAsia="zh-CN"/>
        </w:rPr>
      </w:pPr>
      <w:r w:rsidRPr="0027197A">
        <w:rPr>
          <w:color w:val="BE0003"/>
          <w:sz w:val="24"/>
          <w:lang w:eastAsia="zh-CN"/>
        </w:rPr>
        <w:lastRenderedPageBreak/>
        <w:t>错</w:t>
      </w:r>
    </w:p>
    <w:p w14:paraId="4223192C" w14:textId="77777777" w:rsidR="00F5081B" w:rsidRPr="0027197A" w:rsidRDefault="00F5081B" w:rsidP="00F5081B">
      <w:pPr>
        <w:rPr>
          <w:sz w:val="24"/>
          <w:lang w:eastAsia="zh-CN"/>
        </w:rPr>
      </w:pPr>
      <w:r w:rsidRPr="0027197A">
        <w:rPr>
          <w:sz w:val="24"/>
          <w:lang w:eastAsia="zh-CN"/>
        </w:rPr>
        <w:t>215、唯物辩证法认为，矛盾的同一性和斗争性是相辅相成的，没有斗争性就没有同一性，没有同一性就没有斗争性，斗争性寓于同一性之中。（）</w:t>
      </w:r>
    </w:p>
    <w:p w14:paraId="57897D88" w14:textId="77777777" w:rsidR="00F5081B" w:rsidRPr="0027197A" w:rsidRDefault="00F5081B" w:rsidP="00F5081B">
      <w:pPr>
        <w:rPr>
          <w:sz w:val="24"/>
          <w:lang w:eastAsia="zh-CN"/>
        </w:rPr>
      </w:pPr>
      <w:r w:rsidRPr="0027197A">
        <w:rPr>
          <w:color w:val="BE0003"/>
          <w:sz w:val="24"/>
          <w:lang w:eastAsia="zh-CN"/>
        </w:rPr>
        <w:t>对</w:t>
      </w:r>
    </w:p>
    <w:p w14:paraId="50A1AE5C" w14:textId="77777777" w:rsidR="00F5081B" w:rsidRPr="0027197A" w:rsidRDefault="00F5081B" w:rsidP="00F5081B">
      <w:pPr>
        <w:rPr>
          <w:sz w:val="24"/>
          <w:lang w:eastAsia="zh-CN"/>
        </w:rPr>
      </w:pPr>
      <w:r w:rsidRPr="0027197A">
        <w:rPr>
          <w:sz w:val="24"/>
          <w:lang w:eastAsia="zh-CN"/>
        </w:rPr>
        <w:t>216、辩证唯物主义认为，矛盾的性质主要是由矛盾的主要方面决定的。（）</w:t>
      </w:r>
    </w:p>
    <w:p w14:paraId="65AAE519" w14:textId="77777777" w:rsidR="00F5081B" w:rsidRPr="0027197A" w:rsidRDefault="00F5081B" w:rsidP="00F5081B">
      <w:pPr>
        <w:rPr>
          <w:sz w:val="24"/>
          <w:lang w:eastAsia="zh-CN"/>
        </w:rPr>
      </w:pPr>
      <w:r w:rsidRPr="0027197A">
        <w:rPr>
          <w:color w:val="BE0003"/>
          <w:sz w:val="24"/>
          <w:lang w:eastAsia="zh-CN"/>
        </w:rPr>
        <w:t>对</w:t>
      </w:r>
    </w:p>
    <w:p w14:paraId="6823DC93" w14:textId="77777777" w:rsidR="00F5081B" w:rsidRPr="0027197A" w:rsidRDefault="00F5081B" w:rsidP="00F5081B">
      <w:pPr>
        <w:rPr>
          <w:sz w:val="24"/>
          <w:lang w:eastAsia="zh-CN"/>
        </w:rPr>
      </w:pPr>
      <w:r w:rsidRPr="0027197A">
        <w:rPr>
          <w:sz w:val="24"/>
          <w:lang w:eastAsia="zh-CN"/>
        </w:rPr>
        <w:t>217、区分新旧事物的根本标志在于它是否符合事物发展的必然趋势，是否具有强大的生命力和远大的前途。（）</w:t>
      </w:r>
    </w:p>
    <w:p w14:paraId="42D1F434" w14:textId="77777777" w:rsidR="00F5081B" w:rsidRPr="0027197A" w:rsidRDefault="00F5081B" w:rsidP="00F5081B">
      <w:pPr>
        <w:rPr>
          <w:sz w:val="24"/>
          <w:lang w:eastAsia="zh-CN"/>
        </w:rPr>
      </w:pPr>
      <w:r w:rsidRPr="0027197A">
        <w:rPr>
          <w:color w:val="BE0003"/>
          <w:sz w:val="24"/>
          <w:lang w:eastAsia="zh-CN"/>
        </w:rPr>
        <w:t>对</w:t>
      </w:r>
    </w:p>
    <w:p w14:paraId="0B9251F3" w14:textId="77777777" w:rsidR="00F5081B" w:rsidRPr="0027197A" w:rsidRDefault="00F5081B" w:rsidP="00F5081B">
      <w:pPr>
        <w:rPr>
          <w:sz w:val="24"/>
          <w:lang w:eastAsia="zh-CN"/>
        </w:rPr>
      </w:pPr>
      <w:r w:rsidRPr="0027197A">
        <w:rPr>
          <w:sz w:val="24"/>
          <w:lang w:eastAsia="zh-CN"/>
        </w:rPr>
        <w:t>218、底线思维能力体现了我们对事物量变引起质变的“度”的深刻认识和自觉把握，也体现了对矛盾分析方法的自觉运用。（）</w:t>
      </w:r>
    </w:p>
    <w:p w14:paraId="075E8FB4" w14:textId="77777777" w:rsidR="00F5081B" w:rsidRPr="0027197A" w:rsidRDefault="00F5081B" w:rsidP="00F5081B">
      <w:pPr>
        <w:rPr>
          <w:sz w:val="24"/>
          <w:lang w:eastAsia="zh-CN"/>
        </w:rPr>
      </w:pPr>
      <w:r w:rsidRPr="0027197A">
        <w:rPr>
          <w:color w:val="BE0003"/>
          <w:sz w:val="24"/>
          <w:lang w:eastAsia="zh-CN"/>
        </w:rPr>
        <w:t>对</w:t>
      </w:r>
    </w:p>
    <w:p w14:paraId="51BB9740" w14:textId="77777777" w:rsidR="00F5081B" w:rsidRPr="0027197A" w:rsidRDefault="00F5081B" w:rsidP="00F5081B">
      <w:pPr>
        <w:rPr>
          <w:sz w:val="24"/>
          <w:lang w:eastAsia="zh-CN"/>
        </w:rPr>
      </w:pPr>
      <w:r w:rsidRPr="0027197A">
        <w:rPr>
          <w:sz w:val="24"/>
          <w:lang w:eastAsia="zh-CN"/>
        </w:rPr>
        <w:t>219、本质和现象相互依存的关系，表明：不表现为现象的本质和不表现本质的现象是不存在的。（）</w:t>
      </w:r>
    </w:p>
    <w:p w14:paraId="24A64832" w14:textId="77777777" w:rsidR="00F5081B" w:rsidRPr="0027197A" w:rsidRDefault="00F5081B" w:rsidP="00F5081B">
      <w:pPr>
        <w:rPr>
          <w:sz w:val="24"/>
          <w:lang w:eastAsia="zh-CN"/>
        </w:rPr>
      </w:pPr>
      <w:r w:rsidRPr="0027197A">
        <w:rPr>
          <w:color w:val="BE0003"/>
          <w:sz w:val="24"/>
          <w:lang w:eastAsia="zh-CN"/>
        </w:rPr>
        <w:t>对</w:t>
      </w:r>
    </w:p>
    <w:p w14:paraId="1A2C66C1" w14:textId="77777777" w:rsidR="00F5081B" w:rsidRPr="0027197A" w:rsidRDefault="00F5081B" w:rsidP="00F5081B">
      <w:pPr>
        <w:rPr>
          <w:sz w:val="24"/>
          <w:lang w:eastAsia="zh-CN"/>
        </w:rPr>
      </w:pPr>
      <w:r w:rsidRPr="0027197A">
        <w:rPr>
          <w:sz w:val="24"/>
          <w:lang w:eastAsia="zh-CN"/>
        </w:rPr>
        <w:t>220、辩证唯物主义认为，物质和运动不可分，离开物质的运动和离开运动的物质都是不可想象的。（）</w:t>
      </w:r>
    </w:p>
    <w:p w14:paraId="346EC39E" w14:textId="77777777" w:rsidR="00F5081B" w:rsidRPr="0027197A" w:rsidRDefault="00F5081B" w:rsidP="00F5081B">
      <w:pPr>
        <w:rPr>
          <w:sz w:val="24"/>
          <w:lang w:eastAsia="zh-CN"/>
        </w:rPr>
      </w:pPr>
      <w:r w:rsidRPr="0027197A">
        <w:rPr>
          <w:color w:val="BE0003"/>
          <w:sz w:val="24"/>
          <w:lang w:eastAsia="zh-CN"/>
        </w:rPr>
        <w:t>对</w:t>
      </w:r>
    </w:p>
    <w:p w14:paraId="18536582" w14:textId="77777777" w:rsidR="00F5081B" w:rsidRPr="0027197A" w:rsidRDefault="00F5081B" w:rsidP="00F5081B">
      <w:pPr>
        <w:rPr>
          <w:sz w:val="24"/>
          <w:lang w:eastAsia="zh-CN"/>
        </w:rPr>
      </w:pPr>
      <w:r w:rsidRPr="0027197A">
        <w:rPr>
          <w:sz w:val="24"/>
          <w:lang w:eastAsia="zh-CN"/>
        </w:rPr>
        <w:t>221、每一事物的内部不但包含了矛盾的特殊性，而且包含了矛盾的普遍性，普遍性即存在于特殊性之中。（）</w:t>
      </w:r>
    </w:p>
    <w:p w14:paraId="5269EF49" w14:textId="77777777" w:rsidR="00F5081B" w:rsidRPr="0027197A" w:rsidRDefault="00F5081B" w:rsidP="00F5081B">
      <w:pPr>
        <w:rPr>
          <w:sz w:val="24"/>
          <w:lang w:eastAsia="zh-CN"/>
        </w:rPr>
      </w:pPr>
      <w:r w:rsidRPr="0027197A">
        <w:rPr>
          <w:color w:val="BE0003"/>
          <w:sz w:val="24"/>
          <w:lang w:eastAsia="zh-CN"/>
        </w:rPr>
        <w:t>对</w:t>
      </w:r>
    </w:p>
    <w:p w14:paraId="450DB32A" w14:textId="77777777" w:rsidR="00F5081B" w:rsidRPr="0027197A" w:rsidRDefault="00F5081B" w:rsidP="00F5081B">
      <w:pPr>
        <w:rPr>
          <w:sz w:val="24"/>
          <w:lang w:eastAsia="zh-CN"/>
        </w:rPr>
      </w:pPr>
      <w:r w:rsidRPr="0027197A">
        <w:rPr>
          <w:sz w:val="24"/>
          <w:lang w:eastAsia="zh-CN"/>
        </w:rPr>
        <w:t>222、唯物辩证法的总特征就是变化和发展。（）</w:t>
      </w:r>
    </w:p>
    <w:p w14:paraId="399F1E76" w14:textId="77777777" w:rsidR="00F5081B" w:rsidRPr="0027197A" w:rsidRDefault="00F5081B" w:rsidP="00F5081B">
      <w:pPr>
        <w:rPr>
          <w:sz w:val="24"/>
          <w:lang w:eastAsia="zh-CN"/>
        </w:rPr>
      </w:pPr>
      <w:r w:rsidRPr="0027197A">
        <w:rPr>
          <w:color w:val="BE0003"/>
          <w:sz w:val="24"/>
          <w:lang w:eastAsia="zh-CN"/>
        </w:rPr>
        <w:t>错</w:t>
      </w:r>
    </w:p>
    <w:p w14:paraId="2860644B" w14:textId="77777777" w:rsidR="00F5081B" w:rsidRPr="0027197A" w:rsidRDefault="00F5081B" w:rsidP="00F5081B">
      <w:pPr>
        <w:rPr>
          <w:sz w:val="24"/>
          <w:lang w:eastAsia="zh-CN"/>
        </w:rPr>
      </w:pPr>
      <w:r w:rsidRPr="0027197A">
        <w:rPr>
          <w:sz w:val="24"/>
          <w:lang w:eastAsia="zh-CN"/>
        </w:rPr>
        <w:t>223、辩证唯物主义认为，事物的联系是事物本身所固有的，不是主观臆断的。（）</w:t>
      </w:r>
    </w:p>
    <w:p w14:paraId="14F45968" w14:textId="77777777" w:rsidR="00F5081B" w:rsidRPr="0027197A" w:rsidRDefault="00F5081B" w:rsidP="00F5081B">
      <w:pPr>
        <w:rPr>
          <w:sz w:val="24"/>
          <w:lang w:eastAsia="zh-CN"/>
        </w:rPr>
      </w:pPr>
      <w:r w:rsidRPr="0027197A">
        <w:rPr>
          <w:color w:val="BE0003"/>
          <w:sz w:val="24"/>
          <w:lang w:eastAsia="zh-CN"/>
        </w:rPr>
        <w:t>对</w:t>
      </w:r>
    </w:p>
    <w:p w14:paraId="7D169B2E" w14:textId="77777777" w:rsidR="00F5081B" w:rsidRPr="0027197A" w:rsidRDefault="00F5081B" w:rsidP="00F5081B">
      <w:pPr>
        <w:rPr>
          <w:sz w:val="24"/>
          <w:lang w:eastAsia="zh-CN"/>
        </w:rPr>
      </w:pPr>
      <w:r w:rsidRPr="0027197A">
        <w:rPr>
          <w:sz w:val="24"/>
          <w:lang w:eastAsia="zh-CN"/>
        </w:rPr>
        <w:lastRenderedPageBreak/>
        <w:t>224、物质和运动不可分割，因而物质就是运动，运动就是物质。（）</w:t>
      </w:r>
    </w:p>
    <w:p w14:paraId="674C40F3" w14:textId="77777777" w:rsidR="00F5081B" w:rsidRPr="0027197A" w:rsidRDefault="00F5081B" w:rsidP="00F5081B">
      <w:pPr>
        <w:rPr>
          <w:sz w:val="24"/>
          <w:lang w:eastAsia="zh-CN"/>
        </w:rPr>
      </w:pPr>
      <w:r w:rsidRPr="0027197A">
        <w:rPr>
          <w:color w:val="BE0003"/>
          <w:sz w:val="24"/>
          <w:lang w:eastAsia="zh-CN"/>
        </w:rPr>
        <w:t>错</w:t>
      </w:r>
    </w:p>
    <w:p w14:paraId="73649340" w14:textId="77777777" w:rsidR="00F5081B" w:rsidRPr="0027197A" w:rsidRDefault="00F5081B" w:rsidP="00F5081B">
      <w:pPr>
        <w:rPr>
          <w:sz w:val="24"/>
          <w:lang w:eastAsia="zh-CN"/>
        </w:rPr>
      </w:pPr>
      <w:r w:rsidRPr="0027197A">
        <w:rPr>
          <w:sz w:val="24"/>
          <w:lang w:eastAsia="zh-CN"/>
        </w:rPr>
        <w:t>225、辩证唯物主义认为，矛盾的斗争性寓于同一性之中。（）</w:t>
      </w:r>
    </w:p>
    <w:p w14:paraId="7471EA72" w14:textId="77777777" w:rsidR="00F5081B" w:rsidRPr="0027197A" w:rsidRDefault="00F5081B" w:rsidP="00F5081B">
      <w:pPr>
        <w:rPr>
          <w:sz w:val="24"/>
          <w:lang w:eastAsia="zh-CN"/>
        </w:rPr>
      </w:pPr>
      <w:r w:rsidRPr="0027197A">
        <w:rPr>
          <w:color w:val="BE0003"/>
          <w:sz w:val="24"/>
          <w:lang w:eastAsia="zh-CN"/>
        </w:rPr>
        <w:t>对</w:t>
      </w:r>
    </w:p>
    <w:p w14:paraId="513BFC57" w14:textId="77777777" w:rsidR="00F5081B" w:rsidRPr="0027197A" w:rsidRDefault="00F5081B" w:rsidP="00F5081B">
      <w:pPr>
        <w:rPr>
          <w:sz w:val="24"/>
          <w:lang w:eastAsia="zh-CN"/>
        </w:rPr>
      </w:pPr>
      <w:r w:rsidRPr="0027197A">
        <w:rPr>
          <w:sz w:val="24"/>
          <w:lang w:eastAsia="zh-CN"/>
        </w:rPr>
        <w:t>226、量变和质变的关系是直接同一。（）</w:t>
      </w:r>
    </w:p>
    <w:p w14:paraId="054C8939" w14:textId="77777777" w:rsidR="00F5081B" w:rsidRPr="0027197A" w:rsidRDefault="00F5081B" w:rsidP="00F5081B">
      <w:pPr>
        <w:rPr>
          <w:sz w:val="24"/>
          <w:lang w:eastAsia="zh-CN"/>
        </w:rPr>
      </w:pPr>
      <w:r w:rsidRPr="0027197A">
        <w:rPr>
          <w:color w:val="BE0003"/>
          <w:sz w:val="24"/>
          <w:lang w:eastAsia="zh-CN"/>
        </w:rPr>
        <w:t>错</w:t>
      </w:r>
    </w:p>
    <w:p w14:paraId="64390D99" w14:textId="77777777" w:rsidR="00F5081B" w:rsidRPr="0027197A" w:rsidRDefault="00F5081B" w:rsidP="00F5081B">
      <w:pPr>
        <w:rPr>
          <w:sz w:val="24"/>
          <w:lang w:eastAsia="zh-CN"/>
        </w:rPr>
      </w:pPr>
      <w:r w:rsidRPr="0027197A">
        <w:rPr>
          <w:sz w:val="24"/>
          <w:lang w:eastAsia="zh-CN"/>
        </w:rPr>
        <w:t>227、物质世界是永恒运动的，所以不存在静止状态。（）</w:t>
      </w:r>
    </w:p>
    <w:p w14:paraId="7BCB81C4" w14:textId="77777777" w:rsidR="00F5081B" w:rsidRPr="0027197A" w:rsidRDefault="00F5081B" w:rsidP="00F5081B">
      <w:pPr>
        <w:rPr>
          <w:sz w:val="24"/>
          <w:lang w:eastAsia="zh-CN"/>
        </w:rPr>
      </w:pPr>
      <w:r w:rsidRPr="0027197A">
        <w:rPr>
          <w:color w:val="BE0003"/>
          <w:sz w:val="24"/>
          <w:lang w:eastAsia="zh-CN"/>
        </w:rPr>
        <w:t>错</w:t>
      </w:r>
    </w:p>
    <w:p w14:paraId="493E3E94" w14:textId="77777777" w:rsidR="00F5081B" w:rsidRPr="0027197A" w:rsidRDefault="00F5081B" w:rsidP="00F5081B">
      <w:pPr>
        <w:rPr>
          <w:sz w:val="24"/>
          <w:lang w:eastAsia="zh-CN"/>
        </w:rPr>
      </w:pPr>
      <w:r w:rsidRPr="0027197A">
        <w:rPr>
          <w:sz w:val="24"/>
          <w:lang w:eastAsia="zh-CN"/>
        </w:rPr>
        <w:t>228、社会历史规律的客观性和必然性规定了人的活动要受规律性制约，但是，又不能否定人作为历史主体的能动性和选择性。（）</w:t>
      </w:r>
    </w:p>
    <w:p w14:paraId="73F38FB3" w14:textId="77777777" w:rsidR="00F5081B" w:rsidRPr="0027197A" w:rsidRDefault="00F5081B" w:rsidP="00F5081B">
      <w:pPr>
        <w:rPr>
          <w:sz w:val="24"/>
          <w:lang w:eastAsia="zh-CN"/>
        </w:rPr>
      </w:pPr>
      <w:r w:rsidRPr="0027197A">
        <w:rPr>
          <w:color w:val="BE0003"/>
          <w:sz w:val="24"/>
          <w:lang w:eastAsia="zh-CN"/>
        </w:rPr>
        <w:t>对</w:t>
      </w:r>
    </w:p>
    <w:p w14:paraId="61DCC15C" w14:textId="77777777" w:rsidR="00F5081B" w:rsidRPr="0027197A" w:rsidRDefault="00F5081B" w:rsidP="00F5081B">
      <w:pPr>
        <w:rPr>
          <w:sz w:val="24"/>
          <w:lang w:eastAsia="zh-CN"/>
        </w:rPr>
      </w:pPr>
      <w:r w:rsidRPr="0027197A">
        <w:rPr>
          <w:sz w:val="24"/>
          <w:lang w:eastAsia="zh-CN"/>
        </w:rPr>
        <w:t>229、矛盾的普遍性体现人们可以随意制造和消灭矛盾。（）</w:t>
      </w:r>
    </w:p>
    <w:p w14:paraId="6CF2BFA9" w14:textId="77777777" w:rsidR="00F5081B" w:rsidRPr="0027197A" w:rsidRDefault="00F5081B" w:rsidP="00F5081B">
      <w:pPr>
        <w:rPr>
          <w:sz w:val="24"/>
          <w:lang w:eastAsia="zh-CN"/>
        </w:rPr>
      </w:pPr>
      <w:r w:rsidRPr="0027197A">
        <w:rPr>
          <w:color w:val="BE0003"/>
          <w:sz w:val="24"/>
          <w:lang w:eastAsia="zh-CN"/>
        </w:rPr>
        <w:t>错</w:t>
      </w:r>
    </w:p>
    <w:p w14:paraId="37AF9D0C" w14:textId="77777777" w:rsidR="00F5081B" w:rsidRPr="0027197A" w:rsidRDefault="00F5081B" w:rsidP="00F5081B">
      <w:pPr>
        <w:rPr>
          <w:sz w:val="24"/>
          <w:lang w:eastAsia="zh-CN"/>
        </w:rPr>
      </w:pPr>
      <w:r w:rsidRPr="0027197A">
        <w:rPr>
          <w:sz w:val="24"/>
          <w:lang w:eastAsia="zh-CN"/>
        </w:rPr>
        <w:t>230、矛盾的斗争性是绝对的、无条件的，矛盾的同一性是相对的、有条件的。矛盾斗争的绝对性体现了物质运动的绝对性，矛盾同一的相对性体现了物质静止的相对性。（）</w:t>
      </w:r>
    </w:p>
    <w:p w14:paraId="6728A980" w14:textId="77777777" w:rsidR="00F5081B" w:rsidRPr="0027197A" w:rsidRDefault="00F5081B" w:rsidP="00F5081B">
      <w:pPr>
        <w:rPr>
          <w:sz w:val="24"/>
          <w:lang w:eastAsia="zh-CN"/>
        </w:rPr>
      </w:pPr>
      <w:r w:rsidRPr="0027197A">
        <w:rPr>
          <w:color w:val="BE0003"/>
          <w:sz w:val="24"/>
          <w:lang w:eastAsia="zh-CN"/>
        </w:rPr>
        <w:t>对</w:t>
      </w:r>
    </w:p>
    <w:p w14:paraId="1DFB9308" w14:textId="77777777" w:rsidR="00F5081B" w:rsidRPr="0027197A" w:rsidRDefault="00F5081B" w:rsidP="00F5081B">
      <w:pPr>
        <w:rPr>
          <w:sz w:val="24"/>
          <w:lang w:eastAsia="zh-CN"/>
        </w:rPr>
      </w:pPr>
      <w:r w:rsidRPr="0027197A">
        <w:rPr>
          <w:sz w:val="24"/>
          <w:lang w:eastAsia="zh-CN"/>
        </w:rPr>
        <w:t>231、在唯物辩证法体系中，矛盾分析法居于核心地位，是根本的认识方法。（）</w:t>
      </w:r>
    </w:p>
    <w:p w14:paraId="5744533A" w14:textId="77777777" w:rsidR="00F5081B" w:rsidRPr="0027197A" w:rsidRDefault="00F5081B" w:rsidP="00F5081B">
      <w:pPr>
        <w:rPr>
          <w:sz w:val="24"/>
          <w:lang w:eastAsia="zh-CN"/>
        </w:rPr>
      </w:pPr>
      <w:r w:rsidRPr="0027197A">
        <w:rPr>
          <w:color w:val="BE0003"/>
          <w:sz w:val="24"/>
          <w:lang w:eastAsia="zh-CN"/>
        </w:rPr>
        <w:t>对</w:t>
      </w:r>
    </w:p>
    <w:p w14:paraId="7339B02F" w14:textId="77777777" w:rsidR="00F5081B" w:rsidRPr="0027197A" w:rsidRDefault="00F5081B" w:rsidP="00F5081B">
      <w:pPr>
        <w:rPr>
          <w:sz w:val="24"/>
          <w:lang w:eastAsia="zh-CN"/>
        </w:rPr>
      </w:pPr>
      <w:r w:rsidRPr="0027197A">
        <w:rPr>
          <w:sz w:val="24"/>
          <w:lang w:eastAsia="zh-CN"/>
        </w:rPr>
        <w:t>232、凡是世界观都是哲学。（）</w:t>
      </w:r>
    </w:p>
    <w:p w14:paraId="0728EC4B" w14:textId="77777777" w:rsidR="00F5081B" w:rsidRPr="0027197A" w:rsidRDefault="00F5081B" w:rsidP="00F5081B">
      <w:pPr>
        <w:rPr>
          <w:sz w:val="24"/>
          <w:lang w:eastAsia="zh-CN"/>
        </w:rPr>
      </w:pPr>
      <w:r w:rsidRPr="0027197A">
        <w:rPr>
          <w:color w:val="BE0003"/>
          <w:sz w:val="24"/>
          <w:lang w:eastAsia="zh-CN"/>
        </w:rPr>
        <w:t>错</w:t>
      </w:r>
    </w:p>
    <w:p w14:paraId="47FDBE68" w14:textId="77777777" w:rsidR="00F5081B" w:rsidRPr="0027197A" w:rsidRDefault="00F5081B" w:rsidP="00F5081B">
      <w:pPr>
        <w:rPr>
          <w:sz w:val="24"/>
          <w:lang w:eastAsia="zh-CN"/>
        </w:rPr>
      </w:pPr>
      <w:r w:rsidRPr="0027197A">
        <w:rPr>
          <w:sz w:val="24"/>
          <w:lang w:eastAsia="zh-CN"/>
        </w:rPr>
        <w:t>233、量，总是一定质的量；质，总是一定量的质。无量之质，无质之量，在现实中都是不存在的。（）</w:t>
      </w:r>
    </w:p>
    <w:p w14:paraId="6C7E685B" w14:textId="77777777" w:rsidR="00F5081B" w:rsidRPr="0027197A" w:rsidRDefault="00F5081B" w:rsidP="00F5081B">
      <w:pPr>
        <w:rPr>
          <w:sz w:val="24"/>
          <w:lang w:eastAsia="zh-CN"/>
        </w:rPr>
      </w:pPr>
      <w:r w:rsidRPr="0027197A">
        <w:rPr>
          <w:color w:val="BE0003"/>
          <w:sz w:val="24"/>
          <w:lang w:eastAsia="zh-CN"/>
        </w:rPr>
        <w:t>对</w:t>
      </w:r>
    </w:p>
    <w:p w14:paraId="48765D53" w14:textId="77777777" w:rsidR="00F5081B" w:rsidRPr="0027197A" w:rsidRDefault="00F5081B" w:rsidP="00F5081B">
      <w:pPr>
        <w:rPr>
          <w:sz w:val="24"/>
          <w:lang w:eastAsia="zh-CN"/>
        </w:rPr>
      </w:pPr>
    </w:p>
    <w:p w14:paraId="7FE71323" w14:textId="77777777" w:rsidR="00F5081B" w:rsidRPr="0027197A" w:rsidRDefault="00F5081B" w:rsidP="00F5081B">
      <w:pPr>
        <w:rPr>
          <w:sz w:val="24"/>
          <w:lang w:eastAsia="zh-CN"/>
        </w:rPr>
      </w:pPr>
      <w:r w:rsidRPr="0027197A">
        <w:rPr>
          <w:rFonts w:hint="eastAsia"/>
          <w:sz w:val="24"/>
          <w:lang w:eastAsia="zh-CN"/>
        </w:rPr>
        <w:lastRenderedPageBreak/>
        <w:t>第三章</w:t>
      </w:r>
    </w:p>
    <w:p w14:paraId="5ED62BAF" w14:textId="77777777" w:rsidR="00F5081B" w:rsidRPr="0027197A" w:rsidRDefault="00F5081B" w:rsidP="00F5081B">
      <w:pPr>
        <w:rPr>
          <w:sz w:val="24"/>
          <w:lang w:eastAsia="zh-CN"/>
        </w:rPr>
      </w:pPr>
      <w:r w:rsidRPr="0027197A">
        <w:rPr>
          <w:sz w:val="24"/>
          <w:lang w:eastAsia="zh-CN"/>
        </w:rPr>
        <w:t>1、绝对真理和相对真理是（）。</w:t>
      </w:r>
    </w:p>
    <w:p w14:paraId="5956D015" w14:textId="77777777" w:rsidR="00F5081B" w:rsidRPr="0027197A" w:rsidRDefault="00F5081B" w:rsidP="00F5081B">
      <w:pPr>
        <w:rPr>
          <w:sz w:val="24"/>
          <w:lang w:eastAsia="zh-CN"/>
        </w:rPr>
      </w:pPr>
      <w:r w:rsidRPr="0027197A">
        <w:rPr>
          <w:color w:val="BE0003"/>
          <w:sz w:val="24"/>
          <w:lang w:eastAsia="zh-CN"/>
        </w:rPr>
        <w:t>B.客观真理的两种不同属性</w:t>
      </w:r>
    </w:p>
    <w:p w14:paraId="7279AAF7" w14:textId="77777777" w:rsidR="00F5081B" w:rsidRPr="0027197A" w:rsidRDefault="00F5081B" w:rsidP="00F5081B">
      <w:pPr>
        <w:rPr>
          <w:sz w:val="24"/>
          <w:lang w:eastAsia="zh-CN"/>
        </w:rPr>
      </w:pPr>
      <w:r w:rsidRPr="0027197A">
        <w:rPr>
          <w:sz w:val="24"/>
          <w:lang w:eastAsia="zh-CN"/>
        </w:rPr>
        <w:t>2、真理都是客观的。这是（）。</w:t>
      </w:r>
    </w:p>
    <w:p w14:paraId="40A0B0CE" w14:textId="77777777" w:rsidR="00F5081B" w:rsidRPr="0027197A" w:rsidRDefault="00F5081B" w:rsidP="00F5081B">
      <w:pPr>
        <w:rPr>
          <w:sz w:val="24"/>
          <w:lang w:eastAsia="zh-CN"/>
        </w:rPr>
      </w:pPr>
      <w:r w:rsidRPr="0027197A">
        <w:rPr>
          <w:color w:val="BE0003"/>
          <w:sz w:val="24"/>
          <w:lang w:eastAsia="zh-CN"/>
        </w:rPr>
        <w:t>C.唯物主义反映论的观点</w:t>
      </w:r>
    </w:p>
    <w:p w14:paraId="6FAB980A" w14:textId="77777777" w:rsidR="00F5081B" w:rsidRPr="0027197A" w:rsidRDefault="00F5081B" w:rsidP="00F5081B">
      <w:pPr>
        <w:rPr>
          <w:sz w:val="24"/>
          <w:lang w:eastAsia="zh-CN"/>
        </w:rPr>
      </w:pPr>
      <w:r w:rsidRPr="0027197A">
        <w:rPr>
          <w:sz w:val="24"/>
          <w:lang w:eastAsia="zh-CN"/>
        </w:rPr>
        <w:t>3、列宁提出的：“从物到感觉和思想”与“从思想和感觉到物”是（）。</w:t>
      </w:r>
    </w:p>
    <w:p w14:paraId="24F4A33B" w14:textId="77777777" w:rsidR="00F5081B" w:rsidRPr="0027197A" w:rsidRDefault="00F5081B" w:rsidP="00F5081B">
      <w:pPr>
        <w:rPr>
          <w:sz w:val="24"/>
          <w:lang w:eastAsia="zh-CN"/>
        </w:rPr>
      </w:pPr>
      <w:r w:rsidRPr="0027197A">
        <w:rPr>
          <w:color w:val="BE0003"/>
          <w:sz w:val="24"/>
          <w:lang w:eastAsia="zh-CN"/>
        </w:rPr>
        <w:t>A.唯物主义认识论与唯心主义认识论的对立</w:t>
      </w:r>
    </w:p>
    <w:p w14:paraId="5826E1FA" w14:textId="77777777" w:rsidR="00F5081B" w:rsidRPr="0027197A" w:rsidRDefault="00F5081B" w:rsidP="00F5081B">
      <w:pPr>
        <w:rPr>
          <w:sz w:val="24"/>
          <w:lang w:eastAsia="zh-CN"/>
        </w:rPr>
      </w:pPr>
      <w:r w:rsidRPr="0027197A">
        <w:rPr>
          <w:sz w:val="24"/>
          <w:lang w:eastAsia="zh-CN"/>
        </w:rPr>
        <w:t>4、企业要形成灵活经营机制，根据客观环境和经营条件的变化，及时调整经营策略和理念，提高决策效果，规避风险。这主要强调了（）。</w:t>
      </w:r>
    </w:p>
    <w:p w14:paraId="66B821F6" w14:textId="77777777" w:rsidR="00F5081B" w:rsidRPr="0027197A" w:rsidRDefault="00F5081B" w:rsidP="00F5081B">
      <w:pPr>
        <w:rPr>
          <w:sz w:val="24"/>
          <w:lang w:eastAsia="zh-CN"/>
        </w:rPr>
      </w:pPr>
      <w:r w:rsidRPr="0027197A">
        <w:rPr>
          <w:color w:val="BE0003"/>
          <w:sz w:val="24"/>
          <w:lang w:eastAsia="zh-CN"/>
        </w:rPr>
        <w:t>C.主观应随客观的变化而变化</w:t>
      </w:r>
    </w:p>
    <w:p w14:paraId="40FBDB05" w14:textId="77777777" w:rsidR="00F5081B" w:rsidRPr="0027197A" w:rsidRDefault="00F5081B" w:rsidP="00F5081B">
      <w:pPr>
        <w:rPr>
          <w:sz w:val="24"/>
          <w:lang w:eastAsia="zh-CN"/>
        </w:rPr>
      </w:pPr>
      <w:r w:rsidRPr="0027197A">
        <w:rPr>
          <w:sz w:val="24"/>
          <w:lang w:eastAsia="zh-CN"/>
        </w:rPr>
        <w:t>5、实践是检验真理的唯一标准，因为它具有（）。</w:t>
      </w:r>
    </w:p>
    <w:p w14:paraId="190E23F0" w14:textId="77777777" w:rsidR="00F5081B" w:rsidRPr="0027197A" w:rsidRDefault="00F5081B" w:rsidP="00F5081B">
      <w:pPr>
        <w:rPr>
          <w:sz w:val="24"/>
          <w:lang w:eastAsia="zh-CN"/>
        </w:rPr>
      </w:pPr>
      <w:r w:rsidRPr="0027197A">
        <w:rPr>
          <w:color w:val="BE0003"/>
          <w:sz w:val="24"/>
          <w:lang w:eastAsia="zh-CN"/>
        </w:rPr>
        <w:t>A.直接现实性</w:t>
      </w:r>
    </w:p>
    <w:p w14:paraId="4E856EDA" w14:textId="77777777" w:rsidR="00F5081B" w:rsidRPr="0027197A" w:rsidRDefault="00F5081B" w:rsidP="00F5081B">
      <w:pPr>
        <w:rPr>
          <w:sz w:val="24"/>
          <w:lang w:eastAsia="zh-CN"/>
        </w:rPr>
      </w:pPr>
      <w:r w:rsidRPr="0027197A">
        <w:rPr>
          <w:sz w:val="24"/>
          <w:lang w:eastAsia="zh-CN"/>
        </w:rPr>
        <w:t>6、所谓客观真理，主要是指（）。</w:t>
      </w:r>
    </w:p>
    <w:p w14:paraId="6FFA71AA" w14:textId="77777777" w:rsidR="00F5081B" w:rsidRPr="0027197A" w:rsidRDefault="00F5081B" w:rsidP="00F5081B">
      <w:pPr>
        <w:rPr>
          <w:sz w:val="24"/>
          <w:lang w:eastAsia="zh-CN"/>
        </w:rPr>
      </w:pPr>
      <w:r w:rsidRPr="0027197A">
        <w:rPr>
          <w:color w:val="BE0003"/>
          <w:sz w:val="24"/>
          <w:lang w:eastAsia="zh-CN"/>
        </w:rPr>
        <w:t>D.人的认识正确反映客观事物及其变化规律</w:t>
      </w:r>
    </w:p>
    <w:p w14:paraId="75E78A1B" w14:textId="77777777" w:rsidR="00F5081B" w:rsidRPr="0027197A" w:rsidRDefault="00F5081B" w:rsidP="00F5081B">
      <w:pPr>
        <w:rPr>
          <w:sz w:val="24"/>
          <w:lang w:eastAsia="zh-CN"/>
        </w:rPr>
      </w:pPr>
      <w:r w:rsidRPr="0027197A">
        <w:rPr>
          <w:sz w:val="24"/>
          <w:lang w:eastAsia="zh-CN"/>
        </w:rPr>
        <w:t>7、要正确实现理性认识到实践的飞跃，必须使理论为群众所掌握，化为群众的自觉行动。这是因为（）。</w:t>
      </w:r>
    </w:p>
    <w:p w14:paraId="4EAA17AF" w14:textId="77777777" w:rsidR="00F5081B" w:rsidRPr="0027197A" w:rsidRDefault="00F5081B" w:rsidP="00F5081B">
      <w:pPr>
        <w:rPr>
          <w:sz w:val="24"/>
          <w:lang w:eastAsia="zh-CN"/>
        </w:rPr>
      </w:pPr>
      <w:r w:rsidRPr="0027197A">
        <w:rPr>
          <w:color w:val="BE0003"/>
          <w:sz w:val="24"/>
          <w:lang w:eastAsia="zh-CN"/>
        </w:rPr>
        <w:t>B.群众是社会实践的主体</w:t>
      </w:r>
    </w:p>
    <w:p w14:paraId="6E5B6160" w14:textId="77777777" w:rsidR="00F5081B" w:rsidRPr="0027197A" w:rsidRDefault="00F5081B" w:rsidP="00F5081B">
      <w:pPr>
        <w:rPr>
          <w:sz w:val="24"/>
          <w:lang w:eastAsia="zh-CN"/>
        </w:rPr>
      </w:pPr>
      <w:r w:rsidRPr="0027197A">
        <w:rPr>
          <w:sz w:val="24"/>
          <w:lang w:eastAsia="zh-CN"/>
        </w:rPr>
        <w:t>8、实践的客体是（）。</w:t>
      </w:r>
    </w:p>
    <w:p w14:paraId="42B380AF" w14:textId="77777777" w:rsidR="00F5081B" w:rsidRPr="0027197A" w:rsidRDefault="00F5081B" w:rsidP="00F5081B">
      <w:pPr>
        <w:rPr>
          <w:sz w:val="24"/>
          <w:lang w:eastAsia="zh-CN"/>
        </w:rPr>
      </w:pPr>
      <w:r w:rsidRPr="0027197A">
        <w:rPr>
          <w:color w:val="BE0003"/>
          <w:sz w:val="24"/>
          <w:lang w:eastAsia="zh-CN"/>
        </w:rPr>
        <w:t>D.进入主体的认识和实践范围的客观事物</w:t>
      </w:r>
    </w:p>
    <w:p w14:paraId="7B5C871F" w14:textId="77777777" w:rsidR="00F5081B" w:rsidRPr="0027197A" w:rsidRDefault="00F5081B" w:rsidP="00F5081B">
      <w:pPr>
        <w:rPr>
          <w:sz w:val="24"/>
          <w:lang w:eastAsia="zh-CN"/>
        </w:rPr>
      </w:pPr>
      <w:r w:rsidRPr="0027197A">
        <w:rPr>
          <w:sz w:val="24"/>
          <w:lang w:eastAsia="zh-CN"/>
        </w:rPr>
        <w:t>9、在理论创新与实践创新的相互关系中，（）创新具有基础性的意义。</w:t>
      </w:r>
    </w:p>
    <w:p w14:paraId="27B8B064" w14:textId="77777777" w:rsidR="00F5081B" w:rsidRPr="0027197A" w:rsidRDefault="00F5081B" w:rsidP="00F5081B">
      <w:pPr>
        <w:rPr>
          <w:sz w:val="24"/>
          <w:lang w:eastAsia="zh-CN"/>
        </w:rPr>
      </w:pPr>
      <w:r w:rsidRPr="0027197A">
        <w:rPr>
          <w:color w:val="BE0003"/>
          <w:sz w:val="24"/>
          <w:lang w:eastAsia="zh-CN"/>
        </w:rPr>
        <w:t>B.实践</w:t>
      </w:r>
    </w:p>
    <w:p w14:paraId="7353B72E" w14:textId="77777777" w:rsidR="00F5081B" w:rsidRPr="0027197A" w:rsidRDefault="00F5081B" w:rsidP="00F5081B">
      <w:pPr>
        <w:rPr>
          <w:sz w:val="24"/>
          <w:lang w:eastAsia="zh-CN"/>
        </w:rPr>
      </w:pPr>
      <w:r w:rsidRPr="0027197A">
        <w:rPr>
          <w:sz w:val="24"/>
          <w:lang w:eastAsia="zh-CN"/>
        </w:rPr>
        <w:t>10、在中国为了治疗疾病，古代就产生了中医学，这说明（）。</w:t>
      </w:r>
    </w:p>
    <w:p w14:paraId="6DA74B28" w14:textId="77777777" w:rsidR="00F5081B" w:rsidRPr="0027197A" w:rsidRDefault="00F5081B" w:rsidP="00F5081B">
      <w:pPr>
        <w:rPr>
          <w:sz w:val="24"/>
          <w:lang w:eastAsia="zh-CN"/>
        </w:rPr>
      </w:pPr>
      <w:r w:rsidRPr="0027197A">
        <w:rPr>
          <w:color w:val="BE0003"/>
          <w:sz w:val="24"/>
          <w:lang w:eastAsia="zh-CN"/>
        </w:rPr>
        <w:t>A.认识产生于实践的需要</w:t>
      </w:r>
    </w:p>
    <w:p w14:paraId="45FB29A7" w14:textId="77777777" w:rsidR="00F5081B" w:rsidRPr="0027197A" w:rsidRDefault="00F5081B" w:rsidP="00F5081B">
      <w:pPr>
        <w:rPr>
          <w:sz w:val="24"/>
          <w:lang w:eastAsia="zh-CN"/>
        </w:rPr>
      </w:pPr>
      <w:r w:rsidRPr="0027197A">
        <w:rPr>
          <w:sz w:val="24"/>
          <w:lang w:eastAsia="zh-CN"/>
        </w:rPr>
        <w:lastRenderedPageBreak/>
        <w:t>11、16世纪末，伽利略通过在比萨斜塔所做的自由落体实验，推翻了亚里士多德关于物体的降落速度与物体的重量成正比的说法。这件事说明（）。</w:t>
      </w:r>
    </w:p>
    <w:p w14:paraId="4F79C9B4" w14:textId="77777777" w:rsidR="00F5081B" w:rsidRPr="0027197A" w:rsidRDefault="00F5081B" w:rsidP="00F5081B">
      <w:pPr>
        <w:rPr>
          <w:sz w:val="24"/>
          <w:lang w:eastAsia="zh-CN"/>
        </w:rPr>
      </w:pPr>
      <w:r w:rsidRPr="0027197A">
        <w:rPr>
          <w:color w:val="BE0003"/>
          <w:sz w:val="24"/>
          <w:lang w:eastAsia="zh-CN"/>
        </w:rPr>
        <w:t>C.实践是检验认识真理性的唯一标准</w:t>
      </w:r>
    </w:p>
    <w:p w14:paraId="0E3BD6A9" w14:textId="77777777" w:rsidR="00F5081B" w:rsidRPr="0027197A" w:rsidRDefault="00F5081B" w:rsidP="00F5081B">
      <w:pPr>
        <w:rPr>
          <w:sz w:val="24"/>
          <w:lang w:eastAsia="zh-CN"/>
        </w:rPr>
      </w:pPr>
      <w:r w:rsidRPr="0027197A">
        <w:rPr>
          <w:sz w:val="24"/>
        </w:rPr>
        <w:t>12、“自古逢秋悲寂寥，我言秋日胜春朝。</w:t>
      </w:r>
      <w:r w:rsidRPr="0027197A">
        <w:rPr>
          <w:sz w:val="24"/>
          <w:lang w:eastAsia="zh-CN"/>
        </w:rPr>
        <w:t>晴空一鹤排云上，便引诗情到碧霄。”从辩证唯物主义的角度看，这首诗说明（）。</w:t>
      </w:r>
    </w:p>
    <w:p w14:paraId="28A6C3D3" w14:textId="77777777" w:rsidR="00F5081B" w:rsidRPr="0027197A" w:rsidRDefault="00F5081B" w:rsidP="00F5081B">
      <w:pPr>
        <w:rPr>
          <w:sz w:val="24"/>
          <w:lang w:eastAsia="zh-CN"/>
        </w:rPr>
      </w:pPr>
      <w:r w:rsidRPr="0027197A">
        <w:rPr>
          <w:color w:val="BE0003"/>
          <w:sz w:val="24"/>
          <w:lang w:eastAsia="zh-CN"/>
        </w:rPr>
        <w:t>D.不同的认识主体对同一事物的认识会有差别</w:t>
      </w:r>
    </w:p>
    <w:p w14:paraId="20B3327F" w14:textId="77777777" w:rsidR="00F5081B" w:rsidRPr="0027197A" w:rsidRDefault="00F5081B" w:rsidP="00F5081B">
      <w:pPr>
        <w:rPr>
          <w:sz w:val="24"/>
          <w:lang w:eastAsia="zh-CN"/>
        </w:rPr>
      </w:pPr>
      <w:r w:rsidRPr="0027197A">
        <w:rPr>
          <w:sz w:val="24"/>
          <w:lang w:eastAsia="zh-CN"/>
        </w:rPr>
        <w:t>13、真理观上的绝对主义错误是（）。</w:t>
      </w:r>
    </w:p>
    <w:p w14:paraId="15A4F87F" w14:textId="77777777" w:rsidR="00F5081B" w:rsidRPr="0027197A" w:rsidRDefault="00F5081B" w:rsidP="00F5081B">
      <w:pPr>
        <w:rPr>
          <w:sz w:val="24"/>
          <w:lang w:eastAsia="zh-CN"/>
        </w:rPr>
      </w:pPr>
      <w:r w:rsidRPr="0027197A">
        <w:rPr>
          <w:color w:val="BE0003"/>
          <w:sz w:val="24"/>
          <w:lang w:eastAsia="zh-CN"/>
        </w:rPr>
        <w:t>C.只讲真理的绝对性，不讲真理的相对性</w:t>
      </w:r>
    </w:p>
    <w:p w14:paraId="74DDE91D" w14:textId="77777777" w:rsidR="00F5081B" w:rsidRPr="0027197A" w:rsidRDefault="00F5081B" w:rsidP="00F5081B">
      <w:pPr>
        <w:rPr>
          <w:sz w:val="24"/>
          <w:lang w:eastAsia="zh-CN"/>
        </w:rPr>
      </w:pPr>
      <w:r w:rsidRPr="0027197A">
        <w:rPr>
          <w:sz w:val="24"/>
          <w:lang w:eastAsia="zh-CN"/>
        </w:rPr>
        <w:t>14、某地区进入供暖季后常常出现雾霾，而一旦出现大风天气或等到春暖花开后，雾霾就会散去或减少，从该地区较长时间的数据变化看，经过人们努力治霾，污染物排放总量在持续走低。“人努力”与“天帮忙”之间的关系对我们正确处理主观能动性和客观规律之间辩证关系的启示是（）。</w:t>
      </w:r>
    </w:p>
    <w:p w14:paraId="0044FA98" w14:textId="77777777" w:rsidR="00F5081B" w:rsidRPr="0027197A" w:rsidRDefault="00F5081B" w:rsidP="00F5081B">
      <w:pPr>
        <w:rPr>
          <w:sz w:val="24"/>
          <w:lang w:eastAsia="zh-CN"/>
        </w:rPr>
      </w:pPr>
      <w:r w:rsidRPr="0027197A">
        <w:rPr>
          <w:color w:val="BE0003"/>
          <w:sz w:val="24"/>
          <w:lang w:eastAsia="zh-CN"/>
        </w:rPr>
        <w:t>A.尊重事物的客观规律是正确发挥主观能动性的前提</w:t>
      </w:r>
    </w:p>
    <w:p w14:paraId="714E52D6" w14:textId="77777777" w:rsidR="00F5081B" w:rsidRPr="0027197A" w:rsidRDefault="00F5081B" w:rsidP="00F5081B">
      <w:pPr>
        <w:rPr>
          <w:sz w:val="24"/>
          <w:lang w:eastAsia="zh-CN"/>
        </w:rPr>
      </w:pPr>
      <w:r w:rsidRPr="0027197A">
        <w:rPr>
          <w:sz w:val="24"/>
          <w:lang w:eastAsia="zh-CN"/>
        </w:rPr>
        <w:t>15、真理的相对性应理解为（）。</w:t>
      </w:r>
    </w:p>
    <w:p w14:paraId="64CCCFBB" w14:textId="77777777" w:rsidR="00F5081B" w:rsidRPr="0027197A" w:rsidRDefault="00F5081B" w:rsidP="00F5081B">
      <w:pPr>
        <w:rPr>
          <w:sz w:val="24"/>
          <w:lang w:eastAsia="zh-CN"/>
        </w:rPr>
      </w:pPr>
      <w:r w:rsidRPr="0027197A">
        <w:rPr>
          <w:color w:val="BE0003"/>
          <w:sz w:val="24"/>
          <w:lang w:eastAsia="zh-CN"/>
        </w:rPr>
        <w:t>D.真理有待扩展和深化</w:t>
      </w:r>
    </w:p>
    <w:p w14:paraId="204A280E" w14:textId="77777777" w:rsidR="00F5081B" w:rsidRPr="0027197A" w:rsidRDefault="00F5081B" w:rsidP="00F5081B">
      <w:pPr>
        <w:rPr>
          <w:sz w:val="24"/>
          <w:lang w:eastAsia="zh-CN"/>
        </w:rPr>
      </w:pPr>
      <w:r w:rsidRPr="0027197A">
        <w:rPr>
          <w:sz w:val="24"/>
          <w:lang w:eastAsia="zh-CN"/>
        </w:rPr>
        <w:t>16、社会一旦有技术上的需要，则这种需要会比十所大学更能把科学推向前进。这表明（）。</w:t>
      </w:r>
    </w:p>
    <w:p w14:paraId="57EF62DF" w14:textId="77777777" w:rsidR="00F5081B" w:rsidRPr="0027197A" w:rsidRDefault="00F5081B" w:rsidP="00F5081B">
      <w:pPr>
        <w:rPr>
          <w:sz w:val="24"/>
          <w:lang w:eastAsia="zh-CN"/>
        </w:rPr>
      </w:pPr>
      <w:r w:rsidRPr="0027197A">
        <w:rPr>
          <w:color w:val="BE0003"/>
          <w:sz w:val="24"/>
          <w:lang w:eastAsia="zh-CN"/>
        </w:rPr>
        <w:t>D.实践的需要是推动认识发展的动力</w:t>
      </w:r>
    </w:p>
    <w:p w14:paraId="15B0F149" w14:textId="77777777" w:rsidR="00F5081B" w:rsidRPr="0027197A" w:rsidRDefault="00F5081B" w:rsidP="00F5081B">
      <w:pPr>
        <w:rPr>
          <w:sz w:val="24"/>
          <w:lang w:eastAsia="zh-CN"/>
        </w:rPr>
      </w:pPr>
      <w:r w:rsidRPr="0027197A">
        <w:rPr>
          <w:sz w:val="24"/>
          <w:lang w:eastAsia="zh-CN"/>
        </w:rPr>
        <w:t>17、真理发展的规律是（）。</w:t>
      </w:r>
    </w:p>
    <w:p w14:paraId="4025430E" w14:textId="77777777" w:rsidR="00F5081B" w:rsidRPr="0027197A" w:rsidRDefault="00F5081B" w:rsidP="00F5081B">
      <w:pPr>
        <w:rPr>
          <w:sz w:val="24"/>
          <w:lang w:eastAsia="zh-CN"/>
        </w:rPr>
      </w:pPr>
      <w:r w:rsidRPr="0027197A">
        <w:rPr>
          <w:color w:val="BE0003"/>
          <w:sz w:val="24"/>
          <w:lang w:eastAsia="zh-CN"/>
        </w:rPr>
        <w:t>B.永远处在由相对向绝对的转化和发展中</w:t>
      </w:r>
    </w:p>
    <w:p w14:paraId="708A3923" w14:textId="77777777" w:rsidR="00F5081B" w:rsidRPr="0027197A" w:rsidRDefault="00F5081B" w:rsidP="00F5081B">
      <w:pPr>
        <w:rPr>
          <w:sz w:val="24"/>
          <w:lang w:eastAsia="zh-CN"/>
        </w:rPr>
      </w:pPr>
      <w:r w:rsidRPr="0027197A">
        <w:rPr>
          <w:sz w:val="24"/>
          <w:lang w:eastAsia="zh-CN"/>
        </w:rPr>
        <w:t>18、辩证法和形而上学在真理观上的对立表现在（）。</w:t>
      </w:r>
    </w:p>
    <w:p w14:paraId="01BEF7BE" w14:textId="77777777" w:rsidR="00F5081B" w:rsidRPr="0027197A" w:rsidRDefault="00F5081B" w:rsidP="00F5081B">
      <w:pPr>
        <w:rPr>
          <w:sz w:val="24"/>
          <w:lang w:eastAsia="zh-CN"/>
        </w:rPr>
      </w:pPr>
      <w:r w:rsidRPr="0027197A">
        <w:rPr>
          <w:color w:val="BE0003"/>
          <w:sz w:val="24"/>
          <w:lang w:eastAsia="zh-CN"/>
        </w:rPr>
        <w:t>A.前者认为真理是发展的，后者认为真理是不发展的</w:t>
      </w:r>
    </w:p>
    <w:p w14:paraId="1632E99A" w14:textId="77777777" w:rsidR="00F5081B" w:rsidRPr="0027197A" w:rsidRDefault="00F5081B" w:rsidP="00F5081B">
      <w:pPr>
        <w:rPr>
          <w:sz w:val="24"/>
          <w:lang w:eastAsia="zh-CN"/>
        </w:rPr>
      </w:pPr>
      <w:r w:rsidRPr="0027197A">
        <w:rPr>
          <w:sz w:val="24"/>
          <w:lang w:eastAsia="zh-CN"/>
        </w:rPr>
        <w:t>19、在自由和必然的关系问题上，马克思主义哲学认为自由是指人们（）。</w:t>
      </w:r>
    </w:p>
    <w:p w14:paraId="3A38678E" w14:textId="77777777" w:rsidR="00F5081B" w:rsidRPr="0027197A" w:rsidRDefault="00F5081B" w:rsidP="00F5081B">
      <w:pPr>
        <w:rPr>
          <w:sz w:val="24"/>
          <w:lang w:eastAsia="zh-CN"/>
        </w:rPr>
      </w:pPr>
      <w:r w:rsidRPr="0027197A">
        <w:rPr>
          <w:color w:val="BE0003"/>
          <w:sz w:val="24"/>
          <w:lang w:eastAsia="zh-CN"/>
        </w:rPr>
        <w:t>C.对客观必然性的认识和对客观世界的改造</w:t>
      </w:r>
    </w:p>
    <w:p w14:paraId="20E97C51" w14:textId="77777777" w:rsidR="00F5081B" w:rsidRPr="0027197A" w:rsidRDefault="00F5081B" w:rsidP="00F5081B">
      <w:pPr>
        <w:rPr>
          <w:sz w:val="24"/>
          <w:lang w:eastAsia="zh-CN"/>
        </w:rPr>
      </w:pPr>
      <w:r w:rsidRPr="0027197A">
        <w:rPr>
          <w:sz w:val="24"/>
          <w:lang w:eastAsia="zh-CN"/>
        </w:rPr>
        <w:t>20、人的认识是否具有真理性，在于（）。</w:t>
      </w:r>
    </w:p>
    <w:p w14:paraId="3852FF13" w14:textId="77777777" w:rsidR="00F5081B" w:rsidRPr="0027197A" w:rsidRDefault="00F5081B" w:rsidP="00F5081B">
      <w:pPr>
        <w:rPr>
          <w:sz w:val="24"/>
          <w:lang w:eastAsia="zh-CN"/>
        </w:rPr>
      </w:pPr>
      <w:r w:rsidRPr="0027197A">
        <w:rPr>
          <w:color w:val="BE0003"/>
          <w:sz w:val="24"/>
          <w:lang w:eastAsia="zh-CN"/>
        </w:rPr>
        <w:lastRenderedPageBreak/>
        <w:t>B.是否符合客观实际</w:t>
      </w:r>
    </w:p>
    <w:p w14:paraId="631058F6" w14:textId="77777777" w:rsidR="00F5081B" w:rsidRPr="0027197A" w:rsidRDefault="00F5081B" w:rsidP="00F5081B">
      <w:pPr>
        <w:rPr>
          <w:sz w:val="24"/>
          <w:lang w:eastAsia="zh-CN"/>
        </w:rPr>
      </w:pPr>
      <w:r w:rsidRPr="0027197A">
        <w:rPr>
          <w:sz w:val="24"/>
          <w:lang w:eastAsia="zh-CN"/>
        </w:rPr>
        <w:t>21、只有音乐才能激起人的音乐感；但对于没有音乐感的耳朵来说，最美的音乐也毫无意义。这表明（）。</w:t>
      </w:r>
    </w:p>
    <w:p w14:paraId="0531C623" w14:textId="77777777" w:rsidR="00F5081B" w:rsidRPr="0027197A" w:rsidRDefault="00F5081B" w:rsidP="00F5081B">
      <w:pPr>
        <w:rPr>
          <w:sz w:val="24"/>
          <w:lang w:eastAsia="zh-CN"/>
        </w:rPr>
      </w:pPr>
      <w:r w:rsidRPr="0027197A">
        <w:rPr>
          <w:color w:val="BE0003"/>
          <w:sz w:val="24"/>
          <w:lang w:eastAsia="zh-CN"/>
        </w:rPr>
        <w:t>A.人的认识是主体与客体相互作用的过程和结果</w:t>
      </w:r>
    </w:p>
    <w:p w14:paraId="618AEE5A" w14:textId="77777777" w:rsidR="00F5081B" w:rsidRPr="0027197A" w:rsidRDefault="00F5081B" w:rsidP="00F5081B">
      <w:pPr>
        <w:rPr>
          <w:sz w:val="24"/>
          <w:lang w:eastAsia="zh-CN"/>
        </w:rPr>
      </w:pPr>
      <w:r w:rsidRPr="0027197A">
        <w:rPr>
          <w:sz w:val="24"/>
          <w:lang w:eastAsia="zh-CN"/>
        </w:rPr>
        <w:t>22、2014年以来，个别大学食堂开始引进炒菜机器人。由于火候、时间掌握等原因，使用炒菜机器人烹饪的时间比普通人工炒菜能节省5%-10%，全程自动化控制程序，除了能保障菜肴准时出锅，还具有油烟低、辨别过期食材等特点和功能。这说明（）。</w:t>
      </w:r>
    </w:p>
    <w:p w14:paraId="29E6D108" w14:textId="77777777" w:rsidR="00F5081B" w:rsidRPr="0027197A" w:rsidRDefault="00F5081B" w:rsidP="00F5081B">
      <w:pPr>
        <w:rPr>
          <w:sz w:val="24"/>
          <w:lang w:eastAsia="zh-CN"/>
        </w:rPr>
      </w:pPr>
      <w:r w:rsidRPr="0027197A">
        <w:rPr>
          <w:color w:val="BE0003"/>
          <w:sz w:val="24"/>
          <w:lang w:eastAsia="zh-CN"/>
        </w:rPr>
        <w:t>B.实践工具可以强化人某一方面的能力</w:t>
      </w:r>
    </w:p>
    <w:p w14:paraId="16EDEDAF" w14:textId="77777777" w:rsidR="00F5081B" w:rsidRPr="0027197A" w:rsidRDefault="00F5081B" w:rsidP="00F5081B">
      <w:pPr>
        <w:rPr>
          <w:sz w:val="24"/>
          <w:lang w:eastAsia="zh-CN"/>
        </w:rPr>
      </w:pPr>
      <w:r w:rsidRPr="0027197A">
        <w:rPr>
          <w:sz w:val="24"/>
          <w:lang w:eastAsia="zh-CN"/>
        </w:rPr>
        <w:t>23、感性认识和理性认识统一的基础是（）。</w:t>
      </w:r>
    </w:p>
    <w:p w14:paraId="40C41AE1" w14:textId="77777777" w:rsidR="00F5081B" w:rsidRPr="0027197A" w:rsidRDefault="00F5081B" w:rsidP="00F5081B">
      <w:pPr>
        <w:rPr>
          <w:sz w:val="24"/>
          <w:lang w:eastAsia="zh-CN"/>
        </w:rPr>
      </w:pPr>
      <w:r w:rsidRPr="0027197A">
        <w:rPr>
          <w:color w:val="BE0003"/>
          <w:sz w:val="24"/>
          <w:lang w:eastAsia="zh-CN"/>
        </w:rPr>
        <w:t>C.社会实践</w:t>
      </w:r>
    </w:p>
    <w:p w14:paraId="3E480E71" w14:textId="77777777" w:rsidR="00F5081B" w:rsidRPr="0027197A" w:rsidRDefault="00F5081B" w:rsidP="00F5081B">
      <w:pPr>
        <w:rPr>
          <w:sz w:val="24"/>
          <w:lang w:eastAsia="zh-CN"/>
        </w:rPr>
      </w:pPr>
      <w:r w:rsidRPr="0027197A">
        <w:rPr>
          <w:sz w:val="24"/>
          <w:lang w:eastAsia="zh-CN"/>
        </w:rPr>
        <w:t>24、有人认为，既然人的意识是对客观外部世界的反映，那么人脑里的“鬼”、“神”意识就是对外在世界上鬼、神真实存在的反映。这种观念的错误在于（）。</w:t>
      </w:r>
    </w:p>
    <w:p w14:paraId="6D5EE3AF" w14:textId="77777777" w:rsidR="00F5081B" w:rsidRPr="0027197A" w:rsidRDefault="00F5081B" w:rsidP="00F5081B">
      <w:pPr>
        <w:rPr>
          <w:sz w:val="24"/>
          <w:lang w:eastAsia="zh-CN"/>
        </w:rPr>
      </w:pPr>
      <w:r w:rsidRPr="0027197A">
        <w:rPr>
          <w:color w:val="BE0003"/>
          <w:sz w:val="24"/>
          <w:lang w:eastAsia="zh-CN"/>
        </w:rPr>
        <w:t>C.认为意识是对存在的直观反映</w:t>
      </w:r>
    </w:p>
    <w:p w14:paraId="6C519A39" w14:textId="77777777" w:rsidR="00F5081B" w:rsidRPr="0027197A" w:rsidRDefault="00F5081B" w:rsidP="00F5081B">
      <w:pPr>
        <w:rPr>
          <w:sz w:val="24"/>
          <w:lang w:eastAsia="zh-CN"/>
        </w:rPr>
      </w:pPr>
      <w:r w:rsidRPr="0027197A">
        <w:rPr>
          <w:sz w:val="24"/>
          <w:lang w:eastAsia="zh-CN"/>
        </w:rPr>
        <w:t>25、主张认识的主体是从事实践活动的人，是（）。</w:t>
      </w:r>
    </w:p>
    <w:p w14:paraId="11965B0B" w14:textId="77777777" w:rsidR="00F5081B" w:rsidRPr="0027197A" w:rsidRDefault="00F5081B" w:rsidP="00F5081B">
      <w:pPr>
        <w:rPr>
          <w:sz w:val="24"/>
          <w:lang w:eastAsia="zh-CN"/>
        </w:rPr>
      </w:pPr>
      <w:r w:rsidRPr="0027197A">
        <w:rPr>
          <w:color w:val="BE0003"/>
          <w:sz w:val="24"/>
          <w:lang w:eastAsia="zh-CN"/>
        </w:rPr>
        <w:t>B.辩证唯物主义的观点</w:t>
      </w:r>
    </w:p>
    <w:p w14:paraId="502F82D9" w14:textId="77777777" w:rsidR="00F5081B" w:rsidRPr="0027197A" w:rsidRDefault="00F5081B" w:rsidP="00F5081B">
      <w:pPr>
        <w:rPr>
          <w:sz w:val="24"/>
          <w:lang w:eastAsia="zh-CN"/>
        </w:rPr>
      </w:pPr>
      <w:r w:rsidRPr="0027197A">
        <w:rPr>
          <w:sz w:val="24"/>
          <w:lang w:eastAsia="zh-CN"/>
        </w:rPr>
        <w:t>26、马克思主义认识论的根本要求是（）。</w:t>
      </w:r>
    </w:p>
    <w:p w14:paraId="49BB8E1B" w14:textId="77777777" w:rsidR="00F5081B" w:rsidRPr="0027197A" w:rsidRDefault="00F5081B" w:rsidP="00F5081B">
      <w:pPr>
        <w:rPr>
          <w:sz w:val="24"/>
          <w:lang w:eastAsia="zh-CN"/>
        </w:rPr>
      </w:pPr>
      <w:r w:rsidRPr="0027197A">
        <w:rPr>
          <w:color w:val="BE0003"/>
          <w:sz w:val="24"/>
          <w:lang w:eastAsia="zh-CN"/>
        </w:rPr>
        <w:t>A.一切从实际出发</w:t>
      </w:r>
    </w:p>
    <w:p w14:paraId="3B478264" w14:textId="77777777" w:rsidR="00F5081B" w:rsidRPr="0027197A" w:rsidRDefault="00F5081B" w:rsidP="00F5081B">
      <w:pPr>
        <w:rPr>
          <w:sz w:val="24"/>
          <w:lang w:eastAsia="zh-CN"/>
        </w:rPr>
      </w:pPr>
      <w:r w:rsidRPr="0027197A">
        <w:rPr>
          <w:sz w:val="24"/>
          <w:lang w:eastAsia="zh-CN"/>
        </w:rPr>
        <w:t>27、约瀚·洛克认为：人出生时心灵像白纸或白板一样，人的一切观念和知识都是外界事物在白纸或白板上留下的痕迹。他的观点否认了（）。</w:t>
      </w:r>
    </w:p>
    <w:p w14:paraId="41621556" w14:textId="77777777" w:rsidR="00F5081B" w:rsidRPr="0027197A" w:rsidRDefault="00F5081B" w:rsidP="00F5081B">
      <w:pPr>
        <w:rPr>
          <w:sz w:val="24"/>
          <w:lang w:eastAsia="zh-CN"/>
        </w:rPr>
      </w:pPr>
      <w:r w:rsidRPr="0027197A">
        <w:rPr>
          <w:color w:val="BE0003"/>
          <w:sz w:val="24"/>
          <w:lang w:eastAsia="zh-CN"/>
        </w:rPr>
        <w:t>A.实践是认识的来源</w:t>
      </w:r>
    </w:p>
    <w:p w14:paraId="6AD96A5E" w14:textId="77777777" w:rsidR="00F5081B" w:rsidRPr="0027197A" w:rsidRDefault="00F5081B" w:rsidP="00F5081B">
      <w:pPr>
        <w:rPr>
          <w:sz w:val="24"/>
          <w:lang w:eastAsia="zh-CN"/>
        </w:rPr>
      </w:pPr>
      <w:r w:rsidRPr="0027197A">
        <w:rPr>
          <w:sz w:val="24"/>
          <w:lang w:eastAsia="zh-CN"/>
        </w:rPr>
        <w:t>28、对客观事物的反映即是真理，这是（）。</w:t>
      </w:r>
    </w:p>
    <w:p w14:paraId="31D28818" w14:textId="77777777" w:rsidR="00F5081B" w:rsidRPr="0027197A" w:rsidRDefault="00F5081B" w:rsidP="00F5081B">
      <w:pPr>
        <w:rPr>
          <w:sz w:val="24"/>
          <w:lang w:eastAsia="zh-CN"/>
        </w:rPr>
      </w:pPr>
      <w:r w:rsidRPr="0027197A">
        <w:rPr>
          <w:color w:val="BE0003"/>
          <w:sz w:val="24"/>
          <w:lang w:eastAsia="zh-CN"/>
        </w:rPr>
        <w:t>A.混淆了真理性认识与一般认识的错误观点</w:t>
      </w:r>
    </w:p>
    <w:p w14:paraId="74BBC294" w14:textId="77777777" w:rsidR="00F5081B" w:rsidRPr="0027197A" w:rsidRDefault="00F5081B" w:rsidP="00F5081B">
      <w:pPr>
        <w:rPr>
          <w:sz w:val="24"/>
          <w:lang w:eastAsia="zh-CN"/>
        </w:rPr>
      </w:pPr>
      <w:r w:rsidRPr="0027197A">
        <w:rPr>
          <w:sz w:val="24"/>
          <w:lang w:eastAsia="zh-CN"/>
        </w:rPr>
        <w:t>29、“忧心忡忡的穷人甚至对美丽的景色也没有什么感觉；贩卖矿物的商人只看到矿物的商业价值，而看不到矿物的美和特性。”从哲学上讲，这段话说明了（）。</w:t>
      </w:r>
    </w:p>
    <w:p w14:paraId="62249B01" w14:textId="77777777" w:rsidR="00F5081B" w:rsidRPr="0027197A" w:rsidRDefault="00F5081B" w:rsidP="00F5081B">
      <w:pPr>
        <w:rPr>
          <w:sz w:val="24"/>
          <w:lang w:eastAsia="zh-CN"/>
        </w:rPr>
      </w:pPr>
      <w:r w:rsidRPr="0027197A">
        <w:rPr>
          <w:color w:val="BE0003"/>
          <w:sz w:val="24"/>
          <w:lang w:eastAsia="zh-CN"/>
        </w:rPr>
        <w:t>D.人的感觉具有主体性</w:t>
      </w:r>
    </w:p>
    <w:p w14:paraId="315B5D4A" w14:textId="77777777" w:rsidR="00F5081B" w:rsidRPr="0027197A" w:rsidRDefault="00F5081B" w:rsidP="00F5081B">
      <w:pPr>
        <w:rPr>
          <w:sz w:val="24"/>
          <w:lang w:eastAsia="zh-CN"/>
        </w:rPr>
      </w:pPr>
      <w:r w:rsidRPr="0027197A">
        <w:rPr>
          <w:sz w:val="24"/>
          <w:lang w:eastAsia="zh-CN"/>
        </w:rPr>
        <w:lastRenderedPageBreak/>
        <w:t>30、19世纪，自然科学的发展特别是细胞学说、能量守恒和转化定律、生物进化论的发现，使人们用联系和发展的眼光看待周围的世界成为可能，因而，从哲学上概括自然科学的成就，全面、深刻地揭示自然界唯物辩证性质的条件已经成熟。这说明（）。</w:t>
      </w:r>
    </w:p>
    <w:p w14:paraId="1916B740" w14:textId="77777777" w:rsidR="00F5081B" w:rsidRPr="0027197A" w:rsidRDefault="00F5081B" w:rsidP="00F5081B">
      <w:pPr>
        <w:rPr>
          <w:sz w:val="24"/>
          <w:lang w:eastAsia="zh-CN"/>
        </w:rPr>
      </w:pPr>
      <w:r w:rsidRPr="0027197A">
        <w:rPr>
          <w:color w:val="BE0003"/>
          <w:sz w:val="24"/>
          <w:lang w:eastAsia="zh-CN"/>
        </w:rPr>
        <w:t>C.马克思主义哲学的产生有其自然科学基础</w:t>
      </w:r>
    </w:p>
    <w:p w14:paraId="1780E426" w14:textId="77777777" w:rsidR="00F5081B" w:rsidRPr="0027197A" w:rsidRDefault="00F5081B" w:rsidP="00F5081B">
      <w:pPr>
        <w:rPr>
          <w:sz w:val="24"/>
          <w:lang w:eastAsia="zh-CN"/>
        </w:rPr>
      </w:pPr>
      <w:r w:rsidRPr="0027197A">
        <w:rPr>
          <w:sz w:val="24"/>
          <w:lang w:eastAsia="zh-CN"/>
        </w:rPr>
        <w:t>31、2007年5月21日，美国航空航天局公布了“勇气”号发回的最新照片，这些照片以非常不同寻常的证据表明，火星上曾经有水。这主要表明（）。</w:t>
      </w:r>
    </w:p>
    <w:p w14:paraId="46BD4DBC" w14:textId="77777777" w:rsidR="00F5081B" w:rsidRPr="0027197A" w:rsidRDefault="00F5081B" w:rsidP="00F5081B">
      <w:pPr>
        <w:rPr>
          <w:sz w:val="24"/>
          <w:lang w:eastAsia="zh-CN"/>
        </w:rPr>
      </w:pPr>
      <w:r w:rsidRPr="0027197A">
        <w:rPr>
          <w:color w:val="BE0003"/>
          <w:sz w:val="24"/>
          <w:lang w:eastAsia="zh-CN"/>
        </w:rPr>
        <w:t>D.世界上没有不可认识之物</w:t>
      </w:r>
    </w:p>
    <w:p w14:paraId="675C0D85" w14:textId="77777777" w:rsidR="00F5081B" w:rsidRPr="0027197A" w:rsidRDefault="00F5081B" w:rsidP="00F5081B">
      <w:pPr>
        <w:rPr>
          <w:sz w:val="24"/>
          <w:lang w:eastAsia="zh-CN"/>
        </w:rPr>
      </w:pPr>
      <w:r w:rsidRPr="0027197A">
        <w:rPr>
          <w:sz w:val="24"/>
          <w:lang w:eastAsia="zh-CN"/>
        </w:rPr>
        <w:t>32、最初人们把文盲定义为“不识字的人”；后来又把文盲确定为“看不懂现代信息符号、图表的人”；而现在联合国把文盲确定为“不能用计算机交流的人”，从哲学上看（）。</w:t>
      </w:r>
    </w:p>
    <w:p w14:paraId="517F9A8E" w14:textId="77777777" w:rsidR="00F5081B" w:rsidRPr="0027197A" w:rsidRDefault="00F5081B" w:rsidP="00F5081B">
      <w:pPr>
        <w:rPr>
          <w:sz w:val="24"/>
          <w:lang w:eastAsia="zh-CN"/>
        </w:rPr>
      </w:pPr>
      <w:r w:rsidRPr="0027197A">
        <w:rPr>
          <w:color w:val="BE0003"/>
          <w:sz w:val="24"/>
          <w:lang w:eastAsia="zh-CN"/>
        </w:rPr>
        <w:t>C.人的认识随着社会实践的变化而变化</w:t>
      </w:r>
    </w:p>
    <w:p w14:paraId="2759215D" w14:textId="77777777" w:rsidR="00F5081B" w:rsidRPr="0027197A" w:rsidRDefault="00F5081B" w:rsidP="00F5081B">
      <w:pPr>
        <w:rPr>
          <w:sz w:val="24"/>
          <w:lang w:eastAsia="zh-CN"/>
        </w:rPr>
      </w:pPr>
      <w:r w:rsidRPr="0027197A">
        <w:rPr>
          <w:sz w:val="24"/>
          <w:lang w:eastAsia="zh-CN"/>
        </w:rPr>
        <w:t>33、真理和谬误的对立，只是在非常有限的范围内才有意义是（）。</w:t>
      </w:r>
    </w:p>
    <w:p w14:paraId="2161B638" w14:textId="77777777" w:rsidR="00F5081B" w:rsidRPr="0027197A" w:rsidRDefault="00F5081B" w:rsidP="00F5081B">
      <w:pPr>
        <w:rPr>
          <w:sz w:val="24"/>
          <w:lang w:eastAsia="zh-CN"/>
        </w:rPr>
      </w:pPr>
      <w:r w:rsidRPr="0027197A">
        <w:rPr>
          <w:color w:val="BE0003"/>
          <w:sz w:val="24"/>
          <w:lang w:eastAsia="zh-CN"/>
        </w:rPr>
        <w:t>B.唯物辩证法的观点</w:t>
      </w:r>
    </w:p>
    <w:p w14:paraId="3C98361F" w14:textId="77777777" w:rsidR="00F5081B" w:rsidRPr="0027197A" w:rsidRDefault="00F5081B" w:rsidP="00F5081B">
      <w:pPr>
        <w:rPr>
          <w:sz w:val="24"/>
          <w:lang w:eastAsia="zh-CN"/>
        </w:rPr>
      </w:pPr>
      <w:r w:rsidRPr="0027197A">
        <w:rPr>
          <w:sz w:val="24"/>
          <w:lang w:eastAsia="zh-CN"/>
        </w:rPr>
        <w:t>34、人的认识是反映性或摹写性与创造性的统一。只坚持认识的反映性，看不到认识能动的创造性，就会（）。</w:t>
      </w:r>
    </w:p>
    <w:p w14:paraId="36610A72" w14:textId="77777777" w:rsidR="00F5081B" w:rsidRPr="0027197A" w:rsidRDefault="00F5081B" w:rsidP="00F5081B">
      <w:pPr>
        <w:rPr>
          <w:sz w:val="24"/>
          <w:lang w:eastAsia="zh-CN"/>
        </w:rPr>
      </w:pPr>
      <w:r w:rsidRPr="0027197A">
        <w:rPr>
          <w:color w:val="BE0003"/>
          <w:sz w:val="24"/>
          <w:lang w:eastAsia="zh-CN"/>
        </w:rPr>
        <w:t>A.走上旧唯物主义直观反映论的错误之路</w:t>
      </w:r>
    </w:p>
    <w:p w14:paraId="43DA8052" w14:textId="77777777" w:rsidR="00F5081B" w:rsidRPr="0027197A" w:rsidRDefault="00F5081B" w:rsidP="00F5081B">
      <w:pPr>
        <w:rPr>
          <w:sz w:val="24"/>
          <w:lang w:eastAsia="zh-CN"/>
        </w:rPr>
      </w:pPr>
      <w:r w:rsidRPr="0027197A">
        <w:rPr>
          <w:sz w:val="24"/>
          <w:lang w:eastAsia="zh-CN"/>
        </w:rPr>
        <w:t>35、爱迪生在发明电灯之前做了两千多实验，有个年轻的记者曾经问他为什么遭遇这么多次失败。爱迪生回答：“我一次都没有失败。”爱迪生之所以说“我一次都没有失败”，是因为他把每一次实验都看作（）。</w:t>
      </w:r>
    </w:p>
    <w:p w14:paraId="30799984" w14:textId="77777777" w:rsidR="00F5081B" w:rsidRPr="0027197A" w:rsidRDefault="00F5081B" w:rsidP="00F5081B">
      <w:pPr>
        <w:rPr>
          <w:sz w:val="24"/>
          <w:lang w:eastAsia="zh-CN"/>
        </w:rPr>
      </w:pPr>
      <w:r w:rsidRPr="0027197A">
        <w:rPr>
          <w:color w:val="BE0003"/>
          <w:sz w:val="24"/>
          <w:lang w:eastAsia="zh-CN"/>
        </w:rPr>
        <w:t>B.整个实践过程中的一部分</w:t>
      </w:r>
    </w:p>
    <w:p w14:paraId="44031A9F" w14:textId="77777777" w:rsidR="00F5081B" w:rsidRPr="0027197A" w:rsidRDefault="00F5081B" w:rsidP="00F5081B">
      <w:pPr>
        <w:rPr>
          <w:sz w:val="24"/>
          <w:lang w:eastAsia="zh-CN"/>
        </w:rPr>
      </w:pPr>
      <w:r w:rsidRPr="0027197A">
        <w:rPr>
          <w:sz w:val="24"/>
          <w:lang w:eastAsia="zh-CN"/>
        </w:rPr>
        <w:t>36、“见多识广”这一成语包含的道理是（）。</w:t>
      </w:r>
    </w:p>
    <w:p w14:paraId="46210C0B" w14:textId="77777777" w:rsidR="00F5081B" w:rsidRPr="0027197A" w:rsidRDefault="00F5081B" w:rsidP="00F5081B">
      <w:pPr>
        <w:rPr>
          <w:sz w:val="24"/>
          <w:lang w:eastAsia="zh-CN"/>
        </w:rPr>
      </w:pPr>
      <w:r w:rsidRPr="0027197A">
        <w:rPr>
          <w:color w:val="BE0003"/>
          <w:sz w:val="24"/>
          <w:lang w:eastAsia="zh-CN"/>
        </w:rPr>
        <w:t>C.感性认识促进理性认识</w:t>
      </w:r>
    </w:p>
    <w:p w14:paraId="7CD7EA5E" w14:textId="77777777" w:rsidR="00F5081B" w:rsidRPr="0027197A" w:rsidRDefault="00F5081B" w:rsidP="00F5081B">
      <w:pPr>
        <w:rPr>
          <w:sz w:val="24"/>
          <w:lang w:eastAsia="zh-CN"/>
        </w:rPr>
      </w:pPr>
      <w:r w:rsidRPr="0027197A">
        <w:rPr>
          <w:sz w:val="24"/>
          <w:lang w:eastAsia="zh-CN"/>
        </w:rPr>
        <w:t>37、反映论是（）。</w:t>
      </w:r>
    </w:p>
    <w:p w14:paraId="02471954" w14:textId="77777777" w:rsidR="00F5081B" w:rsidRPr="0027197A" w:rsidRDefault="00F5081B" w:rsidP="00F5081B">
      <w:pPr>
        <w:rPr>
          <w:sz w:val="24"/>
          <w:lang w:eastAsia="zh-CN"/>
        </w:rPr>
      </w:pPr>
      <w:r w:rsidRPr="0027197A">
        <w:rPr>
          <w:color w:val="BE0003"/>
          <w:sz w:val="24"/>
          <w:lang w:eastAsia="zh-CN"/>
        </w:rPr>
        <w:t>D.唯物主义认识论的共同原则</w:t>
      </w:r>
    </w:p>
    <w:p w14:paraId="7CA364AF" w14:textId="77777777" w:rsidR="00F5081B" w:rsidRPr="0027197A" w:rsidRDefault="00F5081B" w:rsidP="00F5081B">
      <w:pPr>
        <w:rPr>
          <w:sz w:val="24"/>
          <w:lang w:eastAsia="zh-CN"/>
        </w:rPr>
      </w:pPr>
      <w:r w:rsidRPr="0027197A">
        <w:rPr>
          <w:sz w:val="24"/>
          <w:lang w:eastAsia="zh-CN"/>
        </w:rPr>
        <w:t>38、认识开始于感觉，这是（）。</w:t>
      </w:r>
    </w:p>
    <w:p w14:paraId="235A7E1F" w14:textId="77777777" w:rsidR="00F5081B" w:rsidRPr="0027197A" w:rsidRDefault="00F5081B" w:rsidP="00F5081B">
      <w:pPr>
        <w:rPr>
          <w:sz w:val="24"/>
          <w:lang w:eastAsia="zh-CN"/>
        </w:rPr>
      </w:pPr>
      <w:r w:rsidRPr="0027197A">
        <w:rPr>
          <w:color w:val="BE0003"/>
          <w:sz w:val="24"/>
          <w:lang w:eastAsia="zh-CN"/>
        </w:rPr>
        <w:lastRenderedPageBreak/>
        <w:t>D.正确的观点，但唯物主义和唯心主义都能接受</w:t>
      </w:r>
    </w:p>
    <w:p w14:paraId="61A52F12" w14:textId="77777777" w:rsidR="00F5081B" w:rsidRPr="0027197A" w:rsidRDefault="00F5081B" w:rsidP="00F5081B">
      <w:pPr>
        <w:rPr>
          <w:sz w:val="24"/>
          <w:lang w:eastAsia="zh-CN"/>
        </w:rPr>
      </w:pPr>
      <w:r w:rsidRPr="0027197A">
        <w:rPr>
          <w:sz w:val="24"/>
          <w:lang w:eastAsia="zh-CN"/>
        </w:rPr>
        <w:t>39、未来学家尼葛洛庞蒂说：“预测未来的最好办法就是把它创造出来。”从认识与实践的关系看，这句话对我们的启示是（）。</w:t>
      </w:r>
    </w:p>
    <w:p w14:paraId="190BAE24" w14:textId="77777777" w:rsidR="00F5081B" w:rsidRPr="0027197A" w:rsidRDefault="00F5081B" w:rsidP="00F5081B">
      <w:pPr>
        <w:rPr>
          <w:sz w:val="24"/>
          <w:lang w:eastAsia="zh-CN"/>
        </w:rPr>
      </w:pPr>
      <w:r w:rsidRPr="0027197A">
        <w:rPr>
          <w:color w:val="BE0003"/>
          <w:sz w:val="24"/>
          <w:lang w:eastAsia="zh-CN"/>
        </w:rPr>
        <w:t>C.实践高于认识</w:t>
      </w:r>
    </w:p>
    <w:p w14:paraId="7024646E" w14:textId="77777777" w:rsidR="00F5081B" w:rsidRPr="0027197A" w:rsidRDefault="00F5081B" w:rsidP="00F5081B">
      <w:pPr>
        <w:rPr>
          <w:sz w:val="24"/>
          <w:lang w:eastAsia="zh-CN"/>
        </w:rPr>
      </w:pPr>
      <w:r w:rsidRPr="0027197A">
        <w:rPr>
          <w:sz w:val="24"/>
          <w:lang w:eastAsia="zh-CN"/>
        </w:rPr>
        <w:t>40、“不登高山，不知天之高也;不临深渊，不知地之厚也。”这说明（）。</w:t>
      </w:r>
    </w:p>
    <w:p w14:paraId="3F2DC97F" w14:textId="77777777" w:rsidR="00F5081B" w:rsidRPr="0027197A" w:rsidRDefault="00F5081B" w:rsidP="00F5081B">
      <w:pPr>
        <w:rPr>
          <w:sz w:val="24"/>
          <w:lang w:eastAsia="zh-CN"/>
        </w:rPr>
      </w:pPr>
      <w:r w:rsidRPr="0027197A">
        <w:rPr>
          <w:color w:val="BE0003"/>
          <w:sz w:val="24"/>
          <w:lang w:eastAsia="zh-CN"/>
        </w:rPr>
        <w:t>D.认识来源于实践</w:t>
      </w:r>
    </w:p>
    <w:p w14:paraId="5A97D897" w14:textId="77777777" w:rsidR="00F5081B" w:rsidRPr="0027197A" w:rsidRDefault="00F5081B" w:rsidP="00F5081B">
      <w:pPr>
        <w:rPr>
          <w:sz w:val="24"/>
          <w:lang w:eastAsia="zh-CN"/>
        </w:rPr>
      </w:pPr>
      <w:r w:rsidRPr="0027197A">
        <w:rPr>
          <w:sz w:val="24"/>
          <w:lang w:eastAsia="zh-CN"/>
        </w:rPr>
        <w:t>41、改造主观世界的核心是（）。</w:t>
      </w:r>
    </w:p>
    <w:p w14:paraId="0E5CEF53" w14:textId="77777777" w:rsidR="00F5081B" w:rsidRPr="0027197A" w:rsidRDefault="00F5081B" w:rsidP="00F5081B">
      <w:pPr>
        <w:rPr>
          <w:sz w:val="24"/>
          <w:lang w:eastAsia="zh-CN"/>
        </w:rPr>
      </w:pPr>
      <w:r w:rsidRPr="0027197A">
        <w:rPr>
          <w:color w:val="BE0003"/>
          <w:sz w:val="24"/>
          <w:lang w:eastAsia="zh-CN"/>
        </w:rPr>
        <w:t>A.改造世界观</w:t>
      </w:r>
    </w:p>
    <w:p w14:paraId="1E560E28" w14:textId="77777777" w:rsidR="00F5081B" w:rsidRPr="0027197A" w:rsidRDefault="00F5081B" w:rsidP="00F5081B">
      <w:pPr>
        <w:rPr>
          <w:sz w:val="24"/>
          <w:lang w:eastAsia="zh-CN"/>
        </w:rPr>
      </w:pPr>
      <w:r w:rsidRPr="0027197A">
        <w:rPr>
          <w:sz w:val="24"/>
          <w:lang w:eastAsia="zh-CN"/>
        </w:rPr>
        <w:t>42、毛泽东思想和中国特色社会主义理论体系是马克思主义中国化的两大理论成果，贯穿这两大理论成果始终，并体现在两大成果各个基本观点中的世界观和方法论的基础是（）。</w:t>
      </w:r>
    </w:p>
    <w:p w14:paraId="6669E78D" w14:textId="77777777" w:rsidR="00F5081B" w:rsidRPr="0027197A" w:rsidRDefault="00F5081B" w:rsidP="00F5081B">
      <w:pPr>
        <w:rPr>
          <w:sz w:val="24"/>
          <w:lang w:eastAsia="zh-CN"/>
        </w:rPr>
      </w:pPr>
      <w:r w:rsidRPr="0027197A">
        <w:rPr>
          <w:color w:val="BE0003"/>
          <w:sz w:val="24"/>
          <w:lang w:eastAsia="zh-CN"/>
        </w:rPr>
        <w:t>D.实事求是</w:t>
      </w:r>
    </w:p>
    <w:p w14:paraId="07E4EFF5" w14:textId="77777777" w:rsidR="00F5081B" w:rsidRPr="0027197A" w:rsidRDefault="00F5081B" w:rsidP="00F5081B">
      <w:pPr>
        <w:rPr>
          <w:sz w:val="24"/>
          <w:lang w:eastAsia="zh-CN"/>
        </w:rPr>
      </w:pPr>
      <w:r w:rsidRPr="0027197A">
        <w:rPr>
          <w:sz w:val="24"/>
          <w:lang w:eastAsia="zh-CN"/>
        </w:rPr>
        <w:t>43、唯心主义反映论的认识路线是( )</w:t>
      </w:r>
    </w:p>
    <w:p w14:paraId="74D63469" w14:textId="77777777" w:rsidR="00F5081B" w:rsidRPr="0027197A" w:rsidRDefault="00F5081B" w:rsidP="00F5081B">
      <w:pPr>
        <w:rPr>
          <w:sz w:val="24"/>
          <w:lang w:eastAsia="zh-CN"/>
        </w:rPr>
      </w:pPr>
      <w:r w:rsidRPr="0027197A">
        <w:rPr>
          <w:color w:val="BE0003"/>
          <w:sz w:val="24"/>
          <w:lang w:eastAsia="zh-CN"/>
        </w:rPr>
        <w:t>A.从感觉、思想到物的认识路线</w:t>
      </w:r>
    </w:p>
    <w:p w14:paraId="58A59901" w14:textId="77777777" w:rsidR="00F5081B" w:rsidRPr="0027197A" w:rsidRDefault="00F5081B" w:rsidP="00F5081B">
      <w:pPr>
        <w:rPr>
          <w:sz w:val="24"/>
          <w:lang w:eastAsia="zh-CN"/>
        </w:rPr>
      </w:pPr>
      <w:r w:rsidRPr="0027197A">
        <w:rPr>
          <w:sz w:val="24"/>
          <w:lang w:eastAsia="zh-CN"/>
        </w:rPr>
        <w:t>44、列宁说：“没有革命的理论，就不会有革命的行动”，这一命题的含义是（）。</w:t>
      </w:r>
    </w:p>
    <w:p w14:paraId="63EB94C0" w14:textId="77777777" w:rsidR="00F5081B" w:rsidRPr="0027197A" w:rsidRDefault="00F5081B" w:rsidP="00F5081B">
      <w:pPr>
        <w:rPr>
          <w:sz w:val="24"/>
          <w:lang w:eastAsia="zh-CN"/>
        </w:rPr>
      </w:pPr>
      <w:r w:rsidRPr="0027197A">
        <w:rPr>
          <w:color w:val="BE0003"/>
          <w:sz w:val="24"/>
          <w:lang w:eastAsia="zh-CN"/>
        </w:rPr>
        <w:t>C.革命理论对革命实践具有指导作用</w:t>
      </w:r>
    </w:p>
    <w:p w14:paraId="5FB67E56" w14:textId="77777777" w:rsidR="00F5081B" w:rsidRPr="0027197A" w:rsidRDefault="00F5081B" w:rsidP="00F5081B">
      <w:pPr>
        <w:rPr>
          <w:sz w:val="24"/>
          <w:lang w:eastAsia="zh-CN"/>
        </w:rPr>
      </w:pPr>
      <w:r w:rsidRPr="0027197A">
        <w:rPr>
          <w:sz w:val="24"/>
          <w:lang w:eastAsia="zh-CN"/>
        </w:rPr>
        <w:t>45、实践基础上的理论创新（）。</w:t>
      </w:r>
    </w:p>
    <w:p w14:paraId="77199B5B" w14:textId="77777777" w:rsidR="00F5081B" w:rsidRPr="0027197A" w:rsidRDefault="00F5081B" w:rsidP="00F5081B">
      <w:pPr>
        <w:rPr>
          <w:sz w:val="24"/>
          <w:lang w:eastAsia="zh-CN"/>
        </w:rPr>
      </w:pPr>
      <w:r w:rsidRPr="0027197A">
        <w:rPr>
          <w:color w:val="BE0003"/>
          <w:sz w:val="24"/>
          <w:lang w:eastAsia="zh-CN"/>
        </w:rPr>
        <w:t>C.是社会发展和变革的先导</w:t>
      </w:r>
    </w:p>
    <w:p w14:paraId="2C69E467" w14:textId="77777777" w:rsidR="00F5081B" w:rsidRPr="0027197A" w:rsidRDefault="00F5081B" w:rsidP="00F5081B">
      <w:pPr>
        <w:rPr>
          <w:sz w:val="24"/>
          <w:lang w:eastAsia="zh-CN"/>
        </w:rPr>
      </w:pPr>
      <w:r w:rsidRPr="0027197A">
        <w:rPr>
          <w:sz w:val="24"/>
          <w:lang w:eastAsia="zh-CN"/>
        </w:rPr>
        <w:t>46、感性认识和理性认识的区别是（）。</w:t>
      </w:r>
    </w:p>
    <w:p w14:paraId="756BFE15" w14:textId="77777777" w:rsidR="00F5081B" w:rsidRPr="0027197A" w:rsidRDefault="00F5081B" w:rsidP="00F5081B">
      <w:pPr>
        <w:rPr>
          <w:sz w:val="24"/>
          <w:lang w:eastAsia="zh-CN"/>
        </w:rPr>
      </w:pPr>
      <w:r w:rsidRPr="0027197A">
        <w:rPr>
          <w:color w:val="BE0003"/>
          <w:sz w:val="24"/>
          <w:lang w:eastAsia="zh-CN"/>
        </w:rPr>
        <w:t>C.感性认识是对现象的认识，理性认识是对本质的认识</w:t>
      </w:r>
    </w:p>
    <w:p w14:paraId="4AFF7473" w14:textId="77777777" w:rsidR="00F5081B" w:rsidRPr="0027197A" w:rsidRDefault="00F5081B" w:rsidP="00F5081B">
      <w:pPr>
        <w:rPr>
          <w:sz w:val="24"/>
          <w:lang w:eastAsia="zh-CN"/>
        </w:rPr>
      </w:pPr>
      <w:r w:rsidRPr="0027197A">
        <w:rPr>
          <w:sz w:val="24"/>
          <w:lang w:eastAsia="zh-CN"/>
        </w:rPr>
        <w:t>47、根据认识的发展规律，在认识的"熟知"与"真知"问题上的正确观点是（）。</w:t>
      </w:r>
    </w:p>
    <w:p w14:paraId="45232D54" w14:textId="77777777" w:rsidR="00F5081B" w:rsidRPr="0027197A" w:rsidRDefault="00F5081B" w:rsidP="00F5081B">
      <w:pPr>
        <w:rPr>
          <w:sz w:val="24"/>
          <w:lang w:eastAsia="zh-CN"/>
        </w:rPr>
      </w:pPr>
      <w:r w:rsidRPr="0027197A">
        <w:rPr>
          <w:color w:val="BE0003"/>
          <w:sz w:val="24"/>
          <w:lang w:eastAsia="zh-CN"/>
        </w:rPr>
        <w:t>B.熟知不等于真知</w:t>
      </w:r>
    </w:p>
    <w:p w14:paraId="718EC947" w14:textId="77777777" w:rsidR="00F5081B" w:rsidRPr="0027197A" w:rsidRDefault="00F5081B" w:rsidP="00F5081B">
      <w:pPr>
        <w:rPr>
          <w:sz w:val="24"/>
          <w:lang w:eastAsia="zh-CN"/>
        </w:rPr>
      </w:pPr>
      <w:r w:rsidRPr="0027197A">
        <w:rPr>
          <w:sz w:val="24"/>
          <w:lang w:eastAsia="zh-CN"/>
        </w:rPr>
        <w:t>48、两条根本对立的认识路线是（）。</w:t>
      </w:r>
    </w:p>
    <w:p w14:paraId="0DCC99DD" w14:textId="77777777" w:rsidR="00F5081B" w:rsidRPr="0027197A" w:rsidRDefault="00F5081B" w:rsidP="00F5081B">
      <w:pPr>
        <w:rPr>
          <w:sz w:val="24"/>
          <w:lang w:eastAsia="zh-CN"/>
        </w:rPr>
      </w:pPr>
      <w:r w:rsidRPr="0027197A">
        <w:rPr>
          <w:color w:val="BE0003"/>
          <w:sz w:val="24"/>
          <w:lang w:eastAsia="zh-CN"/>
        </w:rPr>
        <w:t>D.唯物主义反映论和唯心主义先验论</w:t>
      </w:r>
    </w:p>
    <w:p w14:paraId="7D376A81" w14:textId="77777777" w:rsidR="00F5081B" w:rsidRPr="0027197A" w:rsidRDefault="00F5081B" w:rsidP="00F5081B">
      <w:pPr>
        <w:rPr>
          <w:sz w:val="24"/>
          <w:lang w:eastAsia="zh-CN"/>
        </w:rPr>
      </w:pPr>
      <w:r w:rsidRPr="0027197A">
        <w:rPr>
          <w:sz w:val="24"/>
          <w:lang w:eastAsia="zh-CN"/>
        </w:rPr>
        <w:lastRenderedPageBreak/>
        <w:t>49、感性认识与理性认识是辩证统一的，统一的基础是（）。</w:t>
      </w:r>
    </w:p>
    <w:p w14:paraId="51FDD20B" w14:textId="77777777" w:rsidR="00F5081B" w:rsidRPr="0027197A" w:rsidRDefault="00F5081B" w:rsidP="00F5081B">
      <w:pPr>
        <w:rPr>
          <w:sz w:val="24"/>
          <w:lang w:eastAsia="zh-CN"/>
        </w:rPr>
      </w:pPr>
      <w:r w:rsidRPr="0027197A">
        <w:rPr>
          <w:color w:val="BE0003"/>
          <w:sz w:val="24"/>
          <w:lang w:eastAsia="zh-CN"/>
        </w:rPr>
        <w:t>C.实践</w:t>
      </w:r>
    </w:p>
    <w:p w14:paraId="116FE184" w14:textId="77777777" w:rsidR="00F5081B" w:rsidRPr="0027197A" w:rsidRDefault="00F5081B" w:rsidP="00F5081B">
      <w:pPr>
        <w:rPr>
          <w:sz w:val="24"/>
          <w:lang w:eastAsia="zh-CN"/>
        </w:rPr>
      </w:pPr>
      <w:r w:rsidRPr="0027197A">
        <w:rPr>
          <w:sz w:val="24"/>
          <w:lang w:eastAsia="zh-CN"/>
        </w:rPr>
        <w:t>50、马克思说：“人的思维是否具有真理性，这并不是一个理论的问题，而是一个实践的问题。人应该在实践中证明自己思维的真理性，即自己思维的现实性和力量，亦即自己思维的此岸性。”这一论断说明了（）。</w:t>
      </w:r>
    </w:p>
    <w:p w14:paraId="0C2B3F8D" w14:textId="77777777" w:rsidR="00F5081B" w:rsidRPr="0027197A" w:rsidRDefault="00F5081B" w:rsidP="00F5081B">
      <w:pPr>
        <w:rPr>
          <w:sz w:val="24"/>
          <w:lang w:eastAsia="zh-CN"/>
        </w:rPr>
      </w:pPr>
      <w:r w:rsidRPr="0027197A">
        <w:rPr>
          <w:color w:val="BE0003"/>
          <w:sz w:val="24"/>
          <w:lang w:eastAsia="zh-CN"/>
        </w:rPr>
        <w:t>B.实践是检验认识是否具有真理性的唯一标准</w:t>
      </w:r>
    </w:p>
    <w:p w14:paraId="7231B958" w14:textId="77777777" w:rsidR="00F5081B" w:rsidRPr="0027197A" w:rsidRDefault="00F5081B" w:rsidP="00F5081B">
      <w:pPr>
        <w:rPr>
          <w:sz w:val="24"/>
          <w:lang w:eastAsia="zh-CN"/>
        </w:rPr>
      </w:pPr>
      <w:r w:rsidRPr="0027197A">
        <w:rPr>
          <w:sz w:val="24"/>
          <w:lang w:eastAsia="zh-CN"/>
        </w:rPr>
        <w:t>51、马克思主义认识论首要的基本的观点是（）。</w:t>
      </w:r>
    </w:p>
    <w:p w14:paraId="78A05CDA" w14:textId="77777777" w:rsidR="00F5081B" w:rsidRPr="0027197A" w:rsidRDefault="00F5081B" w:rsidP="00F5081B">
      <w:pPr>
        <w:rPr>
          <w:sz w:val="24"/>
          <w:lang w:eastAsia="zh-CN"/>
        </w:rPr>
      </w:pPr>
      <w:r w:rsidRPr="0027197A">
        <w:rPr>
          <w:color w:val="BE0003"/>
          <w:sz w:val="24"/>
          <w:lang w:eastAsia="zh-CN"/>
        </w:rPr>
        <w:t>C.实践的观点</w:t>
      </w:r>
    </w:p>
    <w:p w14:paraId="3B170903" w14:textId="77777777" w:rsidR="00F5081B" w:rsidRPr="0027197A" w:rsidRDefault="00F5081B" w:rsidP="00F5081B">
      <w:pPr>
        <w:rPr>
          <w:sz w:val="24"/>
          <w:lang w:eastAsia="zh-CN"/>
        </w:rPr>
      </w:pPr>
      <w:r w:rsidRPr="0027197A">
        <w:rPr>
          <w:sz w:val="24"/>
          <w:lang w:eastAsia="zh-CN"/>
        </w:rPr>
        <w:t>52、感性认识是认识的初级阶段，作为“生动的直观”，（）是感性认识的突出特点。</w:t>
      </w:r>
    </w:p>
    <w:p w14:paraId="7DC18EA1" w14:textId="77777777" w:rsidR="00F5081B" w:rsidRPr="0027197A" w:rsidRDefault="00F5081B" w:rsidP="00F5081B">
      <w:pPr>
        <w:rPr>
          <w:sz w:val="24"/>
          <w:lang w:eastAsia="zh-CN"/>
        </w:rPr>
      </w:pPr>
      <w:r w:rsidRPr="0027197A">
        <w:rPr>
          <w:color w:val="BE0003"/>
          <w:sz w:val="24"/>
          <w:lang w:eastAsia="zh-CN"/>
        </w:rPr>
        <w:t>C.直接性</w:t>
      </w:r>
    </w:p>
    <w:p w14:paraId="0589AED4" w14:textId="77777777" w:rsidR="00F5081B" w:rsidRPr="0027197A" w:rsidRDefault="00F5081B" w:rsidP="00F5081B">
      <w:pPr>
        <w:rPr>
          <w:sz w:val="24"/>
          <w:lang w:eastAsia="zh-CN"/>
        </w:rPr>
      </w:pPr>
      <w:r w:rsidRPr="0027197A">
        <w:rPr>
          <w:sz w:val="24"/>
          <w:lang w:eastAsia="zh-CN"/>
        </w:rPr>
        <w:t>53、辩证唯物主义认识论认为（）。</w:t>
      </w:r>
    </w:p>
    <w:p w14:paraId="0E04A3B4" w14:textId="77777777" w:rsidR="00F5081B" w:rsidRPr="0027197A" w:rsidRDefault="00F5081B" w:rsidP="00F5081B">
      <w:pPr>
        <w:rPr>
          <w:sz w:val="24"/>
          <w:lang w:eastAsia="zh-CN"/>
        </w:rPr>
      </w:pPr>
      <w:r w:rsidRPr="0027197A">
        <w:rPr>
          <w:color w:val="BE0003"/>
          <w:sz w:val="24"/>
          <w:lang w:eastAsia="zh-CN"/>
        </w:rPr>
        <w:t>A.认识是主体对信息的选择、接收、加工和抽象的过程</w:t>
      </w:r>
    </w:p>
    <w:p w14:paraId="6308FC11" w14:textId="77777777" w:rsidR="00F5081B" w:rsidRPr="0027197A" w:rsidRDefault="00F5081B" w:rsidP="00F5081B">
      <w:pPr>
        <w:rPr>
          <w:sz w:val="24"/>
          <w:lang w:eastAsia="zh-CN"/>
        </w:rPr>
      </w:pPr>
      <w:r w:rsidRPr="0027197A">
        <w:rPr>
          <w:sz w:val="24"/>
          <w:lang w:eastAsia="zh-CN"/>
        </w:rPr>
        <w:t>54、恩格斯指出：“人的思维最本质和最切近的基础，正是人所引起的自然界的变化，而不单独是自然界本身。”这里的基础是（）。</w:t>
      </w:r>
    </w:p>
    <w:p w14:paraId="6ABB038C" w14:textId="77777777" w:rsidR="00F5081B" w:rsidRPr="0027197A" w:rsidRDefault="00F5081B" w:rsidP="00F5081B">
      <w:pPr>
        <w:rPr>
          <w:sz w:val="24"/>
          <w:lang w:eastAsia="zh-CN"/>
        </w:rPr>
      </w:pPr>
      <w:r w:rsidRPr="0027197A">
        <w:rPr>
          <w:color w:val="BE0003"/>
          <w:sz w:val="24"/>
          <w:lang w:eastAsia="zh-CN"/>
        </w:rPr>
        <w:t>A.实践</w:t>
      </w:r>
    </w:p>
    <w:p w14:paraId="2383F6DD" w14:textId="77777777" w:rsidR="00F5081B" w:rsidRPr="0027197A" w:rsidRDefault="00F5081B" w:rsidP="00F5081B">
      <w:pPr>
        <w:rPr>
          <w:sz w:val="24"/>
          <w:lang w:eastAsia="zh-CN"/>
        </w:rPr>
      </w:pPr>
      <w:r w:rsidRPr="0027197A">
        <w:rPr>
          <w:sz w:val="24"/>
          <w:lang w:eastAsia="zh-CN"/>
        </w:rPr>
        <w:t>55、旧唯物主义之所以把认识活动看作是一次性完成的“照镜式”反映，其根本原因在于（ ）。</w:t>
      </w:r>
    </w:p>
    <w:p w14:paraId="18A2506F" w14:textId="77777777" w:rsidR="00F5081B" w:rsidRPr="0027197A" w:rsidRDefault="00F5081B" w:rsidP="00F5081B">
      <w:pPr>
        <w:rPr>
          <w:sz w:val="24"/>
          <w:lang w:eastAsia="zh-CN"/>
        </w:rPr>
      </w:pPr>
      <w:r w:rsidRPr="0027197A">
        <w:rPr>
          <w:color w:val="BE0003"/>
          <w:sz w:val="24"/>
          <w:lang w:eastAsia="zh-CN"/>
        </w:rPr>
        <w:t>B.不懂认识活动的辩证发展过程</w:t>
      </w:r>
    </w:p>
    <w:p w14:paraId="25F46521" w14:textId="77777777" w:rsidR="00F5081B" w:rsidRPr="0027197A" w:rsidRDefault="00F5081B" w:rsidP="00F5081B">
      <w:pPr>
        <w:rPr>
          <w:sz w:val="24"/>
        </w:rPr>
      </w:pPr>
      <w:r w:rsidRPr="0027197A">
        <w:rPr>
          <w:sz w:val="24"/>
        </w:rPr>
        <w:t>56、真理是人造的供人使用的工具的看法是（）。</w:t>
      </w:r>
    </w:p>
    <w:p w14:paraId="2BD85C4F" w14:textId="77777777" w:rsidR="00F5081B" w:rsidRPr="0027197A" w:rsidRDefault="00F5081B" w:rsidP="00F5081B">
      <w:pPr>
        <w:rPr>
          <w:sz w:val="24"/>
          <w:lang w:eastAsia="zh-CN"/>
        </w:rPr>
      </w:pPr>
      <w:r w:rsidRPr="0027197A">
        <w:rPr>
          <w:color w:val="BE0003"/>
          <w:sz w:val="24"/>
          <w:lang w:eastAsia="zh-CN"/>
        </w:rPr>
        <w:t>A.主观唯心主义</w:t>
      </w:r>
    </w:p>
    <w:p w14:paraId="265A1AD1" w14:textId="77777777" w:rsidR="00F5081B" w:rsidRPr="0027197A" w:rsidRDefault="00F5081B" w:rsidP="00F5081B">
      <w:pPr>
        <w:rPr>
          <w:sz w:val="24"/>
          <w:lang w:eastAsia="zh-CN"/>
        </w:rPr>
      </w:pPr>
      <w:r w:rsidRPr="0027197A">
        <w:rPr>
          <w:sz w:val="24"/>
          <w:lang w:eastAsia="zh-CN"/>
        </w:rPr>
        <w:t>57、马克思说：“搬运夫和哲学家之间的原始差别要比家犬和猎犬之间的差别小得多。他们之间的鸿沟是分工掘成的。”这表明人的才能（）。</w:t>
      </w:r>
    </w:p>
    <w:p w14:paraId="69C38EC7" w14:textId="77777777" w:rsidR="00F5081B" w:rsidRPr="0027197A" w:rsidRDefault="00F5081B" w:rsidP="00F5081B">
      <w:pPr>
        <w:rPr>
          <w:sz w:val="24"/>
          <w:lang w:eastAsia="zh-CN"/>
        </w:rPr>
      </w:pPr>
      <w:r w:rsidRPr="0027197A">
        <w:rPr>
          <w:color w:val="BE0003"/>
          <w:sz w:val="24"/>
          <w:lang w:eastAsia="zh-CN"/>
        </w:rPr>
        <w:t>B.主要来源于后天的实践</w:t>
      </w:r>
    </w:p>
    <w:p w14:paraId="0E4953BE" w14:textId="77777777" w:rsidR="00F5081B" w:rsidRPr="0027197A" w:rsidRDefault="00F5081B" w:rsidP="00F5081B">
      <w:pPr>
        <w:rPr>
          <w:sz w:val="24"/>
          <w:lang w:eastAsia="zh-CN"/>
        </w:rPr>
      </w:pPr>
      <w:r w:rsidRPr="0027197A">
        <w:rPr>
          <w:sz w:val="24"/>
          <w:lang w:eastAsia="zh-CN"/>
        </w:rPr>
        <w:t>58、实践的主体是（）。</w:t>
      </w:r>
    </w:p>
    <w:p w14:paraId="2E1E65A2" w14:textId="77777777" w:rsidR="00F5081B" w:rsidRPr="0027197A" w:rsidRDefault="00F5081B" w:rsidP="00F5081B">
      <w:pPr>
        <w:rPr>
          <w:sz w:val="24"/>
          <w:lang w:eastAsia="zh-CN"/>
        </w:rPr>
      </w:pPr>
      <w:r w:rsidRPr="0027197A">
        <w:rPr>
          <w:color w:val="BE0003"/>
          <w:sz w:val="24"/>
          <w:lang w:eastAsia="zh-CN"/>
        </w:rPr>
        <w:lastRenderedPageBreak/>
        <w:t>B.具有思维能力、从事社会实践和认识活动的人</w:t>
      </w:r>
    </w:p>
    <w:p w14:paraId="5F2DC7E0" w14:textId="77777777" w:rsidR="00F5081B" w:rsidRPr="0027197A" w:rsidRDefault="00F5081B" w:rsidP="00F5081B">
      <w:pPr>
        <w:rPr>
          <w:sz w:val="24"/>
          <w:lang w:eastAsia="zh-CN"/>
        </w:rPr>
      </w:pPr>
      <w:r w:rsidRPr="0027197A">
        <w:rPr>
          <w:sz w:val="24"/>
          <w:lang w:eastAsia="zh-CN"/>
        </w:rPr>
        <w:t>59、辩证唯物主义认为，认识的本质是（）。</w:t>
      </w:r>
    </w:p>
    <w:p w14:paraId="7A59B5E9" w14:textId="77777777" w:rsidR="00F5081B" w:rsidRPr="0027197A" w:rsidRDefault="00F5081B" w:rsidP="00F5081B">
      <w:pPr>
        <w:rPr>
          <w:sz w:val="24"/>
          <w:lang w:eastAsia="zh-CN"/>
        </w:rPr>
      </w:pPr>
      <w:r w:rsidRPr="0027197A">
        <w:rPr>
          <w:color w:val="BE0003"/>
          <w:sz w:val="24"/>
          <w:lang w:eastAsia="zh-CN"/>
        </w:rPr>
        <w:t>B.主体通过实践对客体的能动反映</w:t>
      </w:r>
    </w:p>
    <w:p w14:paraId="5EA4AE2B" w14:textId="77777777" w:rsidR="00F5081B" w:rsidRPr="0027197A" w:rsidRDefault="00F5081B" w:rsidP="00F5081B">
      <w:pPr>
        <w:rPr>
          <w:sz w:val="24"/>
          <w:lang w:eastAsia="zh-CN"/>
        </w:rPr>
      </w:pPr>
      <w:r w:rsidRPr="0027197A">
        <w:rPr>
          <w:sz w:val="24"/>
          <w:lang w:eastAsia="zh-CN"/>
        </w:rPr>
        <w:t>60、真理的客观性决定了真理的（）。</w:t>
      </w:r>
    </w:p>
    <w:p w14:paraId="6EBA91A4" w14:textId="77777777" w:rsidR="00F5081B" w:rsidRPr="0027197A" w:rsidRDefault="00F5081B" w:rsidP="00F5081B">
      <w:pPr>
        <w:rPr>
          <w:sz w:val="24"/>
          <w:lang w:eastAsia="zh-CN"/>
        </w:rPr>
      </w:pPr>
      <w:r w:rsidRPr="0027197A">
        <w:rPr>
          <w:color w:val="BE0003"/>
          <w:sz w:val="24"/>
          <w:lang w:eastAsia="zh-CN"/>
        </w:rPr>
        <w:t>C.一元性</w:t>
      </w:r>
    </w:p>
    <w:p w14:paraId="0672419C" w14:textId="77777777" w:rsidR="00F5081B" w:rsidRPr="0027197A" w:rsidRDefault="00F5081B" w:rsidP="00F5081B">
      <w:pPr>
        <w:rPr>
          <w:sz w:val="24"/>
          <w:lang w:eastAsia="zh-CN"/>
        </w:rPr>
      </w:pPr>
      <w:r w:rsidRPr="0027197A">
        <w:rPr>
          <w:sz w:val="24"/>
          <w:lang w:eastAsia="zh-CN"/>
        </w:rPr>
        <w:t>61、价值评价的特点之一是（）。</w:t>
      </w:r>
    </w:p>
    <w:p w14:paraId="684BA90E" w14:textId="77777777" w:rsidR="00F5081B" w:rsidRPr="0027197A" w:rsidRDefault="00F5081B" w:rsidP="00F5081B">
      <w:pPr>
        <w:rPr>
          <w:sz w:val="24"/>
          <w:lang w:eastAsia="zh-CN"/>
        </w:rPr>
      </w:pPr>
      <w:r w:rsidRPr="0027197A">
        <w:rPr>
          <w:color w:val="BE0003"/>
          <w:sz w:val="24"/>
          <w:lang w:eastAsia="zh-CN"/>
        </w:rPr>
        <w:t>A.以主客体的价值关系为认识对象</w:t>
      </w:r>
    </w:p>
    <w:p w14:paraId="39A15E72" w14:textId="77777777" w:rsidR="00F5081B" w:rsidRPr="0027197A" w:rsidRDefault="00F5081B" w:rsidP="00F5081B">
      <w:pPr>
        <w:rPr>
          <w:sz w:val="24"/>
          <w:lang w:eastAsia="zh-CN"/>
        </w:rPr>
      </w:pPr>
      <w:r w:rsidRPr="0027197A">
        <w:rPr>
          <w:sz w:val="24"/>
          <w:lang w:eastAsia="zh-CN"/>
        </w:rPr>
        <w:t>62、感性认识的局限性在于（）。</w:t>
      </w:r>
    </w:p>
    <w:p w14:paraId="7EB10584" w14:textId="77777777" w:rsidR="00F5081B" w:rsidRPr="0027197A" w:rsidRDefault="00F5081B" w:rsidP="00F5081B">
      <w:pPr>
        <w:rPr>
          <w:sz w:val="24"/>
          <w:lang w:eastAsia="zh-CN"/>
        </w:rPr>
      </w:pPr>
      <w:r w:rsidRPr="0027197A">
        <w:rPr>
          <w:color w:val="BE0003"/>
          <w:sz w:val="24"/>
          <w:lang w:eastAsia="zh-CN"/>
        </w:rPr>
        <w:t>A.只是对事物的外部联系的认识</w:t>
      </w:r>
    </w:p>
    <w:p w14:paraId="682D8B71" w14:textId="77777777" w:rsidR="00F5081B" w:rsidRPr="0027197A" w:rsidRDefault="00F5081B" w:rsidP="00F5081B">
      <w:pPr>
        <w:rPr>
          <w:sz w:val="24"/>
          <w:lang w:eastAsia="zh-CN"/>
        </w:rPr>
      </w:pPr>
      <w:r w:rsidRPr="0027197A">
        <w:rPr>
          <w:sz w:val="24"/>
          <w:lang w:eastAsia="zh-CN"/>
        </w:rPr>
        <w:t>63、真理是指（）。</w:t>
      </w:r>
    </w:p>
    <w:p w14:paraId="364B5CDF" w14:textId="77777777" w:rsidR="00F5081B" w:rsidRPr="0027197A" w:rsidRDefault="00F5081B" w:rsidP="00F5081B">
      <w:pPr>
        <w:rPr>
          <w:sz w:val="24"/>
          <w:lang w:eastAsia="zh-CN"/>
        </w:rPr>
      </w:pPr>
      <w:r w:rsidRPr="0027197A">
        <w:rPr>
          <w:color w:val="BE0003"/>
          <w:sz w:val="24"/>
          <w:lang w:eastAsia="zh-CN"/>
        </w:rPr>
        <w:t>B.人们对客观事物及其规律性的正确认识</w:t>
      </w:r>
    </w:p>
    <w:p w14:paraId="0436A34B" w14:textId="77777777" w:rsidR="00F5081B" w:rsidRPr="0027197A" w:rsidRDefault="00F5081B" w:rsidP="00F5081B">
      <w:pPr>
        <w:rPr>
          <w:sz w:val="24"/>
          <w:lang w:eastAsia="zh-CN"/>
        </w:rPr>
      </w:pPr>
      <w:r w:rsidRPr="0027197A">
        <w:rPr>
          <w:sz w:val="24"/>
          <w:lang w:eastAsia="zh-CN"/>
        </w:rPr>
        <w:t>64、生产实践是（）。</w:t>
      </w:r>
    </w:p>
    <w:p w14:paraId="3F232447" w14:textId="77777777" w:rsidR="00F5081B" w:rsidRPr="0027197A" w:rsidRDefault="00F5081B" w:rsidP="00F5081B">
      <w:pPr>
        <w:rPr>
          <w:sz w:val="24"/>
          <w:lang w:eastAsia="zh-CN"/>
        </w:rPr>
      </w:pPr>
      <w:r w:rsidRPr="0027197A">
        <w:rPr>
          <w:color w:val="BE0003"/>
          <w:sz w:val="24"/>
          <w:lang w:eastAsia="zh-CN"/>
        </w:rPr>
        <w:t>D.处理人类和自然界关系的实践活动</w:t>
      </w:r>
    </w:p>
    <w:p w14:paraId="42337BD4" w14:textId="77777777" w:rsidR="00F5081B" w:rsidRPr="0027197A" w:rsidRDefault="00F5081B" w:rsidP="00F5081B">
      <w:pPr>
        <w:rPr>
          <w:sz w:val="24"/>
          <w:lang w:eastAsia="zh-CN"/>
        </w:rPr>
      </w:pPr>
      <w:r w:rsidRPr="0027197A">
        <w:rPr>
          <w:sz w:val="24"/>
          <w:lang w:eastAsia="zh-CN"/>
        </w:rPr>
        <w:t>65、“此亦一是非，彼亦一是非”的命题（）。</w:t>
      </w:r>
    </w:p>
    <w:p w14:paraId="4C224B28" w14:textId="77777777" w:rsidR="00F5081B" w:rsidRPr="0027197A" w:rsidRDefault="00F5081B" w:rsidP="00F5081B">
      <w:pPr>
        <w:rPr>
          <w:sz w:val="24"/>
          <w:lang w:eastAsia="zh-CN"/>
        </w:rPr>
      </w:pPr>
      <w:r w:rsidRPr="0027197A">
        <w:rPr>
          <w:color w:val="BE0003"/>
          <w:sz w:val="24"/>
          <w:lang w:eastAsia="zh-CN"/>
        </w:rPr>
        <w:t>D.否认真理具有客观标准</w:t>
      </w:r>
    </w:p>
    <w:p w14:paraId="5AAA20E3" w14:textId="77777777" w:rsidR="00F5081B" w:rsidRPr="0027197A" w:rsidRDefault="00F5081B" w:rsidP="00F5081B">
      <w:pPr>
        <w:rPr>
          <w:sz w:val="24"/>
          <w:lang w:eastAsia="zh-CN"/>
        </w:rPr>
      </w:pPr>
      <w:r w:rsidRPr="0027197A">
        <w:rPr>
          <w:sz w:val="24"/>
          <w:lang w:eastAsia="zh-CN"/>
        </w:rPr>
        <w:t>66、实践作为检验真理的标准，既具有确定性，又具有不确定性。实践标准之所以具有不确定性，是因为（）。</w:t>
      </w:r>
    </w:p>
    <w:p w14:paraId="4BBC78C2" w14:textId="77777777" w:rsidR="00F5081B" w:rsidRPr="0027197A" w:rsidRDefault="00F5081B" w:rsidP="00F5081B">
      <w:pPr>
        <w:rPr>
          <w:sz w:val="24"/>
          <w:lang w:eastAsia="zh-CN"/>
        </w:rPr>
      </w:pPr>
      <w:r w:rsidRPr="0027197A">
        <w:rPr>
          <w:color w:val="BE0003"/>
          <w:sz w:val="24"/>
          <w:lang w:eastAsia="zh-CN"/>
        </w:rPr>
        <w:t>D.具体的、历史的实践，总带有一定的局限性</w:t>
      </w:r>
    </w:p>
    <w:p w14:paraId="18719195" w14:textId="77777777" w:rsidR="00F5081B" w:rsidRPr="0027197A" w:rsidRDefault="00F5081B" w:rsidP="00F5081B">
      <w:pPr>
        <w:rPr>
          <w:sz w:val="24"/>
          <w:lang w:eastAsia="zh-CN"/>
        </w:rPr>
      </w:pPr>
      <w:r w:rsidRPr="0027197A">
        <w:rPr>
          <w:sz w:val="24"/>
          <w:lang w:eastAsia="zh-CN"/>
        </w:rPr>
        <w:t>67、主体和客体的关系，从根本上说是（）。</w:t>
      </w:r>
    </w:p>
    <w:p w14:paraId="57EAB235" w14:textId="77777777" w:rsidR="00F5081B" w:rsidRPr="0027197A" w:rsidRDefault="00F5081B" w:rsidP="00F5081B">
      <w:pPr>
        <w:rPr>
          <w:sz w:val="24"/>
          <w:lang w:eastAsia="zh-CN"/>
        </w:rPr>
      </w:pPr>
      <w:r w:rsidRPr="0027197A">
        <w:rPr>
          <w:color w:val="BE0003"/>
          <w:sz w:val="24"/>
          <w:lang w:eastAsia="zh-CN"/>
        </w:rPr>
        <w:t>A.认识关系和实践关系</w:t>
      </w:r>
    </w:p>
    <w:p w14:paraId="61C3741E" w14:textId="77777777" w:rsidR="00F5081B" w:rsidRPr="0027197A" w:rsidRDefault="00F5081B" w:rsidP="00F5081B">
      <w:pPr>
        <w:rPr>
          <w:sz w:val="24"/>
          <w:lang w:eastAsia="zh-CN"/>
        </w:rPr>
      </w:pPr>
      <w:r w:rsidRPr="0027197A">
        <w:rPr>
          <w:sz w:val="24"/>
          <w:lang w:eastAsia="zh-CN"/>
        </w:rPr>
        <w:t>68、真理的绝对性是指它的（）。</w:t>
      </w:r>
    </w:p>
    <w:p w14:paraId="224A8D13" w14:textId="77777777" w:rsidR="00F5081B" w:rsidRPr="0027197A" w:rsidRDefault="00F5081B" w:rsidP="00F5081B">
      <w:pPr>
        <w:rPr>
          <w:sz w:val="24"/>
          <w:lang w:eastAsia="zh-CN"/>
        </w:rPr>
      </w:pPr>
      <w:r w:rsidRPr="0027197A">
        <w:rPr>
          <w:color w:val="BE0003"/>
          <w:sz w:val="24"/>
          <w:lang w:eastAsia="zh-CN"/>
        </w:rPr>
        <w:t>B.客观性</w:t>
      </w:r>
    </w:p>
    <w:p w14:paraId="2112D424" w14:textId="77777777" w:rsidR="00F5081B" w:rsidRPr="0027197A" w:rsidRDefault="00F5081B" w:rsidP="00F5081B">
      <w:pPr>
        <w:rPr>
          <w:sz w:val="24"/>
          <w:lang w:eastAsia="zh-CN"/>
        </w:rPr>
      </w:pPr>
      <w:r w:rsidRPr="0027197A">
        <w:rPr>
          <w:sz w:val="24"/>
          <w:lang w:eastAsia="zh-CN"/>
        </w:rPr>
        <w:t>69、价值评价是（）。</w:t>
      </w:r>
    </w:p>
    <w:p w14:paraId="6A61326E" w14:textId="77777777" w:rsidR="00F5081B" w:rsidRPr="0027197A" w:rsidRDefault="00F5081B" w:rsidP="00F5081B">
      <w:pPr>
        <w:rPr>
          <w:sz w:val="24"/>
          <w:lang w:eastAsia="zh-CN"/>
        </w:rPr>
      </w:pPr>
      <w:r w:rsidRPr="0027197A">
        <w:rPr>
          <w:color w:val="BE0003"/>
          <w:sz w:val="24"/>
          <w:lang w:eastAsia="zh-CN"/>
        </w:rPr>
        <w:t>B.一种关于价值现象的认识活动</w:t>
      </w:r>
    </w:p>
    <w:p w14:paraId="2DD89F7F" w14:textId="77777777" w:rsidR="00F5081B" w:rsidRPr="0027197A" w:rsidRDefault="00F5081B" w:rsidP="00F5081B">
      <w:pPr>
        <w:rPr>
          <w:sz w:val="24"/>
          <w:lang w:eastAsia="zh-CN"/>
        </w:rPr>
      </w:pPr>
      <w:r w:rsidRPr="0027197A">
        <w:rPr>
          <w:sz w:val="24"/>
          <w:lang w:eastAsia="zh-CN"/>
        </w:rPr>
        <w:lastRenderedPageBreak/>
        <w:t>70、从根本上把人的能动反映与动物的感觉和心理活动区别开来，作为能动性的基本标志的是（）。</w:t>
      </w:r>
    </w:p>
    <w:p w14:paraId="6A6B9670" w14:textId="77777777" w:rsidR="00F5081B" w:rsidRPr="0027197A" w:rsidRDefault="00F5081B" w:rsidP="00F5081B">
      <w:pPr>
        <w:rPr>
          <w:sz w:val="24"/>
          <w:lang w:eastAsia="zh-CN"/>
        </w:rPr>
      </w:pPr>
      <w:r w:rsidRPr="0027197A">
        <w:rPr>
          <w:color w:val="BE0003"/>
          <w:sz w:val="24"/>
          <w:lang w:eastAsia="zh-CN"/>
        </w:rPr>
        <w:t>A.创造性</w:t>
      </w:r>
    </w:p>
    <w:p w14:paraId="3C773595" w14:textId="77777777" w:rsidR="00F5081B" w:rsidRPr="0027197A" w:rsidRDefault="00F5081B" w:rsidP="00F5081B">
      <w:pPr>
        <w:rPr>
          <w:sz w:val="24"/>
          <w:lang w:eastAsia="zh-CN"/>
        </w:rPr>
      </w:pPr>
      <w:r w:rsidRPr="0027197A">
        <w:rPr>
          <w:sz w:val="24"/>
          <w:lang w:eastAsia="zh-CN"/>
        </w:rPr>
        <w:t>71、对一个复杂事物的正确认识往往需要经过（）。</w:t>
      </w:r>
    </w:p>
    <w:p w14:paraId="444F6860" w14:textId="77777777" w:rsidR="00F5081B" w:rsidRPr="0027197A" w:rsidRDefault="00F5081B" w:rsidP="00F5081B">
      <w:pPr>
        <w:rPr>
          <w:sz w:val="24"/>
          <w:lang w:eastAsia="zh-CN"/>
        </w:rPr>
      </w:pPr>
      <w:r w:rsidRPr="0027197A">
        <w:rPr>
          <w:color w:val="BE0003"/>
          <w:sz w:val="24"/>
          <w:lang w:eastAsia="zh-CN"/>
        </w:rPr>
        <w:t>D.由实践到认识，由认识到实践的多次反复</w:t>
      </w:r>
    </w:p>
    <w:p w14:paraId="3563FD26" w14:textId="77777777" w:rsidR="00F5081B" w:rsidRPr="0027197A" w:rsidRDefault="00F5081B" w:rsidP="00F5081B">
      <w:pPr>
        <w:rPr>
          <w:sz w:val="24"/>
          <w:lang w:eastAsia="zh-CN"/>
        </w:rPr>
      </w:pPr>
      <w:r w:rsidRPr="0027197A">
        <w:rPr>
          <w:sz w:val="24"/>
          <w:lang w:eastAsia="zh-CN"/>
        </w:rPr>
        <w:t>72、唯物主义的认识论是（）。</w:t>
      </w:r>
    </w:p>
    <w:p w14:paraId="57F35F37" w14:textId="77777777" w:rsidR="00F5081B" w:rsidRPr="0027197A" w:rsidRDefault="00F5081B" w:rsidP="00F5081B">
      <w:pPr>
        <w:rPr>
          <w:sz w:val="24"/>
          <w:lang w:eastAsia="zh-CN"/>
        </w:rPr>
      </w:pPr>
      <w:r w:rsidRPr="0027197A">
        <w:rPr>
          <w:color w:val="BE0003"/>
          <w:sz w:val="24"/>
          <w:lang w:eastAsia="zh-CN"/>
        </w:rPr>
        <w:t>C.反映论</w:t>
      </w:r>
    </w:p>
    <w:p w14:paraId="2E98949A" w14:textId="77777777" w:rsidR="00F5081B" w:rsidRPr="0027197A" w:rsidRDefault="00F5081B" w:rsidP="00F5081B">
      <w:pPr>
        <w:rPr>
          <w:sz w:val="24"/>
          <w:lang w:eastAsia="zh-CN"/>
        </w:rPr>
      </w:pPr>
      <w:r w:rsidRPr="0027197A">
        <w:rPr>
          <w:sz w:val="24"/>
          <w:lang w:eastAsia="zh-CN"/>
        </w:rPr>
        <w:t>73、中国工程院院士袁隆平曾结合自己的科研经历，语重心长地对年轻人说：“书本知识非常重要，电脑技术也很重要，但是书本电脑里面种不出水稻来，只有在田里才能种出水稻来。”这表明（）。</w:t>
      </w:r>
    </w:p>
    <w:p w14:paraId="2E89A6B2" w14:textId="77777777" w:rsidR="00F5081B" w:rsidRPr="0027197A" w:rsidRDefault="00F5081B" w:rsidP="00F5081B">
      <w:pPr>
        <w:rPr>
          <w:sz w:val="24"/>
          <w:lang w:eastAsia="zh-CN"/>
        </w:rPr>
      </w:pPr>
      <w:r w:rsidRPr="0027197A">
        <w:rPr>
          <w:color w:val="BE0003"/>
          <w:sz w:val="24"/>
          <w:lang w:eastAsia="zh-CN"/>
        </w:rPr>
        <w:t>A.实践是人类认识的基础和来源</w:t>
      </w:r>
    </w:p>
    <w:p w14:paraId="71CCD0D4" w14:textId="77777777" w:rsidR="00F5081B" w:rsidRPr="0027197A" w:rsidRDefault="00F5081B" w:rsidP="00F5081B">
      <w:pPr>
        <w:rPr>
          <w:sz w:val="24"/>
          <w:lang w:eastAsia="zh-CN"/>
        </w:rPr>
      </w:pPr>
      <w:r w:rsidRPr="0027197A">
        <w:rPr>
          <w:sz w:val="24"/>
          <w:lang w:eastAsia="zh-CN"/>
        </w:rPr>
        <w:t>74、对"真理面前人人平等"理解正确的是（）。</w:t>
      </w:r>
    </w:p>
    <w:p w14:paraId="597450DF" w14:textId="77777777" w:rsidR="00F5081B" w:rsidRPr="0027197A" w:rsidRDefault="00F5081B" w:rsidP="00F5081B">
      <w:pPr>
        <w:rPr>
          <w:sz w:val="24"/>
          <w:lang w:eastAsia="zh-CN"/>
        </w:rPr>
      </w:pPr>
      <w:r w:rsidRPr="0027197A">
        <w:rPr>
          <w:color w:val="BE0003"/>
          <w:sz w:val="24"/>
          <w:lang w:eastAsia="zh-CN"/>
        </w:rPr>
        <w:t>A.在对同一对象的不同认识中，真理只有一个</w:t>
      </w:r>
    </w:p>
    <w:p w14:paraId="5E4F5E97" w14:textId="77777777" w:rsidR="00F5081B" w:rsidRPr="0027197A" w:rsidRDefault="00F5081B" w:rsidP="00F5081B">
      <w:pPr>
        <w:rPr>
          <w:sz w:val="24"/>
          <w:lang w:eastAsia="zh-CN"/>
        </w:rPr>
      </w:pPr>
      <w:r w:rsidRPr="0027197A">
        <w:rPr>
          <w:sz w:val="24"/>
          <w:lang w:eastAsia="zh-CN"/>
        </w:rPr>
        <w:t>75、价值是（）。</w:t>
      </w:r>
    </w:p>
    <w:p w14:paraId="25ECB00F" w14:textId="77777777" w:rsidR="00F5081B" w:rsidRPr="0027197A" w:rsidRDefault="00F5081B" w:rsidP="00F5081B">
      <w:pPr>
        <w:rPr>
          <w:sz w:val="24"/>
          <w:lang w:eastAsia="zh-CN"/>
        </w:rPr>
      </w:pPr>
      <w:r w:rsidRPr="0027197A">
        <w:rPr>
          <w:color w:val="BE0003"/>
          <w:sz w:val="24"/>
          <w:lang w:eastAsia="zh-CN"/>
        </w:rPr>
        <w:t>C.具有特定属性的客体对于主体需要的意义</w:t>
      </w:r>
    </w:p>
    <w:p w14:paraId="042AE3D4" w14:textId="77777777" w:rsidR="00F5081B" w:rsidRPr="0027197A" w:rsidRDefault="00F5081B" w:rsidP="00F5081B">
      <w:pPr>
        <w:rPr>
          <w:sz w:val="24"/>
          <w:lang w:eastAsia="zh-CN"/>
        </w:rPr>
      </w:pPr>
      <w:r w:rsidRPr="0027197A">
        <w:rPr>
          <w:sz w:val="24"/>
          <w:lang w:eastAsia="zh-CN"/>
        </w:rPr>
        <w:t>76、感性认识的特点是（）。</w:t>
      </w:r>
    </w:p>
    <w:p w14:paraId="7C72EE37" w14:textId="77777777" w:rsidR="00F5081B" w:rsidRPr="0027197A" w:rsidRDefault="00F5081B" w:rsidP="00F5081B">
      <w:pPr>
        <w:rPr>
          <w:sz w:val="24"/>
          <w:lang w:eastAsia="zh-CN"/>
        </w:rPr>
      </w:pPr>
      <w:r w:rsidRPr="0027197A">
        <w:rPr>
          <w:color w:val="BE0003"/>
          <w:sz w:val="24"/>
          <w:lang w:eastAsia="zh-CN"/>
        </w:rPr>
        <w:t>A.直接性、形象性</w:t>
      </w:r>
    </w:p>
    <w:p w14:paraId="6029A8A4" w14:textId="77777777" w:rsidR="00F5081B" w:rsidRPr="0027197A" w:rsidRDefault="00F5081B" w:rsidP="00F5081B">
      <w:pPr>
        <w:rPr>
          <w:sz w:val="24"/>
          <w:lang w:eastAsia="zh-CN"/>
        </w:rPr>
      </w:pPr>
      <w:r w:rsidRPr="0027197A">
        <w:rPr>
          <w:sz w:val="24"/>
          <w:lang w:eastAsia="zh-CN"/>
        </w:rPr>
        <w:t>77、价值评价的功能之一是（）。</w:t>
      </w:r>
    </w:p>
    <w:p w14:paraId="393794BD" w14:textId="77777777" w:rsidR="00F5081B" w:rsidRPr="0027197A" w:rsidRDefault="00F5081B" w:rsidP="00F5081B">
      <w:pPr>
        <w:rPr>
          <w:sz w:val="24"/>
          <w:lang w:eastAsia="zh-CN"/>
        </w:rPr>
      </w:pPr>
      <w:r w:rsidRPr="0027197A">
        <w:rPr>
          <w:color w:val="BE0003"/>
          <w:sz w:val="24"/>
          <w:lang w:eastAsia="zh-CN"/>
        </w:rPr>
        <w:t>A.推动实践不断实现价值的精神驱动力</w:t>
      </w:r>
    </w:p>
    <w:p w14:paraId="2451E57D" w14:textId="77777777" w:rsidR="00F5081B" w:rsidRPr="0027197A" w:rsidRDefault="00F5081B" w:rsidP="00F5081B">
      <w:pPr>
        <w:rPr>
          <w:sz w:val="24"/>
          <w:lang w:eastAsia="zh-CN"/>
        </w:rPr>
      </w:pPr>
      <w:r w:rsidRPr="0027197A">
        <w:rPr>
          <w:sz w:val="24"/>
          <w:lang w:eastAsia="zh-CN"/>
        </w:rPr>
        <w:t>78、直接经验和间接经验的关系是（）。</w:t>
      </w:r>
    </w:p>
    <w:p w14:paraId="74DDA32E" w14:textId="77777777" w:rsidR="00F5081B" w:rsidRPr="0027197A" w:rsidRDefault="00F5081B" w:rsidP="00F5081B">
      <w:pPr>
        <w:rPr>
          <w:sz w:val="24"/>
          <w:lang w:eastAsia="zh-CN"/>
        </w:rPr>
      </w:pPr>
      <w:r w:rsidRPr="0027197A">
        <w:rPr>
          <w:color w:val="BE0003"/>
          <w:sz w:val="24"/>
          <w:lang w:eastAsia="zh-CN"/>
        </w:rPr>
        <w:t>D.认识的"源"和"流"的关系</w:t>
      </w:r>
    </w:p>
    <w:p w14:paraId="75CA1372" w14:textId="77777777" w:rsidR="00F5081B" w:rsidRPr="0027197A" w:rsidRDefault="00F5081B" w:rsidP="00F5081B">
      <w:pPr>
        <w:rPr>
          <w:sz w:val="24"/>
          <w:lang w:eastAsia="zh-CN"/>
        </w:rPr>
      </w:pPr>
      <w:r w:rsidRPr="0027197A">
        <w:rPr>
          <w:sz w:val="24"/>
          <w:lang w:eastAsia="zh-CN"/>
        </w:rPr>
        <w:t>79、马克思说：“人的思维是否具有真理性，这并不是一个理论的问题，而是一个实践的问题。人应该在实践中证明自己思维的真理性，即自己思维的现实性和力量，亦即自己思维的此岸性。”这一论断说明（）。</w:t>
      </w:r>
    </w:p>
    <w:p w14:paraId="6458E071" w14:textId="77777777" w:rsidR="00F5081B" w:rsidRPr="0027197A" w:rsidRDefault="00F5081B" w:rsidP="00F5081B">
      <w:pPr>
        <w:rPr>
          <w:sz w:val="24"/>
          <w:lang w:eastAsia="zh-CN"/>
        </w:rPr>
      </w:pPr>
      <w:r w:rsidRPr="0027197A">
        <w:rPr>
          <w:color w:val="BE0003"/>
          <w:sz w:val="24"/>
          <w:lang w:eastAsia="zh-CN"/>
        </w:rPr>
        <w:t>B.实践是检验认识是否具有真理性的唯一标准</w:t>
      </w:r>
    </w:p>
    <w:p w14:paraId="40A73BC6" w14:textId="77777777" w:rsidR="00F5081B" w:rsidRPr="0027197A" w:rsidRDefault="00F5081B" w:rsidP="00F5081B">
      <w:pPr>
        <w:rPr>
          <w:sz w:val="24"/>
          <w:lang w:eastAsia="zh-CN"/>
        </w:rPr>
      </w:pPr>
      <w:r w:rsidRPr="0027197A">
        <w:rPr>
          <w:sz w:val="24"/>
          <w:lang w:eastAsia="zh-CN"/>
        </w:rPr>
        <w:lastRenderedPageBreak/>
        <w:t>80、某地农民过去误以为多施肥就能提高产量，存在盲目施肥现象。现在，他们根据耕地的地力、肥力、肥效和作物需肥情况，精确设计配方，对症施肥，效果显著。这说明（）。</w:t>
      </w:r>
    </w:p>
    <w:p w14:paraId="6AACE3E8" w14:textId="77777777" w:rsidR="00F5081B" w:rsidRPr="0027197A" w:rsidRDefault="00F5081B" w:rsidP="00F5081B">
      <w:pPr>
        <w:rPr>
          <w:sz w:val="24"/>
          <w:lang w:eastAsia="zh-CN"/>
        </w:rPr>
      </w:pPr>
      <w:r w:rsidRPr="0027197A">
        <w:rPr>
          <w:color w:val="BE0003"/>
          <w:sz w:val="24"/>
          <w:lang w:eastAsia="zh-CN"/>
        </w:rPr>
        <w:t>D.做事情要一切从实际出发</w:t>
      </w:r>
    </w:p>
    <w:p w14:paraId="05B03857" w14:textId="77777777" w:rsidR="00F5081B" w:rsidRPr="0027197A" w:rsidRDefault="00F5081B" w:rsidP="00F5081B">
      <w:pPr>
        <w:rPr>
          <w:sz w:val="24"/>
          <w:lang w:eastAsia="zh-CN"/>
        </w:rPr>
      </w:pPr>
      <w:r w:rsidRPr="0027197A">
        <w:rPr>
          <w:sz w:val="24"/>
          <w:lang w:eastAsia="zh-CN"/>
        </w:rPr>
        <w:t>81、理性认识的特点是（）。</w:t>
      </w:r>
    </w:p>
    <w:p w14:paraId="546E1B26" w14:textId="77777777" w:rsidR="00F5081B" w:rsidRPr="0027197A" w:rsidRDefault="00F5081B" w:rsidP="00F5081B">
      <w:pPr>
        <w:rPr>
          <w:sz w:val="24"/>
          <w:lang w:eastAsia="zh-CN"/>
        </w:rPr>
      </w:pPr>
      <w:r w:rsidRPr="0027197A">
        <w:rPr>
          <w:color w:val="BE0003"/>
          <w:sz w:val="24"/>
          <w:lang w:eastAsia="zh-CN"/>
        </w:rPr>
        <w:t>B.间接性和抽象性</w:t>
      </w:r>
    </w:p>
    <w:p w14:paraId="1F146DD4" w14:textId="77777777" w:rsidR="00F5081B" w:rsidRPr="0027197A" w:rsidRDefault="00F5081B" w:rsidP="00F5081B">
      <w:pPr>
        <w:rPr>
          <w:sz w:val="24"/>
          <w:lang w:eastAsia="zh-CN"/>
        </w:rPr>
      </w:pPr>
      <w:r w:rsidRPr="0027197A">
        <w:rPr>
          <w:sz w:val="24"/>
          <w:lang w:eastAsia="zh-CN"/>
        </w:rPr>
        <w:t>82、恩格斯说：“人的智力是按照人如何学会改造自然界而发展的。”这说明（）。</w:t>
      </w:r>
    </w:p>
    <w:p w14:paraId="6DC61C81" w14:textId="77777777" w:rsidR="00F5081B" w:rsidRPr="0027197A" w:rsidRDefault="00F5081B" w:rsidP="00F5081B">
      <w:pPr>
        <w:rPr>
          <w:sz w:val="24"/>
          <w:lang w:eastAsia="zh-CN"/>
        </w:rPr>
      </w:pPr>
      <w:r w:rsidRPr="0027197A">
        <w:rPr>
          <w:color w:val="BE0003"/>
          <w:sz w:val="24"/>
          <w:lang w:eastAsia="zh-CN"/>
        </w:rPr>
        <w:t>B.实践是认识发展的动力</w:t>
      </w:r>
    </w:p>
    <w:p w14:paraId="64406D6F" w14:textId="77777777" w:rsidR="00F5081B" w:rsidRPr="0027197A" w:rsidRDefault="00F5081B" w:rsidP="00F5081B">
      <w:pPr>
        <w:rPr>
          <w:sz w:val="24"/>
          <w:lang w:eastAsia="zh-CN"/>
        </w:rPr>
      </w:pPr>
      <w:r w:rsidRPr="0027197A">
        <w:rPr>
          <w:sz w:val="24"/>
          <w:lang w:eastAsia="zh-CN"/>
        </w:rPr>
        <w:t>83、一个完整的认识过程，需要经过两次飞跃。下列属于第二次飞跃的是（）。</w:t>
      </w:r>
    </w:p>
    <w:p w14:paraId="16B31CCF" w14:textId="77777777" w:rsidR="00F5081B" w:rsidRPr="0027197A" w:rsidRDefault="00F5081B" w:rsidP="00F5081B">
      <w:pPr>
        <w:rPr>
          <w:sz w:val="24"/>
          <w:lang w:eastAsia="zh-CN"/>
        </w:rPr>
      </w:pPr>
      <w:r w:rsidRPr="0027197A">
        <w:rPr>
          <w:color w:val="BE0003"/>
          <w:sz w:val="24"/>
          <w:lang w:eastAsia="zh-CN"/>
        </w:rPr>
        <w:t>C.理论付诸实践</w:t>
      </w:r>
    </w:p>
    <w:p w14:paraId="7064F0BC" w14:textId="77777777" w:rsidR="00F5081B" w:rsidRPr="0027197A" w:rsidRDefault="00F5081B" w:rsidP="00F5081B">
      <w:pPr>
        <w:rPr>
          <w:sz w:val="24"/>
          <w:lang w:eastAsia="zh-CN"/>
        </w:rPr>
      </w:pPr>
      <w:r w:rsidRPr="0027197A">
        <w:rPr>
          <w:sz w:val="24"/>
          <w:lang w:eastAsia="zh-CN"/>
        </w:rPr>
        <w:t>84、没有抽象的真理，真理总是具体的。这一命题强调（）。</w:t>
      </w:r>
    </w:p>
    <w:p w14:paraId="6B745DB2" w14:textId="77777777" w:rsidR="00F5081B" w:rsidRPr="0027197A" w:rsidRDefault="00F5081B" w:rsidP="00F5081B">
      <w:pPr>
        <w:rPr>
          <w:sz w:val="24"/>
          <w:lang w:eastAsia="zh-CN"/>
        </w:rPr>
      </w:pPr>
      <w:r w:rsidRPr="0027197A">
        <w:rPr>
          <w:color w:val="BE0003"/>
          <w:sz w:val="24"/>
          <w:lang w:eastAsia="zh-CN"/>
        </w:rPr>
        <w:t>C.同一对象真理性的认识只有一个</w:t>
      </w:r>
    </w:p>
    <w:p w14:paraId="6A3B6A2D" w14:textId="77777777" w:rsidR="00F5081B" w:rsidRPr="0027197A" w:rsidRDefault="00F5081B" w:rsidP="00F5081B">
      <w:pPr>
        <w:rPr>
          <w:sz w:val="24"/>
          <w:lang w:eastAsia="zh-CN"/>
        </w:rPr>
      </w:pPr>
      <w:r w:rsidRPr="0027197A">
        <w:rPr>
          <w:sz w:val="24"/>
          <w:lang w:eastAsia="zh-CN"/>
        </w:rPr>
        <w:t>85、科学家对能彗星撞击木星的天文现象作出准确的预报。这件事说明（）。</w:t>
      </w:r>
    </w:p>
    <w:p w14:paraId="04652B93" w14:textId="77777777" w:rsidR="00F5081B" w:rsidRPr="0027197A" w:rsidRDefault="00F5081B" w:rsidP="00F5081B">
      <w:pPr>
        <w:rPr>
          <w:sz w:val="24"/>
          <w:lang w:eastAsia="zh-CN"/>
        </w:rPr>
      </w:pPr>
      <w:r w:rsidRPr="0027197A">
        <w:rPr>
          <w:color w:val="BE0003"/>
          <w:sz w:val="24"/>
          <w:lang w:eastAsia="zh-CN"/>
        </w:rPr>
        <w:t>A.认识具有前瞻性和创造性</w:t>
      </w:r>
    </w:p>
    <w:p w14:paraId="3845571B" w14:textId="77777777" w:rsidR="00F5081B" w:rsidRPr="0027197A" w:rsidRDefault="00F5081B" w:rsidP="00F5081B">
      <w:pPr>
        <w:rPr>
          <w:sz w:val="24"/>
          <w:lang w:eastAsia="zh-CN"/>
        </w:rPr>
      </w:pPr>
      <w:r w:rsidRPr="0027197A">
        <w:rPr>
          <w:sz w:val="24"/>
          <w:lang w:eastAsia="zh-CN"/>
        </w:rPr>
        <w:t>86、把认识的客体看作是进入实践活动领域，并和主体发生关系的客观事物，是（）。</w:t>
      </w:r>
    </w:p>
    <w:p w14:paraId="572B8332" w14:textId="77777777" w:rsidR="00F5081B" w:rsidRPr="0027197A" w:rsidRDefault="00F5081B" w:rsidP="00F5081B">
      <w:pPr>
        <w:rPr>
          <w:sz w:val="24"/>
          <w:lang w:eastAsia="zh-CN"/>
        </w:rPr>
      </w:pPr>
      <w:r w:rsidRPr="0027197A">
        <w:rPr>
          <w:color w:val="BE0003"/>
          <w:sz w:val="24"/>
          <w:lang w:eastAsia="zh-CN"/>
        </w:rPr>
        <w:t>A.辩证唯物主义的观点</w:t>
      </w:r>
    </w:p>
    <w:p w14:paraId="3B54ED94" w14:textId="77777777" w:rsidR="00F5081B" w:rsidRPr="0027197A" w:rsidRDefault="00F5081B" w:rsidP="00F5081B">
      <w:pPr>
        <w:rPr>
          <w:sz w:val="24"/>
          <w:lang w:eastAsia="zh-CN"/>
        </w:rPr>
      </w:pPr>
      <w:r w:rsidRPr="0027197A">
        <w:rPr>
          <w:sz w:val="24"/>
          <w:lang w:eastAsia="zh-CN"/>
        </w:rPr>
        <w:t>87、列宁说：“人不能完全地把握=反映=描绘整个自然界、它的‘直接的总体’，人只能通过创立抽象、概念、规律、科学的世界图景等等永远地接近于这一点。”这句话的含义是（）。</w:t>
      </w:r>
    </w:p>
    <w:p w14:paraId="442B2D7E" w14:textId="77777777" w:rsidR="00F5081B" w:rsidRPr="0027197A" w:rsidRDefault="00F5081B" w:rsidP="00F5081B">
      <w:pPr>
        <w:rPr>
          <w:sz w:val="24"/>
          <w:lang w:eastAsia="zh-CN"/>
        </w:rPr>
      </w:pPr>
      <w:r w:rsidRPr="0027197A">
        <w:rPr>
          <w:color w:val="BE0003"/>
          <w:sz w:val="24"/>
          <w:lang w:eastAsia="zh-CN"/>
        </w:rPr>
        <w:t>A.任何真理都只能是主观对客观事物近似正确即相对正确的反映</w:t>
      </w:r>
    </w:p>
    <w:p w14:paraId="477D15BC" w14:textId="77777777" w:rsidR="00F5081B" w:rsidRPr="0027197A" w:rsidRDefault="00F5081B" w:rsidP="00F5081B">
      <w:pPr>
        <w:rPr>
          <w:sz w:val="24"/>
          <w:lang w:eastAsia="zh-CN"/>
        </w:rPr>
      </w:pPr>
      <w:r w:rsidRPr="0027197A">
        <w:rPr>
          <w:sz w:val="24"/>
          <w:lang w:eastAsia="zh-CN"/>
        </w:rPr>
        <w:t>88、一个人闻到鲜花的芳香，看到鲜花的颜色，这种认识形式属于（）。</w:t>
      </w:r>
    </w:p>
    <w:p w14:paraId="24B7BAC5" w14:textId="77777777" w:rsidR="00F5081B" w:rsidRPr="0027197A" w:rsidRDefault="00F5081B" w:rsidP="00F5081B">
      <w:pPr>
        <w:rPr>
          <w:sz w:val="24"/>
          <w:lang w:eastAsia="zh-CN"/>
        </w:rPr>
      </w:pPr>
      <w:r w:rsidRPr="0027197A">
        <w:rPr>
          <w:color w:val="BE0003"/>
          <w:sz w:val="24"/>
          <w:lang w:eastAsia="zh-CN"/>
        </w:rPr>
        <w:t>B.感觉</w:t>
      </w:r>
    </w:p>
    <w:p w14:paraId="3784D981" w14:textId="77777777" w:rsidR="00F5081B" w:rsidRPr="0027197A" w:rsidRDefault="00F5081B" w:rsidP="00F5081B">
      <w:pPr>
        <w:rPr>
          <w:sz w:val="24"/>
          <w:lang w:eastAsia="zh-CN"/>
        </w:rPr>
      </w:pPr>
      <w:r w:rsidRPr="0027197A">
        <w:rPr>
          <w:color w:val="BE0003"/>
          <w:sz w:val="24"/>
          <w:lang w:eastAsia="zh-CN"/>
        </w:rPr>
        <w:t>D.认识的初级阶段</w:t>
      </w:r>
    </w:p>
    <w:p w14:paraId="7E98FDB4" w14:textId="77777777" w:rsidR="00F5081B" w:rsidRPr="0027197A" w:rsidRDefault="00F5081B" w:rsidP="00F5081B">
      <w:pPr>
        <w:rPr>
          <w:sz w:val="24"/>
          <w:lang w:eastAsia="zh-CN"/>
        </w:rPr>
      </w:pPr>
      <w:r w:rsidRPr="0027197A">
        <w:rPr>
          <w:sz w:val="24"/>
          <w:lang w:eastAsia="zh-CN"/>
        </w:rPr>
        <w:lastRenderedPageBreak/>
        <w:t>89、感觉到了的东西，我们不能立刻理解它，只有理解了的东西，才能更深刻地感觉它。这一观点说明（）。</w:t>
      </w:r>
    </w:p>
    <w:p w14:paraId="4E49EC68" w14:textId="77777777" w:rsidR="00F5081B" w:rsidRPr="0027197A" w:rsidRDefault="00F5081B" w:rsidP="00F5081B">
      <w:pPr>
        <w:rPr>
          <w:sz w:val="24"/>
          <w:lang w:eastAsia="zh-CN"/>
        </w:rPr>
      </w:pPr>
      <w:r w:rsidRPr="0027197A">
        <w:rPr>
          <w:color w:val="BE0003"/>
          <w:sz w:val="24"/>
          <w:lang w:eastAsia="zh-CN"/>
        </w:rPr>
        <w:t>B.感性认识具有局限性，有待于上升为理性认识</w:t>
      </w:r>
    </w:p>
    <w:p w14:paraId="04FF421A" w14:textId="77777777" w:rsidR="00F5081B" w:rsidRPr="0027197A" w:rsidRDefault="00F5081B" w:rsidP="00F5081B">
      <w:pPr>
        <w:rPr>
          <w:sz w:val="24"/>
          <w:lang w:eastAsia="zh-CN"/>
        </w:rPr>
      </w:pPr>
      <w:r w:rsidRPr="0027197A">
        <w:rPr>
          <w:color w:val="BE0003"/>
          <w:sz w:val="24"/>
          <w:lang w:eastAsia="zh-CN"/>
        </w:rPr>
        <w:t>C.感性认识是认识的初级阶段，理性认识是认识的高级阶段</w:t>
      </w:r>
    </w:p>
    <w:p w14:paraId="4F979DA3" w14:textId="77777777" w:rsidR="00F5081B" w:rsidRPr="0027197A" w:rsidRDefault="00F5081B" w:rsidP="00F5081B">
      <w:pPr>
        <w:rPr>
          <w:sz w:val="24"/>
          <w:lang w:eastAsia="zh-CN"/>
        </w:rPr>
      </w:pPr>
      <w:r w:rsidRPr="0027197A">
        <w:rPr>
          <w:color w:val="BE0003"/>
          <w:sz w:val="24"/>
          <w:lang w:eastAsia="zh-CN"/>
        </w:rPr>
        <w:t>D.感性认识和理性认识是相互依存和渗透的</w:t>
      </w:r>
    </w:p>
    <w:p w14:paraId="068746EB" w14:textId="77777777" w:rsidR="00F5081B" w:rsidRPr="0027197A" w:rsidRDefault="00F5081B" w:rsidP="00F5081B">
      <w:pPr>
        <w:rPr>
          <w:sz w:val="24"/>
          <w:lang w:eastAsia="zh-CN"/>
        </w:rPr>
      </w:pPr>
      <w:r w:rsidRPr="0027197A">
        <w:rPr>
          <w:sz w:val="24"/>
          <w:lang w:eastAsia="zh-CN"/>
        </w:rPr>
        <w:t>90、辩证唯物主义认识论与旧唯物主义认识论的区别表现在（）。</w:t>
      </w:r>
    </w:p>
    <w:p w14:paraId="0EB84A8A" w14:textId="77777777" w:rsidR="00F5081B" w:rsidRPr="0027197A" w:rsidRDefault="00F5081B" w:rsidP="00F5081B">
      <w:pPr>
        <w:rPr>
          <w:sz w:val="24"/>
          <w:lang w:eastAsia="zh-CN"/>
        </w:rPr>
      </w:pPr>
      <w:r w:rsidRPr="0027197A">
        <w:rPr>
          <w:color w:val="BE0003"/>
          <w:sz w:val="24"/>
          <w:lang w:eastAsia="zh-CN"/>
        </w:rPr>
        <w:t>C.是否承认实践对认识的决定作用</w:t>
      </w:r>
    </w:p>
    <w:p w14:paraId="4F104734" w14:textId="77777777" w:rsidR="00F5081B" w:rsidRPr="0027197A" w:rsidRDefault="00F5081B" w:rsidP="00F5081B">
      <w:pPr>
        <w:rPr>
          <w:sz w:val="24"/>
          <w:lang w:eastAsia="zh-CN"/>
        </w:rPr>
      </w:pPr>
      <w:r w:rsidRPr="0027197A">
        <w:rPr>
          <w:color w:val="BE0003"/>
          <w:sz w:val="24"/>
          <w:lang w:eastAsia="zh-CN"/>
        </w:rPr>
        <w:t>D.是否承认认识是摹写和创造的统一</w:t>
      </w:r>
    </w:p>
    <w:p w14:paraId="3E888323" w14:textId="77777777" w:rsidR="00F5081B" w:rsidRPr="0027197A" w:rsidRDefault="00F5081B" w:rsidP="00F5081B">
      <w:pPr>
        <w:rPr>
          <w:sz w:val="24"/>
          <w:lang w:eastAsia="zh-CN"/>
        </w:rPr>
      </w:pPr>
      <w:r w:rsidRPr="0027197A">
        <w:rPr>
          <w:sz w:val="24"/>
          <w:lang w:eastAsia="zh-CN"/>
        </w:rPr>
        <w:t>91、进行理论创新，马克思主义的基本原理一定不能丢，丢了就丧失根本。同时，一定要以我国改革开放和现代化建设的实际问题、以我们正在做的事情为中心，着眼于马克思主义理论的运用，着眼于对实际问题的理论思考，着眼于新的实践和新的发展。这是因为（）。</w:t>
      </w:r>
    </w:p>
    <w:p w14:paraId="161BA91D" w14:textId="77777777" w:rsidR="00F5081B" w:rsidRPr="0027197A" w:rsidRDefault="00F5081B" w:rsidP="00F5081B">
      <w:pPr>
        <w:rPr>
          <w:sz w:val="24"/>
          <w:lang w:eastAsia="zh-CN"/>
        </w:rPr>
      </w:pPr>
      <w:r w:rsidRPr="0027197A">
        <w:rPr>
          <w:color w:val="BE0003"/>
          <w:sz w:val="24"/>
          <w:lang w:eastAsia="zh-CN"/>
        </w:rPr>
        <w:t>A.马克思主义哲学是劳动群众认识世界和改造世界的精神武器</w:t>
      </w:r>
    </w:p>
    <w:p w14:paraId="3E337761" w14:textId="77777777" w:rsidR="00F5081B" w:rsidRPr="0027197A" w:rsidRDefault="00F5081B" w:rsidP="00F5081B">
      <w:pPr>
        <w:rPr>
          <w:sz w:val="24"/>
          <w:lang w:eastAsia="zh-CN"/>
        </w:rPr>
      </w:pPr>
      <w:r w:rsidRPr="0027197A">
        <w:rPr>
          <w:color w:val="BE0003"/>
          <w:sz w:val="24"/>
          <w:lang w:eastAsia="zh-CN"/>
        </w:rPr>
        <w:t>B.马克思主义哲学是科学性和革命性的统一</w:t>
      </w:r>
    </w:p>
    <w:p w14:paraId="5777A6C5" w14:textId="77777777" w:rsidR="00F5081B" w:rsidRPr="0027197A" w:rsidRDefault="00F5081B" w:rsidP="00F5081B">
      <w:pPr>
        <w:rPr>
          <w:sz w:val="24"/>
          <w:lang w:eastAsia="zh-CN"/>
        </w:rPr>
      </w:pPr>
      <w:r w:rsidRPr="0027197A">
        <w:rPr>
          <w:color w:val="BE0003"/>
          <w:sz w:val="24"/>
          <w:lang w:eastAsia="zh-CN"/>
        </w:rPr>
        <w:t>C.实践观点是马克思主义哲学的基本观点</w:t>
      </w:r>
    </w:p>
    <w:p w14:paraId="2445A7F0" w14:textId="77777777" w:rsidR="00F5081B" w:rsidRPr="0027197A" w:rsidRDefault="00F5081B" w:rsidP="00F5081B">
      <w:pPr>
        <w:rPr>
          <w:sz w:val="24"/>
          <w:lang w:eastAsia="zh-CN"/>
        </w:rPr>
      </w:pPr>
      <w:r w:rsidRPr="0027197A">
        <w:rPr>
          <w:color w:val="BE0003"/>
          <w:sz w:val="24"/>
          <w:lang w:eastAsia="zh-CN"/>
        </w:rPr>
        <w:t>D.对待马克思主义必须坚持继承和发展的统一</w:t>
      </w:r>
    </w:p>
    <w:p w14:paraId="1F4869E5" w14:textId="77777777" w:rsidR="00F5081B" w:rsidRPr="0027197A" w:rsidRDefault="00F5081B" w:rsidP="00F5081B">
      <w:pPr>
        <w:rPr>
          <w:sz w:val="24"/>
          <w:lang w:eastAsia="zh-CN"/>
        </w:rPr>
      </w:pPr>
      <w:r w:rsidRPr="0027197A">
        <w:rPr>
          <w:sz w:val="24"/>
          <w:lang w:eastAsia="zh-CN"/>
        </w:rPr>
        <w:t>92、马克思主义认识论是能动的反映论，因为它强调（）。</w:t>
      </w:r>
    </w:p>
    <w:p w14:paraId="38134983" w14:textId="77777777" w:rsidR="00F5081B" w:rsidRPr="0027197A" w:rsidRDefault="00F5081B" w:rsidP="00F5081B">
      <w:pPr>
        <w:rPr>
          <w:sz w:val="24"/>
          <w:lang w:eastAsia="zh-CN"/>
        </w:rPr>
      </w:pPr>
      <w:r w:rsidRPr="0027197A">
        <w:rPr>
          <w:color w:val="BE0003"/>
          <w:sz w:val="24"/>
          <w:lang w:eastAsia="zh-CN"/>
        </w:rPr>
        <w:t>A.人们是在改造世界的活动中认识世界的</w:t>
      </w:r>
    </w:p>
    <w:p w14:paraId="56F7FFD4" w14:textId="77777777" w:rsidR="00F5081B" w:rsidRPr="0027197A" w:rsidRDefault="00F5081B" w:rsidP="00F5081B">
      <w:pPr>
        <w:rPr>
          <w:sz w:val="24"/>
          <w:lang w:eastAsia="zh-CN"/>
        </w:rPr>
      </w:pPr>
      <w:r w:rsidRPr="0027197A">
        <w:rPr>
          <w:color w:val="BE0003"/>
          <w:sz w:val="24"/>
          <w:lang w:eastAsia="zh-CN"/>
        </w:rPr>
        <w:t>B.实践是认识发展的动力</w:t>
      </w:r>
    </w:p>
    <w:p w14:paraId="031E4EAC" w14:textId="77777777" w:rsidR="00F5081B" w:rsidRPr="0027197A" w:rsidRDefault="00F5081B" w:rsidP="00F5081B">
      <w:pPr>
        <w:rPr>
          <w:sz w:val="24"/>
          <w:lang w:eastAsia="zh-CN"/>
        </w:rPr>
      </w:pPr>
      <w:r w:rsidRPr="0027197A">
        <w:rPr>
          <w:color w:val="BE0003"/>
          <w:sz w:val="24"/>
          <w:lang w:eastAsia="zh-CN"/>
        </w:rPr>
        <w:t>C.认识是以实践为基础的辩证发展过程</w:t>
      </w:r>
    </w:p>
    <w:p w14:paraId="3CBCCA1E" w14:textId="77777777" w:rsidR="00F5081B" w:rsidRPr="0027197A" w:rsidRDefault="00F5081B" w:rsidP="00F5081B">
      <w:pPr>
        <w:rPr>
          <w:sz w:val="24"/>
          <w:lang w:eastAsia="zh-CN"/>
        </w:rPr>
      </w:pPr>
      <w:r w:rsidRPr="0027197A">
        <w:rPr>
          <w:sz w:val="24"/>
          <w:lang w:eastAsia="zh-CN"/>
        </w:rPr>
        <w:t>93、下列关于主体客体化的认识，正确的有（）。</w:t>
      </w:r>
    </w:p>
    <w:p w14:paraId="31A2AC21" w14:textId="77777777" w:rsidR="00F5081B" w:rsidRPr="0027197A" w:rsidRDefault="00F5081B" w:rsidP="00F5081B">
      <w:pPr>
        <w:rPr>
          <w:sz w:val="24"/>
          <w:lang w:eastAsia="zh-CN"/>
        </w:rPr>
      </w:pPr>
      <w:r w:rsidRPr="0027197A">
        <w:rPr>
          <w:color w:val="BE0003"/>
          <w:sz w:val="24"/>
          <w:lang w:eastAsia="zh-CN"/>
        </w:rPr>
        <w:t>A.是人的体力和智力的物化体现</w:t>
      </w:r>
    </w:p>
    <w:p w14:paraId="48B2468E" w14:textId="77777777" w:rsidR="00F5081B" w:rsidRPr="0027197A" w:rsidRDefault="00F5081B" w:rsidP="00F5081B">
      <w:pPr>
        <w:rPr>
          <w:sz w:val="24"/>
          <w:lang w:eastAsia="zh-CN"/>
        </w:rPr>
      </w:pPr>
      <w:r w:rsidRPr="0027197A">
        <w:rPr>
          <w:color w:val="BE0003"/>
          <w:sz w:val="24"/>
          <w:lang w:eastAsia="zh-CN"/>
        </w:rPr>
        <w:t>B.是主体的本质力量通过实践活动积淀、凝聚和物化在客体中</w:t>
      </w:r>
    </w:p>
    <w:p w14:paraId="7A4983E2" w14:textId="77777777" w:rsidR="00F5081B" w:rsidRPr="0027197A" w:rsidRDefault="00F5081B" w:rsidP="00F5081B">
      <w:pPr>
        <w:rPr>
          <w:sz w:val="24"/>
          <w:lang w:eastAsia="zh-CN"/>
        </w:rPr>
      </w:pPr>
      <w:r w:rsidRPr="0027197A">
        <w:rPr>
          <w:color w:val="BE0003"/>
          <w:sz w:val="24"/>
          <w:lang w:eastAsia="zh-CN"/>
        </w:rPr>
        <w:t>C.形成了世界上本来不存在的对象物</w:t>
      </w:r>
    </w:p>
    <w:p w14:paraId="71556E2F" w14:textId="77777777" w:rsidR="00F5081B" w:rsidRPr="0027197A" w:rsidRDefault="00F5081B" w:rsidP="00F5081B">
      <w:pPr>
        <w:rPr>
          <w:sz w:val="24"/>
          <w:lang w:eastAsia="zh-CN"/>
        </w:rPr>
      </w:pPr>
      <w:r w:rsidRPr="0027197A">
        <w:rPr>
          <w:color w:val="BE0003"/>
          <w:sz w:val="24"/>
          <w:lang w:eastAsia="zh-CN"/>
        </w:rPr>
        <w:t>D.是人通过实践使客体按照主体的需要发生结构和功能上的变化</w:t>
      </w:r>
    </w:p>
    <w:p w14:paraId="7570EF4A" w14:textId="77777777" w:rsidR="00F5081B" w:rsidRPr="0027197A" w:rsidRDefault="00F5081B" w:rsidP="00F5081B">
      <w:pPr>
        <w:rPr>
          <w:sz w:val="24"/>
          <w:lang w:eastAsia="zh-CN"/>
        </w:rPr>
      </w:pPr>
      <w:r w:rsidRPr="0027197A">
        <w:rPr>
          <w:sz w:val="24"/>
          <w:lang w:eastAsia="zh-CN"/>
        </w:rPr>
        <w:lastRenderedPageBreak/>
        <w:t>94、马克思主义认识论认为，认识的辩证过程是（）。</w:t>
      </w:r>
    </w:p>
    <w:p w14:paraId="0898F195" w14:textId="77777777" w:rsidR="00F5081B" w:rsidRPr="0027197A" w:rsidRDefault="00F5081B" w:rsidP="00F5081B">
      <w:pPr>
        <w:rPr>
          <w:sz w:val="24"/>
          <w:lang w:eastAsia="zh-CN"/>
        </w:rPr>
      </w:pPr>
      <w:r w:rsidRPr="0027197A">
        <w:rPr>
          <w:color w:val="BE0003"/>
          <w:sz w:val="24"/>
          <w:lang w:eastAsia="zh-CN"/>
        </w:rPr>
        <w:t>A.从相对真理到绝对真理的发展</w:t>
      </w:r>
    </w:p>
    <w:p w14:paraId="6E7892CE" w14:textId="77777777" w:rsidR="00F5081B" w:rsidRPr="0027197A" w:rsidRDefault="00F5081B" w:rsidP="00F5081B">
      <w:pPr>
        <w:rPr>
          <w:sz w:val="24"/>
          <w:lang w:eastAsia="zh-CN"/>
        </w:rPr>
      </w:pPr>
      <w:r w:rsidRPr="0027197A">
        <w:rPr>
          <w:color w:val="BE0003"/>
          <w:sz w:val="24"/>
          <w:lang w:eastAsia="zh-CN"/>
        </w:rPr>
        <w:t>C.实践--认识--实践的无限循环</w:t>
      </w:r>
    </w:p>
    <w:p w14:paraId="22A4D316" w14:textId="77777777" w:rsidR="00F5081B" w:rsidRPr="0027197A" w:rsidRDefault="00F5081B" w:rsidP="00F5081B">
      <w:pPr>
        <w:rPr>
          <w:sz w:val="24"/>
          <w:lang w:eastAsia="zh-CN"/>
        </w:rPr>
      </w:pPr>
      <w:r w:rsidRPr="0027197A">
        <w:rPr>
          <w:sz w:val="24"/>
          <w:lang w:eastAsia="zh-CN"/>
        </w:rPr>
        <w:t>95、“实践、认识、再实践、再认识”作为认识发展的总过程，不只是实践到认识和认识到实践多次飞跃的综合，而且表现了认识过程的反复性和无限性。认识过程的反复性和无限性是指（）。</w:t>
      </w:r>
    </w:p>
    <w:p w14:paraId="2842BC59" w14:textId="77777777" w:rsidR="00F5081B" w:rsidRPr="0027197A" w:rsidRDefault="00F5081B" w:rsidP="00F5081B">
      <w:pPr>
        <w:rPr>
          <w:sz w:val="24"/>
          <w:lang w:eastAsia="zh-CN"/>
        </w:rPr>
      </w:pPr>
      <w:r w:rsidRPr="0027197A">
        <w:rPr>
          <w:color w:val="BE0003"/>
          <w:sz w:val="24"/>
          <w:lang w:eastAsia="zh-CN"/>
        </w:rPr>
        <w:t>B.认识过程是螺旋式的曲折上升运动</w:t>
      </w:r>
    </w:p>
    <w:p w14:paraId="23407581" w14:textId="77777777" w:rsidR="00F5081B" w:rsidRPr="0027197A" w:rsidRDefault="00F5081B" w:rsidP="00F5081B">
      <w:pPr>
        <w:rPr>
          <w:sz w:val="24"/>
          <w:lang w:eastAsia="zh-CN"/>
        </w:rPr>
      </w:pPr>
      <w:r w:rsidRPr="0027197A">
        <w:rPr>
          <w:color w:val="BE0003"/>
          <w:sz w:val="24"/>
          <w:lang w:eastAsia="zh-CN"/>
        </w:rPr>
        <w:t>C.从形式上看，表现为认识和实践的反复循环</w:t>
      </w:r>
    </w:p>
    <w:p w14:paraId="7AE8A12A" w14:textId="77777777" w:rsidR="00F5081B" w:rsidRPr="0027197A" w:rsidRDefault="00F5081B" w:rsidP="00F5081B">
      <w:pPr>
        <w:rPr>
          <w:sz w:val="24"/>
          <w:lang w:eastAsia="zh-CN"/>
        </w:rPr>
      </w:pPr>
      <w:r w:rsidRPr="0027197A">
        <w:rPr>
          <w:color w:val="BE0003"/>
          <w:sz w:val="24"/>
          <w:lang w:eastAsia="zh-CN"/>
        </w:rPr>
        <w:t>D.从内容上看，实践和认识之每一循环都比较地进到了髙一级的程度</w:t>
      </w:r>
    </w:p>
    <w:p w14:paraId="497BB727" w14:textId="77777777" w:rsidR="00F5081B" w:rsidRPr="0027197A" w:rsidRDefault="00F5081B" w:rsidP="00F5081B">
      <w:pPr>
        <w:rPr>
          <w:sz w:val="24"/>
          <w:lang w:eastAsia="zh-CN"/>
        </w:rPr>
      </w:pPr>
      <w:r w:rsidRPr="0027197A">
        <w:rPr>
          <w:sz w:val="24"/>
          <w:lang w:eastAsia="zh-CN"/>
        </w:rPr>
        <w:t>96、下列各项中体现个人和社会关系的价值判断的有（）。</w:t>
      </w:r>
    </w:p>
    <w:p w14:paraId="2A2E266A" w14:textId="77777777" w:rsidR="00F5081B" w:rsidRPr="0027197A" w:rsidRDefault="00F5081B" w:rsidP="00F5081B">
      <w:pPr>
        <w:rPr>
          <w:sz w:val="24"/>
          <w:lang w:eastAsia="zh-CN"/>
        </w:rPr>
      </w:pPr>
      <w:r w:rsidRPr="0027197A">
        <w:rPr>
          <w:color w:val="BE0003"/>
          <w:sz w:val="24"/>
          <w:lang w:eastAsia="zh-CN"/>
        </w:rPr>
        <w:t>A.人生自古谁无死，留取丹心照汗青</w:t>
      </w:r>
    </w:p>
    <w:p w14:paraId="478482C7" w14:textId="77777777" w:rsidR="00F5081B" w:rsidRPr="0027197A" w:rsidRDefault="00F5081B" w:rsidP="00F5081B">
      <w:pPr>
        <w:rPr>
          <w:sz w:val="24"/>
          <w:lang w:eastAsia="zh-CN"/>
        </w:rPr>
      </w:pPr>
      <w:r w:rsidRPr="0027197A">
        <w:rPr>
          <w:color w:val="BE0003"/>
          <w:sz w:val="24"/>
          <w:lang w:eastAsia="zh-CN"/>
        </w:rPr>
        <w:t>C.先天下之忧而忧，后天下之乐而乐</w:t>
      </w:r>
    </w:p>
    <w:p w14:paraId="4199F711" w14:textId="77777777" w:rsidR="00F5081B" w:rsidRPr="0027197A" w:rsidRDefault="00F5081B" w:rsidP="00F5081B">
      <w:pPr>
        <w:rPr>
          <w:sz w:val="24"/>
          <w:lang w:eastAsia="zh-CN"/>
        </w:rPr>
      </w:pPr>
      <w:r w:rsidRPr="0027197A">
        <w:rPr>
          <w:color w:val="BE0003"/>
          <w:sz w:val="24"/>
          <w:lang w:eastAsia="zh-CN"/>
        </w:rPr>
        <w:t>D.人的生命是有限的，为人民服务是无限的</w:t>
      </w:r>
    </w:p>
    <w:p w14:paraId="4AA81ACC" w14:textId="77777777" w:rsidR="00F5081B" w:rsidRPr="0027197A" w:rsidRDefault="00F5081B" w:rsidP="00F5081B">
      <w:pPr>
        <w:rPr>
          <w:sz w:val="24"/>
          <w:lang w:eastAsia="zh-CN"/>
        </w:rPr>
      </w:pPr>
      <w:r w:rsidRPr="0027197A">
        <w:rPr>
          <w:sz w:val="24"/>
          <w:lang w:eastAsia="zh-CN"/>
        </w:rPr>
        <w:t>97、“尽信书，不如无书”，与这句话在内涵上相一致的名言还有（）。</w:t>
      </w:r>
    </w:p>
    <w:p w14:paraId="2E18D2DC" w14:textId="77777777" w:rsidR="00F5081B" w:rsidRPr="0027197A" w:rsidRDefault="00F5081B" w:rsidP="00F5081B">
      <w:pPr>
        <w:rPr>
          <w:sz w:val="24"/>
          <w:lang w:eastAsia="zh-CN"/>
        </w:rPr>
      </w:pPr>
      <w:r w:rsidRPr="0027197A">
        <w:rPr>
          <w:color w:val="BE0003"/>
          <w:sz w:val="24"/>
          <w:lang w:eastAsia="zh-CN"/>
        </w:rPr>
        <w:t>A.纸上得来终觉浅，绝知此事要躬行</w:t>
      </w:r>
    </w:p>
    <w:p w14:paraId="095E1818" w14:textId="77777777" w:rsidR="00F5081B" w:rsidRPr="0027197A" w:rsidRDefault="00F5081B" w:rsidP="00F5081B">
      <w:pPr>
        <w:rPr>
          <w:sz w:val="24"/>
          <w:lang w:eastAsia="zh-CN"/>
        </w:rPr>
      </w:pPr>
      <w:r w:rsidRPr="0027197A">
        <w:rPr>
          <w:color w:val="BE0003"/>
          <w:sz w:val="24"/>
          <w:lang w:eastAsia="zh-CN"/>
        </w:rPr>
        <w:t>B.无理性的感性则盲</w:t>
      </w:r>
    </w:p>
    <w:p w14:paraId="79CEFFD8" w14:textId="77777777" w:rsidR="00F5081B" w:rsidRPr="0027197A" w:rsidRDefault="00F5081B" w:rsidP="00F5081B">
      <w:pPr>
        <w:rPr>
          <w:sz w:val="24"/>
          <w:lang w:eastAsia="zh-CN"/>
        </w:rPr>
      </w:pPr>
      <w:r w:rsidRPr="0027197A">
        <w:rPr>
          <w:color w:val="BE0003"/>
          <w:sz w:val="24"/>
          <w:lang w:eastAsia="zh-CN"/>
        </w:rPr>
        <w:t>C.感觉到了的东西我们不能立刻理解它，只有理解了的东西才能更深刻地感觉它</w:t>
      </w:r>
    </w:p>
    <w:p w14:paraId="153A0B57" w14:textId="77777777" w:rsidR="00F5081B" w:rsidRPr="0027197A" w:rsidRDefault="00F5081B" w:rsidP="00F5081B">
      <w:pPr>
        <w:rPr>
          <w:sz w:val="24"/>
          <w:lang w:eastAsia="zh-CN"/>
        </w:rPr>
      </w:pPr>
      <w:r w:rsidRPr="0027197A">
        <w:rPr>
          <w:sz w:val="24"/>
          <w:lang w:eastAsia="zh-CN"/>
        </w:rPr>
        <w:t>98、没有抽象的真理，真理总是具体的。这一命题的含义是（）。</w:t>
      </w:r>
    </w:p>
    <w:p w14:paraId="6ED1C478" w14:textId="77777777" w:rsidR="00F5081B" w:rsidRPr="0027197A" w:rsidRDefault="00F5081B" w:rsidP="00F5081B">
      <w:pPr>
        <w:rPr>
          <w:sz w:val="24"/>
          <w:lang w:eastAsia="zh-CN"/>
        </w:rPr>
      </w:pPr>
      <w:r w:rsidRPr="0027197A">
        <w:rPr>
          <w:color w:val="BE0003"/>
          <w:sz w:val="24"/>
          <w:lang w:eastAsia="zh-CN"/>
        </w:rPr>
        <w:t>B.真理有其适用的具体范围和条件</w:t>
      </w:r>
    </w:p>
    <w:p w14:paraId="006B34D2" w14:textId="77777777" w:rsidR="00F5081B" w:rsidRPr="0027197A" w:rsidRDefault="00F5081B" w:rsidP="00F5081B">
      <w:pPr>
        <w:rPr>
          <w:sz w:val="24"/>
          <w:lang w:eastAsia="zh-CN"/>
        </w:rPr>
      </w:pPr>
      <w:r w:rsidRPr="0027197A">
        <w:rPr>
          <w:color w:val="BE0003"/>
          <w:sz w:val="24"/>
          <w:lang w:eastAsia="zh-CN"/>
        </w:rPr>
        <w:t>C.真理不是抽象不变的公式</w:t>
      </w:r>
    </w:p>
    <w:p w14:paraId="2BD60E45" w14:textId="77777777" w:rsidR="00F5081B" w:rsidRPr="0027197A" w:rsidRDefault="00F5081B" w:rsidP="00F5081B">
      <w:pPr>
        <w:rPr>
          <w:sz w:val="24"/>
          <w:lang w:eastAsia="zh-CN"/>
        </w:rPr>
      </w:pPr>
      <w:r w:rsidRPr="0027197A">
        <w:rPr>
          <w:sz w:val="24"/>
          <w:lang w:eastAsia="zh-CN"/>
        </w:rPr>
        <w:t>99、河北省不断治理京津风沙源，2000年以来，在京津风沙源区域内完成造林2000多万亩，明显地改善了京津周围的生态环境。这表明（）。</w:t>
      </w:r>
    </w:p>
    <w:p w14:paraId="4DEE2676" w14:textId="77777777" w:rsidR="00F5081B" w:rsidRPr="0027197A" w:rsidRDefault="00F5081B" w:rsidP="00F5081B">
      <w:pPr>
        <w:rPr>
          <w:sz w:val="24"/>
          <w:lang w:eastAsia="zh-CN"/>
        </w:rPr>
      </w:pPr>
      <w:r w:rsidRPr="0027197A">
        <w:rPr>
          <w:color w:val="BE0003"/>
          <w:sz w:val="24"/>
          <w:lang w:eastAsia="zh-CN"/>
        </w:rPr>
        <w:t>A.人能够有意识地改造自然</w:t>
      </w:r>
    </w:p>
    <w:p w14:paraId="44466774" w14:textId="77777777" w:rsidR="00F5081B" w:rsidRPr="0027197A" w:rsidRDefault="00F5081B" w:rsidP="00F5081B">
      <w:pPr>
        <w:rPr>
          <w:sz w:val="24"/>
          <w:lang w:eastAsia="zh-CN"/>
        </w:rPr>
      </w:pPr>
      <w:r w:rsidRPr="0027197A">
        <w:rPr>
          <w:color w:val="BE0003"/>
          <w:sz w:val="24"/>
          <w:lang w:eastAsia="zh-CN"/>
        </w:rPr>
        <w:t>C.人能够与自然和谐相处</w:t>
      </w:r>
    </w:p>
    <w:p w14:paraId="5BFBA28F" w14:textId="77777777" w:rsidR="00F5081B" w:rsidRPr="0027197A" w:rsidRDefault="00F5081B" w:rsidP="00F5081B">
      <w:pPr>
        <w:rPr>
          <w:sz w:val="24"/>
          <w:lang w:eastAsia="zh-CN"/>
        </w:rPr>
      </w:pPr>
      <w:r w:rsidRPr="0027197A">
        <w:rPr>
          <w:sz w:val="24"/>
          <w:lang w:eastAsia="zh-CN"/>
        </w:rPr>
        <w:lastRenderedPageBreak/>
        <w:t>100、割裂感性认识和理性认识的统一，就会导致（）。</w:t>
      </w:r>
    </w:p>
    <w:p w14:paraId="5F98247C" w14:textId="77777777" w:rsidR="00F5081B" w:rsidRPr="0027197A" w:rsidRDefault="00F5081B" w:rsidP="00F5081B">
      <w:pPr>
        <w:rPr>
          <w:sz w:val="24"/>
          <w:lang w:eastAsia="zh-CN"/>
        </w:rPr>
      </w:pPr>
      <w:r w:rsidRPr="0027197A">
        <w:rPr>
          <w:color w:val="BE0003"/>
          <w:sz w:val="24"/>
          <w:lang w:eastAsia="zh-CN"/>
        </w:rPr>
        <w:t>A.唯理论</w:t>
      </w:r>
    </w:p>
    <w:p w14:paraId="6ABC8F66" w14:textId="77777777" w:rsidR="00F5081B" w:rsidRPr="0027197A" w:rsidRDefault="00F5081B" w:rsidP="00F5081B">
      <w:pPr>
        <w:rPr>
          <w:sz w:val="24"/>
          <w:lang w:eastAsia="zh-CN"/>
        </w:rPr>
      </w:pPr>
      <w:r w:rsidRPr="0027197A">
        <w:rPr>
          <w:color w:val="BE0003"/>
          <w:sz w:val="24"/>
          <w:lang w:eastAsia="zh-CN"/>
        </w:rPr>
        <w:t>C.经验论</w:t>
      </w:r>
    </w:p>
    <w:p w14:paraId="5ED61A8A" w14:textId="77777777" w:rsidR="00F5081B" w:rsidRPr="0027197A" w:rsidRDefault="00F5081B" w:rsidP="00F5081B">
      <w:pPr>
        <w:rPr>
          <w:sz w:val="24"/>
          <w:lang w:eastAsia="zh-CN"/>
        </w:rPr>
      </w:pPr>
      <w:r w:rsidRPr="0027197A">
        <w:rPr>
          <w:sz w:val="24"/>
          <w:lang w:eastAsia="zh-CN"/>
        </w:rPr>
        <w:t>101、认识过程中的“重构”是指（）。</w:t>
      </w:r>
    </w:p>
    <w:p w14:paraId="56C4FBD8" w14:textId="77777777" w:rsidR="00F5081B" w:rsidRPr="0027197A" w:rsidRDefault="00F5081B" w:rsidP="00F5081B">
      <w:pPr>
        <w:rPr>
          <w:sz w:val="24"/>
          <w:lang w:eastAsia="zh-CN"/>
        </w:rPr>
      </w:pPr>
      <w:r w:rsidRPr="0027197A">
        <w:rPr>
          <w:color w:val="BE0003"/>
          <w:sz w:val="24"/>
          <w:lang w:eastAsia="zh-CN"/>
        </w:rPr>
        <w:t>A.理论指导实践的过程</w:t>
      </w:r>
    </w:p>
    <w:p w14:paraId="5DFE73E5" w14:textId="77777777" w:rsidR="00F5081B" w:rsidRPr="0027197A" w:rsidRDefault="00F5081B" w:rsidP="00F5081B">
      <w:pPr>
        <w:rPr>
          <w:sz w:val="24"/>
          <w:lang w:eastAsia="zh-CN"/>
        </w:rPr>
      </w:pPr>
      <w:r w:rsidRPr="0027197A">
        <w:rPr>
          <w:color w:val="BE0003"/>
          <w:sz w:val="24"/>
          <w:lang w:eastAsia="zh-CN"/>
        </w:rPr>
        <w:t>B.主体观念地把握客体的过程</w:t>
      </w:r>
    </w:p>
    <w:p w14:paraId="05B0FDA6" w14:textId="77777777" w:rsidR="00F5081B" w:rsidRPr="0027197A" w:rsidRDefault="00F5081B" w:rsidP="00F5081B">
      <w:pPr>
        <w:rPr>
          <w:sz w:val="24"/>
          <w:lang w:eastAsia="zh-CN"/>
        </w:rPr>
      </w:pPr>
      <w:r w:rsidRPr="0027197A">
        <w:rPr>
          <w:color w:val="BE0003"/>
          <w:sz w:val="24"/>
          <w:lang w:eastAsia="zh-CN"/>
        </w:rPr>
        <w:t>C.主体实际地把握客体的过程</w:t>
      </w:r>
    </w:p>
    <w:p w14:paraId="71FF7A88" w14:textId="77777777" w:rsidR="00F5081B" w:rsidRPr="0027197A" w:rsidRDefault="00F5081B" w:rsidP="00F5081B">
      <w:pPr>
        <w:rPr>
          <w:sz w:val="24"/>
          <w:lang w:eastAsia="zh-CN"/>
        </w:rPr>
      </w:pPr>
      <w:r w:rsidRPr="0027197A">
        <w:rPr>
          <w:sz w:val="24"/>
          <w:lang w:eastAsia="zh-CN"/>
        </w:rPr>
        <w:t>102、逻辑证明（）。</w:t>
      </w:r>
    </w:p>
    <w:p w14:paraId="710C9A35" w14:textId="77777777" w:rsidR="00F5081B" w:rsidRPr="0027197A" w:rsidRDefault="00F5081B" w:rsidP="00F5081B">
      <w:pPr>
        <w:rPr>
          <w:sz w:val="24"/>
          <w:lang w:eastAsia="zh-CN"/>
        </w:rPr>
      </w:pPr>
      <w:r w:rsidRPr="0027197A">
        <w:rPr>
          <w:color w:val="BE0003"/>
          <w:sz w:val="24"/>
          <w:lang w:eastAsia="zh-CN"/>
        </w:rPr>
        <w:t>C.是正确思维的必要条件</w:t>
      </w:r>
    </w:p>
    <w:p w14:paraId="0B84C530" w14:textId="77777777" w:rsidR="00F5081B" w:rsidRPr="0027197A" w:rsidRDefault="00F5081B" w:rsidP="00F5081B">
      <w:pPr>
        <w:rPr>
          <w:sz w:val="24"/>
          <w:lang w:eastAsia="zh-CN"/>
        </w:rPr>
      </w:pPr>
      <w:r w:rsidRPr="0027197A">
        <w:rPr>
          <w:color w:val="BE0003"/>
          <w:sz w:val="24"/>
          <w:lang w:eastAsia="zh-CN"/>
        </w:rPr>
        <w:t>D.是一种探索真理、论证真理的手段</w:t>
      </w:r>
    </w:p>
    <w:p w14:paraId="7F8D857F" w14:textId="77777777" w:rsidR="00F5081B" w:rsidRPr="0027197A" w:rsidRDefault="00F5081B" w:rsidP="00F5081B">
      <w:pPr>
        <w:rPr>
          <w:sz w:val="24"/>
          <w:lang w:eastAsia="zh-CN"/>
        </w:rPr>
      </w:pPr>
      <w:r w:rsidRPr="0027197A">
        <w:rPr>
          <w:sz w:val="24"/>
          <w:lang w:eastAsia="zh-CN"/>
        </w:rPr>
        <w:t>103、因为真理有用，所以，有用就是真理。这是（）。</w:t>
      </w:r>
    </w:p>
    <w:p w14:paraId="734748C7" w14:textId="77777777" w:rsidR="00F5081B" w:rsidRPr="0027197A" w:rsidRDefault="00F5081B" w:rsidP="00F5081B">
      <w:pPr>
        <w:rPr>
          <w:sz w:val="24"/>
          <w:lang w:eastAsia="zh-CN"/>
        </w:rPr>
      </w:pPr>
      <w:r w:rsidRPr="0027197A">
        <w:rPr>
          <w:color w:val="BE0003"/>
          <w:sz w:val="24"/>
          <w:lang w:eastAsia="zh-CN"/>
        </w:rPr>
        <w:t>B.实用主义真理观</w:t>
      </w:r>
    </w:p>
    <w:p w14:paraId="10BFED03" w14:textId="77777777" w:rsidR="00F5081B" w:rsidRPr="0027197A" w:rsidRDefault="00F5081B" w:rsidP="00F5081B">
      <w:pPr>
        <w:rPr>
          <w:sz w:val="24"/>
          <w:lang w:eastAsia="zh-CN"/>
        </w:rPr>
      </w:pPr>
      <w:r w:rsidRPr="0027197A">
        <w:rPr>
          <w:color w:val="BE0003"/>
          <w:sz w:val="24"/>
          <w:lang w:eastAsia="zh-CN"/>
        </w:rPr>
        <w:t>D.主观真理论的一种表现</w:t>
      </w:r>
    </w:p>
    <w:p w14:paraId="2DF4432A" w14:textId="77777777" w:rsidR="00F5081B" w:rsidRPr="0027197A" w:rsidRDefault="00F5081B" w:rsidP="00F5081B">
      <w:pPr>
        <w:rPr>
          <w:sz w:val="24"/>
          <w:lang w:eastAsia="zh-CN"/>
        </w:rPr>
      </w:pPr>
      <w:r w:rsidRPr="0027197A">
        <w:rPr>
          <w:sz w:val="24"/>
          <w:lang w:eastAsia="zh-CN"/>
        </w:rPr>
        <w:t>104、马克思主义认识论与旧唯物主义认识论的主要区别在于是否承认（）。</w:t>
      </w:r>
    </w:p>
    <w:p w14:paraId="0EC16925" w14:textId="77777777" w:rsidR="00F5081B" w:rsidRPr="0027197A" w:rsidRDefault="00F5081B" w:rsidP="00F5081B">
      <w:pPr>
        <w:rPr>
          <w:sz w:val="24"/>
          <w:lang w:eastAsia="zh-CN"/>
        </w:rPr>
      </w:pPr>
      <w:r w:rsidRPr="0027197A">
        <w:rPr>
          <w:color w:val="BE0003"/>
          <w:sz w:val="24"/>
          <w:lang w:eastAsia="zh-CN"/>
        </w:rPr>
        <w:t>C.认识发展的辩证过程</w:t>
      </w:r>
    </w:p>
    <w:p w14:paraId="2CEB5D7A" w14:textId="77777777" w:rsidR="00F5081B" w:rsidRPr="0027197A" w:rsidRDefault="00F5081B" w:rsidP="00F5081B">
      <w:pPr>
        <w:rPr>
          <w:sz w:val="24"/>
          <w:lang w:eastAsia="zh-CN"/>
        </w:rPr>
      </w:pPr>
      <w:r w:rsidRPr="0027197A">
        <w:rPr>
          <w:color w:val="BE0003"/>
          <w:sz w:val="24"/>
          <w:lang w:eastAsia="zh-CN"/>
        </w:rPr>
        <w:t>D.社会实践是认识的基础</w:t>
      </w:r>
    </w:p>
    <w:p w14:paraId="5C6DCB2A" w14:textId="77777777" w:rsidR="00F5081B" w:rsidRPr="0027197A" w:rsidRDefault="00F5081B" w:rsidP="00F5081B">
      <w:pPr>
        <w:rPr>
          <w:sz w:val="24"/>
          <w:lang w:eastAsia="zh-CN"/>
        </w:rPr>
      </w:pPr>
      <w:r w:rsidRPr="0027197A">
        <w:rPr>
          <w:sz w:val="24"/>
          <w:lang w:eastAsia="zh-CN"/>
        </w:rPr>
        <w:t>105、实践活动是以改造客观世界为目的、主体与客体之间通过一定的中介发生相互作用的过程，其中（）。</w:t>
      </w:r>
    </w:p>
    <w:p w14:paraId="7B17ECC9" w14:textId="77777777" w:rsidR="00F5081B" w:rsidRPr="0027197A" w:rsidRDefault="00F5081B" w:rsidP="00F5081B">
      <w:pPr>
        <w:rPr>
          <w:sz w:val="24"/>
          <w:lang w:eastAsia="zh-CN"/>
        </w:rPr>
      </w:pPr>
      <w:r w:rsidRPr="0027197A">
        <w:rPr>
          <w:color w:val="BE0003"/>
          <w:sz w:val="24"/>
          <w:lang w:eastAsia="zh-CN"/>
        </w:rPr>
        <w:t>A.主体是指具有思维能力、从事社会实践和认识活动的人</w:t>
      </w:r>
    </w:p>
    <w:p w14:paraId="5FE3D5C0" w14:textId="77777777" w:rsidR="00F5081B" w:rsidRPr="0027197A" w:rsidRDefault="00F5081B" w:rsidP="00F5081B">
      <w:pPr>
        <w:rPr>
          <w:sz w:val="24"/>
          <w:lang w:eastAsia="zh-CN"/>
        </w:rPr>
      </w:pPr>
      <w:r w:rsidRPr="0027197A">
        <w:rPr>
          <w:color w:val="BE0003"/>
          <w:sz w:val="24"/>
          <w:lang w:eastAsia="zh-CN"/>
        </w:rPr>
        <w:t>B.客体是指实践和认识活动所指向的对象</w:t>
      </w:r>
    </w:p>
    <w:p w14:paraId="428C14F8" w14:textId="77777777" w:rsidR="00F5081B" w:rsidRPr="0027197A" w:rsidRDefault="00F5081B" w:rsidP="00F5081B">
      <w:pPr>
        <w:rPr>
          <w:sz w:val="24"/>
          <w:lang w:eastAsia="zh-CN"/>
        </w:rPr>
      </w:pPr>
      <w:r w:rsidRPr="0027197A">
        <w:rPr>
          <w:sz w:val="24"/>
          <w:lang w:eastAsia="zh-CN"/>
        </w:rPr>
        <w:t>106、价值的主体性表现在（）。</w:t>
      </w:r>
    </w:p>
    <w:p w14:paraId="130D4F5B" w14:textId="77777777" w:rsidR="00F5081B" w:rsidRPr="0027197A" w:rsidRDefault="00F5081B" w:rsidP="00F5081B">
      <w:pPr>
        <w:rPr>
          <w:sz w:val="24"/>
          <w:lang w:eastAsia="zh-CN"/>
        </w:rPr>
      </w:pPr>
      <w:r w:rsidRPr="0027197A">
        <w:rPr>
          <w:color w:val="BE0003"/>
          <w:sz w:val="24"/>
          <w:lang w:eastAsia="zh-CN"/>
        </w:rPr>
        <w:t>B.同一客体对于不同主体的价值是不同的，带有主体的个性特征</w:t>
      </w:r>
    </w:p>
    <w:p w14:paraId="00AA00B2" w14:textId="77777777" w:rsidR="00F5081B" w:rsidRPr="0027197A" w:rsidRDefault="00F5081B" w:rsidP="00F5081B">
      <w:pPr>
        <w:rPr>
          <w:sz w:val="24"/>
          <w:lang w:eastAsia="zh-CN"/>
        </w:rPr>
      </w:pPr>
      <w:r w:rsidRPr="0027197A">
        <w:rPr>
          <w:color w:val="BE0003"/>
          <w:sz w:val="24"/>
          <w:lang w:eastAsia="zh-CN"/>
        </w:rPr>
        <w:t>C.主客体之间的价值关系是主体在实践基础上确立的同客体之间的一种创造性的关系</w:t>
      </w:r>
    </w:p>
    <w:p w14:paraId="14E96DB4" w14:textId="77777777" w:rsidR="00F5081B" w:rsidRPr="0027197A" w:rsidRDefault="00F5081B" w:rsidP="00F5081B">
      <w:pPr>
        <w:rPr>
          <w:sz w:val="24"/>
          <w:lang w:eastAsia="zh-CN"/>
        </w:rPr>
      </w:pPr>
      <w:r w:rsidRPr="0027197A">
        <w:rPr>
          <w:sz w:val="24"/>
          <w:lang w:eastAsia="zh-CN"/>
        </w:rPr>
        <w:lastRenderedPageBreak/>
        <w:t>107、任何真理都是（）。</w:t>
      </w:r>
    </w:p>
    <w:p w14:paraId="5A225F58" w14:textId="77777777" w:rsidR="00F5081B" w:rsidRPr="0027197A" w:rsidRDefault="00F5081B" w:rsidP="00F5081B">
      <w:pPr>
        <w:rPr>
          <w:sz w:val="24"/>
          <w:lang w:eastAsia="zh-CN"/>
        </w:rPr>
      </w:pPr>
      <w:r w:rsidRPr="0027197A">
        <w:rPr>
          <w:color w:val="BE0003"/>
          <w:sz w:val="24"/>
          <w:lang w:eastAsia="zh-CN"/>
        </w:rPr>
        <w:t>A.客观真理</w:t>
      </w:r>
    </w:p>
    <w:p w14:paraId="73B086D9" w14:textId="77777777" w:rsidR="00F5081B" w:rsidRPr="0027197A" w:rsidRDefault="00F5081B" w:rsidP="00F5081B">
      <w:pPr>
        <w:rPr>
          <w:sz w:val="24"/>
          <w:lang w:eastAsia="zh-CN"/>
        </w:rPr>
      </w:pPr>
      <w:r w:rsidRPr="0027197A">
        <w:rPr>
          <w:color w:val="BE0003"/>
          <w:sz w:val="24"/>
          <w:lang w:eastAsia="zh-CN"/>
        </w:rPr>
        <w:t>B.具体真理</w:t>
      </w:r>
    </w:p>
    <w:p w14:paraId="56322D1D" w14:textId="77777777" w:rsidR="00F5081B" w:rsidRPr="0027197A" w:rsidRDefault="00F5081B" w:rsidP="00F5081B">
      <w:pPr>
        <w:rPr>
          <w:sz w:val="24"/>
          <w:lang w:eastAsia="zh-CN"/>
        </w:rPr>
      </w:pPr>
      <w:r w:rsidRPr="0027197A">
        <w:rPr>
          <w:color w:val="BE0003"/>
          <w:sz w:val="24"/>
          <w:lang w:eastAsia="zh-CN"/>
        </w:rPr>
        <w:t>C.绝对真理和相对真理的统一</w:t>
      </w:r>
    </w:p>
    <w:p w14:paraId="5DF99C28" w14:textId="77777777" w:rsidR="00F5081B" w:rsidRPr="0027197A" w:rsidRDefault="00F5081B" w:rsidP="00F5081B">
      <w:pPr>
        <w:rPr>
          <w:sz w:val="24"/>
          <w:lang w:eastAsia="zh-CN"/>
        </w:rPr>
      </w:pPr>
      <w:r w:rsidRPr="0027197A">
        <w:rPr>
          <w:sz w:val="24"/>
          <w:lang w:eastAsia="zh-CN"/>
        </w:rPr>
        <w:t>108、在认识活动中，情感、意志、欲望等非理性因素（）。</w:t>
      </w:r>
    </w:p>
    <w:p w14:paraId="4BE89694" w14:textId="77777777" w:rsidR="00F5081B" w:rsidRPr="0027197A" w:rsidRDefault="00F5081B" w:rsidP="00F5081B">
      <w:pPr>
        <w:rPr>
          <w:sz w:val="24"/>
          <w:lang w:eastAsia="zh-CN"/>
        </w:rPr>
      </w:pPr>
      <w:r w:rsidRPr="0027197A">
        <w:rPr>
          <w:color w:val="BE0003"/>
          <w:sz w:val="24"/>
          <w:lang w:eastAsia="zh-CN"/>
        </w:rPr>
        <w:t>A.对认识活动起诱导和激发作用</w:t>
      </w:r>
    </w:p>
    <w:p w14:paraId="34E582C2" w14:textId="77777777" w:rsidR="00F5081B" w:rsidRPr="0027197A" w:rsidRDefault="00F5081B" w:rsidP="00F5081B">
      <w:pPr>
        <w:rPr>
          <w:sz w:val="24"/>
          <w:lang w:eastAsia="zh-CN"/>
        </w:rPr>
      </w:pPr>
      <w:r w:rsidRPr="0027197A">
        <w:rPr>
          <w:color w:val="BE0003"/>
          <w:sz w:val="24"/>
          <w:lang w:eastAsia="zh-CN"/>
        </w:rPr>
        <w:t>C.是认识活动的推动力量</w:t>
      </w:r>
    </w:p>
    <w:p w14:paraId="63D621E5" w14:textId="77777777" w:rsidR="00F5081B" w:rsidRPr="0027197A" w:rsidRDefault="00F5081B" w:rsidP="00F5081B">
      <w:pPr>
        <w:rPr>
          <w:sz w:val="24"/>
          <w:lang w:eastAsia="zh-CN"/>
        </w:rPr>
      </w:pPr>
      <w:r w:rsidRPr="0027197A">
        <w:rPr>
          <w:color w:val="BE0003"/>
          <w:sz w:val="24"/>
          <w:lang w:eastAsia="zh-CN"/>
        </w:rPr>
        <w:t>D.同理性因素相互作用</w:t>
      </w:r>
    </w:p>
    <w:p w14:paraId="28DF2ABB" w14:textId="77777777" w:rsidR="00F5081B" w:rsidRPr="0027197A" w:rsidRDefault="00F5081B" w:rsidP="00F5081B">
      <w:pPr>
        <w:rPr>
          <w:sz w:val="24"/>
          <w:lang w:eastAsia="zh-CN"/>
        </w:rPr>
      </w:pPr>
      <w:r w:rsidRPr="0027197A">
        <w:rPr>
          <w:sz w:val="24"/>
          <w:lang w:eastAsia="zh-CN"/>
        </w:rPr>
        <w:t>109、实践能检验人的认识是否具有真理性，是因为它（）。</w:t>
      </w:r>
    </w:p>
    <w:p w14:paraId="147707ED" w14:textId="77777777" w:rsidR="00F5081B" w:rsidRPr="0027197A" w:rsidRDefault="00F5081B" w:rsidP="00F5081B">
      <w:pPr>
        <w:rPr>
          <w:sz w:val="24"/>
          <w:lang w:eastAsia="zh-CN"/>
        </w:rPr>
      </w:pPr>
      <w:r w:rsidRPr="0027197A">
        <w:rPr>
          <w:color w:val="BE0003"/>
          <w:sz w:val="24"/>
          <w:lang w:eastAsia="zh-CN"/>
        </w:rPr>
        <w:t>A.是联系主观和客观的唯一桥梁</w:t>
      </w:r>
    </w:p>
    <w:p w14:paraId="3577C738" w14:textId="77777777" w:rsidR="00F5081B" w:rsidRPr="0027197A" w:rsidRDefault="00F5081B" w:rsidP="00F5081B">
      <w:pPr>
        <w:rPr>
          <w:sz w:val="24"/>
          <w:lang w:eastAsia="zh-CN"/>
        </w:rPr>
      </w:pPr>
      <w:r w:rsidRPr="0027197A">
        <w:rPr>
          <w:color w:val="BE0003"/>
          <w:sz w:val="24"/>
          <w:lang w:eastAsia="zh-CN"/>
        </w:rPr>
        <w:t>B.是主观见之于客观的活动</w:t>
      </w:r>
    </w:p>
    <w:p w14:paraId="4F228B0E" w14:textId="77777777" w:rsidR="00F5081B" w:rsidRPr="0027197A" w:rsidRDefault="00F5081B" w:rsidP="00F5081B">
      <w:pPr>
        <w:rPr>
          <w:sz w:val="24"/>
          <w:lang w:eastAsia="zh-CN"/>
        </w:rPr>
      </w:pPr>
      <w:r w:rsidRPr="0027197A">
        <w:rPr>
          <w:color w:val="BE0003"/>
          <w:sz w:val="24"/>
          <w:lang w:eastAsia="zh-CN"/>
        </w:rPr>
        <w:t>C.能判定人的认识是否同客观实际相结合</w:t>
      </w:r>
    </w:p>
    <w:p w14:paraId="7B3D7E82" w14:textId="77777777" w:rsidR="00F5081B" w:rsidRPr="0027197A" w:rsidRDefault="00F5081B" w:rsidP="00F5081B">
      <w:pPr>
        <w:rPr>
          <w:sz w:val="24"/>
          <w:lang w:eastAsia="zh-CN"/>
        </w:rPr>
      </w:pPr>
      <w:r w:rsidRPr="0027197A">
        <w:rPr>
          <w:color w:val="BE0003"/>
          <w:sz w:val="24"/>
          <w:lang w:eastAsia="zh-CN"/>
        </w:rPr>
        <w:t>D.具有普遍性和直接现实性的优点</w:t>
      </w:r>
    </w:p>
    <w:p w14:paraId="012B4D0C" w14:textId="77777777" w:rsidR="00F5081B" w:rsidRPr="0027197A" w:rsidRDefault="00F5081B" w:rsidP="00F5081B">
      <w:pPr>
        <w:rPr>
          <w:sz w:val="24"/>
          <w:lang w:eastAsia="zh-CN"/>
        </w:rPr>
      </w:pPr>
      <w:r w:rsidRPr="0027197A">
        <w:rPr>
          <w:sz w:val="24"/>
          <w:lang w:eastAsia="zh-CN"/>
        </w:rPr>
        <w:t>110、实现由理论向实践的飞跃的条件必须（）。</w:t>
      </w:r>
    </w:p>
    <w:p w14:paraId="753776BC" w14:textId="77777777" w:rsidR="00F5081B" w:rsidRPr="0027197A" w:rsidRDefault="00F5081B" w:rsidP="00F5081B">
      <w:pPr>
        <w:rPr>
          <w:sz w:val="24"/>
          <w:lang w:eastAsia="zh-CN"/>
        </w:rPr>
      </w:pPr>
      <w:r w:rsidRPr="0027197A">
        <w:rPr>
          <w:color w:val="BE0003"/>
          <w:sz w:val="24"/>
          <w:lang w:eastAsia="zh-CN"/>
        </w:rPr>
        <w:t>A.从实际出发，坚持一般理论和具体实践相结合的原则</w:t>
      </w:r>
    </w:p>
    <w:p w14:paraId="6BD2FF09" w14:textId="77777777" w:rsidR="00F5081B" w:rsidRPr="0027197A" w:rsidRDefault="00F5081B" w:rsidP="00F5081B">
      <w:pPr>
        <w:rPr>
          <w:sz w:val="24"/>
          <w:lang w:eastAsia="zh-CN"/>
        </w:rPr>
      </w:pPr>
      <w:r w:rsidRPr="0027197A">
        <w:rPr>
          <w:color w:val="BE0003"/>
          <w:sz w:val="24"/>
          <w:lang w:eastAsia="zh-CN"/>
        </w:rPr>
        <w:t>B.理论要回到实践中去，需要经过一定的中介环节</w:t>
      </w:r>
    </w:p>
    <w:p w14:paraId="188EE180" w14:textId="77777777" w:rsidR="00F5081B" w:rsidRPr="0027197A" w:rsidRDefault="00F5081B" w:rsidP="00F5081B">
      <w:pPr>
        <w:rPr>
          <w:sz w:val="24"/>
          <w:lang w:eastAsia="zh-CN"/>
        </w:rPr>
      </w:pPr>
      <w:r w:rsidRPr="0027197A">
        <w:rPr>
          <w:color w:val="BE0003"/>
          <w:sz w:val="24"/>
          <w:lang w:eastAsia="zh-CN"/>
        </w:rPr>
        <w:t>C.理论要回到实践中去，还必须为群众所掌握</w:t>
      </w:r>
    </w:p>
    <w:p w14:paraId="3C6DAE43" w14:textId="77777777" w:rsidR="00F5081B" w:rsidRPr="0027197A" w:rsidRDefault="00F5081B" w:rsidP="00F5081B">
      <w:pPr>
        <w:rPr>
          <w:sz w:val="24"/>
          <w:lang w:eastAsia="zh-CN"/>
        </w:rPr>
      </w:pPr>
      <w:r w:rsidRPr="0027197A">
        <w:rPr>
          <w:color w:val="BE0003"/>
          <w:sz w:val="24"/>
          <w:lang w:eastAsia="zh-CN"/>
        </w:rPr>
        <w:t>D.要有正确的实践方法即工作方法</w:t>
      </w:r>
    </w:p>
    <w:p w14:paraId="56C3141C" w14:textId="77777777" w:rsidR="00F5081B" w:rsidRPr="0027197A" w:rsidRDefault="00F5081B" w:rsidP="00F5081B">
      <w:pPr>
        <w:rPr>
          <w:sz w:val="24"/>
          <w:lang w:eastAsia="zh-CN"/>
        </w:rPr>
      </w:pPr>
      <w:r w:rsidRPr="0027197A">
        <w:rPr>
          <w:sz w:val="24"/>
          <w:lang w:eastAsia="zh-CN"/>
        </w:rPr>
        <w:t>111、唯物主义反映论认为（）。</w:t>
      </w:r>
    </w:p>
    <w:p w14:paraId="14E752DC" w14:textId="77777777" w:rsidR="00F5081B" w:rsidRPr="0027197A" w:rsidRDefault="00F5081B" w:rsidP="00F5081B">
      <w:pPr>
        <w:rPr>
          <w:sz w:val="24"/>
        </w:rPr>
      </w:pPr>
      <w:r w:rsidRPr="0027197A">
        <w:rPr>
          <w:color w:val="BE0003"/>
          <w:sz w:val="24"/>
        </w:rPr>
        <w:t>C.反映者能与被反映者相一致</w:t>
      </w:r>
    </w:p>
    <w:p w14:paraId="09628FDA" w14:textId="77777777" w:rsidR="00F5081B" w:rsidRPr="0027197A" w:rsidRDefault="00F5081B" w:rsidP="00F5081B">
      <w:pPr>
        <w:rPr>
          <w:sz w:val="24"/>
          <w:lang w:eastAsia="zh-CN"/>
        </w:rPr>
      </w:pPr>
      <w:r w:rsidRPr="0027197A">
        <w:rPr>
          <w:color w:val="BE0003"/>
          <w:sz w:val="24"/>
          <w:lang w:eastAsia="zh-CN"/>
        </w:rPr>
        <w:t>D.被反映者不依反映者的意志为转移</w:t>
      </w:r>
    </w:p>
    <w:p w14:paraId="25354E14" w14:textId="77777777" w:rsidR="00F5081B" w:rsidRPr="0027197A" w:rsidRDefault="00F5081B" w:rsidP="00F5081B">
      <w:pPr>
        <w:rPr>
          <w:sz w:val="24"/>
          <w:lang w:eastAsia="zh-CN"/>
        </w:rPr>
      </w:pPr>
      <w:r w:rsidRPr="0027197A">
        <w:rPr>
          <w:sz w:val="24"/>
          <w:lang w:eastAsia="zh-CN"/>
        </w:rPr>
        <w:t>112、古希腊哲学家柏拉图认为存在一个独立于现实世界之外的“理念世界”，人的知识就来源于对其中“理念”的认识和回忆，故而提出了“认识即回忆”的观点。这一观点属于（）。</w:t>
      </w:r>
    </w:p>
    <w:p w14:paraId="09010B5E" w14:textId="77777777" w:rsidR="00F5081B" w:rsidRPr="0027197A" w:rsidRDefault="00F5081B" w:rsidP="00F5081B">
      <w:pPr>
        <w:rPr>
          <w:sz w:val="24"/>
          <w:lang w:eastAsia="zh-CN"/>
        </w:rPr>
      </w:pPr>
      <w:r w:rsidRPr="0027197A">
        <w:rPr>
          <w:color w:val="BE0003"/>
          <w:sz w:val="24"/>
          <w:lang w:eastAsia="zh-CN"/>
        </w:rPr>
        <w:lastRenderedPageBreak/>
        <w:t>A.客观唯心主义的观点</w:t>
      </w:r>
    </w:p>
    <w:p w14:paraId="081DCE2C" w14:textId="77777777" w:rsidR="00F5081B" w:rsidRPr="0027197A" w:rsidRDefault="00F5081B" w:rsidP="00F5081B">
      <w:pPr>
        <w:rPr>
          <w:sz w:val="24"/>
          <w:lang w:eastAsia="zh-CN"/>
        </w:rPr>
      </w:pPr>
      <w:r w:rsidRPr="0027197A">
        <w:rPr>
          <w:color w:val="BE0003"/>
          <w:sz w:val="24"/>
          <w:lang w:eastAsia="zh-CN"/>
        </w:rPr>
        <w:t>D.唯心主义先验论</w:t>
      </w:r>
    </w:p>
    <w:p w14:paraId="7A7B2A39" w14:textId="77777777" w:rsidR="00F5081B" w:rsidRPr="0027197A" w:rsidRDefault="00F5081B" w:rsidP="00F5081B">
      <w:pPr>
        <w:rPr>
          <w:sz w:val="24"/>
          <w:lang w:eastAsia="zh-CN"/>
        </w:rPr>
      </w:pPr>
      <w:r w:rsidRPr="0027197A">
        <w:rPr>
          <w:sz w:val="24"/>
          <w:lang w:eastAsia="zh-CN"/>
        </w:rPr>
        <w:t>113、理论对实践的依赖主要在于（）。</w:t>
      </w:r>
    </w:p>
    <w:p w14:paraId="620FCE68" w14:textId="77777777" w:rsidR="00F5081B" w:rsidRPr="0027197A" w:rsidRDefault="00F5081B" w:rsidP="00F5081B">
      <w:pPr>
        <w:rPr>
          <w:sz w:val="24"/>
          <w:lang w:eastAsia="zh-CN"/>
        </w:rPr>
      </w:pPr>
      <w:r w:rsidRPr="0027197A">
        <w:rPr>
          <w:color w:val="BE0003"/>
          <w:sz w:val="24"/>
          <w:lang w:eastAsia="zh-CN"/>
        </w:rPr>
        <w:t>A.只有在实践中才能产生正确理论</w:t>
      </w:r>
    </w:p>
    <w:p w14:paraId="136E55CF" w14:textId="77777777" w:rsidR="00F5081B" w:rsidRPr="0027197A" w:rsidRDefault="00F5081B" w:rsidP="00F5081B">
      <w:pPr>
        <w:rPr>
          <w:sz w:val="24"/>
          <w:lang w:eastAsia="zh-CN"/>
        </w:rPr>
      </w:pPr>
      <w:r w:rsidRPr="0027197A">
        <w:rPr>
          <w:color w:val="BE0003"/>
          <w:sz w:val="24"/>
          <w:lang w:eastAsia="zh-CN"/>
        </w:rPr>
        <w:t>C.只有回到实践中去，为群众所掌握才能变成推动社会发展的力量</w:t>
      </w:r>
    </w:p>
    <w:p w14:paraId="0ADE9A81" w14:textId="77777777" w:rsidR="00F5081B" w:rsidRPr="0027197A" w:rsidRDefault="00F5081B" w:rsidP="00F5081B">
      <w:pPr>
        <w:rPr>
          <w:sz w:val="24"/>
          <w:lang w:eastAsia="zh-CN"/>
        </w:rPr>
      </w:pPr>
      <w:r w:rsidRPr="0027197A">
        <w:rPr>
          <w:color w:val="BE0003"/>
          <w:sz w:val="24"/>
          <w:lang w:eastAsia="zh-CN"/>
        </w:rPr>
        <w:t>D.只有回到实践中去，才能得到检验和发展</w:t>
      </w:r>
    </w:p>
    <w:p w14:paraId="18D9F21A" w14:textId="77777777" w:rsidR="00F5081B" w:rsidRPr="0027197A" w:rsidRDefault="00F5081B" w:rsidP="00F5081B">
      <w:pPr>
        <w:rPr>
          <w:sz w:val="24"/>
          <w:lang w:eastAsia="zh-CN"/>
        </w:rPr>
      </w:pPr>
      <w:r w:rsidRPr="0027197A">
        <w:rPr>
          <w:sz w:val="24"/>
          <w:lang w:eastAsia="zh-CN"/>
        </w:rPr>
        <w:t>114、对于同一棵大树，在木匠的眼中是木材，画家看到的是色彩和色调，植物学家看到的是它的形态特征。这是由于（）。</w:t>
      </w:r>
    </w:p>
    <w:p w14:paraId="7C297B80" w14:textId="77777777" w:rsidR="00F5081B" w:rsidRPr="0027197A" w:rsidRDefault="00F5081B" w:rsidP="00F5081B">
      <w:pPr>
        <w:rPr>
          <w:sz w:val="24"/>
          <w:lang w:eastAsia="zh-CN"/>
        </w:rPr>
      </w:pPr>
      <w:r w:rsidRPr="0027197A">
        <w:rPr>
          <w:color w:val="BE0003"/>
          <w:sz w:val="24"/>
          <w:lang w:eastAsia="zh-CN"/>
        </w:rPr>
        <w:t>A.人的感觉受理性指导</w:t>
      </w:r>
    </w:p>
    <w:p w14:paraId="5E73D635" w14:textId="77777777" w:rsidR="00F5081B" w:rsidRPr="0027197A" w:rsidRDefault="00F5081B" w:rsidP="00F5081B">
      <w:pPr>
        <w:rPr>
          <w:sz w:val="24"/>
          <w:lang w:eastAsia="zh-CN"/>
        </w:rPr>
      </w:pPr>
      <w:r w:rsidRPr="0027197A">
        <w:rPr>
          <w:color w:val="BE0003"/>
          <w:sz w:val="24"/>
          <w:lang w:eastAsia="zh-CN"/>
        </w:rPr>
        <w:t>B.人的认识具有能动性</w:t>
      </w:r>
    </w:p>
    <w:p w14:paraId="1CEDA113" w14:textId="77777777" w:rsidR="00F5081B" w:rsidRPr="0027197A" w:rsidRDefault="00F5081B" w:rsidP="00F5081B">
      <w:pPr>
        <w:rPr>
          <w:sz w:val="24"/>
          <w:lang w:eastAsia="zh-CN"/>
        </w:rPr>
      </w:pPr>
      <w:r w:rsidRPr="0027197A">
        <w:rPr>
          <w:color w:val="BE0003"/>
          <w:sz w:val="24"/>
          <w:lang w:eastAsia="zh-CN"/>
        </w:rPr>
        <w:t>D.已有的认识影响感觉活动</w:t>
      </w:r>
    </w:p>
    <w:p w14:paraId="63490601" w14:textId="77777777" w:rsidR="00F5081B" w:rsidRPr="0027197A" w:rsidRDefault="00F5081B" w:rsidP="00F5081B">
      <w:pPr>
        <w:rPr>
          <w:sz w:val="24"/>
          <w:lang w:eastAsia="zh-CN"/>
        </w:rPr>
      </w:pPr>
      <w:r w:rsidRPr="0027197A">
        <w:rPr>
          <w:sz w:val="24"/>
          <w:lang w:eastAsia="zh-CN"/>
        </w:rPr>
        <w:t>115、绝对真理的特点有（）。</w:t>
      </w:r>
    </w:p>
    <w:p w14:paraId="037845BC" w14:textId="77777777" w:rsidR="00F5081B" w:rsidRPr="0027197A" w:rsidRDefault="00F5081B" w:rsidP="00F5081B">
      <w:pPr>
        <w:rPr>
          <w:sz w:val="24"/>
          <w:lang w:eastAsia="zh-CN"/>
        </w:rPr>
      </w:pPr>
      <w:r w:rsidRPr="0027197A">
        <w:rPr>
          <w:color w:val="BE0003"/>
          <w:sz w:val="24"/>
          <w:lang w:eastAsia="zh-CN"/>
        </w:rPr>
        <w:t>B.任何真理都包含有不依赖于人和人类的客观内容</w:t>
      </w:r>
    </w:p>
    <w:p w14:paraId="3817E9F4" w14:textId="77777777" w:rsidR="00F5081B" w:rsidRPr="0027197A" w:rsidRDefault="00F5081B" w:rsidP="00F5081B">
      <w:pPr>
        <w:rPr>
          <w:sz w:val="24"/>
          <w:lang w:eastAsia="zh-CN"/>
        </w:rPr>
      </w:pPr>
      <w:r w:rsidRPr="0027197A">
        <w:rPr>
          <w:color w:val="BE0003"/>
          <w:sz w:val="24"/>
          <w:lang w:eastAsia="zh-CN"/>
        </w:rPr>
        <w:t>D.人类的认识按其本性来说，最终能够认识无限发展的物质世界</w:t>
      </w:r>
    </w:p>
    <w:p w14:paraId="08771960" w14:textId="77777777" w:rsidR="00F5081B" w:rsidRPr="0027197A" w:rsidRDefault="00F5081B" w:rsidP="00F5081B">
      <w:pPr>
        <w:rPr>
          <w:sz w:val="24"/>
          <w:lang w:eastAsia="zh-CN"/>
        </w:rPr>
      </w:pPr>
      <w:r w:rsidRPr="0027197A">
        <w:rPr>
          <w:sz w:val="24"/>
          <w:lang w:eastAsia="zh-CN"/>
        </w:rPr>
        <w:t>116、对待马克思主义，必须做到（）。</w:t>
      </w:r>
    </w:p>
    <w:p w14:paraId="5C152248" w14:textId="77777777" w:rsidR="00F5081B" w:rsidRPr="0027197A" w:rsidRDefault="00F5081B" w:rsidP="00F5081B">
      <w:pPr>
        <w:rPr>
          <w:sz w:val="24"/>
          <w:lang w:eastAsia="zh-CN"/>
        </w:rPr>
      </w:pPr>
      <w:r w:rsidRPr="0027197A">
        <w:rPr>
          <w:color w:val="BE0003"/>
          <w:sz w:val="24"/>
          <w:lang w:eastAsia="zh-CN"/>
        </w:rPr>
        <w:t>A.坚持解放思想</w:t>
      </w:r>
    </w:p>
    <w:p w14:paraId="31D11D04" w14:textId="77777777" w:rsidR="00F5081B" w:rsidRPr="0027197A" w:rsidRDefault="00F5081B" w:rsidP="00F5081B">
      <w:pPr>
        <w:rPr>
          <w:sz w:val="24"/>
          <w:lang w:eastAsia="zh-CN"/>
        </w:rPr>
      </w:pPr>
      <w:r w:rsidRPr="0027197A">
        <w:rPr>
          <w:color w:val="BE0003"/>
          <w:sz w:val="24"/>
          <w:lang w:eastAsia="zh-CN"/>
        </w:rPr>
        <w:t>B.实事求是，不断进行实践和理论创新</w:t>
      </w:r>
    </w:p>
    <w:p w14:paraId="3E52FBC5" w14:textId="77777777" w:rsidR="00F5081B" w:rsidRPr="0027197A" w:rsidRDefault="00F5081B" w:rsidP="00F5081B">
      <w:pPr>
        <w:rPr>
          <w:sz w:val="24"/>
          <w:lang w:eastAsia="zh-CN"/>
        </w:rPr>
      </w:pPr>
      <w:r w:rsidRPr="0027197A">
        <w:rPr>
          <w:color w:val="BE0003"/>
          <w:sz w:val="24"/>
          <w:lang w:eastAsia="zh-CN"/>
        </w:rPr>
        <w:t>C.与时俱进和求真务实</w:t>
      </w:r>
    </w:p>
    <w:p w14:paraId="10917BD4" w14:textId="77777777" w:rsidR="00F5081B" w:rsidRPr="0027197A" w:rsidRDefault="00F5081B" w:rsidP="00F5081B">
      <w:pPr>
        <w:rPr>
          <w:sz w:val="24"/>
          <w:lang w:eastAsia="zh-CN"/>
        </w:rPr>
      </w:pPr>
      <w:r w:rsidRPr="0027197A">
        <w:rPr>
          <w:sz w:val="24"/>
          <w:lang w:eastAsia="zh-CN"/>
        </w:rPr>
        <w:t>117、实践之所以能够作为真理的检验标准，这是由（）决定的。</w:t>
      </w:r>
    </w:p>
    <w:p w14:paraId="38481D87" w14:textId="77777777" w:rsidR="00F5081B" w:rsidRPr="0027197A" w:rsidRDefault="00F5081B" w:rsidP="00F5081B">
      <w:pPr>
        <w:rPr>
          <w:sz w:val="24"/>
          <w:lang w:eastAsia="zh-CN"/>
        </w:rPr>
      </w:pPr>
      <w:r w:rsidRPr="0027197A">
        <w:rPr>
          <w:color w:val="BE0003"/>
          <w:sz w:val="24"/>
          <w:lang w:eastAsia="zh-CN"/>
        </w:rPr>
        <w:t>A.真理的本性</w:t>
      </w:r>
    </w:p>
    <w:p w14:paraId="41A18FA5" w14:textId="77777777" w:rsidR="00F5081B" w:rsidRPr="0027197A" w:rsidRDefault="00F5081B" w:rsidP="00F5081B">
      <w:pPr>
        <w:rPr>
          <w:sz w:val="24"/>
          <w:lang w:eastAsia="zh-CN"/>
        </w:rPr>
      </w:pPr>
      <w:r w:rsidRPr="0027197A">
        <w:rPr>
          <w:color w:val="BE0003"/>
          <w:sz w:val="24"/>
          <w:lang w:eastAsia="zh-CN"/>
        </w:rPr>
        <w:t>B.实践的特点</w:t>
      </w:r>
    </w:p>
    <w:p w14:paraId="6E109158" w14:textId="77777777" w:rsidR="00F5081B" w:rsidRPr="0027197A" w:rsidRDefault="00F5081B" w:rsidP="00F5081B">
      <w:pPr>
        <w:rPr>
          <w:sz w:val="24"/>
          <w:lang w:eastAsia="zh-CN"/>
        </w:rPr>
      </w:pPr>
      <w:r w:rsidRPr="0027197A">
        <w:rPr>
          <w:sz w:val="24"/>
          <w:lang w:eastAsia="zh-CN"/>
        </w:rPr>
        <w:t>118、马克思主义认识论与唯心主义认识论的区别在于是否承认（）。</w:t>
      </w:r>
    </w:p>
    <w:p w14:paraId="0CA4C619" w14:textId="77777777" w:rsidR="00F5081B" w:rsidRPr="0027197A" w:rsidRDefault="00F5081B" w:rsidP="00F5081B">
      <w:pPr>
        <w:rPr>
          <w:sz w:val="24"/>
          <w:lang w:eastAsia="zh-CN"/>
        </w:rPr>
      </w:pPr>
      <w:r w:rsidRPr="0027197A">
        <w:rPr>
          <w:color w:val="BE0003"/>
          <w:sz w:val="24"/>
          <w:lang w:eastAsia="zh-CN"/>
        </w:rPr>
        <w:t>B.客观事物是认识的对象</w:t>
      </w:r>
    </w:p>
    <w:p w14:paraId="28505A91" w14:textId="77777777" w:rsidR="00F5081B" w:rsidRPr="0027197A" w:rsidRDefault="00F5081B" w:rsidP="00F5081B">
      <w:pPr>
        <w:rPr>
          <w:sz w:val="24"/>
          <w:lang w:eastAsia="zh-CN"/>
        </w:rPr>
      </w:pPr>
      <w:r w:rsidRPr="0027197A">
        <w:rPr>
          <w:color w:val="BE0003"/>
          <w:sz w:val="24"/>
          <w:lang w:eastAsia="zh-CN"/>
        </w:rPr>
        <w:t>D.社会实践是认识的基础</w:t>
      </w:r>
    </w:p>
    <w:p w14:paraId="2DAF29F8" w14:textId="77777777" w:rsidR="00F5081B" w:rsidRPr="0027197A" w:rsidRDefault="00F5081B" w:rsidP="00F5081B">
      <w:pPr>
        <w:rPr>
          <w:sz w:val="24"/>
          <w:lang w:eastAsia="zh-CN"/>
        </w:rPr>
      </w:pPr>
      <w:r w:rsidRPr="0027197A">
        <w:rPr>
          <w:sz w:val="24"/>
          <w:lang w:eastAsia="zh-CN"/>
        </w:rPr>
        <w:lastRenderedPageBreak/>
        <w:t>119、体现真理和价值的辩证关系的有（）。</w:t>
      </w:r>
    </w:p>
    <w:p w14:paraId="33E9D8E6" w14:textId="77777777" w:rsidR="00F5081B" w:rsidRPr="0027197A" w:rsidRDefault="00F5081B" w:rsidP="00F5081B">
      <w:pPr>
        <w:rPr>
          <w:sz w:val="24"/>
          <w:lang w:eastAsia="zh-CN"/>
        </w:rPr>
      </w:pPr>
      <w:r w:rsidRPr="0027197A">
        <w:rPr>
          <w:color w:val="BE0003"/>
          <w:sz w:val="24"/>
          <w:lang w:eastAsia="zh-CN"/>
        </w:rPr>
        <w:t>A.成功的实践必然是以真理和价值的辩证统一为前提的</w:t>
      </w:r>
    </w:p>
    <w:p w14:paraId="2D32C62C" w14:textId="77777777" w:rsidR="00F5081B" w:rsidRPr="0027197A" w:rsidRDefault="00F5081B" w:rsidP="00F5081B">
      <w:pPr>
        <w:rPr>
          <w:sz w:val="24"/>
          <w:lang w:eastAsia="zh-CN"/>
        </w:rPr>
      </w:pPr>
      <w:r w:rsidRPr="0027197A">
        <w:rPr>
          <w:color w:val="BE0003"/>
          <w:sz w:val="24"/>
          <w:lang w:eastAsia="zh-CN"/>
        </w:rPr>
        <w:t>B.遵循真理尺度就要按科学规律办事，遵循价值尺度就要满足人的需要</w:t>
      </w:r>
    </w:p>
    <w:p w14:paraId="0FE95EED" w14:textId="77777777" w:rsidR="00F5081B" w:rsidRPr="0027197A" w:rsidRDefault="00F5081B" w:rsidP="00F5081B">
      <w:pPr>
        <w:rPr>
          <w:sz w:val="24"/>
          <w:lang w:eastAsia="zh-CN"/>
        </w:rPr>
      </w:pPr>
      <w:r w:rsidRPr="0027197A">
        <w:rPr>
          <w:color w:val="BE0003"/>
          <w:sz w:val="24"/>
          <w:lang w:eastAsia="zh-CN"/>
        </w:rPr>
        <w:t>C.价值的形成和实现以坚持真理为前提，真理又必然是具有价值的</w:t>
      </w:r>
    </w:p>
    <w:p w14:paraId="06EB74E1" w14:textId="77777777" w:rsidR="00F5081B" w:rsidRPr="0027197A" w:rsidRDefault="00F5081B" w:rsidP="00F5081B">
      <w:pPr>
        <w:rPr>
          <w:sz w:val="24"/>
          <w:lang w:eastAsia="zh-CN"/>
        </w:rPr>
      </w:pPr>
      <w:r w:rsidRPr="0027197A">
        <w:rPr>
          <w:color w:val="BE0003"/>
          <w:sz w:val="24"/>
          <w:lang w:eastAsia="zh-CN"/>
        </w:rPr>
        <w:t>D.真理和价值在实践和认识活动中是相互制约、相互引导、相互促进的</w:t>
      </w:r>
    </w:p>
    <w:p w14:paraId="11EF99DB" w14:textId="77777777" w:rsidR="00F5081B" w:rsidRPr="0027197A" w:rsidRDefault="00F5081B" w:rsidP="00F5081B">
      <w:pPr>
        <w:rPr>
          <w:sz w:val="24"/>
          <w:lang w:eastAsia="zh-CN"/>
        </w:rPr>
      </w:pPr>
      <w:r w:rsidRPr="0027197A">
        <w:rPr>
          <w:sz w:val="24"/>
          <w:lang w:eastAsia="zh-CN"/>
        </w:rPr>
        <w:t>120、主体与客体相互作用的过程包括以下环节（）。</w:t>
      </w:r>
    </w:p>
    <w:p w14:paraId="2FEE304A" w14:textId="77777777" w:rsidR="00F5081B" w:rsidRPr="0027197A" w:rsidRDefault="00F5081B" w:rsidP="00F5081B">
      <w:pPr>
        <w:rPr>
          <w:sz w:val="24"/>
          <w:lang w:eastAsia="zh-CN"/>
        </w:rPr>
      </w:pPr>
      <w:r w:rsidRPr="0027197A">
        <w:rPr>
          <w:color w:val="BE0003"/>
          <w:sz w:val="24"/>
          <w:lang w:eastAsia="zh-CN"/>
        </w:rPr>
        <w:t>A.确定实践目的和实践方案</w:t>
      </w:r>
    </w:p>
    <w:p w14:paraId="5FBF5688" w14:textId="77777777" w:rsidR="00F5081B" w:rsidRPr="0027197A" w:rsidRDefault="00F5081B" w:rsidP="00F5081B">
      <w:pPr>
        <w:rPr>
          <w:sz w:val="24"/>
          <w:lang w:eastAsia="zh-CN"/>
        </w:rPr>
      </w:pPr>
      <w:r w:rsidRPr="0027197A">
        <w:rPr>
          <w:color w:val="BE0003"/>
          <w:sz w:val="24"/>
          <w:lang w:eastAsia="zh-CN"/>
        </w:rPr>
        <w:t>B.通过一定的实践手段把实践方案变成实际的实践活动</w:t>
      </w:r>
    </w:p>
    <w:p w14:paraId="4A677C78" w14:textId="77777777" w:rsidR="00F5081B" w:rsidRPr="0027197A" w:rsidRDefault="00F5081B" w:rsidP="00F5081B">
      <w:pPr>
        <w:rPr>
          <w:sz w:val="24"/>
          <w:lang w:eastAsia="zh-CN"/>
        </w:rPr>
      </w:pPr>
      <w:r w:rsidRPr="0027197A">
        <w:rPr>
          <w:color w:val="BE0003"/>
          <w:sz w:val="24"/>
          <w:lang w:eastAsia="zh-CN"/>
        </w:rPr>
        <w:t>C.通过反馈和调节，使实践目的、手段和结果按一定方向运行</w:t>
      </w:r>
    </w:p>
    <w:p w14:paraId="7F1ED1FE" w14:textId="77777777" w:rsidR="00F5081B" w:rsidRPr="0027197A" w:rsidRDefault="00F5081B" w:rsidP="00F5081B">
      <w:pPr>
        <w:rPr>
          <w:sz w:val="24"/>
          <w:lang w:eastAsia="zh-CN"/>
        </w:rPr>
      </w:pPr>
      <w:r w:rsidRPr="0027197A">
        <w:rPr>
          <w:sz w:val="24"/>
          <w:lang w:eastAsia="zh-CN"/>
        </w:rPr>
        <w:t>121、在实践检验真理的过程中，逻辑证明（）。</w:t>
      </w:r>
    </w:p>
    <w:p w14:paraId="5C6B0BA3" w14:textId="77777777" w:rsidR="00F5081B" w:rsidRPr="0027197A" w:rsidRDefault="00F5081B" w:rsidP="00F5081B">
      <w:pPr>
        <w:rPr>
          <w:sz w:val="24"/>
          <w:lang w:eastAsia="zh-CN"/>
        </w:rPr>
      </w:pPr>
      <w:r w:rsidRPr="0027197A">
        <w:rPr>
          <w:color w:val="BE0003"/>
          <w:sz w:val="24"/>
          <w:lang w:eastAsia="zh-CN"/>
        </w:rPr>
        <w:t>B.是对实践标准的一个重要的补充</w:t>
      </w:r>
    </w:p>
    <w:p w14:paraId="11AA4A8D" w14:textId="77777777" w:rsidR="00F5081B" w:rsidRPr="0027197A" w:rsidRDefault="00F5081B" w:rsidP="00F5081B">
      <w:pPr>
        <w:rPr>
          <w:sz w:val="24"/>
          <w:lang w:eastAsia="zh-CN"/>
        </w:rPr>
      </w:pPr>
      <w:r w:rsidRPr="0027197A">
        <w:rPr>
          <w:color w:val="BE0003"/>
          <w:sz w:val="24"/>
          <w:lang w:eastAsia="zh-CN"/>
        </w:rPr>
        <w:t>C.是探素和论证真理及扩大真理范围的重要手段</w:t>
      </w:r>
    </w:p>
    <w:p w14:paraId="4CFAD0FF" w14:textId="77777777" w:rsidR="00F5081B" w:rsidRPr="0027197A" w:rsidRDefault="00F5081B" w:rsidP="00F5081B">
      <w:pPr>
        <w:rPr>
          <w:sz w:val="24"/>
          <w:lang w:eastAsia="zh-CN"/>
        </w:rPr>
      </w:pPr>
      <w:r w:rsidRPr="0027197A">
        <w:rPr>
          <w:color w:val="BE0003"/>
          <w:sz w:val="24"/>
          <w:lang w:eastAsia="zh-CN"/>
        </w:rPr>
        <w:t>D.必须服从实践检验的最后结果</w:t>
      </w:r>
    </w:p>
    <w:p w14:paraId="4D30B54E" w14:textId="77777777" w:rsidR="00F5081B" w:rsidRPr="0027197A" w:rsidRDefault="00F5081B" w:rsidP="00F5081B">
      <w:pPr>
        <w:rPr>
          <w:sz w:val="24"/>
          <w:lang w:eastAsia="zh-CN"/>
        </w:rPr>
      </w:pPr>
      <w:r w:rsidRPr="0027197A">
        <w:rPr>
          <w:sz w:val="24"/>
          <w:lang w:eastAsia="zh-CN"/>
        </w:rPr>
        <w:t>122、关于认识对实践的导向作用，下列说法正确的有（）。</w:t>
      </w:r>
    </w:p>
    <w:p w14:paraId="60A8560A" w14:textId="77777777" w:rsidR="00F5081B" w:rsidRPr="0027197A" w:rsidRDefault="00F5081B" w:rsidP="00F5081B">
      <w:pPr>
        <w:rPr>
          <w:sz w:val="24"/>
          <w:lang w:eastAsia="zh-CN"/>
        </w:rPr>
      </w:pPr>
      <w:r w:rsidRPr="0027197A">
        <w:rPr>
          <w:color w:val="BE0003"/>
          <w:sz w:val="24"/>
          <w:lang w:eastAsia="zh-CN"/>
        </w:rPr>
        <w:t>A.正确的认识和理论指导实践会使实践达到预期的效果并顺利进行</w:t>
      </w:r>
    </w:p>
    <w:p w14:paraId="34F99C45" w14:textId="77777777" w:rsidR="00F5081B" w:rsidRPr="0027197A" w:rsidRDefault="00F5081B" w:rsidP="00F5081B">
      <w:pPr>
        <w:rPr>
          <w:sz w:val="24"/>
          <w:lang w:eastAsia="zh-CN"/>
        </w:rPr>
      </w:pPr>
      <w:r w:rsidRPr="0027197A">
        <w:rPr>
          <w:color w:val="BE0003"/>
          <w:sz w:val="24"/>
          <w:lang w:eastAsia="zh-CN"/>
        </w:rPr>
        <w:t>B.错误的认识和理论指导实践会产生消极乃至破坏的作用并使之失败</w:t>
      </w:r>
    </w:p>
    <w:p w14:paraId="66ECC65A" w14:textId="77777777" w:rsidR="00F5081B" w:rsidRPr="0027197A" w:rsidRDefault="00F5081B" w:rsidP="00F5081B">
      <w:pPr>
        <w:rPr>
          <w:sz w:val="24"/>
          <w:lang w:eastAsia="zh-CN"/>
        </w:rPr>
      </w:pPr>
      <w:r w:rsidRPr="0027197A">
        <w:rPr>
          <w:color w:val="BE0003"/>
          <w:sz w:val="24"/>
          <w:lang w:eastAsia="zh-CN"/>
        </w:rPr>
        <w:t>D.认识反作用实践的过程，同时也是检验认识正确与否的过程</w:t>
      </w:r>
    </w:p>
    <w:p w14:paraId="248248E2" w14:textId="77777777" w:rsidR="00F5081B" w:rsidRPr="0027197A" w:rsidRDefault="00F5081B" w:rsidP="00F5081B">
      <w:pPr>
        <w:rPr>
          <w:sz w:val="24"/>
          <w:lang w:eastAsia="zh-CN"/>
        </w:rPr>
      </w:pPr>
      <w:r w:rsidRPr="0027197A">
        <w:rPr>
          <w:sz w:val="24"/>
          <w:lang w:eastAsia="zh-CN"/>
        </w:rPr>
        <w:t>123、古希腊有位哲人说：“没有理性，眼睛是最坏的见证人。”对这句话的正确理解应该是（）。</w:t>
      </w:r>
    </w:p>
    <w:p w14:paraId="3532C5F1" w14:textId="77777777" w:rsidR="00F5081B" w:rsidRPr="0027197A" w:rsidRDefault="00F5081B" w:rsidP="00F5081B">
      <w:pPr>
        <w:rPr>
          <w:sz w:val="24"/>
          <w:lang w:eastAsia="zh-CN"/>
        </w:rPr>
      </w:pPr>
      <w:r w:rsidRPr="0027197A">
        <w:rPr>
          <w:color w:val="BE0003"/>
          <w:sz w:val="24"/>
          <w:lang w:eastAsia="zh-CN"/>
        </w:rPr>
        <w:t>A.感性认识只反映事物的现象，理性认识才反映事物的本质</w:t>
      </w:r>
    </w:p>
    <w:p w14:paraId="77E07F18" w14:textId="77777777" w:rsidR="00F5081B" w:rsidRPr="0027197A" w:rsidRDefault="00F5081B" w:rsidP="00F5081B">
      <w:pPr>
        <w:rPr>
          <w:sz w:val="24"/>
          <w:lang w:eastAsia="zh-CN"/>
        </w:rPr>
      </w:pPr>
      <w:r w:rsidRPr="0027197A">
        <w:rPr>
          <w:color w:val="BE0003"/>
          <w:sz w:val="24"/>
          <w:lang w:eastAsia="zh-CN"/>
        </w:rPr>
        <w:t>B.感性是理性的基础，理性是感性的指导</w:t>
      </w:r>
    </w:p>
    <w:p w14:paraId="7A78C608" w14:textId="77777777" w:rsidR="00F5081B" w:rsidRPr="0027197A" w:rsidRDefault="00F5081B" w:rsidP="00F5081B">
      <w:pPr>
        <w:rPr>
          <w:sz w:val="24"/>
          <w:lang w:eastAsia="zh-CN"/>
        </w:rPr>
      </w:pPr>
      <w:r w:rsidRPr="0027197A">
        <w:rPr>
          <w:color w:val="BE0003"/>
          <w:sz w:val="24"/>
          <w:lang w:eastAsia="zh-CN"/>
        </w:rPr>
        <w:t>C.离开理性的感性是盲目的，甚至会歪曲事物的真相</w:t>
      </w:r>
    </w:p>
    <w:p w14:paraId="06522D1A" w14:textId="77777777" w:rsidR="00F5081B" w:rsidRPr="0027197A" w:rsidRDefault="00F5081B" w:rsidP="00F5081B">
      <w:pPr>
        <w:rPr>
          <w:sz w:val="24"/>
          <w:lang w:eastAsia="zh-CN"/>
        </w:rPr>
      </w:pPr>
      <w:r w:rsidRPr="0027197A">
        <w:rPr>
          <w:sz w:val="24"/>
          <w:lang w:eastAsia="zh-CN"/>
        </w:rPr>
        <w:t>124、认识过程主要是理性思维的过程，同时又包含非理性因索的参与。以下属于承认并重视非理性因素的重要作用的名言是（）。</w:t>
      </w:r>
    </w:p>
    <w:p w14:paraId="1998EC3B" w14:textId="77777777" w:rsidR="00F5081B" w:rsidRPr="0027197A" w:rsidRDefault="00F5081B" w:rsidP="00F5081B">
      <w:pPr>
        <w:rPr>
          <w:sz w:val="24"/>
          <w:lang w:eastAsia="zh-CN"/>
        </w:rPr>
      </w:pPr>
      <w:r w:rsidRPr="0027197A">
        <w:rPr>
          <w:color w:val="BE0003"/>
          <w:sz w:val="24"/>
          <w:lang w:eastAsia="zh-CN"/>
        </w:rPr>
        <w:lastRenderedPageBreak/>
        <w:t>A.“没有‘人的感情’就从来没有也不可能有人对于真理的追求。”</w:t>
      </w:r>
    </w:p>
    <w:p w14:paraId="1AAB463D" w14:textId="77777777" w:rsidR="00F5081B" w:rsidRPr="0027197A" w:rsidRDefault="00F5081B" w:rsidP="00F5081B">
      <w:pPr>
        <w:rPr>
          <w:sz w:val="24"/>
          <w:lang w:eastAsia="zh-CN"/>
        </w:rPr>
      </w:pPr>
      <w:r w:rsidRPr="0027197A">
        <w:rPr>
          <w:color w:val="BE0003"/>
          <w:sz w:val="24"/>
          <w:lang w:eastAsia="zh-CN"/>
        </w:rPr>
        <w:t>C.“以为只有诗人才需要想象，这是没有道理的，这是愚蠢的偏见！甚至在数学上也需要想象,甚至微积分的发现没有想象也是不可能的。”</w:t>
      </w:r>
    </w:p>
    <w:p w14:paraId="37B24B7B" w14:textId="77777777" w:rsidR="00F5081B" w:rsidRPr="0027197A" w:rsidRDefault="00F5081B" w:rsidP="00F5081B">
      <w:pPr>
        <w:rPr>
          <w:sz w:val="24"/>
          <w:lang w:eastAsia="zh-CN"/>
        </w:rPr>
      </w:pPr>
      <w:r w:rsidRPr="0027197A">
        <w:rPr>
          <w:color w:val="BE0003"/>
          <w:sz w:val="24"/>
          <w:lang w:eastAsia="zh-CN"/>
        </w:rPr>
        <w:t>D.“在科学上没有平坦的大道，只有不畏劳苦沿着陡峭山路攀登的人，才有希望到达光辉的顶点。”</w:t>
      </w:r>
    </w:p>
    <w:p w14:paraId="4E0685CC" w14:textId="77777777" w:rsidR="00F5081B" w:rsidRPr="0027197A" w:rsidRDefault="00F5081B" w:rsidP="00F5081B">
      <w:pPr>
        <w:rPr>
          <w:sz w:val="24"/>
          <w:lang w:eastAsia="zh-CN"/>
        </w:rPr>
      </w:pPr>
      <w:r w:rsidRPr="0027197A">
        <w:rPr>
          <w:sz w:val="24"/>
          <w:lang w:eastAsia="zh-CN"/>
        </w:rPr>
        <w:t>125、哲学上的“价值”是（）。</w:t>
      </w:r>
    </w:p>
    <w:p w14:paraId="6B47D453" w14:textId="77777777" w:rsidR="00F5081B" w:rsidRPr="0027197A" w:rsidRDefault="00F5081B" w:rsidP="00F5081B">
      <w:pPr>
        <w:rPr>
          <w:sz w:val="24"/>
          <w:lang w:eastAsia="zh-CN"/>
        </w:rPr>
      </w:pPr>
      <w:r w:rsidRPr="0027197A">
        <w:rPr>
          <w:color w:val="BE0003"/>
          <w:sz w:val="24"/>
          <w:lang w:eastAsia="zh-CN"/>
        </w:rPr>
        <w:t>A.揭示外部客观世界对于满足人的需要的意义关系的范畴</w:t>
      </w:r>
    </w:p>
    <w:p w14:paraId="3DA95F9A" w14:textId="77777777" w:rsidR="00F5081B" w:rsidRPr="0027197A" w:rsidRDefault="00F5081B" w:rsidP="00F5081B">
      <w:pPr>
        <w:rPr>
          <w:sz w:val="24"/>
          <w:lang w:eastAsia="zh-CN"/>
        </w:rPr>
      </w:pPr>
      <w:r w:rsidRPr="0027197A">
        <w:rPr>
          <w:color w:val="BE0003"/>
          <w:sz w:val="24"/>
          <w:lang w:eastAsia="zh-CN"/>
        </w:rPr>
        <w:t>B.指具有特定属性的客体对于主体需要的意义</w:t>
      </w:r>
    </w:p>
    <w:p w14:paraId="25C55CB5" w14:textId="77777777" w:rsidR="00F5081B" w:rsidRPr="0027197A" w:rsidRDefault="00F5081B" w:rsidP="00F5081B">
      <w:pPr>
        <w:rPr>
          <w:sz w:val="24"/>
          <w:lang w:eastAsia="zh-CN"/>
        </w:rPr>
      </w:pPr>
      <w:r w:rsidRPr="0027197A">
        <w:rPr>
          <w:color w:val="BE0003"/>
          <w:sz w:val="24"/>
          <w:lang w:eastAsia="zh-CN"/>
        </w:rPr>
        <w:t>C.对各种特殊的价值现象的本质概括</w:t>
      </w:r>
    </w:p>
    <w:p w14:paraId="1F82435A" w14:textId="77777777" w:rsidR="00F5081B" w:rsidRPr="0027197A" w:rsidRDefault="00F5081B" w:rsidP="00F5081B">
      <w:pPr>
        <w:rPr>
          <w:sz w:val="24"/>
          <w:lang w:eastAsia="zh-CN"/>
        </w:rPr>
      </w:pPr>
      <w:r w:rsidRPr="0027197A">
        <w:rPr>
          <w:sz w:val="24"/>
          <w:lang w:eastAsia="zh-CN"/>
        </w:rPr>
        <w:t>126、真理总是一元的，这表明（）。</w:t>
      </w:r>
    </w:p>
    <w:p w14:paraId="635EA4FE" w14:textId="77777777" w:rsidR="00F5081B" w:rsidRPr="0027197A" w:rsidRDefault="00F5081B" w:rsidP="00F5081B">
      <w:pPr>
        <w:rPr>
          <w:sz w:val="24"/>
          <w:lang w:eastAsia="zh-CN"/>
        </w:rPr>
      </w:pPr>
      <w:r w:rsidRPr="0027197A">
        <w:rPr>
          <w:color w:val="BE0003"/>
          <w:sz w:val="24"/>
          <w:lang w:eastAsia="zh-CN"/>
        </w:rPr>
        <w:t>C.在相同的时间、地点和条件下对同一个对象的认识只能有一个真理</w:t>
      </w:r>
    </w:p>
    <w:p w14:paraId="40EC812F" w14:textId="77777777" w:rsidR="00F5081B" w:rsidRPr="0027197A" w:rsidRDefault="00F5081B" w:rsidP="00F5081B">
      <w:pPr>
        <w:rPr>
          <w:sz w:val="24"/>
          <w:lang w:eastAsia="zh-CN"/>
        </w:rPr>
      </w:pPr>
      <w:r w:rsidRPr="0027197A">
        <w:rPr>
          <w:color w:val="BE0003"/>
          <w:sz w:val="24"/>
          <w:lang w:eastAsia="zh-CN"/>
        </w:rPr>
        <w:t>D.真理具有客观性</w:t>
      </w:r>
    </w:p>
    <w:p w14:paraId="4C24CAE7" w14:textId="77777777" w:rsidR="00F5081B" w:rsidRPr="0027197A" w:rsidRDefault="00F5081B" w:rsidP="00F5081B">
      <w:pPr>
        <w:rPr>
          <w:sz w:val="24"/>
          <w:lang w:eastAsia="zh-CN"/>
        </w:rPr>
      </w:pPr>
      <w:r w:rsidRPr="0027197A">
        <w:rPr>
          <w:sz w:val="24"/>
          <w:lang w:eastAsia="zh-CN"/>
        </w:rPr>
        <w:t>127、实践主体的精神能力包括（）。</w:t>
      </w:r>
    </w:p>
    <w:p w14:paraId="3A88F029" w14:textId="77777777" w:rsidR="00F5081B" w:rsidRPr="0027197A" w:rsidRDefault="00F5081B" w:rsidP="00F5081B">
      <w:pPr>
        <w:rPr>
          <w:sz w:val="24"/>
          <w:lang w:eastAsia="zh-CN"/>
        </w:rPr>
      </w:pPr>
      <w:r w:rsidRPr="0027197A">
        <w:rPr>
          <w:color w:val="BE0003"/>
          <w:sz w:val="24"/>
          <w:lang w:eastAsia="zh-CN"/>
        </w:rPr>
        <w:t>A.情感因素</w:t>
      </w:r>
    </w:p>
    <w:p w14:paraId="3272327B" w14:textId="77777777" w:rsidR="00F5081B" w:rsidRPr="0027197A" w:rsidRDefault="00F5081B" w:rsidP="00F5081B">
      <w:pPr>
        <w:rPr>
          <w:sz w:val="24"/>
          <w:lang w:eastAsia="zh-CN"/>
        </w:rPr>
      </w:pPr>
      <w:r w:rsidRPr="0027197A">
        <w:rPr>
          <w:color w:val="BE0003"/>
          <w:sz w:val="24"/>
          <w:lang w:eastAsia="zh-CN"/>
        </w:rPr>
        <w:t>B.知识性要素</w:t>
      </w:r>
    </w:p>
    <w:p w14:paraId="62076D80" w14:textId="77777777" w:rsidR="00F5081B" w:rsidRPr="0027197A" w:rsidRDefault="00F5081B" w:rsidP="00F5081B">
      <w:pPr>
        <w:rPr>
          <w:sz w:val="24"/>
          <w:lang w:eastAsia="zh-CN"/>
        </w:rPr>
      </w:pPr>
      <w:r w:rsidRPr="0027197A">
        <w:rPr>
          <w:color w:val="BE0003"/>
          <w:sz w:val="24"/>
          <w:lang w:eastAsia="zh-CN"/>
        </w:rPr>
        <w:t>C.意志因素</w:t>
      </w:r>
    </w:p>
    <w:p w14:paraId="5200B904" w14:textId="77777777" w:rsidR="00F5081B" w:rsidRPr="0027197A" w:rsidRDefault="00F5081B" w:rsidP="00F5081B">
      <w:pPr>
        <w:rPr>
          <w:sz w:val="24"/>
          <w:lang w:eastAsia="zh-CN"/>
        </w:rPr>
      </w:pPr>
      <w:r w:rsidRPr="0027197A">
        <w:rPr>
          <w:sz w:val="24"/>
          <w:lang w:eastAsia="zh-CN"/>
        </w:rPr>
        <w:t>128、哲学正是通过对现实永不休止的反思、质疑和批判才不断地修正自己，从而不断地完善和发展。这说明（）。</w:t>
      </w:r>
    </w:p>
    <w:p w14:paraId="00C6AF6A" w14:textId="77777777" w:rsidR="00F5081B" w:rsidRPr="0027197A" w:rsidRDefault="00F5081B" w:rsidP="00F5081B">
      <w:pPr>
        <w:rPr>
          <w:sz w:val="24"/>
          <w:lang w:eastAsia="zh-CN"/>
        </w:rPr>
      </w:pPr>
      <w:r w:rsidRPr="0027197A">
        <w:rPr>
          <w:color w:val="BE0003"/>
          <w:sz w:val="24"/>
          <w:lang w:eastAsia="zh-CN"/>
        </w:rPr>
        <w:t>C.哲学源于人们对实践的追问和对世界的思考</w:t>
      </w:r>
    </w:p>
    <w:p w14:paraId="61442AA1" w14:textId="77777777" w:rsidR="00F5081B" w:rsidRPr="0027197A" w:rsidRDefault="00F5081B" w:rsidP="00F5081B">
      <w:pPr>
        <w:rPr>
          <w:sz w:val="24"/>
          <w:lang w:eastAsia="zh-CN"/>
        </w:rPr>
      </w:pPr>
      <w:r w:rsidRPr="0027197A">
        <w:rPr>
          <w:color w:val="BE0003"/>
          <w:sz w:val="24"/>
          <w:lang w:eastAsia="zh-CN"/>
        </w:rPr>
        <w:t>D.哲学的智慧产生于实践</w:t>
      </w:r>
    </w:p>
    <w:p w14:paraId="0F245A61" w14:textId="77777777" w:rsidR="00F5081B" w:rsidRPr="0027197A" w:rsidRDefault="00F5081B" w:rsidP="00F5081B">
      <w:pPr>
        <w:rPr>
          <w:sz w:val="24"/>
          <w:lang w:eastAsia="zh-CN"/>
        </w:rPr>
      </w:pPr>
      <w:r w:rsidRPr="0027197A">
        <w:rPr>
          <w:sz w:val="24"/>
          <w:lang w:eastAsia="zh-CN"/>
        </w:rPr>
        <w:t>129、下列属于认识的主体的有（）。</w:t>
      </w:r>
    </w:p>
    <w:p w14:paraId="00ABEBCC" w14:textId="77777777" w:rsidR="00F5081B" w:rsidRPr="0027197A" w:rsidRDefault="00F5081B" w:rsidP="00F5081B">
      <w:pPr>
        <w:rPr>
          <w:sz w:val="24"/>
          <w:lang w:eastAsia="zh-CN"/>
        </w:rPr>
      </w:pPr>
      <w:r w:rsidRPr="0027197A">
        <w:rPr>
          <w:color w:val="BE0003"/>
          <w:sz w:val="24"/>
          <w:lang w:eastAsia="zh-CN"/>
        </w:rPr>
        <w:t>A.调试机器的工人</w:t>
      </w:r>
    </w:p>
    <w:p w14:paraId="5E819932" w14:textId="77777777" w:rsidR="00F5081B" w:rsidRPr="0027197A" w:rsidRDefault="00F5081B" w:rsidP="00F5081B">
      <w:pPr>
        <w:rPr>
          <w:sz w:val="24"/>
          <w:lang w:eastAsia="zh-CN"/>
        </w:rPr>
      </w:pPr>
      <w:r w:rsidRPr="0027197A">
        <w:rPr>
          <w:color w:val="BE0003"/>
          <w:sz w:val="24"/>
          <w:lang w:eastAsia="zh-CN"/>
        </w:rPr>
        <w:t>C.推测矿院的地质工作者</w:t>
      </w:r>
    </w:p>
    <w:p w14:paraId="2CDEF3D3" w14:textId="77777777" w:rsidR="00F5081B" w:rsidRPr="0027197A" w:rsidRDefault="00F5081B" w:rsidP="00F5081B">
      <w:pPr>
        <w:rPr>
          <w:sz w:val="24"/>
          <w:lang w:eastAsia="zh-CN"/>
        </w:rPr>
      </w:pPr>
      <w:r w:rsidRPr="0027197A">
        <w:rPr>
          <w:color w:val="BE0003"/>
          <w:sz w:val="24"/>
          <w:lang w:eastAsia="zh-CN"/>
        </w:rPr>
        <w:t>D.在地球上生存和劳动的人类</w:t>
      </w:r>
    </w:p>
    <w:p w14:paraId="003CB0BC" w14:textId="77777777" w:rsidR="00F5081B" w:rsidRPr="0027197A" w:rsidRDefault="00F5081B" w:rsidP="00F5081B">
      <w:pPr>
        <w:rPr>
          <w:sz w:val="24"/>
          <w:lang w:eastAsia="zh-CN"/>
        </w:rPr>
      </w:pPr>
      <w:r w:rsidRPr="0027197A">
        <w:rPr>
          <w:sz w:val="24"/>
          <w:lang w:eastAsia="zh-CN"/>
        </w:rPr>
        <w:lastRenderedPageBreak/>
        <w:t>130、理性认识是指人们借助抽象思维，在概括整理大量感性材料的基础上，达到关于事物的本质、全体、内部联系和事物自身规律性的认识。包括（）。</w:t>
      </w:r>
    </w:p>
    <w:p w14:paraId="3354CFEC" w14:textId="77777777" w:rsidR="00F5081B" w:rsidRPr="0027197A" w:rsidRDefault="00F5081B" w:rsidP="00F5081B">
      <w:pPr>
        <w:rPr>
          <w:sz w:val="24"/>
          <w:lang w:eastAsia="zh-CN"/>
        </w:rPr>
      </w:pPr>
      <w:r w:rsidRPr="0027197A">
        <w:rPr>
          <w:color w:val="BE0003"/>
          <w:sz w:val="24"/>
          <w:lang w:eastAsia="zh-CN"/>
        </w:rPr>
        <w:t>A.概念</w:t>
      </w:r>
    </w:p>
    <w:p w14:paraId="57B97058" w14:textId="77777777" w:rsidR="00F5081B" w:rsidRPr="0027197A" w:rsidRDefault="00F5081B" w:rsidP="00F5081B">
      <w:pPr>
        <w:rPr>
          <w:sz w:val="24"/>
          <w:lang w:eastAsia="zh-CN"/>
        </w:rPr>
      </w:pPr>
      <w:r w:rsidRPr="0027197A">
        <w:rPr>
          <w:color w:val="BE0003"/>
          <w:sz w:val="24"/>
          <w:lang w:eastAsia="zh-CN"/>
        </w:rPr>
        <w:t>B.判断</w:t>
      </w:r>
    </w:p>
    <w:p w14:paraId="0017BF82" w14:textId="77777777" w:rsidR="00F5081B" w:rsidRPr="0027197A" w:rsidRDefault="00F5081B" w:rsidP="00F5081B">
      <w:pPr>
        <w:rPr>
          <w:sz w:val="24"/>
          <w:lang w:eastAsia="zh-CN"/>
        </w:rPr>
      </w:pPr>
      <w:r w:rsidRPr="0027197A">
        <w:rPr>
          <w:color w:val="BE0003"/>
          <w:sz w:val="24"/>
          <w:lang w:eastAsia="zh-CN"/>
        </w:rPr>
        <w:t>C.推理</w:t>
      </w:r>
    </w:p>
    <w:p w14:paraId="2A1A820B" w14:textId="77777777" w:rsidR="00F5081B" w:rsidRPr="0027197A" w:rsidRDefault="00F5081B" w:rsidP="00F5081B">
      <w:pPr>
        <w:rPr>
          <w:sz w:val="24"/>
          <w:lang w:eastAsia="zh-CN"/>
        </w:rPr>
      </w:pPr>
      <w:r w:rsidRPr="0027197A">
        <w:rPr>
          <w:sz w:val="24"/>
          <w:lang w:eastAsia="zh-CN"/>
        </w:rPr>
        <w:t>131、“凡是亲眼所见的都是对客观事实的真实反映”，这个命题（）。</w:t>
      </w:r>
    </w:p>
    <w:p w14:paraId="55FBB318" w14:textId="77777777" w:rsidR="00F5081B" w:rsidRPr="0027197A" w:rsidRDefault="00F5081B" w:rsidP="00F5081B">
      <w:pPr>
        <w:rPr>
          <w:sz w:val="24"/>
          <w:lang w:eastAsia="zh-CN"/>
        </w:rPr>
      </w:pPr>
      <w:r w:rsidRPr="0027197A">
        <w:rPr>
          <w:color w:val="BE0003"/>
          <w:sz w:val="24"/>
          <w:lang w:eastAsia="zh-CN"/>
        </w:rPr>
        <w:t>A.夸大了感觉在认识中的作用，将感觉与事实相混淆</w:t>
      </w:r>
    </w:p>
    <w:p w14:paraId="341271B1" w14:textId="77777777" w:rsidR="00F5081B" w:rsidRPr="0027197A" w:rsidRDefault="00F5081B" w:rsidP="00F5081B">
      <w:pPr>
        <w:rPr>
          <w:sz w:val="24"/>
          <w:lang w:eastAsia="zh-CN"/>
        </w:rPr>
      </w:pPr>
      <w:r w:rsidRPr="0027197A">
        <w:rPr>
          <w:color w:val="BE0003"/>
          <w:sz w:val="24"/>
          <w:lang w:eastAsia="zh-CN"/>
        </w:rPr>
        <w:t>B.忽视感性认识必须上升到理性认识</w:t>
      </w:r>
    </w:p>
    <w:p w14:paraId="42A06233" w14:textId="77777777" w:rsidR="00F5081B" w:rsidRPr="0027197A" w:rsidRDefault="00F5081B" w:rsidP="00F5081B">
      <w:pPr>
        <w:rPr>
          <w:sz w:val="24"/>
          <w:lang w:eastAsia="zh-CN"/>
        </w:rPr>
      </w:pPr>
      <w:r w:rsidRPr="0027197A">
        <w:rPr>
          <w:color w:val="BE0003"/>
          <w:sz w:val="24"/>
          <w:lang w:eastAsia="zh-CN"/>
        </w:rPr>
        <w:t>C.在理论上容易导致主观唯心主义</w:t>
      </w:r>
    </w:p>
    <w:p w14:paraId="1DE422A2" w14:textId="77777777" w:rsidR="00F5081B" w:rsidRPr="0027197A" w:rsidRDefault="00F5081B" w:rsidP="00F5081B">
      <w:pPr>
        <w:rPr>
          <w:sz w:val="24"/>
          <w:lang w:eastAsia="zh-CN"/>
        </w:rPr>
      </w:pPr>
      <w:r w:rsidRPr="0027197A">
        <w:rPr>
          <w:color w:val="BE0003"/>
          <w:sz w:val="24"/>
          <w:lang w:eastAsia="zh-CN"/>
        </w:rPr>
        <w:t>D.在实际生活中容易产生荒谬的判断</w:t>
      </w:r>
    </w:p>
    <w:p w14:paraId="54116E1A" w14:textId="77777777" w:rsidR="00F5081B" w:rsidRPr="0027197A" w:rsidRDefault="00F5081B" w:rsidP="00F5081B">
      <w:pPr>
        <w:rPr>
          <w:sz w:val="24"/>
          <w:lang w:eastAsia="zh-CN"/>
        </w:rPr>
      </w:pPr>
      <w:r w:rsidRPr="0027197A">
        <w:rPr>
          <w:sz w:val="24"/>
          <w:lang w:eastAsia="zh-CN"/>
        </w:rPr>
        <w:t>132、真理具有相对性。下列选项中属于真理相对性含义的有（）。</w:t>
      </w:r>
    </w:p>
    <w:p w14:paraId="3BB9BFB3" w14:textId="77777777" w:rsidR="00F5081B" w:rsidRPr="0027197A" w:rsidRDefault="00F5081B" w:rsidP="00F5081B">
      <w:pPr>
        <w:rPr>
          <w:sz w:val="24"/>
          <w:lang w:eastAsia="zh-CN"/>
        </w:rPr>
      </w:pPr>
      <w:r w:rsidRPr="0027197A">
        <w:rPr>
          <w:color w:val="BE0003"/>
          <w:sz w:val="24"/>
          <w:lang w:eastAsia="zh-CN"/>
        </w:rPr>
        <w:t>B.真理是对世界某些事物的正确反映，需要扩展</w:t>
      </w:r>
    </w:p>
    <w:p w14:paraId="5FFC1137" w14:textId="77777777" w:rsidR="00F5081B" w:rsidRPr="0027197A" w:rsidRDefault="00F5081B" w:rsidP="00F5081B">
      <w:pPr>
        <w:rPr>
          <w:sz w:val="24"/>
          <w:lang w:eastAsia="zh-CN"/>
        </w:rPr>
      </w:pPr>
      <w:r w:rsidRPr="0027197A">
        <w:rPr>
          <w:color w:val="BE0003"/>
          <w:sz w:val="24"/>
          <w:lang w:eastAsia="zh-CN"/>
        </w:rPr>
        <w:t>C.真理是对事物一定程度近似正确的反映，需要深化</w:t>
      </w:r>
    </w:p>
    <w:p w14:paraId="642D46FE" w14:textId="77777777" w:rsidR="00F5081B" w:rsidRPr="0027197A" w:rsidRDefault="00F5081B" w:rsidP="00F5081B">
      <w:pPr>
        <w:rPr>
          <w:sz w:val="24"/>
          <w:lang w:eastAsia="zh-CN"/>
        </w:rPr>
      </w:pPr>
      <w:r w:rsidRPr="0027197A">
        <w:rPr>
          <w:sz w:val="24"/>
          <w:lang w:eastAsia="zh-CN"/>
        </w:rPr>
        <w:t>133、真理的绝对性和相对性的辩证统一关系是（）。</w:t>
      </w:r>
    </w:p>
    <w:p w14:paraId="38095A36" w14:textId="77777777" w:rsidR="00F5081B" w:rsidRPr="0027197A" w:rsidRDefault="00F5081B" w:rsidP="00F5081B">
      <w:pPr>
        <w:rPr>
          <w:sz w:val="24"/>
          <w:lang w:eastAsia="zh-CN"/>
        </w:rPr>
      </w:pPr>
      <w:r w:rsidRPr="0027197A">
        <w:rPr>
          <w:color w:val="BE0003"/>
          <w:sz w:val="24"/>
          <w:lang w:eastAsia="zh-CN"/>
        </w:rPr>
        <w:t>A.相互渗透和相互包含</w:t>
      </w:r>
    </w:p>
    <w:p w14:paraId="59D69E96" w14:textId="77777777" w:rsidR="00F5081B" w:rsidRPr="0027197A" w:rsidRDefault="00F5081B" w:rsidP="00F5081B">
      <w:pPr>
        <w:rPr>
          <w:sz w:val="24"/>
          <w:lang w:eastAsia="zh-CN"/>
        </w:rPr>
      </w:pPr>
      <w:r w:rsidRPr="0027197A">
        <w:rPr>
          <w:color w:val="BE0003"/>
          <w:sz w:val="24"/>
          <w:lang w:eastAsia="zh-CN"/>
        </w:rPr>
        <w:t>B.相对之中有绝对，绝对寓于相对之中</w:t>
      </w:r>
    </w:p>
    <w:p w14:paraId="198EB996" w14:textId="77777777" w:rsidR="00F5081B" w:rsidRPr="0027197A" w:rsidRDefault="00F5081B" w:rsidP="00F5081B">
      <w:pPr>
        <w:rPr>
          <w:sz w:val="24"/>
          <w:lang w:eastAsia="zh-CN"/>
        </w:rPr>
      </w:pPr>
      <w:r w:rsidRPr="0027197A">
        <w:rPr>
          <w:color w:val="BE0003"/>
          <w:sz w:val="24"/>
          <w:lang w:eastAsia="zh-CN"/>
        </w:rPr>
        <w:t>C.绝对之中有相对，真理的绝对性通过相对性表现出来</w:t>
      </w:r>
    </w:p>
    <w:p w14:paraId="137261D9" w14:textId="77777777" w:rsidR="00F5081B" w:rsidRPr="0027197A" w:rsidRDefault="00F5081B" w:rsidP="00F5081B">
      <w:pPr>
        <w:rPr>
          <w:sz w:val="24"/>
          <w:lang w:eastAsia="zh-CN"/>
        </w:rPr>
      </w:pPr>
      <w:r w:rsidRPr="0027197A">
        <w:rPr>
          <w:color w:val="BE0003"/>
          <w:sz w:val="24"/>
          <w:lang w:eastAsia="zh-CN"/>
        </w:rPr>
        <w:t>D.具有相对性的真理和具有绝对性的真理又是辩证转化的</w:t>
      </w:r>
    </w:p>
    <w:p w14:paraId="262077B5" w14:textId="77777777" w:rsidR="00F5081B" w:rsidRPr="0027197A" w:rsidRDefault="00F5081B" w:rsidP="00F5081B">
      <w:pPr>
        <w:rPr>
          <w:sz w:val="24"/>
          <w:lang w:eastAsia="zh-CN"/>
        </w:rPr>
      </w:pPr>
      <w:r w:rsidRPr="0027197A">
        <w:rPr>
          <w:sz w:val="24"/>
          <w:lang w:eastAsia="zh-CN"/>
        </w:rPr>
        <w:t>134、绝对真理和相对真理的关系是（）。</w:t>
      </w:r>
    </w:p>
    <w:p w14:paraId="469D253C" w14:textId="77777777" w:rsidR="00F5081B" w:rsidRPr="0027197A" w:rsidRDefault="00F5081B" w:rsidP="00F5081B">
      <w:pPr>
        <w:rPr>
          <w:sz w:val="24"/>
          <w:lang w:eastAsia="zh-CN"/>
        </w:rPr>
      </w:pPr>
      <w:r w:rsidRPr="0027197A">
        <w:rPr>
          <w:color w:val="BE0003"/>
          <w:sz w:val="24"/>
          <w:lang w:eastAsia="zh-CN"/>
        </w:rPr>
        <w:t>B.绝对真理寓于相对真理之中，是无数相对真理的总和</w:t>
      </w:r>
    </w:p>
    <w:p w14:paraId="15AA3768" w14:textId="77777777" w:rsidR="00F5081B" w:rsidRPr="0027197A" w:rsidRDefault="00F5081B" w:rsidP="00F5081B">
      <w:pPr>
        <w:rPr>
          <w:sz w:val="24"/>
          <w:lang w:eastAsia="zh-CN"/>
        </w:rPr>
      </w:pPr>
      <w:r w:rsidRPr="0027197A">
        <w:rPr>
          <w:color w:val="BE0003"/>
          <w:sz w:val="24"/>
          <w:lang w:eastAsia="zh-CN"/>
        </w:rPr>
        <w:t>C.任何真理都是绝对真理和相对真理的统一</w:t>
      </w:r>
    </w:p>
    <w:p w14:paraId="3E1C44A2" w14:textId="77777777" w:rsidR="00F5081B" w:rsidRPr="0027197A" w:rsidRDefault="00F5081B" w:rsidP="00F5081B">
      <w:pPr>
        <w:rPr>
          <w:sz w:val="24"/>
          <w:lang w:eastAsia="zh-CN"/>
        </w:rPr>
      </w:pPr>
      <w:r w:rsidRPr="0027197A">
        <w:rPr>
          <w:color w:val="BE0003"/>
          <w:sz w:val="24"/>
          <w:lang w:eastAsia="zh-CN"/>
        </w:rPr>
        <w:t>D.由相对真理日益接近绝对真理是一个永无止境的过程</w:t>
      </w:r>
    </w:p>
    <w:p w14:paraId="5D81C900" w14:textId="77777777" w:rsidR="00F5081B" w:rsidRPr="0027197A" w:rsidRDefault="00F5081B" w:rsidP="00F5081B">
      <w:pPr>
        <w:rPr>
          <w:sz w:val="24"/>
          <w:lang w:eastAsia="zh-CN"/>
        </w:rPr>
      </w:pPr>
      <w:r w:rsidRPr="0027197A">
        <w:rPr>
          <w:sz w:val="24"/>
          <w:lang w:eastAsia="zh-CN"/>
        </w:rPr>
        <w:t>135、在射电望远镜发明之前，许多星球就客观存在着，但它们没有成为认识的客体。射电望远镜发明之后，它们就成了认识的客体。这说明（）。</w:t>
      </w:r>
    </w:p>
    <w:p w14:paraId="5708F025" w14:textId="77777777" w:rsidR="00F5081B" w:rsidRPr="0027197A" w:rsidRDefault="00F5081B" w:rsidP="00F5081B">
      <w:pPr>
        <w:rPr>
          <w:sz w:val="24"/>
          <w:lang w:eastAsia="zh-CN"/>
        </w:rPr>
      </w:pPr>
      <w:r w:rsidRPr="0027197A">
        <w:rPr>
          <w:color w:val="BE0003"/>
          <w:sz w:val="24"/>
          <w:lang w:eastAsia="zh-CN"/>
        </w:rPr>
        <w:lastRenderedPageBreak/>
        <w:t>B.认识的客体受社会历史条件制约</w:t>
      </w:r>
    </w:p>
    <w:p w14:paraId="0CF1B1E8" w14:textId="77777777" w:rsidR="00F5081B" w:rsidRPr="0027197A" w:rsidRDefault="00F5081B" w:rsidP="00F5081B">
      <w:pPr>
        <w:rPr>
          <w:sz w:val="24"/>
          <w:lang w:eastAsia="zh-CN"/>
        </w:rPr>
      </w:pPr>
      <w:r w:rsidRPr="0027197A">
        <w:rPr>
          <w:color w:val="BE0003"/>
          <w:sz w:val="24"/>
          <w:lang w:eastAsia="zh-CN"/>
        </w:rPr>
        <w:t>C.认识的客体具有社会历史性</w:t>
      </w:r>
    </w:p>
    <w:p w14:paraId="2F42CB6D" w14:textId="77777777" w:rsidR="00F5081B" w:rsidRPr="0027197A" w:rsidRDefault="00F5081B" w:rsidP="00F5081B">
      <w:pPr>
        <w:rPr>
          <w:sz w:val="24"/>
          <w:lang w:eastAsia="zh-CN"/>
        </w:rPr>
      </w:pPr>
      <w:r w:rsidRPr="0027197A">
        <w:rPr>
          <w:color w:val="BE0003"/>
          <w:sz w:val="24"/>
          <w:lang w:eastAsia="zh-CN"/>
        </w:rPr>
        <w:t>D.认识的客体的范围是不断扩大的</w:t>
      </w:r>
    </w:p>
    <w:p w14:paraId="3082ECA4" w14:textId="77777777" w:rsidR="00F5081B" w:rsidRPr="0027197A" w:rsidRDefault="00F5081B" w:rsidP="00F5081B">
      <w:pPr>
        <w:rPr>
          <w:sz w:val="24"/>
          <w:lang w:eastAsia="zh-CN"/>
        </w:rPr>
      </w:pPr>
      <w:r w:rsidRPr="0027197A">
        <w:rPr>
          <w:sz w:val="24"/>
          <w:lang w:eastAsia="zh-CN"/>
        </w:rPr>
        <w:t>136、实践标准的不确定性是指（）。</w:t>
      </w:r>
    </w:p>
    <w:p w14:paraId="29BD1377" w14:textId="77777777" w:rsidR="00F5081B" w:rsidRPr="0027197A" w:rsidRDefault="00F5081B" w:rsidP="00F5081B">
      <w:pPr>
        <w:rPr>
          <w:sz w:val="24"/>
          <w:lang w:eastAsia="zh-CN"/>
        </w:rPr>
      </w:pPr>
      <w:r w:rsidRPr="0027197A">
        <w:rPr>
          <w:color w:val="BE0003"/>
          <w:sz w:val="24"/>
          <w:lang w:eastAsia="zh-CN"/>
        </w:rPr>
        <w:t>B.实践检验真理是一个过程</w:t>
      </w:r>
    </w:p>
    <w:p w14:paraId="55A0856F" w14:textId="77777777" w:rsidR="00F5081B" w:rsidRPr="0027197A" w:rsidRDefault="00F5081B" w:rsidP="00F5081B">
      <w:pPr>
        <w:rPr>
          <w:sz w:val="24"/>
          <w:lang w:eastAsia="zh-CN"/>
        </w:rPr>
      </w:pPr>
      <w:r w:rsidRPr="0027197A">
        <w:rPr>
          <w:color w:val="BE0003"/>
          <w:sz w:val="24"/>
          <w:lang w:eastAsia="zh-CN"/>
        </w:rPr>
        <w:t>C.实践对真理的检验不是一劳永逸的</w:t>
      </w:r>
    </w:p>
    <w:p w14:paraId="0A2BDEED" w14:textId="77777777" w:rsidR="00F5081B" w:rsidRPr="0027197A" w:rsidRDefault="00F5081B" w:rsidP="00F5081B">
      <w:pPr>
        <w:rPr>
          <w:sz w:val="24"/>
          <w:lang w:eastAsia="zh-CN"/>
        </w:rPr>
      </w:pPr>
      <w:r w:rsidRPr="0027197A">
        <w:rPr>
          <w:color w:val="BE0003"/>
          <w:sz w:val="24"/>
          <w:lang w:eastAsia="zh-CN"/>
        </w:rPr>
        <w:t>D.实践标准受历史条件的制约，具有相对性</w:t>
      </w:r>
    </w:p>
    <w:p w14:paraId="5013D747" w14:textId="77777777" w:rsidR="00F5081B" w:rsidRPr="0027197A" w:rsidRDefault="00F5081B" w:rsidP="00F5081B">
      <w:pPr>
        <w:rPr>
          <w:sz w:val="24"/>
          <w:lang w:eastAsia="zh-CN"/>
        </w:rPr>
      </w:pPr>
      <w:r w:rsidRPr="0027197A">
        <w:rPr>
          <w:sz w:val="24"/>
          <w:lang w:eastAsia="zh-CN"/>
        </w:rPr>
        <w:t>137、17世纪中叶，英国科学家使用诞生不久的显微镜观察软木塞，发现了植物细胞，开启了近现代生物学的大门。此后，显微镜的放大能力和成像质量不断提升，人类对细胞的认知也随之深刻和全面。显微镜在生物科学发现中的作用表明()。</w:t>
      </w:r>
    </w:p>
    <w:p w14:paraId="2436ACF1" w14:textId="77777777" w:rsidR="00F5081B" w:rsidRPr="0027197A" w:rsidRDefault="00F5081B" w:rsidP="00F5081B">
      <w:pPr>
        <w:rPr>
          <w:sz w:val="24"/>
          <w:lang w:eastAsia="zh-CN"/>
        </w:rPr>
      </w:pPr>
      <w:r w:rsidRPr="0027197A">
        <w:rPr>
          <w:color w:val="BE0003"/>
          <w:sz w:val="24"/>
          <w:lang w:eastAsia="zh-CN"/>
        </w:rPr>
        <w:t>A.实践主体、客体和中介三者的有机统一构成实践的基本结构</w:t>
      </w:r>
    </w:p>
    <w:p w14:paraId="60954D79" w14:textId="77777777" w:rsidR="00F5081B" w:rsidRPr="0027197A" w:rsidRDefault="00F5081B" w:rsidP="00F5081B">
      <w:pPr>
        <w:rPr>
          <w:sz w:val="24"/>
          <w:lang w:eastAsia="zh-CN"/>
        </w:rPr>
      </w:pPr>
      <w:r w:rsidRPr="0027197A">
        <w:rPr>
          <w:color w:val="BE0003"/>
          <w:sz w:val="24"/>
          <w:lang w:eastAsia="zh-CN"/>
        </w:rPr>
        <w:t>B.实践的主体和客体正是依靠中介系统才能够相互作用</w:t>
      </w:r>
    </w:p>
    <w:p w14:paraId="5ACA1670" w14:textId="77777777" w:rsidR="00F5081B" w:rsidRPr="0027197A" w:rsidRDefault="00F5081B" w:rsidP="00F5081B">
      <w:pPr>
        <w:rPr>
          <w:sz w:val="24"/>
          <w:lang w:eastAsia="zh-CN"/>
        </w:rPr>
      </w:pPr>
      <w:r w:rsidRPr="0027197A">
        <w:rPr>
          <w:color w:val="BE0003"/>
          <w:sz w:val="24"/>
          <w:lang w:eastAsia="zh-CN"/>
        </w:rPr>
        <w:t>C.人类认识水平的提高与实践条件的进步有着直接的关系</w:t>
      </w:r>
    </w:p>
    <w:p w14:paraId="15CBADB8" w14:textId="77777777" w:rsidR="00F5081B" w:rsidRPr="0027197A" w:rsidRDefault="00F5081B" w:rsidP="00F5081B">
      <w:pPr>
        <w:rPr>
          <w:sz w:val="24"/>
          <w:lang w:eastAsia="zh-CN"/>
        </w:rPr>
      </w:pPr>
      <w:r w:rsidRPr="0027197A">
        <w:rPr>
          <w:sz w:val="24"/>
          <w:lang w:eastAsia="zh-CN"/>
        </w:rPr>
        <w:t>138、“谎言重复一千遍，就会变成真理”的错误在于认为（）。</w:t>
      </w:r>
    </w:p>
    <w:p w14:paraId="41D415F4" w14:textId="77777777" w:rsidR="00F5081B" w:rsidRPr="0027197A" w:rsidRDefault="00F5081B" w:rsidP="00F5081B">
      <w:pPr>
        <w:rPr>
          <w:sz w:val="24"/>
          <w:lang w:eastAsia="zh-CN"/>
        </w:rPr>
      </w:pPr>
      <w:r w:rsidRPr="0027197A">
        <w:rPr>
          <w:color w:val="BE0003"/>
          <w:sz w:val="24"/>
          <w:lang w:eastAsia="zh-CN"/>
        </w:rPr>
        <w:t>A.真理和谬误没有明确的界限</w:t>
      </w:r>
    </w:p>
    <w:p w14:paraId="005B0EA1" w14:textId="77777777" w:rsidR="00F5081B" w:rsidRPr="0027197A" w:rsidRDefault="00F5081B" w:rsidP="00F5081B">
      <w:pPr>
        <w:rPr>
          <w:sz w:val="24"/>
          <w:lang w:eastAsia="zh-CN"/>
        </w:rPr>
      </w:pPr>
      <w:r w:rsidRPr="0027197A">
        <w:rPr>
          <w:color w:val="BE0003"/>
          <w:sz w:val="24"/>
          <w:lang w:eastAsia="zh-CN"/>
        </w:rPr>
        <w:t>B.真理和谬误具有主观随意性</w:t>
      </w:r>
    </w:p>
    <w:p w14:paraId="404CF9ED" w14:textId="77777777" w:rsidR="00F5081B" w:rsidRPr="0027197A" w:rsidRDefault="00F5081B" w:rsidP="00F5081B">
      <w:pPr>
        <w:rPr>
          <w:sz w:val="24"/>
          <w:lang w:eastAsia="zh-CN"/>
        </w:rPr>
      </w:pPr>
      <w:r w:rsidRPr="0027197A">
        <w:rPr>
          <w:color w:val="BE0003"/>
          <w:sz w:val="24"/>
          <w:lang w:eastAsia="zh-CN"/>
        </w:rPr>
        <w:t>C.真理的内容不具有客观性</w:t>
      </w:r>
    </w:p>
    <w:p w14:paraId="641CBEDB" w14:textId="77777777" w:rsidR="00F5081B" w:rsidRPr="0027197A" w:rsidRDefault="00F5081B" w:rsidP="00F5081B">
      <w:pPr>
        <w:rPr>
          <w:sz w:val="24"/>
          <w:lang w:eastAsia="zh-CN"/>
        </w:rPr>
      </w:pPr>
      <w:r w:rsidRPr="0027197A">
        <w:rPr>
          <w:color w:val="BE0003"/>
          <w:sz w:val="24"/>
          <w:lang w:eastAsia="zh-CN"/>
        </w:rPr>
        <w:t>D.有用就是真理</w:t>
      </w:r>
    </w:p>
    <w:p w14:paraId="3DD2C3E8" w14:textId="77777777" w:rsidR="00F5081B" w:rsidRPr="0027197A" w:rsidRDefault="00F5081B" w:rsidP="00F5081B">
      <w:pPr>
        <w:rPr>
          <w:sz w:val="24"/>
          <w:lang w:eastAsia="zh-CN"/>
        </w:rPr>
      </w:pPr>
      <w:r w:rsidRPr="0027197A">
        <w:rPr>
          <w:sz w:val="24"/>
          <w:lang w:eastAsia="zh-CN"/>
        </w:rPr>
        <w:t>139、人的认识过程中属于非理性因素的有（）。</w:t>
      </w:r>
    </w:p>
    <w:p w14:paraId="59B267C8" w14:textId="77777777" w:rsidR="00F5081B" w:rsidRPr="0027197A" w:rsidRDefault="00F5081B" w:rsidP="00F5081B">
      <w:pPr>
        <w:rPr>
          <w:sz w:val="24"/>
          <w:lang w:eastAsia="zh-CN"/>
        </w:rPr>
      </w:pPr>
      <w:r w:rsidRPr="0027197A">
        <w:rPr>
          <w:color w:val="BE0003"/>
          <w:sz w:val="24"/>
          <w:lang w:eastAsia="zh-CN"/>
        </w:rPr>
        <w:t>A.习惯与本能</w:t>
      </w:r>
    </w:p>
    <w:p w14:paraId="2C444EF5" w14:textId="77777777" w:rsidR="00F5081B" w:rsidRPr="0027197A" w:rsidRDefault="00F5081B" w:rsidP="00F5081B">
      <w:pPr>
        <w:rPr>
          <w:sz w:val="24"/>
          <w:lang w:eastAsia="zh-CN"/>
        </w:rPr>
      </w:pPr>
      <w:r w:rsidRPr="0027197A">
        <w:rPr>
          <w:color w:val="BE0003"/>
          <w:sz w:val="24"/>
          <w:lang w:eastAsia="zh-CN"/>
        </w:rPr>
        <w:t>B.动机与欲望</w:t>
      </w:r>
    </w:p>
    <w:p w14:paraId="5395C4AD" w14:textId="77777777" w:rsidR="00F5081B" w:rsidRPr="0027197A" w:rsidRDefault="00F5081B" w:rsidP="00F5081B">
      <w:pPr>
        <w:rPr>
          <w:sz w:val="24"/>
          <w:lang w:eastAsia="zh-CN"/>
        </w:rPr>
      </w:pPr>
      <w:r w:rsidRPr="0027197A">
        <w:rPr>
          <w:color w:val="BE0003"/>
          <w:sz w:val="24"/>
          <w:lang w:eastAsia="zh-CN"/>
        </w:rPr>
        <w:t>C.信念与信仰</w:t>
      </w:r>
    </w:p>
    <w:p w14:paraId="33A6F91D" w14:textId="77777777" w:rsidR="00F5081B" w:rsidRPr="0027197A" w:rsidRDefault="00F5081B" w:rsidP="00F5081B">
      <w:pPr>
        <w:rPr>
          <w:sz w:val="24"/>
          <w:lang w:eastAsia="zh-CN"/>
        </w:rPr>
      </w:pPr>
      <w:r w:rsidRPr="0027197A">
        <w:rPr>
          <w:color w:val="BE0003"/>
          <w:sz w:val="24"/>
          <w:lang w:eastAsia="zh-CN"/>
        </w:rPr>
        <w:t>D.猜测与领悟</w:t>
      </w:r>
    </w:p>
    <w:p w14:paraId="27AFA654" w14:textId="77777777" w:rsidR="00F5081B" w:rsidRPr="0027197A" w:rsidRDefault="00F5081B" w:rsidP="00F5081B">
      <w:pPr>
        <w:rPr>
          <w:sz w:val="24"/>
          <w:lang w:eastAsia="zh-CN"/>
        </w:rPr>
      </w:pPr>
      <w:r w:rsidRPr="0027197A">
        <w:rPr>
          <w:sz w:val="24"/>
          <w:lang w:eastAsia="zh-CN"/>
        </w:rPr>
        <w:lastRenderedPageBreak/>
        <w:t>140、孙中山先生指出，人的认识过程是"以行而求知，因知以进行"、"行其所不知以致其所知"、"因其已知而更进于行"。这一思想表明了（）。</w:t>
      </w:r>
    </w:p>
    <w:p w14:paraId="188CA15C" w14:textId="77777777" w:rsidR="00F5081B" w:rsidRPr="0027197A" w:rsidRDefault="00F5081B" w:rsidP="00F5081B">
      <w:pPr>
        <w:rPr>
          <w:sz w:val="24"/>
          <w:lang w:eastAsia="zh-CN"/>
        </w:rPr>
      </w:pPr>
      <w:r w:rsidRPr="0027197A">
        <w:rPr>
          <w:color w:val="BE0003"/>
          <w:sz w:val="24"/>
          <w:lang w:eastAsia="zh-CN"/>
        </w:rPr>
        <w:t>A.知行不可分割</w:t>
      </w:r>
    </w:p>
    <w:p w14:paraId="66170CC7" w14:textId="77777777" w:rsidR="00F5081B" w:rsidRPr="0027197A" w:rsidRDefault="00F5081B" w:rsidP="00F5081B">
      <w:pPr>
        <w:rPr>
          <w:sz w:val="24"/>
          <w:lang w:eastAsia="zh-CN"/>
        </w:rPr>
      </w:pPr>
      <w:r w:rsidRPr="0027197A">
        <w:rPr>
          <w:color w:val="BE0003"/>
          <w:sz w:val="24"/>
          <w:lang w:eastAsia="zh-CN"/>
        </w:rPr>
        <w:t>C.知行相互促进</w:t>
      </w:r>
    </w:p>
    <w:p w14:paraId="1D521DA4" w14:textId="77777777" w:rsidR="00F5081B" w:rsidRPr="0027197A" w:rsidRDefault="00F5081B" w:rsidP="00F5081B">
      <w:pPr>
        <w:rPr>
          <w:sz w:val="24"/>
          <w:lang w:eastAsia="zh-CN"/>
        </w:rPr>
      </w:pPr>
      <w:r w:rsidRPr="0027197A">
        <w:rPr>
          <w:color w:val="BE0003"/>
          <w:sz w:val="24"/>
          <w:lang w:eastAsia="zh-CN"/>
        </w:rPr>
        <w:t>D.行先知后</w:t>
      </w:r>
    </w:p>
    <w:p w14:paraId="7247CCE7" w14:textId="77777777" w:rsidR="00F5081B" w:rsidRPr="0027197A" w:rsidRDefault="00F5081B" w:rsidP="00F5081B">
      <w:pPr>
        <w:rPr>
          <w:sz w:val="24"/>
          <w:lang w:eastAsia="zh-CN"/>
        </w:rPr>
      </w:pPr>
      <w:r w:rsidRPr="0027197A">
        <w:rPr>
          <w:sz w:val="24"/>
          <w:lang w:eastAsia="zh-CN"/>
        </w:rPr>
        <w:t>141、真理是对客观事物及其规律的正确认识，下列对真理绝对性理解正确的是（）。</w:t>
      </w:r>
    </w:p>
    <w:p w14:paraId="478CC030" w14:textId="77777777" w:rsidR="00F5081B" w:rsidRPr="0027197A" w:rsidRDefault="00F5081B" w:rsidP="00F5081B">
      <w:pPr>
        <w:rPr>
          <w:sz w:val="24"/>
          <w:lang w:eastAsia="zh-CN"/>
        </w:rPr>
      </w:pPr>
      <w:r w:rsidRPr="0027197A">
        <w:rPr>
          <w:color w:val="BE0003"/>
          <w:sz w:val="24"/>
          <w:lang w:eastAsia="zh-CN"/>
        </w:rPr>
        <w:t>A.任何真理都是对客观事物及其规律的正确的认识，都包含不依赖于人的意识的客观内容</w:t>
      </w:r>
    </w:p>
    <w:p w14:paraId="7DB5DE74" w14:textId="77777777" w:rsidR="00F5081B" w:rsidRPr="0027197A" w:rsidRDefault="00F5081B" w:rsidP="00F5081B">
      <w:pPr>
        <w:rPr>
          <w:sz w:val="24"/>
          <w:lang w:eastAsia="zh-CN"/>
        </w:rPr>
      </w:pPr>
      <w:r w:rsidRPr="0027197A">
        <w:rPr>
          <w:color w:val="BE0003"/>
          <w:sz w:val="24"/>
          <w:lang w:eastAsia="zh-CN"/>
        </w:rPr>
        <w:t>B.人类完全可以正确认识无限发展的物质世界，每个真理的获得部是对无限发展的物质世界的接近</w:t>
      </w:r>
    </w:p>
    <w:p w14:paraId="4524135B" w14:textId="77777777" w:rsidR="00F5081B" w:rsidRPr="0027197A" w:rsidRDefault="00F5081B" w:rsidP="00F5081B">
      <w:pPr>
        <w:rPr>
          <w:sz w:val="24"/>
          <w:lang w:eastAsia="zh-CN"/>
        </w:rPr>
      </w:pPr>
      <w:r w:rsidRPr="0027197A">
        <w:rPr>
          <w:sz w:val="24"/>
          <w:lang w:eastAsia="zh-CN"/>
        </w:rPr>
        <w:t>142、“人类的一切认识都具有相对性”，这是（）。</w:t>
      </w:r>
    </w:p>
    <w:p w14:paraId="140776C8" w14:textId="77777777" w:rsidR="00F5081B" w:rsidRPr="0027197A" w:rsidRDefault="00F5081B" w:rsidP="00F5081B">
      <w:pPr>
        <w:rPr>
          <w:sz w:val="24"/>
          <w:lang w:eastAsia="zh-CN"/>
        </w:rPr>
      </w:pPr>
      <w:r w:rsidRPr="0027197A">
        <w:rPr>
          <w:color w:val="BE0003"/>
          <w:sz w:val="24"/>
          <w:lang w:eastAsia="zh-CN"/>
        </w:rPr>
        <w:t>A.辩证唯物主义的正确观点</w:t>
      </w:r>
    </w:p>
    <w:p w14:paraId="7D649FA2" w14:textId="77777777" w:rsidR="00F5081B" w:rsidRPr="0027197A" w:rsidRDefault="00F5081B" w:rsidP="00F5081B">
      <w:pPr>
        <w:rPr>
          <w:sz w:val="24"/>
          <w:lang w:eastAsia="zh-CN"/>
        </w:rPr>
      </w:pPr>
      <w:r w:rsidRPr="0027197A">
        <w:rPr>
          <w:color w:val="BE0003"/>
          <w:sz w:val="24"/>
          <w:lang w:eastAsia="zh-CN"/>
        </w:rPr>
        <w:t>D.承认人们的真理性认识具有广度和深度的局限性</w:t>
      </w:r>
    </w:p>
    <w:p w14:paraId="184D06E9" w14:textId="77777777" w:rsidR="00F5081B" w:rsidRPr="0027197A" w:rsidRDefault="00F5081B" w:rsidP="00F5081B">
      <w:pPr>
        <w:rPr>
          <w:sz w:val="24"/>
          <w:lang w:eastAsia="zh-CN"/>
        </w:rPr>
      </w:pPr>
      <w:r w:rsidRPr="0027197A">
        <w:rPr>
          <w:sz w:val="24"/>
          <w:lang w:eastAsia="zh-CN"/>
        </w:rPr>
        <w:t>143、马克思说，人“赋予物以有用的性质，好像这种有用性是物本身所固存的，虽然羊未必想得到，它的‘有用’性之一，是可作人的食物”，这说明（）。</w:t>
      </w:r>
    </w:p>
    <w:p w14:paraId="5E0ED243" w14:textId="77777777" w:rsidR="00F5081B" w:rsidRPr="0027197A" w:rsidRDefault="00F5081B" w:rsidP="00F5081B">
      <w:pPr>
        <w:rPr>
          <w:sz w:val="24"/>
          <w:lang w:eastAsia="zh-CN"/>
        </w:rPr>
      </w:pPr>
      <w:r w:rsidRPr="0027197A">
        <w:rPr>
          <w:color w:val="BE0003"/>
          <w:sz w:val="24"/>
          <w:lang w:eastAsia="zh-CN"/>
        </w:rPr>
        <w:t>A.价值是在主体的需要和利益与客体的属性或性能的关系中发生和形成的</w:t>
      </w:r>
    </w:p>
    <w:p w14:paraId="79A54853" w14:textId="77777777" w:rsidR="00F5081B" w:rsidRPr="0027197A" w:rsidRDefault="00F5081B" w:rsidP="00F5081B">
      <w:pPr>
        <w:rPr>
          <w:sz w:val="24"/>
          <w:lang w:eastAsia="zh-CN"/>
        </w:rPr>
      </w:pPr>
      <w:r w:rsidRPr="0027197A">
        <w:rPr>
          <w:color w:val="BE0003"/>
          <w:sz w:val="24"/>
          <w:lang w:eastAsia="zh-CN"/>
        </w:rPr>
        <w:t>C.客观事物的某种属性能否具有价值及具有何种价值要以人的需要为基准</w:t>
      </w:r>
    </w:p>
    <w:p w14:paraId="54D49F3F" w14:textId="77777777" w:rsidR="00F5081B" w:rsidRPr="0027197A" w:rsidRDefault="00F5081B" w:rsidP="00F5081B">
      <w:pPr>
        <w:rPr>
          <w:sz w:val="24"/>
          <w:lang w:eastAsia="zh-CN"/>
        </w:rPr>
      </w:pPr>
      <w:r w:rsidRPr="0027197A">
        <w:rPr>
          <w:color w:val="BE0003"/>
          <w:sz w:val="24"/>
          <w:lang w:eastAsia="zh-CN"/>
        </w:rPr>
        <w:t>D.主客体之间的价值关系是主体在实践基础上确立的同客体之间的创造性关系</w:t>
      </w:r>
    </w:p>
    <w:p w14:paraId="7BEE20E7" w14:textId="77777777" w:rsidR="00F5081B" w:rsidRPr="0027197A" w:rsidRDefault="00F5081B" w:rsidP="00F5081B">
      <w:pPr>
        <w:rPr>
          <w:sz w:val="24"/>
          <w:lang w:eastAsia="zh-CN"/>
        </w:rPr>
      </w:pPr>
      <w:r w:rsidRPr="0027197A">
        <w:rPr>
          <w:sz w:val="24"/>
          <w:lang w:eastAsia="zh-CN"/>
        </w:rPr>
        <w:t>144、“认识是思维对客体的永远的、无止境的接近。自然界在人的思想中的反映，要理解为不是‘僵死的’，不是‘抽象的’，不是没有运动的，不是没有矛盾的，而是处在运动的永恒过程中，处在矛盾的发生和解决的永恒过程中。”以下与列宁这段话含义一致的有（）。</w:t>
      </w:r>
    </w:p>
    <w:p w14:paraId="79714922" w14:textId="77777777" w:rsidR="00F5081B" w:rsidRPr="0027197A" w:rsidRDefault="00F5081B" w:rsidP="00F5081B">
      <w:pPr>
        <w:rPr>
          <w:sz w:val="24"/>
          <w:lang w:eastAsia="zh-CN"/>
        </w:rPr>
      </w:pPr>
      <w:r w:rsidRPr="0027197A">
        <w:rPr>
          <w:color w:val="BE0003"/>
          <w:sz w:val="24"/>
          <w:lang w:eastAsia="zh-CN"/>
        </w:rPr>
        <w:t>A.真理是一个过程，具有历史性</w:t>
      </w:r>
    </w:p>
    <w:p w14:paraId="0A0F8A13" w14:textId="77777777" w:rsidR="00F5081B" w:rsidRPr="0027197A" w:rsidRDefault="00F5081B" w:rsidP="00F5081B">
      <w:pPr>
        <w:rPr>
          <w:sz w:val="24"/>
          <w:lang w:eastAsia="zh-CN"/>
        </w:rPr>
      </w:pPr>
      <w:r w:rsidRPr="0027197A">
        <w:rPr>
          <w:color w:val="BE0003"/>
          <w:sz w:val="24"/>
          <w:lang w:eastAsia="zh-CN"/>
        </w:rPr>
        <w:t>B.真理的发展过程是真理和谬误的矛盾不断产生和不断解决的过程</w:t>
      </w:r>
    </w:p>
    <w:p w14:paraId="1130C3F6" w14:textId="77777777" w:rsidR="00F5081B" w:rsidRPr="0027197A" w:rsidRDefault="00F5081B" w:rsidP="00F5081B">
      <w:pPr>
        <w:rPr>
          <w:sz w:val="24"/>
          <w:lang w:eastAsia="zh-CN"/>
        </w:rPr>
      </w:pPr>
      <w:r w:rsidRPr="0027197A">
        <w:rPr>
          <w:color w:val="BE0003"/>
          <w:sz w:val="24"/>
          <w:lang w:eastAsia="zh-CN"/>
        </w:rPr>
        <w:t>C.真理是不断丰富和发展的</w:t>
      </w:r>
    </w:p>
    <w:p w14:paraId="16DA6BAB" w14:textId="77777777" w:rsidR="00F5081B" w:rsidRPr="0027197A" w:rsidRDefault="00F5081B" w:rsidP="00F5081B">
      <w:pPr>
        <w:rPr>
          <w:sz w:val="24"/>
          <w:lang w:eastAsia="zh-CN"/>
        </w:rPr>
      </w:pPr>
      <w:r w:rsidRPr="0027197A">
        <w:rPr>
          <w:sz w:val="24"/>
          <w:lang w:eastAsia="zh-CN"/>
        </w:rPr>
        <w:lastRenderedPageBreak/>
        <w:t>145、人对物质世界的实践把握是在实践的运行过程中实现的，其基本环节有（）。</w:t>
      </w:r>
    </w:p>
    <w:p w14:paraId="5461348B" w14:textId="77777777" w:rsidR="00F5081B" w:rsidRPr="0027197A" w:rsidRDefault="00F5081B" w:rsidP="00F5081B">
      <w:pPr>
        <w:rPr>
          <w:sz w:val="24"/>
          <w:lang w:eastAsia="zh-CN"/>
        </w:rPr>
      </w:pPr>
      <w:r w:rsidRPr="0027197A">
        <w:rPr>
          <w:color w:val="BE0003"/>
          <w:sz w:val="24"/>
          <w:lang w:eastAsia="zh-CN"/>
        </w:rPr>
        <w:t>B.确立实践目的和实践方案</w:t>
      </w:r>
    </w:p>
    <w:p w14:paraId="3029A5E5" w14:textId="77777777" w:rsidR="00F5081B" w:rsidRPr="0027197A" w:rsidRDefault="00F5081B" w:rsidP="00F5081B">
      <w:pPr>
        <w:rPr>
          <w:sz w:val="24"/>
          <w:lang w:eastAsia="zh-CN"/>
        </w:rPr>
      </w:pPr>
      <w:r w:rsidRPr="0027197A">
        <w:rPr>
          <w:color w:val="BE0003"/>
          <w:sz w:val="24"/>
          <w:lang w:eastAsia="zh-CN"/>
        </w:rPr>
        <w:t>C.实践主体依据目的、方案，借助手段作用于客体</w:t>
      </w:r>
    </w:p>
    <w:p w14:paraId="48CDFD29" w14:textId="77777777" w:rsidR="00F5081B" w:rsidRPr="0027197A" w:rsidRDefault="00F5081B" w:rsidP="00F5081B">
      <w:pPr>
        <w:rPr>
          <w:sz w:val="24"/>
          <w:lang w:eastAsia="zh-CN"/>
        </w:rPr>
      </w:pPr>
      <w:r w:rsidRPr="0027197A">
        <w:rPr>
          <w:color w:val="BE0003"/>
          <w:sz w:val="24"/>
          <w:lang w:eastAsia="zh-CN"/>
        </w:rPr>
        <w:t>D.完成、检验和评价实践活动的结果，进行反馈调节</w:t>
      </w:r>
    </w:p>
    <w:p w14:paraId="2175E5DD" w14:textId="77777777" w:rsidR="00F5081B" w:rsidRPr="0027197A" w:rsidRDefault="00F5081B" w:rsidP="00F5081B">
      <w:pPr>
        <w:rPr>
          <w:sz w:val="24"/>
          <w:lang w:eastAsia="zh-CN"/>
        </w:rPr>
      </w:pPr>
      <w:r w:rsidRPr="0027197A">
        <w:rPr>
          <w:sz w:val="24"/>
          <w:lang w:eastAsia="zh-CN"/>
        </w:rPr>
        <w:t>146、列宁说：“任何真理，如果把它说得‘过火’……加以夸大，把它运用到实际适用的范围之外，便可以弄到荒谬绝伦的地步，而且在这种情形下，甚至必然会变成荒谬绝伦的东西。”这说明（）。</w:t>
      </w:r>
    </w:p>
    <w:p w14:paraId="43000C34" w14:textId="77777777" w:rsidR="00F5081B" w:rsidRPr="0027197A" w:rsidRDefault="00F5081B" w:rsidP="00F5081B">
      <w:pPr>
        <w:rPr>
          <w:sz w:val="24"/>
          <w:lang w:eastAsia="zh-CN"/>
        </w:rPr>
      </w:pPr>
      <w:r w:rsidRPr="0027197A">
        <w:rPr>
          <w:color w:val="BE0003"/>
          <w:sz w:val="24"/>
          <w:lang w:eastAsia="zh-CN"/>
        </w:rPr>
        <w:t>C.真理是有条件的</w:t>
      </w:r>
    </w:p>
    <w:p w14:paraId="73E0F437" w14:textId="77777777" w:rsidR="00F5081B" w:rsidRPr="0027197A" w:rsidRDefault="00F5081B" w:rsidP="00F5081B">
      <w:pPr>
        <w:rPr>
          <w:sz w:val="24"/>
          <w:lang w:eastAsia="zh-CN"/>
        </w:rPr>
      </w:pPr>
      <w:r w:rsidRPr="0027197A">
        <w:rPr>
          <w:color w:val="BE0003"/>
          <w:sz w:val="24"/>
          <w:lang w:eastAsia="zh-CN"/>
        </w:rPr>
        <w:t>D.真理与谬误的区别和对立不是绝对的</w:t>
      </w:r>
    </w:p>
    <w:p w14:paraId="1805CD35" w14:textId="77777777" w:rsidR="00F5081B" w:rsidRPr="0027197A" w:rsidRDefault="00F5081B" w:rsidP="00F5081B">
      <w:pPr>
        <w:rPr>
          <w:sz w:val="24"/>
          <w:lang w:eastAsia="zh-CN"/>
        </w:rPr>
      </w:pPr>
      <w:r w:rsidRPr="0027197A">
        <w:rPr>
          <w:sz w:val="24"/>
          <w:lang w:eastAsia="zh-CN"/>
        </w:rPr>
        <w:t>147、感性认识向理性认识飞跃的条件是（）。</w:t>
      </w:r>
    </w:p>
    <w:p w14:paraId="319E1B09" w14:textId="77777777" w:rsidR="00F5081B" w:rsidRPr="0027197A" w:rsidRDefault="00F5081B" w:rsidP="00F5081B">
      <w:pPr>
        <w:rPr>
          <w:sz w:val="24"/>
          <w:lang w:eastAsia="zh-CN"/>
        </w:rPr>
      </w:pPr>
      <w:r w:rsidRPr="0027197A">
        <w:rPr>
          <w:color w:val="BE0003"/>
          <w:sz w:val="24"/>
          <w:lang w:eastAsia="zh-CN"/>
        </w:rPr>
        <w:t>A.占有丰富而真实的感性材料</w:t>
      </w:r>
    </w:p>
    <w:p w14:paraId="197FE544" w14:textId="77777777" w:rsidR="00F5081B" w:rsidRPr="0027197A" w:rsidRDefault="00F5081B" w:rsidP="00F5081B">
      <w:pPr>
        <w:rPr>
          <w:sz w:val="24"/>
          <w:lang w:eastAsia="zh-CN"/>
        </w:rPr>
      </w:pPr>
      <w:r w:rsidRPr="0027197A">
        <w:rPr>
          <w:color w:val="BE0003"/>
          <w:sz w:val="24"/>
          <w:lang w:eastAsia="zh-CN"/>
        </w:rPr>
        <w:t>B.大脑对感性材料进行加工制作</w:t>
      </w:r>
    </w:p>
    <w:p w14:paraId="5A8B0FA2" w14:textId="77777777" w:rsidR="00F5081B" w:rsidRPr="0027197A" w:rsidRDefault="00F5081B" w:rsidP="00F5081B">
      <w:pPr>
        <w:rPr>
          <w:sz w:val="24"/>
          <w:lang w:eastAsia="zh-CN"/>
        </w:rPr>
      </w:pPr>
      <w:r w:rsidRPr="0027197A">
        <w:rPr>
          <w:color w:val="BE0003"/>
          <w:sz w:val="24"/>
          <w:lang w:eastAsia="zh-CN"/>
        </w:rPr>
        <w:t>C.具有科学的思维方法</w:t>
      </w:r>
    </w:p>
    <w:p w14:paraId="23E3A0F4" w14:textId="77777777" w:rsidR="00F5081B" w:rsidRPr="0027197A" w:rsidRDefault="00F5081B" w:rsidP="00F5081B">
      <w:pPr>
        <w:rPr>
          <w:sz w:val="24"/>
          <w:lang w:eastAsia="zh-CN"/>
        </w:rPr>
      </w:pPr>
      <w:r w:rsidRPr="0027197A">
        <w:rPr>
          <w:sz w:val="24"/>
          <w:lang w:eastAsia="zh-CN"/>
        </w:rPr>
        <w:t>148、根据我国经济发展的实际，国务院决定我国个人所得税的起征点再次调整。从哲学角度看，这体现了（）。</w:t>
      </w:r>
    </w:p>
    <w:p w14:paraId="6EA28814" w14:textId="77777777" w:rsidR="00F5081B" w:rsidRPr="0027197A" w:rsidRDefault="00F5081B" w:rsidP="00F5081B">
      <w:pPr>
        <w:rPr>
          <w:sz w:val="24"/>
          <w:lang w:eastAsia="zh-CN"/>
        </w:rPr>
      </w:pPr>
      <w:r w:rsidRPr="0027197A">
        <w:rPr>
          <w:color w:val="BE0003"/>
          <w:sz w:val="24"/>
          <w:lang w:eastAsia="zh-CN"/>
        </w:rPr>
        <w:t>B.一切从实际出发，实事求是</w:t>
      </w:r>
    </w:p>
    <w:p w14:paraId="6C4B667E" w14:textId="77777777" w:rsidR="00F5081B" w:rsidRPr="0027197A" w:rsidRDefault="00F5081B" w:rsidP="00F5081B">
      <w:pPr>
        <w:rPr>
          <w:sz w:val="24"/>
          <w:lang w:eastAsia="zh-CN"/>
        </w:rPr>
      </w:pPr>
      <w:r w:rsidRPr="0027197A">
        <w:rPr>
          <w:color w:val="BE0003"/>
          <w:sz w:val="24"/>
          <w:lang w:eastAsia="zh-CN"/>
        </w:rPr>
        <w:t>C.主观同客观具体的历史的统一</w:t>
      </w:r>
    </w:p>
    <w:p w14:paraId="23A7DA19" w14:textId="77777777" w:rsidR="00F5081B" w:rsidRPr="0027197A" w:rsidRDefault="00F5081B" w:rsidP="00F5081B">
      <w:pPr>
        <w:rPr>
          <w:sz w:val="24"/>
          <w:lang w:eastAsia="zh-CN"/>
        </w:rPr>
      </w:pPr>
      <w:r w:rsidRPr="0027197A">
        <w:rPr>
          <w:sz w:val="24"/>
          <w:lang w:eastAsia="zh-CN"/>
        </w:rPr>
        <w:t>149、形而上学唯物主义在认识论上的缺陷包括（）。</w:t>
      </w:r>
    </w:p>
    <w:p w14:paraId="7966C154" w14:textId="77777777" w:rsidR="00F5081B" w:rsidRPr="0027197A" w:rsidRDefault="00F5081B" w:rsidP="00F5081B">
      <w:pPr>
        <w:rPr>
          <w:sz w:val="24"/>
          <w:lang w:eastAsia="zh-CN"/>
        </w:rPr>
      </w:pPr>
      <w:r w:rsidRPr="0027197A">
        <w:rPr>
          <w:color w:val="BE0003"/>
          <w:sz w:val="24"/>
          <w:lang w:eastAsia="zh-CN"/>
        </w:rPr>
        <w:t>A.离开实践考察认识问题</w:t>
      </w:r>
    </w:p>
    <w:p w14:paraId="7613A1F5" w14:textId="77777777" w:rsidR="00F5081B" w:rsidRPr="0027197A" w:rsidRDefault="00F5081B" w:rsidP="00F5081B">
      <w:pPr>
        <w:rPr>
          <w:sz w:val="24"/>
          <w:lang w:eastAsia="zh-CN"/>
        </w:rPr>
      </w:pPr>
      <w:r w:rsidRPr="0027197A">
        <w:rPr>
          <w:color w:val="BE0003"/>
          <w:sz w:val="24"/>
          <w:lang w:eastAsia="zh-CN"/>
        </w:rPr>
        <w:t>B.不了解认识的辩证性质</w:t>
      </w:r>
    </w:p>
    <w:p w14:paraId="6A392A50" w14:textId="77777777" w:rsidR="00F5081B" w:rsidRPr="0027197A" w:rsidRDefault="00F5081B" w:rsidP="00F5081B">
      <w:pPr>
        <w:rPr>
          <w:sz w:val="24"/>
          <w:lang w:eastAsia="zh-CN"/>
        </w:rPr>
      </w:pPr>
      <w:r w:rsidRPr="0027197A">
        <w:rPr>
          <w:color w:val="BE0003"/>
          <w:sz w:val="24"/>
          <w:lang w:eastAsia="zh-CN"/>
        </w:rPr>
        <w:t>C.离开辩证法考察认识问题</w:t>
      </w:r>
    </w:p>
    <w:p w14:paraId="2E193813" w14:textId="77777777" w:rsidR="00F5081B" w:rsidRPr="0027197A" w:rsidRDefault="00F5081B" w:rsidP="00F5081B">
      <w:pPr>
        <w:rPr>
          <w:sz w:val="24"/>
          <w:lang w:eastAsia="zh-CN"/>
        </w:rPr>
      </w:pPr>
      <w:r w:rsidRPr="0027197A">
        <w:rPr>
          <w:color w:val="BE0003"/>
          <w:sz w:val="24"/>
          <w:lang w:eastAsia="zh-CN"/>
        </w:rPr>
        <w:t>D.不了解实践对认识的决定作用</w:t>
      </w:r>
    </w:p>
    <w:p w14:paraId="1888F1CB" w14:textId="77777777" w:rsidR="00F5081B" w:rsidRPr="0027197A" w:rsidRDefault="00F5081B" w:rsidP="00F5081B">
      <w:pPr>
        <w:rPr>
          <w:sz w:val="24"/>
          <w:lang w:eastAsia="zh-CN"/>
        </w:rPr>
      </w:pPr>
      <w:r w:rsidRPr="0027197A">
        <w:rPr>
          <w:sz w:val="24"/>
          <w:lang w:eastAsia="zh-CN"/>
        </w:rPr>
        <w:t>150、唯物主义反映论认为（）。</w:t>
      </w:r>
    </w:p>
    <w:p w14:paraId="58B0B7C2" w14:textId="77777777" w:rsidR="00F5081B" w:rsidRPr="0027197A" w:rsidRDefault="00F5081B" w:rsidP="00F5081B">
      <w:pPr>
        <w:rPr>
          <w:sz w:val="24"/>
          <w:lang w:eastAsia="zh-CN"/>
        </w:rPr>
      </w:pPr>
      <w:r w:rsidRPr="0027197A">
        <w:rPr>
          <w:color w:val="BE0003"/>
          <w:sz w:val="24"/>
          <w:lang w:eastAsia="zh-CN"/>
        </w:rPr>
        <w:t>A.没有反映者就没有反映</w:t>
      </w:r>
    </w:p>
    <w:p w14:paraId="0E868477" w14:textId="77777777" w:rsidR="00F5081B" w:rsidRPr="0027197A" w:rsidRDefault="00F5081B" w:rsidP="00F5081B">
      <w:pPr>
        <w:rPr>
          <w:sz w:val="24"/>
          <w:lang w:eastAsia="zh-CN"/>
        </w:rPr>
      </w:pPr>
      <w:r w:rsidRPr="0027197A">
        <w:rPr>
          <w:color w:val="BE0003"/>
          <w:sz w:val="24"/>
          <w:lang w:eastAsia="zh-CN"/>
        </w:rPr>
        <w:lastRenderedPageBreak/>
        <w:t>B.反映者能够与被反映者相一致</w:t>
      </w:r>
    </w:p>
    <w:p w14:paraId="59948DCA" w14:textId="77777777" w:rsidR="00F5081B" w:rsidRPr="0027197A" w:rsidRDefault="00F5081B" w:rsidP="00F5081B">
      <w:pPr>
        <w:rPr>
          <w:sz w:val="24"/>
          <w:lang w:eastAsia="zh-CN"/>
        </w:rPr>
      </w:pPr>
      <w:r w:rsidRPr="0027197A">
        <w:rPr>
          <w:sz w:val="24"/>
          <w:lang w:eastAsia="zh-CN"/>
        </w:rPr>
        <w:t>151、价值的特征有（）。</w:t>
      </w:r>
    </w:p>
    <w:p w14:paraId="33105FF1" w14:textId="77777777" w:rsidR="00F5081B" w:rsidRPr="0027197A" w:rsidRDefault="00F5081B" w:rsidP="00F5081B">
      <w:pPr>
        <w:rPr>
          <w:sz w:val="24"/>
          <w:lang w:eastAsia="zh-CN"/>
        </w:rPr>
      </w:pPr>
      <w:r w:rsidRPr="0027197A">
        <w:rPr>
          <w:color w:val="BE0003"/>
          <w:sz w:val="24"/>
          <w:lang w:eastAsia="zh-CN"/>
        </w:rPr>
        <w:t>A.客观性</w:t>
      </w:r>
    </w:p>
    <w:p w14:paraId="163D6710" w14:textId="77777777" w:rsidR="00F5081B" w:rsidRPr="0027197A" w:rsidRDefault="00F5081B" w:rsidP="00F5081B">
      <w:pPr>
        <w:rPr>
          <w:sz w:val="24"/>
          <w:lang w:eastAsia="zh-CN"/>
        </w:rPr>
      </w:pPr>
      <w:r w:rsidRPr="0027197A">
        <w:rPr>
          <w:color w:val="BE0003"/>
          <w:sz w:val="24"/>
          <w:lang w:eastAsia="zh-CN"/>
        </w:rPr>
        <w:t>B.主体性</w:t>
      </w:r>
    </w:p>
    <w:p w14:paraId="4CA7815E" w14:textId="77777777" w:rsidR="00F5081B" w:rsidRPr="0027197A" w:rsidRDefault="00F5081B" w:rsidP="00F5081B">
      <w:pPr>
        <w:rPr>
          <w:sz w:val="24"/>
          <w:lang w:eastAsia="zh-CN"/>
        </w:rPr>
      </w:pPr>
      <w:r w:rsidRPr="0027197A">
        <w:rPr>
          <w:color w:val="BE0003"/>
          <w:sz w:val="24"/>
          <w:lang w:eastAsia="zh-CN"/>
        </w:rPr>
        <w:t>C.社会历史性</w:t>
      </w:r>
    </w:p>
    <w:p w14:paraId="511AC199" w14:textId="77777777" w:rsidR="00F5081B" w:rsidRPr="0027197A" w:rsidRDefault="00F5081B" w:rsidP="00F5081B">
      <w:pPr>
        <w:rPr>
          <w:sz w:val="24"/>
          <w:lang w:eastAsia="zh-CN"/>
        </w:rPr>
      </w:pPr>
      <w:r w:rsidRPr="0027197A">
        <w:rPr>
          <w:color w:val="BE0003"/>
          <w:sz w:val="24"/>
          <w:lang w:eastAsia="zh-CN"/>
        </w:rPr>
        <w:t>D.多维性</w:t>
      </w:r>
    </w:p>
    <w:p w14:paraId="0A81EB3E" w14:textId="77777777" w:rsidR="00F5081B" w:rsidRPr="0027197A" w:rsidRDefault="00F5081B" w:rsidP="00F5081B">
      <w:pPr>
        <w:rPr>
          <w:sz w:val="24"/>
          <w:lang w:eastAsia="zh-CN"/>
        </w:rPr>
      </w:pPr>
      <w:r w:rsidRPr="0027197A">
        <w:rPr>
          <w:sz w:val="24"/>
          <w:lang w:eastAsia="zh-CN"/>
        </w:rPr>
        <w:t>152、旧唯物主义认识的主要特征表现为（ ）。</w:t>
      </w:r>
    </w:p>
    <w:p w14:paraId="352A6923" w14:textId="77777777" w:rsidR="00F5081B" w:rsidRPr="0027197A" w:rsidRDefault="00F5081B" w:rsidP="00F5081B">
      <w:pPr>
        <w:rPr>
          <w:sz w:val="24"/>
          <w:lang w:eastAsia="zh-CN"/>
        </w:rPr>
      </w:pPr>
      <w:r w:rsidRPr="0027197A">
        <w:rPr>
          <w:color w:val="BE0003"/>
          <w:sz w:val="24"/>
          <w:lang w:eastAsia="zh-CN"/>
        </w:rPr>
        <w:t>A.直观性</w:t>
      </w:r>
    </w:p>
    <w:p w14:paraId="371045B9" w14:textId="77777777" w:rsidR="00F5081B" w:rsidRPr="0027197A" w:rsidRDefault="00F5081B" w:rsidP="00F5081B">
      <w:pPr>
        <w:rPr>
          <w:sz w:val="24"/>
          <w:lang w:eastAsia="zh-CN"/>
        </w:rPr>
      </w:pPr>
      <w:r w:rsidRPr="0027197A">
        <w:rPr>
          <w:color w:val="BE0003"/>
          <w:sz w:val="24"/>
          <w:lang w:eastAsia="zh-CN"/>
        </w:rPr>
        <w:t>B.消极</w:t>
      </w:r>
    </w:p>
    <w:p w14:paraId="064F942A" w14:textId="77777777" w:rsidR="00F5081B" w:rsidRPr="0027197A" w:rsidRDefault="00F5081B" w:rsidP="00F5081B">
      <w:pPr>
        <w:rPr>
          <w:sz w:val="24"/>
          <w:lang w:eastAsia="zh-CN"/>
        </w:rPr>
      </w:pPr>
      <w:r w:rsidRPr="0027197A">
        <w:rPr>
          <w:color w:val="BE0003"/>
          <w:sz w:val="24"/>
          <w:lang w:eastAsia="zh-CN"/>
        </w:rPr>
        <w:t>C.被动</w:t>
      </w:r>
    </w:p>
    <w:p w14:paraId="35F3CD73" w14:textId="77777777" w:rsidR="00F5081B" w:rsidRPr="0027197A" w:rsidRDefault="00F5081B" w:rsidP="00F5081B">
      <w:pPr>
        <w:rPr>
          <w:sz w:val="24"/>
          <w:lang w:eastAsia="zh-CN"/>
        </w:rPr>
      </w:pPr>
      <w:r w:rsidRPr="0027197A">
        <w:rPr>
          <w:sz w:val="24"/>
          <w:lang w:eastAsia="zh-CN"/>
        </w:rPr>
        <w:t>153、尽管历史上罗马教廷把哥白尼的“日心说”当作“异端邪说”加以攻击，但这既不能改变地球绕太阳运转的规律，也不能阻止人们接受“日心说”。这一事实说明（）。</w:t>
      </w:r>
    </w:p>
    <w:p w14:paraId="651D8579" w14:textId="77777777" w:rsidR="00F5081B" w:rsidRPr="0027197A" w:rsidRDefault="00F5081B" w:rsidP="00F5081B">
      <w:pPr>
        <w:rPr>
          <w:sz w:val="24"/>
          <w:lang w:eastAsia="zh-CN"/>
        </w:rPr>
      </w:pPr>
      <w:r w:rsidRPr="0027197A">
        <w:rPr>
          <w:color w:val="BE0003"/>
          <w:sz w:val="24"/>
          <w:lang w:eastAsia="zh-CN"/>
        </w:rPr>
        <w:t>A.客观规律不以人的意志为转移</w:t>
      </w:r>
    </w:p>
    <w:p w14:paraId="389664D9" w14:textId="77777777" w:rsidR="00F5081B" w:rsidRPr="0027197A" w:rsidRDefault="00F5081B" w:rsidP="00F5081B">
      <w:pPr>
        <w:rPr>
          <w:sz w:val="24"/>
          <w:lang w:eastAsia="zh-CN"/>
        </w:rPr>
      </w:pPr>
      <w:r w:rsidRPr="0027197A">
        <w:rPr>
          <w:color w:val="BE0003"/>
          <w:sz w:val="24"/>
          <w:lang w:eastAsia="zh-CN"/>
        </w:rPr>
        <w:t>C.真理中包含着不依赖于人的客观内容</w:t>
      </w:r>
    </w:p>
    <w:p w14:paraId="7CA7B644" w14:textId="77777777" w:rsidR="00F5081B" w:rsidRPr="0027197A" w:rsidRDefault="00F5081B" w:rsidP="00F5081B">
      <w:pPr>
        <w:rPr>
          <w:sz w:val="24"/>
          <w:lang w:eastAsia="zh-CN"/>
        </w:rPr>
      </w:pPr>
      <w:r w:rsidRPr="0027197A">
        <w:rPr>
          <w:color w:val="BE0003"/>
          <w:sz w:val="24"/>
          <w:lang w:eastAsia="zh-CN"/>
        </w:rPr>
        <w:t>D.真理终究会战胜谬误</w:t>
      </w:r>
    </w:p>
    <w:p w14:paraId="49083BF3" w14:textId="77777777" w:rsidR="00F5081B" w:rsidRPr="0027197A" w:rsidRDefault="00F5081B" w:rsidP="00F5081B">
      <w:pPr>
        <w:rPr>
          <w:sz w:val="24"/>
          <w:lang w:eastAsia="zh-CN"/>
        </w:rPr>
      </w:pPr>
      <w:r w:rsidRPr="0027197A">
        <w:rPr>
          <w:sz w:val="24"/>
          <w:lang w:eastAsia="zh-CN"/>
        </w:rPr>
        <w:t>154、真理和价值的相互制约表现在（）。</w:t>
      </w:r>
    </w:p>
    <w:p w14:paraId="5BF0ACD2" w14:textId="77777777" w:rsidR="00F5081B" w:rsidRPr="0027197A" w:rsidRDefault="00F5081B" w:rsidP="00F5081B">
      <w:pPr>
        <w:rPr>
          <w:sz w:val="24"/>
          <w:lang w:eastAsia="zh-CN"/>
        </w:rPr>
      </w:pPr>
      <w:r w:rsidRPr="0027197A">
        <w:rPr>
          <w:color w:val="BE0003"/>
          <w:sz w:val="24"/>
          <w:lang w:eastAsia="zh-CN"/>
        </w:rPr>
        <w:t>A.价值的实现有赖于对相关真理的把握</w:t>
      </w:r>
    </w:p>
    <w:p w14:paraId="3B22E26F" w14:textId="77777777" w:rsidR="00F5081B" w:rsidRPr="0027197A" w:rsidRDefault="00F5081B" w:rsidP="00F5081B">
      <w:pPr>
        <w:rPr>
          <w:sz w:val="24"/>
          <w:lang w:eastAsia="zh-CN"/>
        </w:rPr>
      </w:pPr>
      <w:r w:rsidRPr="0027197A">
        <w:rPr>
          <w:color w:val="BE0003"/>
          <w:sz w:val="24"/>
          <w:lang w:eastAsia="zh-CN"/>
        </w:rPr>
        <w:t>C.真理被验证的过程有赖于价值在实现中被实现的程度</w:t>
      </w:r>
    </w:p>
    <w:p w14:paraId="4455969D" w14:textId="77777777" w:rsidR="00F5081B" w:rsidRPr="0027197A" w:rsidRDefault="00F5081B" w:rsidP="00F5081B">
      <w:pPr>
        <w:rPr>
          <w:sz w:val="24"/>
          <w:lang w:eastAsia="zh-CN"/>
        </w:rPr>
      </w:pPr>
      <w:r w:rsidRPr="0027197A">
        <w:rPr>
          <w:sz w:val="24"/>
          <w:lang w:eastAsia="zh-CN"/>
        </w:rPr>
        <w:t>155、真理是对客观事物及其规律的正确认识，下列对真理相对性理解正确的是（）。</w:t>
      </w:r>
    </w:p>
    <w:p w14:paraId="227FDA28" w14:textId="77777777" w:rsidR="00F5081B" w:rsidRPr="0027197A" w:rsidRDefault="00F5081B" w:rsidP="00F5081B">
      <w:pPr>
        <w:rPr>
          <w:sz w:val="24"/>
          <w:lang w:eastAsia="zh-CN"/>
        </w:rPr>
      </w:pPr>
      <w:r w:rsidRPr="0027197A">
        <w:rPr>
          <w:color w:val="BE0003"/>
          <w:sz w:val="24"/>
          <w:lang w:eastAsia="zh-CN"/>
        </w:rPr>
        <w:t>B.任何真理只是对客观世界的一定范围、方面的正确认识</w:t>
      </w:r>
    </w:p>
    <w:p w14:paraId="1DE0F132" w14:textId="77777777" w:rsidR="00F5081B" w:rsidRPr="0027197A" w:rsidRDefault="00F5081B" w:rsidP="00F5081B">
      <w:pPr>
        <w:rPr>
          <w:sz w:val="24"/>
          <w:lang w:eastAsia="zh-CN"/>
        </w:rPr>
      </w:pPr>
      <w:r w:rsidRPr="0027197A">
        <w:rPr>
          <w:color w:val="BE0003"/>
          <w:sz w:val="24"/>
          <w:lang w:eastAsia="zh-CN"/>
        </w:rPr>
        <w:t>C.任何真理只是对特定事物的一定程度、层次的近似正确的认识</w:t>
      </w:r>
    </w:p>
    <w:p w14:paraId="5991DBA3" w14:textId="77777777" w:rsidR="00F5081B" w:rsidRPr="0027197A" w:rsidRDefault="00F5081B" w:rsidP="00F5081B">
      <w:pPr>
        <w:rPr>
          <w:sz w:val="24"/>
          <w:lang w:eastAsia="zh-CN"/>
        </w:rPr>
      </w:pPr>
      <w:r w:rsidRPr="0027197A">
        <w:rPr>
          <w:color w:val="BE0003"/>
          <w:sz w:val="24"/>
          <w:lang w:eastAsia="zh-CN"/>
        </w:rPr>
        <w:t>D.任何真理只是事物的一定发展阶段的正确认识</w:t>
      </w:r>
    </w:p>
    <w:p w14:paraId="4BA3D933" w14:textId="77777777" w:rsidR="00F5081B" w:rsidRPr="0027197A" w:rsidRDefault="00F5081B" w:rsidP="00F5081B">
      <w:pPr>
        <w:rPr>
          <w:sz w:val="24"/>
          <w:lang w:eastAsia="zh-CN"/>
        </w:rPr>
      </w:pPr>
      <w:r w:rsidRPr="0027197A">
        <w:rPr>
          <w:sz w:val="24"/>
          <w:lang w:eastAsia="zh-CN"/>
        </w:rPr>
        <w:lastRenderedPageBreak/>
        <w:t>156、在关于真理的标准问题上，下列说法中属于唯心主义观点的有（）。</w:t>
      </w:r>
    </w:p>
    <w:p w14:paraId="67D06353" w14:textId="77777777" w:rsidR="00F5081B" w:rsidRPr="0027197A" w:rsidRDefault="00F5081B" w:rsidP="00F5081B">
      <w:pPr>
        <w:rPr>
          <w:sz w:val="24"/>
          <w:lang w:eastAsia="zh-CN"/>
        </w:rPr>
      </w:pPr>
      <w:r w:rsidRPr="0027197A">
        <w:rPr>
          <w:color w:val="BE0003"/>
          <w:sz w:val="24"/>
          <w:lang w:eastAsia="zh-CN"/>
        </w:rPr>
        <w:t>A.多数人认为正确的就是真理</w:t>
      </w:r>
    </w:p>
    <w:p w14:paraId="407F5346" w14:textId="77777777" w:rsidR="00F5081B" w:rsidRPr="0027197A" w:rsidRDefault="00F5081B" w:rsidP="00F5081B">
      <w:pPr>
        <w:rPr>
          <w:sz w:val="24"/>
          <w:lang w:eastAsia="zh-CN"/>
        </w:rPr>
      </w:pPr>
      <w:r w:rsidRPr="0027197A">
        <w:rPr>
          <w:color w:val="BE0003"/>
          <w:sz w:val="24"/>
          <w:lang w:eastAsia="zh-CN"/>
        </w:rPr>
        <w:t>B.有权人认为正确的就是真理</w:t>
      </w:r>
    </w:p>
    <w:p w14:paraId="6FAA8263" w14:textId="77777777" w:rsidR="00F5081B" w:rsidRPr="0027197A" w:rsidRDefault="00F5081B" w:rsidP="00F5081B">
      <w:pPr>
        <w:rPr>
          <w:sz w:val="24"/>
          <w:lang w:eastAsia="zh-CN"/>
        </w:rPr>
      </w:pPr>
      <w:r w:rsidRPr="0027197A">
        <w:rPr>
          <w:color w:val="BE0003"/>
          <w:sz w:val="24"/>
          <w:lang w:eastAsia="zh-CN"/>
        </w:rPr>
        <w:t>C.与已有的理论相符合的就是真理</w:t>
      </w:r>
    </w:p>
    <w:p w14:paraId="7B59079F" w14:textId="77777777" w:rsidR="00F5081B" w:rsidRPr="0027197A" w:rsidRDefault="00F5081B" w:rsidP="00F5081B">
      <w:pPr>
        <w:rPr>
          <w:sz w:val="24"/>
          <w:lang w:eastAsia="zh-CN"/>
        </w:rPr>
      </w:pPr>
      <w:r w:rsidRPr="0027197A">
        <w:rPr>
          <w:color w:val="BE0003"/>
          <w:sz w:val="24"/>
          <w:lang w:eastAsia="zh-CN"/>
        </w:rPr>
        <w:t>D.能够满足需要的就是真理</w:t>
      </w:r>
    </w:p>
    <w:p w14:paraId="2186621D" w14:textId="77777777" w:rsidR="00F5081B" w:rsidRPr="0027197A" w:rsidRDefault="00F5081B" w:rsidP="00F5081B">
      <w:pPr>
        <w:rPr>
          <w:sz w:val="24"/>
          <w:lang w:eastAsia="zh-CN"/>
        </w:rPr>
      </w:pPr>
      <w:r w:rsidRPr="0027197A">
        <w:rPr>
          <w:sz w:val="24"/>
          <w:lang w:eastAsia="zh-CN"/>
        </w:rPr>
        <w:t>157、真理和价值的对立统一表现在（）。</w:t>
      </w:r>
    </w:p>
    <w:p w14:paraId="3B6EB60C" w14:textId="77777777" w:rsidR="00F5081B" w:rsidRPr="0027197A" w:rsidRDefault="00F5081B" w:rsidP="00F5081B">
      <w:pPr>
        <w:rPr>
          <w:sz w:val="24"/>
          <w:lang w:eastAsia="zh-CN"/>
        </w:rPr>
      </w:pPr>
      <w:r w:rsidRPr="0027197A">
        <w:rPr>
          <w:color w:val="BE0003"/>
          <w:sz w:val="24"/>
          <w:lang w:eastAsia="zh-CN"/>
        </w:rPr>
        <w:t>A.实践是检验真理和价值的共同标准</w:t>
      </w:r>
    </w:p>
    <w:p w14:paraId="214AB717" w14:textId="77777777" w:rsidR="00F5081B" w:rsidRPr="0027197A" w:rsidRDefault="00F5081B" w:rsidP="00F5081B">
      <w:pPr>
        <w:rPr>
          <w:sz w:val="24"/>
          <w:lang w:eastAsia="zh-CN"/>
        </w:rPr>
      </w:pPr>
      <w:r w:rsidRPr="0027197A">
        <w:rPr>
          <w:color w:val="BE0003"/>
          <w:sz w:val="24"/>
          <w:lang w:eastAsia="zh-CN"/>
        </w:rPr>
        <w:t>B.价值的形成和实现以坚持真理为前提，而真理又是具有价值的</w:t>
      </w:r>
    </w:p>
    <w:p w14:paraId="4A5EA0D5" w14:textId="77777777" w:rsidR="00F5081B" w:rsidRPr="0027197A" w:rsidRDefault="00F5081B" w:rsidP="00F5081B">
      <w:pPr>
        <w:rPr>
          <w:sz w:val="24"/>
          <w:lang w:eastAsia="zh-CN"/>
        </w:rPr>
      </w:pPr>
      <w:r w:rsidRPr="0027197A">
        <w:rPr>
          <w:color w:val="BE0003"/>
          <w:sz w:val="24"/>
          <w:lang w:eastAsia="zh-CN"/>
        </w:rPr>
        <w:t>C.真理和价值在实践和认识活动中相互制约、相互引导、相互促进</w:t>
      </w:r>
    </w:p>
    <w:p w14:paraId="2B4CDD0D" w14:textId="77777777" w:rsidR="00F5081B" w:rsidRPr="0027197A" w:rsidRDefault="00F5081B" w:rsidP="00F5081B">
      <w:pPr>
        <w:rPr>
          <w:sz w:val="24"/>
          <w:lang w:eastAsia="zh-CN"/>
        </w:rPr>
      </w:pPr>
      <w:r w:rsidRPr="0027197A">
        <w:rPr>
          <w:color w:val="BE0003"/>
          <w:sz w:val="24"/>
          <w:lang w:eastAsia="zh-CN"/>
        </w:rPr>
        <w:t>D.真理原则侧重于客体性、条件性、统一性，价值原则侧重于主体性、目的性、多样性</w:t>
      </w:r>
    </w:p>
    <w:p w14:paraId="3EC9151D" w14:textId="77777777" w:rsidR="00F5081B" w:rsidRPr="0027197A" w:rsidRDefault="00F5081B" w:rsidP="00F5081B">
      <w:pPr>
        <w:rPr>
          <w:sz w:val="24"/>
          <w:lang w:eastAsia="zh-CN"/>
        </w:rPr>
      </w:pPr>
      <w:r w:rsidRPr="0027197A">
        <w:rPr>
          <w:sz w:val="24"/>
          <w:lang w:eastAsia="zh-CN"/>
        </w:rPr>
        <w:t>158、“感觉到了的东西我们不能立刻理解它，只有理解了的东西才能更深刻地感觉它”，这表明（）。</w:t>
      </w:r>
    </w:p>
    <w:p w14:paraId="433BC7C3" w14:textId="77777777" w:rsidR="00F5081B" w:rsidRPr="0027197A" w:rsidRDefault="00F5081B" w:rsidP="00F5081B">
      <w:pPr>
        <w:rPr>
          <w:sz w:val="24"/>
          <w:lang w:eastAsia="zh-CN"/>
        </w:rPr>
      </w:pPr>
      <w:r w:rsidRPr="0027197A">
        <w:rPr>
          <w:color w:val="BE0003"/>
          <w:sz w:val="24"/>
          <w:lang w:eastAsia="zh-CN"/>
        </w:rPr>
        <w:t>B.由感性认识而来的理性认识反过来促进感性认识的发展</w:t>
      </w:r>
    </w:p>
    <w:p w14:paraId="676B4F97" w14:textId="77777777" w:rsidR="00F5081B" w:rsidRPr="0027197A" w:rsidRDefault="00F5081B" w:rsidP="00F5081B">
      <w:pPr>
        <w:rPr>
          <w:sz w:val="24"/>
          <w:lang w:eastAsia="zh-CN"/>
        </w:rPr>
      </w:pPr>
      <w:r w:rsidRPr="0027197A">
        <w:rPr>
          <w:color w:val="BE0003"/>
          <w:sz w:val="24"/>
          <w:lang w:eastAsia="zh-CN"/>
        </w:rPr>
        <w:t>C.感性认识应该上升到理性认识</w:t>
      </w:r>
    </w:p>
    <w:p w14:paraId="1AD94633" w14:textId="77777777" w:rsidR="00F5081B" w:rsidRPr="0027197A" w:rsidRDefault="00F5081B" w:rsidP="00F5081B">
      <w:pPr>
        <w:rPr>
          <w:sz w:val="24"/>
          <w:lang w:eastAsia="zh-CN"/>
        </w:rPr>
      </w:pPr>
      <w:r w:rsidRPr="0027197A">
        <w:rPr>
          <w:sz w:val="24"/>
          <w:lang w:eastAsia="zh-CN"/>
        </w:rPr>
        <w:t>159、肉眼中千篇一律的细沙，在显微镜下确实“一沙一世界”。有的晶莹剔透像宝石，有的金黄酥脆像饼干。即使是司空见惯的柴米油盐，在显微镜下也会展现神奇而充满美丽的一面。显微镜下的“一沙一世界”表明（）。</w:t>
      </w:r>
    </w:p>
    <w:p w14:paraId="1C66CD0D" w14:textId="77777777" w:rsidR="00F5081B" w:rsidRPr="0027197A" w:rsidRDefault="00F5081B" w:rsidP="00F5081B">
      <w:pPr>
        <w:rPr>
          <w:sz w:val="24"/>
          <w:lang w:eastAsia="zh-CN"/>
        </w:rPr>
      </w:pPr>
      <w:r w:rsidRPr="0027197A">
        <w:rPr>
          <w:color w:val="BE0003"/>
          <w:sz w:val="24"/>
          <w:lang w:eastAsia="zh-CN"/>
        </w:rPr>
        <w:t>A.任何事物都具有无限多样的属性</w:t>
      </w:r>
    </w:p>
    <w:p w14:paraId="2ED519E1" w14:textId="77777777" w:rsidR="00F5081B" w:rsidRPr="0027197A" w:rsidRDefault="00F5081B" w:rsidP="00F5081B">
      <w:pPr>
        <w:rPr>
          <w:sz w:val="24"/>
          <w:lang w:eastAsia="zh-CN"/>
        </w:rPr>
      </w:pPr>
      <w:r w:rsidRPr="0027197A">
        <w:rPr>
          <w:color w:val="BE0003"/>
          <w:sz w:val="24"/>
          <w:lang w:eastAsia="zh-CN"/>
        </w:rPr>
        <w:t>C.人们可以通过制造和使用工具日益深化对客观世界的认识</w:t>
      </w:r>
    </w:p>
    <w:p w14:paraId="404EA262" w14:textId="77777777" w:rsidR="00F5081B" w:rsidRPr="0027197A" w:rsidRDefault="00F5081B" w:rsidP="00F5081B">
      <w:pPr>
        <w:rPr>
          <w:sz w:val="24"/>
          <w:lang w:eastAsia="zh-CN"/>
        </w:rPr>
      </w:pPr>
      <w:r w:rsidRPr="0027197A">
        <w:rPr>
          <w:color w:val="BE0003"/>
          <w:sz w:val="24"/>
          <w:lang w:eastAsia="zh-CN"/>
        </w:rPr>
        <w:t>D.人们可以通过对个别事物的认识而达到对世界整体的把握</w:t>
      </w:r>
    </w:p>
    <w:p w14:paraId="23B854AF" w14:textId="77777777" w:rsidR="00F5081B" w:rsidRPr="0027197A" w:rsidRDefault="00F5081B" w:rsidP="00F5081B">
      <w:pPr>
        <w:rPr>
          <w:sz w:val="24"/>
          <w:lang w:eastAsia="zh-CN"/>
        </w:rPr>
      </w:pPr>
      <w:r w:rsidRPr="0027197A">
        <w:rPr>
          <w:sz w:val="24"/>
          <w:lang w:eastAsia="zh-CN"/>
        </w:rPr>
        <w:t>160、下列关于感性认识和理性认识的说法中正确的有（）。</w:t>
      </w:r>
    </w:p>
    <w:p w14:paraId="71957132" w14:textId="77777777" w:rsidR="00F5081B" w:rsidRPr="0027197A" w:rsidRDefault="00F5081B" w:rsidP="00F5081B">
      <w:pPr>
        <w:rPr>
          <w:sz w:val="24"/>
          <w:lang w:eastAsia="zh-CN"/>
        </w:rPr>
      </w:pPr>
      <w:r w:rsidRPr="0027197A">
        <w:rPr>
          <w:color w:val="BE0003"/>
          <w:sz w:val="24"/>
          <w:lang w:eastAsia="zh-CN"/>
        </w:rPr>
        <w:t>A.感性认识是理性认识的基础</w:t>
      </w:r>
    </w:p>
    <w:p w14:paraId="0D249124" w14:textId="77777777" w:rsidR="00F5081B" w:rsidRPr="0027197A" w:rsidRDefault="00F5081B" w:rsidP="00F5081B">
      <w:pPr>
        <w:rPr>
          <w:sz w:val="24"/>
          <w:lang w:eastAsia="zh-CN"/>
        </w:rPr>
      </w:pPr>
      <w:r w:rsidRPr="0027197A">
        <w:rPr>
          <w:color w:val="BE0003"/>
          <w:sz w:val="24"/>
          <w:lang w:eastAsia="zh-CN"/>
        </w:rPr>
        <w:t>B.坚持理性认识来源于感性认识，就坚持了认识论的唯物主义</w:t>
      </w:r>
    </w:p>
    <w:p w14:paraId="4EE0BCDD" w14:textId="77777777" w:rsidR="00F5081B" w:rsidRPr="0027197A" w:rsidRDefault="00F5081B" w:rsidP="00F5081B">
      <w:pPr>
        <w:rPr>
          <w:sz w:val="24"/>
          <w:lang w:eastAsia="zh-CN"/>
        </w:rPr>
      </w:pPr>
      <w:r w:rsidRPr="0027197A">
        <w:rPr>
          <w:color w:val="BE0003"/>
          <w:sz w:val="24"/>
          <w:lang w:eastAsia="zh-CN"/>
        </w:rPr>
        <w:t>C.坚持感性认识有待于上升到理性认识，就坚持了认识论的辩证法</w:t>
      </w:r>
    </w:p>
    <w:p w14:paraId="1EBA3943" w14:textId="77777777" w:rsidR="00F5081B" w:rsidRPr="0027197A" w:rsidRDefault="00F5081B" w:rsidP="00F5081B">
      <w:pPr>
        <w:rPr>
          <w:sz w:val="24"/>
          <w:lang w:eastAsia="zh-CN"/>
        </w:rPr>
      </w:pPr>
      <w:r w:rsidRPr="0027197A">
        <w:rPr>
          <w:color w:val="BE0003"/>
          <w:sz w:val="24"/>
          <w:lang w:eastAsia="zh-CN"/>
        </w:rPr>
        <w:lastRenderedPageBreak/>
        <w:t>D.感性认识和理性认识有着质的区别，但可以相互渗透，感性认识和理性认识统一的基础是实践</w:t>
      </w:r>
    </w:p>
    <w:p w14:paraId="6933840C" w14:textId="77777777" w:rsidR="00F5081B" w:rsidRPr="0027197A" w:rsidRDefault="00F5081B" w:rsidP="00F5081B">
      <w:pPr>
        <w:rPr>
          <w:sz w:val="24"/>
          <w:lang w:eastAsia="zh-CN"/>
        </w:rPr>
      </w:pPr>
      <w:r w:rsidRPr="0027197A">
        <w:rPr>
          <w:sz w:val="24"/>
          <w:lang w:eastAsia="zh-CN"/>
        </w:rPr>
        <w:t>161、下列观点中包含实践对认识的决定作用原理的是（）。</w:t>
      </w:r>
    </w:p>
    <w:p w14:paraId="785DAFD9" w14:textId="77777777" w:rsidR="00F5081B" w:rsidRPr="0027197A" w:rsidRDefault="00F5081B" w:rsidP="00F5081B">
      <w:pPr>
        <w:rPr>
          <w:sz w:val="24"/>
          <w:lang w:eastAsia="zh-CN"/>
        </w:rPr>
      </w:pPr>
      <w:r w:rsidRPr="0027197A">
        <w:rPr>
          <w:color w:val="BE0003"/>
          <w:sz w:val="24"/>
          <w:lang w:eastAsia="zh-CN"/>
        </w:rPr>
        <w:t>A.没有调查就没有发言权</w:t>
      </w:r>
    </w:p>
    <w:p w14:paraId="3D3022D3" w14:textId="77777777" w:rsidR="00F5081B" w:rsidRPr="0027197A" w:rsidRDefault="00F5081B" w:rsidP="00F5081B">
      <w:pPr>
        <w:rPr>
          <w:sz w:val="24"/>
          <w:lang w:eastAsia="zh-CN"/>
        </w:rPr>
      </w:pPr>
      <w:r w:rsidRPr="0027197A">
        <w:rPr>
          <w:color w:val="BE0003"/>
          <w:sz w:val="24"/>
          <w:lang w:eastAsia="zh-CN"/>
        </w:rPr>
        <w:t>B.百闻不如一见，百见不如一干</w:t>
      </w:r>
    </w:p>
    <w:p w14:paraId="7AB4D064" w14:textId="77777777" w:rsidR="00F5081B" w:rsidRPr="0027197A" w:rsidRDefault="00F5081B" w:rsidP="00F5081B">
      <w:pPr>
        <w:rPr>
          <w:sz w:val="24"/>
          <w:lang w:eastAsia="zh-CN"/>
        </w:rPr>
      </w:pPr>
      <w:r w:rsidRPr="0027197A">
        <w:rPr>
          <w:color w:val="BE0003"/>
          <w:sz w:val="24"/>
          <w:lang w:eastAsia="zh-CN"/>
        </w:rPr>
        <w:t>C.不登高山，不知天之高也；不临深溪，不知地之厚也</w:t>
      </w:r>
    </w:p>
    <w:p w14:paraId="05AB8112" w14:textId="77777777" w:rsidR="00F5081B" w:rsidRPr="0027197A" w:rsidRDefault="00F5081B" w:rsidP="00F5081B">
      <w:pPr>
        <w:rPr>
          <w:sz w:val="24"/>
          <w:lang w:eastAsia="zh-CN"/>
        </w:rPr>
      </w:pPr>
      <w:r w:rsidRPr="0027197A">
        <w:rPr>
          <w:sz w:val="24"/>
          <w:lang w:eastAsia="zh-CN"/>
        </w:rPr>
        <w:t>162、反映论都承认（）。</w:t>
      </w:r>
    </w:p>
    <w:p w14:paraId="1F834304" w14:textId="77777777" w:rsidR="00F5081B" w:rsidRPr="0027197A" w:rsidRDefault="00F5081B" w:rsidP="00F5081B">
      <w:pPr>
        <w:rPr>
          <w:sz w:val="24"/>
          <w:lang w:eastAsia="zh-CN"/>
        </w:rPr>
      </w:pPr>
      <w:r w:rsidRPr="0027197A">
        <w:rPr>
          <w:color w:val="BE0003"/>
          <w:sz w:val="24"/>
          <w:lang w:eastAsia="zh-CN"/>
        </w:rPr>
        <w:t>B.客观物质世界是认识的唯一来源</w:t>
      </w:r>
    </w:p>
    <w:p w14:paraId="09AEC221" w14:textId="77777777" w:rsidR="00F5081B" w:rsidRPr="0027197A" w:rsidRDefault="00F5081B" w:rsidP="00F5081B">
      <w:pPr>
        <w:rPr>
          <w:sz w:val="24"/>
          <w:lang w:eastAsia="zh-CN"/>
        </w:rPr>
      </w:pPr>
      <w:r w:rsidRPr="0027197A">
        <w:rPr>
          <w:color w:val="BE0003"/>
          <w:sz w:val="24"/>
          <w:lang w:eastAsia="zh-CN"/>
        </w:rPr>
        <w:t>C.意识是客观世界的主观映象</w:t>
      </w:r>
    </w:p>
    <w:p w14:paraId="105A1F05" w14:textId="77777777" w:rsidR="00F5081B" w:rsidRPr="0027197A" w:rsidRDefault="00F5081B" w:rsidP="00F5081B">
      <w:pPr>
        <w:rPr>
          <w:sz w:val="24"/>
          <w:lang w:eastAsia="zh-CN"/>
        </w:rPr>
      </w:pPr>
      <w:r w:rsidRPr="0027197A">
        <w:rPr>
          <w:color w:val="BE0003"/>
          <w:sz w:val="24"/>
          <w:lang w:eastAsia="zh-CN"/>
        </w:rPr>
        <w:t>D.思维能够正确地反映客观世界</w:t>
      </w:r>
    </w:p>
    <w:p w14:paraId="6C64AAAD" w14:textId="77777777" w:rsidR="00F5081B" w:rsidRPr="0027197A" w:rsidRDefault="00F5081B" w:rsidP="00F5081B">
      <w:pPr>
        <w:rPr>
          <w:sz w:val="24"/>
          <w:lang w:eastAsia="zh-CN"/>
        </w:rPr>
      </w:pPr>
      <w:r w:rsidRPr="0027197A">
        <w:rPr>
          <w:sz w:val="24"/>
          <w:lang w:eastAsia="zh-CN"/>
        </w:rPr>
        <w:t>163、马克思主义认识论与唯心主义认识论的区别在于是否承认（）。</w:t>
      </w:r>
    </w:p>
    <w:p w14:paraId="6CF4A0F6" w14:textId="77777777" w:rsidR="00F5081B" w:rsidRPr="0027197A" w:rsidRDefault="00F5081B" w:rsidP="00F5081B">
      <w:pPr>
        <w:rPr>
          <w:sz w:val="24"/>
          <w:lang w:eastAsia="zh-CN"/>
        </w:rPr>
      </w:pPr>
      <w:r w:rsidRPr="0027197A">
        <w:rPr>
          <w:color w:val="BE0003"/>
          <w:sz w:val="24"/>
          <w:lang w:eastAsia="zh-CN"/>
        </w:rPr>
        <w:t>C.认识起源于经验</w:t>
      </w:r>
    </w:p>
    <w:p w14:paraId="7FCFEFC7" w14:textId="77777777" w:rsidR="00F5081B" w:rsidRPr="0027197A" w:rsidRDefault="00F5081B" w:rsidP="00F5081B">
      <w:pPr>
        <w:rPr>
          <w:sz w:val="24"/>
          <w:lang w:eastAsia="zh-CN"/>
        </w:rPr>
      </w:pPr>
      <w:r w:rsidRPr="0027197A">
        <w:rPr>
          <w:color w:val="BE0003"/>
          <w:sz w:val="24"/>
          <w:lang w:eastAsia="zh-CN"/>
        </w:rPr>
        <w:t>D.社会实践是认识的基础</w:t>
      </w:r>
    </w:p>
    <w:p w14:paraId="672EB394" w14:textId="77777777" w:rsidR="00F5081B" w:rsidRPr="0027197A" w:rsidRDefault="00F5081B" w:rsidP="00F5081B">
      <w:pPr>
        <w:rPr>
          <w:sz w:val="24"/>
          <w:lang w:eastAsia="zh-CN"/>
        </w:rPr>
      </w:pPr>
      <w:r w:rsidRPr="0027197A">
        <w:rPr>
          <w:sz w:val="24"/>
          <w:lang w:eastAsia="zh-CN"/>
        </w:rPr>
        <w:t>164、凡真理都是客观真理，这是因为（）。</w:t>
      </w:r>
    </w:p>
    <w:p w14:paraId="05AC3293" w14:textId="77777777" w:rsidR="00F5081B" w:rsidRPr="0027197A" w:rsidRDefault="00F5081B" w:rsidP="00F5081B">
      <w:pPr>
        <w:rPr>
          <w:sz w:val="24"/>
          <w:lang w:eastAsia="zh-CN"/>
        </w:rPr>
      </w:pPr>
      <w:r w:rsidRPr="0027197A">
        <w:rPr>
          <w:color w:val="BE0003"/>
          <w:sz w:val="24"/>
          <w:lang w:eastAsia="zh-CN"/>
        </w:rPr>
        <w:t>A.真理的内容是客观的</w:t>
      </w:r>
    </w:p>
    <w:p w14:paraId="3A1CE3E8" w14:textId="77777777" w:rsidR="00F5081B" w:rsidRPr="0027197A" w:rsidRDefault="00F5081B" w:rsidP="00F5081B">
      <w:pPr>
        <w:rPr>
          <w:sz w:val="24"/>
          <w:lang w:eastAsia="zh-CN"/>
        </w:rPr>
      </w:pPr>
      <w:r w:rsidRPr="0027197A">
        <w:rPr>
          <w:color w:val="BE0003"/>
          <w:sz w:val="24"/>
          <w:lang w:eastAsia="zh-CN"/>
        </w:rPr>
        <w:t>C.检验真理的标准是客观的</w:t>
      </w:r>
    </w:p>
    <w:p w14:paraId="015FFF18" w14:textId="77777777" w:rsidR="00F5081B" w:rsidRPr="0027197A" w:rsidRDefault="00F5081B" w:rsidP="00F5081B">
      <w:pPr>
        <w:rPr>
          <w:sz w:val="24"/>
          <w:lang w:eastAsia="zh-CN"/>
        </w:rPr>
      </w:pPr>
      <w:r w:rsidRPr="0027197A">
        <w:rPr>
          <w:sz w:val="24"/>
          <w:lang w:eastAsia="zh-CN"/>
        </w:rPr>
        <w:t>165、植被是蓄水防洪极为重要的前提条件，山川植被遭破坏，遇见暴雨，雨水便会不受阻拦倾泻而下，往往只要数小时浩浩荡荡的洪水便会袭来。这一自然知识说明了（）。</w:t>
      </w:r>
    </w:p>
    <w:p w14:paraId="5AC9FDF4" w14:textId="77777777" w:rsidR="00F5081B" w:rsidRPr="0027197A" w:rsidRDefault="00F5081B" w:rsidP="00F5081B">
      <w:pPr>
        <w:rPr>
          <w:sz w:val="24"/>
          <w:lang w:eastAsia="zh-CN"/>
        </w:rPr>
      </w:pPr>
      <w:r w:rsidRPr="0027197A">
        <w:rPr>
          <w:color w:val="BE0003"/>
          <w:sz w:val="24"/>
          <w:lang w:eastAsia="zh-CN"/>
        </w:rPr>
        <w:t>A.人类社会与自然界有着密切的联系</w:t>
      </w:r>
    </w:p>
    <w:p w14:paraId="1220695D" w14:textId="77777777" w:rsidR="00F5081B" w:rsidRPr="0027197A" w:rsidRDefault="00F5081B" w:rsidP="00F5081B">
      <w:pPr>
        <w:rPr>
          <w:sz w:val="24"/>
          <w:lang w:eastAsia="zh-CN"/>
        </w:rPr>
      </w:pPr>
      <w:r w:rsidRPr="0027197A">
        <w:rPr>
          <w:color w:val="BE0003"/>
          <w:sz w:val="24"/>
          <w:lang w:eastAsia="zh-CN"/>
        </w:rPr>
        <w:t>C.违背规律就要受到惩罚</w:t>
      </w:r>
    </w:p>
    <w:p w14:paraId="0076CD0F" w14:textId="77777777" w:rsidR="00F5081B" w:rsidRPr="0027197A" w:rsidRDefault="00F5081B" w:rsidP="00F5081B">
      <w:pPr>
        <w:rPr>
          <w:sz w:val="24"/>
          <w:lang w:eastAsia="zh-CN"/>
        </w:rPr>
      </w:pPr>
      <w:r w:rsidRPr="0027197A">
        <w:rPr>
          <w:sz w:val="24"/>
          <w:lang w:eastAsia="zh-CN"/>
        </w:rPr>
        <w:t>166、下列选项中，正确表述世界观和方法论关系的有（）。</w:t>
      </w:r>
    </w:p>
    <w:p w14:paraId="68A57BBC" w14:textId="77777777" w:rsidR="00F5081B" w:rsidRPr="0027197A" w:rsidRDefault="00F5081B" w:rsidP="00F5081B">
      <w:pPr>
        <w:rPr>
          <w:sz w:val="24"/>
          <w:lang w:eastAsia="zh-CN"/>
        </w:rPr>
      </w:pPr>
      <w:r w:rsidRPr="0027197A">
        <w:rPr>
          <w:color w:val="BE0003"/>
          <w:sz w:val="24"/>
          <w:lang w:eastAsia="zh-CN"/>
        </w:rPr>
        <w:t>A.有什么样的世界观就有什么样的方法论</w:t>
      </w:r>
    </w:p>
    <w:p w14:paraId="2F88B97C" w14:textId="77777777" w:rsidR="00F5081B" w:rsidRPr="0027197A" w:rsidRDefault="00F5081B" w:rsidP="00F5081B">
      <w:pPr>
        <w:rPr>
          <w:sz w:val="24"/>
          <w:lang w:eastAsia="zh-CN"/>
        </w:rPr>
      </w:pPr>
      <w:r w:rsidRPr="0027197A">
        <w:rPr>
          <w:color w:val="BE0003"/>
          <w:sz w:val="24"/>
          <w:lang w:eastAsia="zh-CN"/>
        </w:rPr>
        <w:t>B.世界观决定方法论，世界观和方法论是一致的</w:t>
      </w:r>
    </w:p>
    <w:p w14:paraId="2B40955A" w14:textId="77777777" w:rsidR="00F5081B" w:rsidRPr="0027197A" w:rsidRDefault="00F5081B" w:rsidP="00F5081B">
      <w:pPr>
        <w:rPr>
          <w:sz w:val="24"/>
          <w:lang w:eastAsia="zh-CN"/>
        </w:rPr>
      </w:pPr>
      <w:r w:rsidRPr="0027197A">
        <w:rPr>
          <w:color w:val="BE0003"/>
          <w:sz w:val="24"/>
          <w:lang w:eastAsia="zh-CN"/>
        </w:rPr>
        <w:lastRenderedPageBreak/>
        <w:t>C.一定的方法体现着一定的世界观</w:t>
      </w:r>
    </w:p>
    <w:p w14:paraId="67AE6639" w14:textId="77777777" w:rsidR="00F5081B" w:rsidRPr="0027197A" w:rsidRDefault="00F5081B" w:rsidP="00F5081B">
      <w:pPr>
        <w:rPr>
          <w:sz w:val="24"/>
          <w:lang w:eastAsia="zh-CN"/>
        </w:rPr>
      </w:pPr>
      <w:r w:rsidRPr="0027197A">
        <w:rPr>
          <w:color w:val="BE0003"/>
          <w:sz w:val="24"/>
          <w:lang w:eastAsia="zh-CN"/>
        </w:rPr>
        <w:t>D.世界观和方法论是同一问题的两个方面</w:t>
      </w:r>
    </w:p>
    <w:p w14:paraId="28949251" w14:textId="77777777" w:rsidR="00F5081B" w:rsidRPr="0027197A" w:rsidRDefault="00F5081B" w:rsidP="00F5081B">
      <w:pPr>
        <w:rPr>
          <w:sz w:val="24"/>
          <w:lang w:eastAsia="zh-CN"/>
        </w:rPr>
      </w:pPr>
      <w:r w:rsidRPr="0027197A">
        <w:rPr>
          <w:sz w:val="24"/>
          <w:lang w:eastAsia="zh-CN"/>
        </w:rPr>
        <w:t>167、任何真理都是（）。</w:t>
      </w:r>
    </w:p>
    <w:p w14:paraId="66BDFFB2" w14:textId="77777777" w:rsidR="00F5081B" w:rsidRPr="0027197A" w:rsidRDefault="00F5081B" w:rsidP="00F5081B">
      <w:pPr>
        <w:rPr>
          <w:sz w:val="24"/>
          <w:lang w:eastAsia="zh-CN"/>
        </w:rPr>
      </w:pPr>
      <w:r w:rsidRPr="0027197A">
        <w:rPr>
          <w:color w:val="BE0003"/>
          <w:sz w:val="24"/>
          <w:lang w:eastAsia="zh-CN"/>
        </w:rPr>
        <w:t>A.客观真理</w:t>
      </w:r>
    </w:p>
    <w:p w14:paraId="22073A70" w14:textId="77777777" w:rsidR="00F5081B" w:rsidRPr="0027197A" w:rsidRDefault="00F5081B" w:rsidP="00F5081B">
      <w:pPr>
        <w:rPr>
          <w:sz w:val="24"/>
          <w:lang w:eastAsia="zh-CN"/>
        </w:rPr>
      </w:pPr>
      <w:r w:rsidRPr="0027197A">
        <w:rPr>
          <w:color w:val="BE0003"/>
          <w:sz w:val="24"/>
          <w:lang w:eastAsia="zh-CN"/>
        </w:rPr>
        <w:t>B.相对真理</w:t>
      </w:r>
    </w:p>
    <w:p w14:paraId="0A59AE50" w14:textId="77777777" w:rsidR="00F5081B" w:rsidRPr="0027197A" w:rsidRDefault="00F5081B" w:rsidP="00F5081B">
      <w:pPr>
        <w:rPr>
          <w:sz w:val="24"/>
          <w:lang w:eastAsia="zh-CN"/>
        </w:rPr>
      </w:pPr>
      <w:r w:rsidRPr="0027197A">
        <w:rPr>
          <w:color w:val="BE0003"/>
          <w:sz w:val="24"/>
          <w:lang w:eastAsia="zh-CN"/>
        </w:rPr>
        <w:t>C.绝对真理</w:t>
      </w:r>
    </w:p>
    <w:p w14:paraId="2D80DB73" w14:textId="77777777" w:rsidR="00F5081B" w:rsidRPr="0027197A" w:rsidRDefault="00F5081B" w:rsidP="00F5081B">
      <w:pPr>
        <w:rPr>
          <w:sz w:val="24"/>
          <w:lang w:eastAsia="zh-CN"/>
        </w:rPr>
      </w:pPr>
      <w:r w:rsidRPr="0027197A">
        <w:rPr>
          <w:color w:val="BE0003"/>
          <w:sz w:val="24"/>
          <w:lang w:eastAsia="zh-CN"/>
        </w:rPr>
        <w:t>D.具体真理</w:t>
      </w:r>
    </w:p>
    <w:p w14:paraId="436FA0F2" w14:textId="77777777" w:rsidR="00F5081B" w:rsidRPr="0027197A" w:rsidRDefault="00F5081B" w:rsidP="00F5081B">
      <w:pPr>
        <w:rPr>
          <w:sz w:val="24"/>
          <w:lang w:eastAsia="zh-CN"/>
        </w:rPr>
      </w:pPr>
      <w:r w:rsidRPr="0027197A">
        <w:rPr>
          <w:sz w:val="24"/>
          <w:lang w:eastAsia="zh-CN"/>
        </w:rPr>
        <w:t>168、批判的武器当然不能代替武器的批判，物质的力量只能用物质的力量来摧毁，理论一经群众掌握，也会变成物质力量。这一论断的哲学思想是（）。</w:t>
      </w:r>
    </w:p>
    <w:p w14:paraId="2C7E3969" w14:textId="77777777" w:rsidR="00F5081B" w:rsidRPr="0027197A" w:rsidRDefault="00F5081B" w:rsidP="00F5081B">
      <w:pPr>
        <w:rPr>
          <w:sz w:val="24"/>
          <w:lang w:eastAsia="zh-CN"/>
        </w:rPr>
      </w:pPr>
      <w:r w:rsidRPr="0027197A">
        <w:rPr>
          <w:color w:val="BE0003"/>
          <w:sz w:val="24"/>
          <w:lang w:eastAsia="zh-CN"/>
        </w:rPr>
        <w:t>A.理论对实践具有指导作用</w:t>
      </w:r>
    </w:p>
    <w:p w14:paraId="016D2E4A" w14:textId="77777777" w:rsidR="00F5081B" w:rsidRPr="0027197A" w:rsidRDefault="00F5081B" w:rsidP="00F5081B">
      <w:pPr>
        <w:rPr>
          <w:sz w:val="24"/>
          <w:lang w:eastAsia="zh-CN"/>
        </w:rPr>
      </w:pPr>
      <w:r w:rsidRPr="0027197A">
        <w:rPr>
          <w:color w:val="BE0003"/>
          <w:sz w:val="24"/>
          <w:lang w:eastAsia="zh-CN"/>
        </w:rPr>
        <w:t>B.理论不能代替实践</w:t>
      </w:r>
    </w:p>
    <w:p w14:paraId="549588C0" w14:textId="77777777" w:rsidR="00F5081B" w:rsidRPr="0027197A" w:rsidRDefault="00F5081B" w:rsidP="00F5081B">
      <w:pPr>
        <w:rPr>
          <w:sz w:val="24"/>
          <w:lang w:eastAsia="zh-CN"/>
        </w:rPr>
      </w:pPr>
      <w:r w:rsidRPr="0027197A">
        <w:rPr>
          <w:color w:val="BE0003"/>
          <w:sz w:val="24"/>
          <w:lang w:eastAsia="zh-CN"/>
        </w:rPr>
        <w:t>D.理论的作用可以通过实践表现出来</w:t>
      </w:r>
    </w:p>
    <w:p w14:paraId="07AC0C9D" w14:textId="77777777" w:rsidR="00F5081B" w:rsidRPr="0027197A" w:rsidRDefault="00F5081B" w:rsidP="00F5081B">
      <w:pPr>
        <w:rPr>
          <w:sz w:val="24"/>
          <w:lang w:eastAsia="zh-CN"/>
        </w:rPr>
      </w:pPr>
      <w:r w:rsidRPr="0027197A">
        <w:rPr>
          <w:sz w:val="24"/>
          <w:lang w:eastAsia="zh-CN"/>
        </w:rPr>
        <w:t>169、实践是认识的基础，它对认识的决定作用主要表现在（）。</w:t>
      </w:r>
    </w:p>
    <w:p w14:paraId="6E6CA053" w14:textId="77777777" w:rsidR="00F5081B" w:rsidRPr="0027197A" w:rsidRDefault="00F5081B" w:rsidP="00F5081B">
      <w:pPr>
        <w:rPr>
          <w:sz w:val="24"/>
          <w:lang w:eastAsia="zh-CN"/>
        </w:rPr>
      </w:pPr>
      <w:r w:rsidRPr="0027197A">
        <w:rPr>
          <w:color w:val="BE0003"/>
          <w:sz w:val="24"/>
          <w:lang w:eastAsia="zh-CN"/>
        </w:rPr>
        <w:t>A.实践是认识的来源</w:t>
      </w:r>
    </w:p>
    <w:p w14:paraId="584F8052" w14:textId="77777777" w:rsidR="00F5081B" w:rsidRPr="0027197A" w:rsidRDefault="00F5081B" w:rsidP="00F5081B">
      <w:pPr>
        <w:rPr>
          <w:sz w:val="24"/>
          <w:lang w:eastAsia="zh-CN"/>
        </w:rPr>
      </w:pPr>
      <w:r w:rsidRPr="0027197A">
        <w:rPr>
          <w:color w:val="BE0003"/>
          <w:sz w:val="24"/>
          <w:lang w:eastAsia="zh-CN"/>
        </w:rPr>
        <w:t>B.实践是认识发展的动力</w:t>
      </w:r>
    </w:p>
    <w:p w14:paraId="7CFAA07A" w14:textId="77777777" w:rsidR="00F5081B" w:rsidRPr="0027197A" w:rsidRDefault="00F5081B" w:rsidP="00F5081B">
      <w:pPr>
        <w:rPr>
          <w:sz w:val="24"/>
          <w:lang w:eastAsia="zh-CN"/>
        </w:rPr>
      </w:pPr>
      <w:r w:rsidRPr="0027197A">
        <w:rPr>
          <w:color w:val="BE0003"/>
          <w:sz w:val="24"/>
          <w:lang w:eastAsia="zh-CN"/>
        </w:rPr>
        <w:t>C.实践是检验认识寓理性的唯一标准</w:t>
      </w:r>
    </w:p>
    <w:p w14:paraId="35EB6E98" w14:textId="77777777" w:rsidR="00F5081B" w:rsidRPr="0027197A" w:rsidRDefault="00F5081B" w:rsidP="00F5081B">
      <w:pPr>
        <w:rPr>
          <w:sz w:val="24"/>
          <w:lang w:eastAsia="zh-CN"/>
        </w:rPr>
      </w:pPr>
      <w:r w:rsidRPr="0027197A">
        <w:rPr>
          <w:color w:val="BE0003"/>
          <w:sz w:val="24"/>
          <w:lang w:eastAsia="zh-CN"/>
        </w:rPr>
        <w:t>D.实践是认识的目的</w:t>
      </w:r>
    </w:p>
    <w:p w14:paraId="23FE83E1" w14:textId="77777777" w:rsidR="00F5081B" w:rsidRPr="0027197A" w:rsidRDefault="00F5081B" w:rsidP="00F5081B">
      <w:pPr>
        <w:rPr>
          <w:sz w:val="24"/>
          <w:lang w:eastAsia="zh-CN"/>
        </w:rPr>
      </w:pPr>
      <w:r w:rsidRPr="0027197A">
        <w:rPr>
          <w:sz w:val="24"/>
          <w:lang w:eastAsia="zh-CN"/>
        </w:rPr>
        <w:t>170、认识世界和改造世界是辩证的统一，表现在（）。</w:t>
      </w:r>
    </w:p>
    <w:p w14:paraId="76160D3A" w14:textId="77777777" w:rsidR="00F5081B" w:rsidRPr="0027197A" w:rsidRDefault="00F5081B" w:rsidP="00F5081B">
      <w:pPr>
        <w:rPr>
          <w:sz w:val="24"/>
          <w:lang w:eastAsia="zh-CN"/>
        </w:rPr>
      </w:pPr>
      <w:r w:rsidRPr="0027197A">
        <w:rPr>
          <w:color w:val="BE0003"/>
          <w:sz w:val="24"/>
          <w:lang w:eastAsia="zh-CN"/>
        </w:rPr>
        <w:t>B.认识的任务不仅在于解释世界，更重要的在于改造世界</w:t>
      </w:r>
    </w:p>
    <w:p w14:paraId="470656A4" w14:textId="77777777" w:rsidR="00F5081B" w:rsidRPr="0027197A" w:rsidRDefault="00F5081B" w:rsidP="00F5081B">
      <w:pPr>
        <w:rPr>
          <w:sz w:val="24"/>
          <w:lang w:eastAsia="zh-CN"/>
        </w:rPr>
      </w:pPr>
      <w:r w:rsidRPr="0027197A">
        <w:rPr>
          <w:color w:val="BE0003"/>
          <w:sz w:val="24"/>
          <w:lang w:eastAsia="zh-CN"/>
        </w:rPr>
        <w:t>C.要有效地改造世界，必须正确地认识世界</w:t>
      </w:r>
    </w:p>
    <w:p w14:paraId="5936B30F" w14:textId="77777777" w:rsidR="00F5081B" w:rsidRPr="0027197A" w:rsidRDefault="00F5081B" w:rsidP="00F5081B">
      <w:pPr>
        <w:rPr>
          <w:sz w:val="24"/>
          <w:lang w:eastAsia="zh-CN"/>
        </w:rPr>
      </w:pPr>
      <w:r w:rsidRPr="0027197A">
        <w:rPr>
          <w:color w:val="BE0003"/>
          <w:sz w:val="24"/>
          <w:lang w:eastAsia="zh-CN"/>
        </w:rPr>
        <w:t>D.认识和改造客观世界的过程也是认识和改造主观世界的过程</w:t>
      </w:r>
    </w:p>
    <w:p w14:paraId="22802C5B" w14:textId="77777777" w:rsidR="00F5081B" w:rsidRPr="0027197A" w:rsidRDefault="00F5081B" w:rsidP="00F5081B">
      <w:pPr>
        <w:rPr>
          <w:sz w:val="24"/>
          <w:lang w:eastAsia="zh-CN"/>
        </w:rPr>
      </w:pPr>
      <w:r w:rsidRPr="0027197A">
        <w:rPr>
          <w:sz w:val="24"/>
          <w:lang w:eastAsia="zh-CN"/>
        </w:rPr>
        <w:t>171、理性认识向实践飞跃的条件和途径是（）。</w:t>
      </w:r>
    </w:p>
    <w:p w14:paraId="2A3253BC" w14:textId="77777777" w:rsidR="00F5081B" w:rsidRPr="0027197A" w:rsidRDefault="00F5081B" w:rsidP="00F5081B">
      <w:pPr>
        <w:rPr>
          <w:sz w:val="24"/>
          <w:lang w:eastAsia="zh-CN"/>
        </w:rPr>
      </w:pPr>
      <w:r w:rsidRPr="0027197A">
        <w:rPr>
          <w:color w:val="BE0003"/>
          <w:sz w:val="24"/>
          <w:lang w:eastAsia="zh-CN"/>
        </w:rPr>
        <w:t>A.指导实践的理性认识应当是正确的</w:t>
      </w:r>
    </w:p>
    <w:p w14:paraId="67C3215F" w14:textId="77777777" w:rsidR="00F5081B" w:rsidRPr="0027197A" w:rsidRDefault="00F5081B" w:rsidP="00F5081B">
      <w:pPr>
        <w:rPr>
          <w:sz w:val="24"/>
          <w:lang w:eastAsia="zh-CN"/>
        </w:rPr>
      </w:pPr>
      <w:r w:rsidRPr="0027197A">
        <w:rPr>
          <w:color w:val="BE0003"/>
          <w:sz w:val="24"/>
          <w:lang w:eastAsia="zh-CN"/>
        </w:rPr>
        <w:t>B.要坚持理论和实际相结合的原则</w:t>
      </w:r>
    </w:p>
    <w:p w14:paraId="43E41DB1" w14:textId="77777777" w:rsidR="00F5081B" w:rsidRPr="0027197A" w:rsidRDefault="00F5081B" w:rsidP="00F5081B">
      <w:pPr>
        <w:rPr>
          <w:sz w:val="24"/>
          <w:lang w:eastAsia="zh-CN"/>
        </w:rPr>
      </w:pPr>
      <w:r w:rsidRPr="0027197A">
        <w:rPr>
          <w:color w:val="BE0003"/>
          <w:sz w:val="24"/>
          <w:lang w:eastAsia="zh-CN"/>
        </w:rPr>
        <w:lastRenderedPageBreak/>
        <w:t>C.理论为群众所掌握，化为群众的自觉行动</w:t>
      </w:r>
    </w:p>
    <w:p w14:paraId="2153E386" w14:textId="77777777" w:rsidR="00F5081B" w:rsidRPr="0027197A" w:rsidRDefault="00F5081B" w:rsidP="00F5081B">
      <w:pPr>
        <w:rPr>
          <w:sz w:val="24"/>
          <w:lang w:eastAsia="zh-CN"/>
        </w:rPr>
      </w:pPr>
      <w:r w:rsidRPr="0027197A">
        <w:rPr>
          <w:color w:val="BE0003"/>
          <w:sz w:val="24"/>
          <w:lang w:eastAsia="zh-CN"/>
        </w:rPr>
        <w:t>D.要有正确的实践方法</w:t>
      </w:r>
    </w:p>
    <w:p w14:paraId="2A4C4573" w14:textId="77777777" w:rsidR="00F5081B" w:rsidRPr="0027197A" w:rsidRDefault="00F5081B" w:rsidP="00F5081B">
      <w:pPr>
        <w:rPr>
          <w:sz w:val="24"/>
          <w:lang w:eastAsia="zh-CN"/>
        </w:rPr>
      </w:pPr>
      <w:r w:rsidRPr="0027197A">
        <w:rPr>
          <w:sz w:val="24"/>
          <w:lang w:eastAsia="zh-CN"/>
        </w:rPr>
        <w:t>172、价值评价的特点包括（）。</w:t>
      </w:r>
    </w:p>
    <w:p w14:paraId="4B112857" w14:textId="77777777" w:rsidR="00F5081B" w:rsidRPr="0027197A" w:rsidRDefault="00F5081B" w:rsidP="00F5081B">
      <w:pPr>
        <w:rPr>
          <w:sz w:val="24"/>
          <w:lang w:eastAsia="zh-CN"/>
        </w:rPr>
      </w:pPr>
      <w:r w:rsidRPr="0027197A">
        <w:rPr>
          <w:color w:val="BE0003"/>
          <w:sz w:val="24"/>
          <w:lang w:eastAsia="zh-CN"/>
        </w:rPr>
        <w:t>A.评价是以主客体的价值关系为认识对象的</w:t>
      </w:r>
    </w:p>
    <w:p w14:paraId="6C456A18" w14:textId="77777777" w:rsidR="00F5081B" w:rsidRPr="0027197A" w:rsidRDefault="00F5081B" w:rsidP="00F5081B">
      <w:pPr>
        <w:rPr>
          <w:sz w:val="24"/>
          <w:lang w:eastAsia="zh-CN"/>
        </w:rPr>
      </w:pPr>
      <w:r w:rsidRPr="0027197A">
        <w:rPr>
          <w:color w:val="BE0003"/>
          <w:sz w:val="24"/>
          <w:lang w:eastAsia="zh-CN"/>
        </w:rPr>
        <w:t>B.一般说来，评价结果与评价主体有直接联系，是依主体的特点而转移的</w:t>
      </w:r>
    </w:p>
    <w:p w14:paraId="3E04086A" w14:textId="77777777" w:rsidR="00F5081B" w:rsidRPr="0027197A" w:rsidRDefault="00F5081B" w:rsidP="00F5081B">
      <w:pPr>
        <w:rPr>
          <w:sz w:val="24"/>
          <w:lang w:eastAsia="zh-CN"/>
        </w:rPr>
      </w:pPr>
      <w:r w:rsidRPr="0027197A">
        <w:rPr>
          <w:color w:val="BE0003"/>
          <w:sz w:val="24"/>
          <w:lang w:eastAsia="zh-CN"/>
        </w:rPr>
        <w:t>C.评价结果的正确与否依赖于相关的知识性认识</w:t>
      </w:r>
    </w:p>
    <w:p w14:paraId="3BC3A15A" w14:textId="77777777" w:rsidR="00F5081B" w:rsidRPr="0027197A" w:rsidRDefault="00F5081B" w:rsidP="00F5081B">
      <w:pPr>
        <w:rPr>
          <w:sz w:val="24"/>
          <w:lang w:eastAsia="zh-CN"/>
        </w:rPr>
      </w:pPr>
      <w:r w:rsidRPr="0027197A">
        <w:rPr>
          <w:sz w:val="24"/>
          <w:lang w:eastAsia="zh-CN"/>
        </w:rPr>
        <w:t>173、价值的客观性表现在（）。</w:t>
      </w:r>
    </w:p>
    <w:p w14:paraId="5B11C12D" w14:textId="77777777" w:rsidR="00F5081B" w:rsidRPr="0027197A" w:rsidRDefault="00F5081B" w:rsidP="00F5081B">
      <w:pPr>
        <w:rPr>
          <w:sz w:val="24"/>
          <w:lang w:eastAsia="zh-CN"/>
        </w:rPr>
      </w:pPr>
      <w:r w:rsidRPr="0027197A">
        <w:rPr>
          <w:color w:val="BE0003"/>
          <w:sz w:val="24"/>
          <w:lang w:eastAsia="zh-CN"/>
        </w:rPr>
        <w:t>B.用来满足人的需要的对象具有客观性</w:t>
      </w:r>
    </w:p>
    <w:p w14:paraId="532CC020" w14:textId="77777777" w:rsidR="00F5081B" w:rsidRPr="0027197A" w:rsidRDefault="00F5081B" w:rsidP="00F5081B">
      <w:pPr>
        <w:rPr>
          <w:sz w:val="24"/>
          <w:lang w:eastAsia="zh-CN"/>
        </w:rPr>
      </w:pPr>
      <w:r w:rsidRPr="0027197A">
        <w:rPr>
          <w:color w:val="BE0003"/>
          <w:sz w:val="24"/>
          <w:lang w:eastAsia="zh-CN"/>
        </w:rPr>
        <w:t>C.满足人的需要的过程和结果具有客观性</w:t>
      </w:r>
    </w:p>
    <w:p w14:paraId="76D3713A" w14:textId="77777777" w:rsidR="00F5081B" w:rsidRPr="0027197A" w:rsidRDefault="00F5081B" w:rsidP="00F5081B">
      <w:pPr>
        <w:rPr>
          <w:sz w:val="24"/>
          <w:lang w:eastAsia="zh-CN"/>
        </w:rPr>
      </w:pPr>
      <w:r w:rsidRPr="0027197A">
        <w:rPr>
          <w:sz w:val="24"/>
          <w:lang w:eastAsia="zh-CN"/>
        </w:rPr>
        <w:t>174、人类活动的两个基本原则是（）。</w:t>
      </w:r>
    </w:p>
    <w:p w14:paraId="28ABA39A" w14:textId="77777777" w:rsidR="00F5081B" w:rsidRPr="0027197A" w:rsidRDefault="00F5081B" w:rsidP="00F5081B">
      <w:pPr>
        <w:rPr>
          <w:sz w:val="24"/>
          <w:lang w:eastAsia="zh-CN"/>
        </w:rPr>
      </w:pPr>
      <w:r w:rsidRPr="0027197A">
        <w:rPr>
          <w:color w:val="BE0003"/>
          <w:sz w:val="24"/>
          <w:lang w:eastAsia="zh-CN"/>
        </w:rPr>
        <w:t>A.真理原则</w:t>
      </w:r>
    </w:p>
    <w:p w14:paraId="5BB00337" w14:textId="77777777" w:rsidR="00F5081B" w:rsidRPr="0027197A" w:rsidRDefault="00F5081B" w:rsidP="00F5081B">
      <w:pPr>
        <w:rPr>
          <w:sz w:val="24"/>
          <w:lang w:eastAsia="zh-CN"/>
        </w:rPr>
      </w:pPr>
      <w:r w:rsidRPr="0027197A">
        <w:rPr>
          <w:color w:val="BE0003"/>
          <w:sz w:val="24"/>
          <w:lang w:eastAsia="zh-CN"/>
        </w:rPr>
        <w:t>B.价值原则</w:t>
      </w:r>
    </w:p>
    <w:p w14:paraId="0A783EA2" w14:textId="77777777" w:rsidR="00F5081B" w:rsidRPr="0027197A" w:rsidRDefault="00F5081B" w:rsidP="00F5081B">
      <w:pPr>
        <w:rPr>
          <w:sz w:val="24"/>
          <w:lang w:eastAsia="zh-CN"/>
        </w:rPr>
      </w:pPr>
      <w:r w:rsidRPr="0027197A">
        <w:rPr>
          <w:sz w:val="24"/>
          <w:lang w:eastAsia="zh-CN"/>
        </w:rPr>
        <w:t>175、认识的主体和客体的特点及关系是（）。</w:t>
      </w:r>
    </w:p>
    <w:p w14:paraId="420784AC" w14:textId="77777777" w:rsidR="00F5081B" w:rsidRPr="0027197A" w:rsidRDefault="00F5081B" w:rsidP="00F5081B">
      <w:pPr>
        <w:rPr>
          <w:sz w:val="24"/>
          <w:lang w:eastAsia="zh-CN"/>
        </w:rPr>
      </w:pPr>
      <w:r w:rsidRPr="0027197A">
        <w:rPr>
          <w:color w:val="BE0003"/>
          <w:sz w:val="24"/>
          <w:lang w:eastAsia="zh-CN"/>
        </w:rPr>
        <w:t>A.认识主体不等于主观，而主观和客观是统一的</w:t>
      </w:r>
    </w:p>
    <w:p w14:paraId="3579A0B0" w14:textId="77777777" w:rsidR="00F5081B" w:rsidRPr="0027197A" w:rsidRDefault="00F5081B" w:rsidP="00F5081B">
      <w:pPr>
        <w:rPr>
          <w:sz w:val="24"/>
          <w:lang w:eastAsia="zh-CN"/>
        </w:rPr>
      </w:pPr>
      <w:r w:rsidRPr="0027197A">
        <w:rPr>
          <w:color w:val="BE0003"/>
          <w:sz w:val="24"/>
          <w:lang w:eastAsia="zh-CN"/>
        </w:rPr>
        <w:t>D.完全未知的物质世界还不是认识的客体</w:t>
      </w:r>
    </w:p>
    <w:p w14:paraId="1616507D" w14:textId="77777777" w:rsidR="00F5081B" w:rsidRPr="0027197A" w:rsidRDefault="00F5081B" w:rsidP="00F5081B">
      <w:pPr>
        <w:rPr>
          <w:sz w:val="24"/>
          <w:lang w:eastAsia="zh-CN"/>
        </w:rPr>
      </w:pPr>
      <w:r w:rsidRPr="0027197A">
        <w:rPr>
          <w:sz w:val="24"/>
          <w:lang w:eastAsia="zh-CN"/>
        </w:rPr>
        <w:t>176、“知也者，固以行为功者也；行也者，不以知为功者也；行焉，可以得知之效也；知焉，未可得行之效也。”这就是说（）。</w:t>
      </w:r>
    </w:p>
    <w:p w14:paraId="711A8900" w14:textId="77777777" w:rsidR="00F5081B" w:rsidRPr="0027197A" w:rsidRDefault="00F5081B" w:rsidP="00F5081B">
      <w:pPr>
        <w:rPr>
          <w:sz w:val="24"/>
          <w:lang w:eastAsia="zh-CN"/>
        </w:rPr>
      </w:pPr>
      <w:r w:rsidRPr="0027197A">
        <w:rPr>
          <w:color w:val="BE0003"/>
          <w:sz w:val="24"/>
          <w:lang w:eastAsia="zh-CN"/>
        </w:rPr>
        <w:t>A.认识依赖于实践，实践才能使人们的意图获得成功</w:t>
      </w:r>
    </w:p>
    <w:p w14:paraId="2206AAAE" w14:textId="77777777" w:rsidR="00F5081B" w:rsidRPr="0027197A" w:rsidRDefault="00F5081B" w:rsidP="00F5081B">
      <w:pPr>
        <w:rPr>
          <w:sz w:val="24"/>
          <w:lang w:eastAsia="zh-CN"/>
        </w:rPr>
      </w:pPr>
      <w:r w:rsidRPr="0027197A">
        <w:rPr>
          <w:color w:val="BE0003"/>
          <w:sz w:val="24"/>
          <w:lang w:eastAsia="zh-CN"/>
        </w:rPr>
        <w:t>B.事情的成败关键在于能否力行，而不取决于认识</w:t>
      </w:r>
    </w:p>
    <w:p w14:paraId="74CE9B6A" w14:textId="77777777" w:rsidR="00F5081B" w:rsidRPr="0027197A" w:rsidRDefault="00F5081B" w:rsidP="00F5081B">
      <w:pPr>
        <w:rPr>
          <w:sz w:val="24"/>
          <w:lang w:eastAsia="zh-CN"/>
        </w:rPr>
      </w:pPr>
      <w:r w:rsidRPr="0027197A">
        <w:rPr>
          <w:color w:val="BE0003"/>
          <w:sz w:val="24"/>
          <w:lang w:eastAsia="zh-CN"/>
        </w:rPr>
        <w:t>C.实践能使人的认识取得客观效果，而认识本身无法做到这一点</w:t>
      </w:r>
    </w:p>
    <w:p w14:paraId="352D3947" w14:textId="77777777" w:rsidR="00F5081B" w:rsidRPr="0027197A" w:rsidRDefault="00F5081B" w:rsidP="00F5081B">
      <w:pPr>
        <w:rPr>
          <w:sz w:val="24"/>
          <w:lang w:eastAsia="zh-CN"/>
        </w:rPr>
      </w:pPr>
      <w:r w:rsidRPr="0027197A">
        <w:rPr>
          <w:sz w:val="24"/>
          <w:lang w:eastAsia="zh-CN"/>
        </w:rPr>
        <w:t>177、按图索骥的错误在于（）。</w:t>
      </w:r>
    </w:p>
    <w:p w14:paraId="22FB37BB" w14:textId="77777777" w:rsidR="00F5081B" w:rsidRPr="0027197A" w:rsidRDefault="00F5081B" w:rsidP="00F5081B">
      <w:pPr>
        <w:rPr>
          <w:sz w:val="24"/>
          <w:lang w:eastAsia="zh-CN"/>
        </w:rPr>
      </w:pPr>
      <w:r w:rsidRPr="0027197A">
        <w:rPr>
          <w:color w:val="BE0003"/>
          <w:sz w:val="24"/>
          <w:lang w:eastAsia="zh-CN"/>
        </w:rPr>
        <w:t>A.理论脱离实际</w:t>
      </w:r>
    </w:p>
    <w:p w14:paraId="1A95B9BB" w14:textId="77777777" w:rsidR="00F5081B" w:rsidRPr="0027197A" w:rsidRDefault="00F5081B" w:rsidP="00F5081B">
      <w:pPr>
        <w:rPr>
          <w:sz w:val="24"/>
          <w:lang w:eastAsia="zh-CN"/>
        </w:rPr>
      </w:pPr>
      <w:r w:rsidRPr="0027197A">
        <w:rPr>
          <w:color w:val="BE0003"/>
          <w:sz w:val="24"/>
          <w:lang w:eastAsia="zh-CN"/>
        </w:rPr>
        <w:t>C.教条主义</w:t>
      </w:r>
    </w:p>
    <w:p w14:paraId="7D0308A1" w14:textId="77777777" w:rsidR="00F5081B" w:rsidRPr="0027197A" w:rsidRDefault="00F5081B" w:rsidP="00F5081B">
      <w:pPr>
        <w:rPr>
          <w:sz w:val="24"/>
          <w:lang w:eastAsia="zh-CN"/>
        </w:rPr>
      </w:pPr>
      <w:r w:rsidRPr="0027197A">
        <w:rPr>
          <w:color w:val="BE0003"/>
          <w:sz w:val="24"/>
          <w:lang w:eastAsia="zh-CN"/>
        </w:rPr>
        <w:t>D.唯理论</w:t>
      </w:r>
    </w:p>
    <w:p w14:paraId="786F168D" w14:textId="77777777" w:rsidR="00F5081B" w:rsidRPr="0027197A" w:rsidRDefault="00F5081B" w:rsidP="00F5081B">
      <w:pPr>
        <w:rPr>
          <w:sz w:val="24"/>
          <w:lang w:eastAsia="zh-CN"/>
        </w:rPr>
      </w:pPr>
      <w:r w:rsidRPr="0027197A">
        <w:rPr>
          <w:sz w:val="24"/>
          <w:lang w:eastAsia="zh-CN"/>
        </w:rPr>
        <w:lastRenderedPageBreak/>
        <w:t>178、哲学史上割裂感性认识和理性认识辩证统一的两种错误理论是（）。</w:t>
      </w:r>
    </w:p>
    <w:p w14:paraId="58C1080C" w14:textId="77777777" w:rsidR="00F5081B" w:rsidRPr="0027197A" w:rsidRDefault="00F5081B" w:rsidP="00F5081B">
      <w:pPr>
        <w:rPr>
          <w:sz w:val="24"/>
          <w:lang w:eastAsia="zh-CN"/>
        </w:rPr>
      </w:pPr>
      <w:r w:rsidRPr="0027197A">
        <w:rPr>
          <w:color w:val="BE0003"/>
          <w:sz w:val="24"/>
          <w:lang w:eastAsia="zh-CN"/>
        </w:rPr>
        <w:t>B.经验论</w:t>
      </w:r>
    </w:p>
    <w:p w14:paraId="005E92B3" w14:textId="77777777" w:rsidR="00F5081B" w:rsidRPr="0027197A" w:rsidRDefault="00F5081B" w:rsidP="00F5081B">
      <w:pPr>
        <w:rPr>
          <w:sz w:val="24"/>
          <w:lang w:eastAsia="zh-CN"/>
        </w:rPr>
      </w:pPr>
      <w:r w:rsidRPr="0027197A">
        <w:rPr>
          <w:color w:val="BE0003"/>
          <w:sz w:val="24"/>
          <w:lang w:eastAsia="zh-CN"/>
        </w:rPr>
        <w:t>C.唯理论</w:t>
      </w:r>
    </w:p>
    <w:p w14:paraId="472E8471" w14:textId="77777777" w:rsidR="00F5081B" w:rsidRPr="0027197A" w:rsidRDefault="00F5081B" w:rsidP="00F5081B">
      <w:pPr>
        <w:rPr>
          <w:sz w:val="24"/>
          <w:lang w:eastAsia="zh-CN"/>
        </w:rPr>
      </w:pPr>
      <w:r w:rsidRPr="0027197A">
        <w:rPr>
          <w:sz w:val="24"/>
          <w:lang w:eastAsia="zh-CN"/>
        </w:rPr>
        <w:t>179、在电脑的控制下，机器能够自动调节，导弹能够自动命中目标，宇宙飞船能够自动导航。因此，有人认为，电脑是有意识的。上述观点（）。</w:t>
      </w:r>
    </w:p>
    <w:p w14:paraId="5E9BAB5B" w14:textId="77777777" w:rsidR="00F5081B" w:rsidRPr="0027197A" w:rsidRDefault="00F5081B" w:rsidP="00F5081B">
      <w:pPr>
        <w:rPr>
          <w:sz w:val="24"/>
          <w:lang w:eastAsia="zh-CN"/>
        </w:rPr>
      </w:pPr>
      <w:r w:rsidRPr="0027197A">
        <w:rPr>
          <w:color w:val="BE0003"/>
          <w:sz w:val="24"/>
          <w:lang w:eastAsia="zh-CN"/>
        </w:rPr>
        <w:t>B.否认意识是人脑对客观事物的反映</w:t>
      </w:r>
    </w:p>
    <w:p w14:paraId="1509B527" w14:textId="77777777" w:rsidR="00F5081B" w:rsidRPr="0027197A" w:rsidRDefault="00F5081B" w:rsidP="00F5081B">
      <w:pPr>
        <w:rPr>
          <w:sz w:val="24"/>
          <w:lang w:eastAsia="zh-CN"/>
        </w:rPr>
      </w:pPr>
      <w:r w:rsidRPr="0027197A">
        <w:rPr>
          <w:color w:val="BE0003"/>
          <w:sz w:val="24"/>
          <w:lang w:eastAsia="zh-CN"/>
        </w:rPr>
        <w:t>C.否认意识是人脑特有的机能</w:t>
      </w:r>
    </w:p>
    <w:p w14:paraId="30774CA5" w14:textId="77777777" w:rsidR="00F5081B" w:rsidRPr="0027197A" w:rsidRDefault="00F5081B" w:rsidP="00F5081B">
      <w:pPr>
        <w:rPr>
          <w:sz w:val="24"/>
          <w:lang w:eastAsia="zh-CN"/>
        </w:rPr>
      </w:pPr>
      <w:r w:rsidRPr="0027197A">
        <w:rPr>
          <w:sz w:val="24"/>
          <w:lang w:eastAsia="zh-CN"/>
        </w:rPr>
        <w:t>180、邓小平说：“农村搞家庭联产承包这个发明权是农民的，农村改革中的好多东西都是基层创造出来，我们把它拿来加工提高作为全国的指导。”这对我们实现思想理论创新具有普遍指导意义，它要求我们（）。</w:t>
      </w:r>
    </w:p>
    <w:p w14:paraId="6BC4279C" w14:textId="77777777" w:rsidR="00F5081B" w:rsidRPr="0027197A" w:rsidRDefault="00F5081B" w:rsidP="00F5081B">
      <w:pPr>
        <w:rPr>
          <w:sz w:val="24"/>
          <w:lang w:eastAsia="zh-CN"/>
        </w:rPr>
      </w:pPr>
      <w:r w:rsidRPr="0027197A">
        <w:rPr>
          <w:color w:val="BE0003"/>
          <w:sz w:val="24"/>
          <w:lang w:eastAsia="zh-CN"/>
        </w:rPr>
        <w:t>A.要以解放思想为先导</w:t>
      </w:r>
    </w:p>
    <w:p w14:paraId="5F308B6C" w14:textId="77777777" w:rsidR="00F5081B" w:rsidRPr="0027197A" w:rsidRDefault="00F5081B" w:rsidP="00F5081B">
      <w:pPr>
        <w:rPr>
          <w:sz w:val="24"/>
          <w:lang w:eastAsia="zh-CN"/>
        </w:rPr>
      </w:pPr>
      <w:r w:rsidRPr="0027197A">
        <w:rPr>
          <w:color w:val="BE0003"/>
          <w:sz w:val="24"/>
          <w:lang w:eastAsia="zh-CN"/>
        </w:rPr>
        <w:t>C.关注生活实践的需要</w:t>
      </w:r>
    </w:p>
    <w:p w14:paraId="6461A2E5" w14:textId="77777777" w:rsidR="00F5081B" w:rsidRPr="0027197A" w:rsidRDefault="00F5081B" w:rsidP="00F5081B">
      <w:pPr>
        <w:rPr>
          <w:sz w:val="24"/>
          <w:lang w:eastAsia="zh-CN"/>
        </w:rPr>
      </w:pPr>
      <w:r w:rsidRPr="0027197A">
        <w:rPr>
          <w:color w:val="BE0003"/>
          <w:sz w:val="24"/>
          <w:lang w:eastAsia="zh-CN"/>
        </w:rPr>
        <w:t>D.尊重人民群众的诉求</w:t>
      </w:r>
    </w:p>
    <w:p w14:paraId="10B32447" w14:textId="77777777" w:rsidR="00F5081B" w:rsidRPr="0027197A" w:rsidRDefault="00F5081B" w:rsidP="00F5081B">
      <w:pPr>
        <w:rPr>
          <w:sz w:val="24"/>
          <w:lang w:eastAsia="zh-CN"/>
        </w:rPr>
      </w:pPr>
      <w:r w:rsidRPr="0027197A">
        <w:rPr>
          <w:sz w:val="24"/>
          <w:lang w:eastAsia="zh-CN"/>
        </w:rPr>
        <w:t>181、真理和价值统一于人类的实践中，主要体现在（）。</w:t>
      </w:r>
    </w:p>
    <w:p w14:paraId="43837FA6" w14:textId="77777777" w:rsidR="00F5081B" w:rsidRPr="0027197A" w:rsidRDefault="00F5081B" w:rsidP="00F5081B">
      <w:pPr>
        <w:rPr>
          <w:sz w:val="24"/>
          <w:lang w:eastAsia="zh-CN"/>
        </w:rPr>
      </w:pPr>
      <w:r w:rsidRPr="0027197A">
        <w:rPr>
          <w:color w:val="BE0003"/>
          <w:sz w:val="24"/>
          <w:lang w:eastAsia="zh-CN"/>
        </w:rPr>
        <w:t>A.成功的实践必然是既遵循真理尺度，又符合价值尺度</w:t>
      </w:r>
    </w:p>
    <w:p w14:paraId="26C4E490" w14:textId="77777777" w:rsidR="00F5081B" w:rsidRPr="0027197A" w:rsidRDefault="00F5081B" w:rsidP="00F5081B">
      <w:pPr>
        <w:rPr>
          <w:sz w:val="24"/>
          <w:lang w:eastAsia="zh-CN"/>
        </w:rPr>
      </w:pPr>
      <w:r w:rsidRPr="0027197A">
        <w:rPr>
          <w:color w:val="BE0003"/>
          <w:sz w:val="24"/>
          <w:lang w:eastAsia="zh-CN"/>
        </w:rPr>
        <w:t>B.价值的形成和实现以坚持真理为前提</w:t>
      </w:r>
    </w:p>
    <w:p w14:paraId="6A81394F" w14:textId="77777777" w:rsidR="00F5081B" w:rsidRPr="0027197A" w:rsidRDefault="00F5081B" w:rsidP="00F5081B">
      <w:pPr>
        <w:rPr>
          <w:sz w:val="24"/>
          <w:lang w:eastAsia="zh-CN"/>
        </w:rPr>
      </w:pPr>
      <w:r w:rsidRPr="0027197A">
        <w:rPr>
          <w:color w:val="BE0003"/>
          <w:sz w:val="24"/>
          <w:lang w:eastAsia="zh-CN"/>
        </w:rPr>
        <w:t>D.真理和价值在实践和认识活动中是相互制约、相互引导、相互促进的</w:t>
      </w:r>
    </w:p>
    <w:p w14:paraId="7A807319" w14:textId="77777777" w:rsidR="00F5081B" w:rsidRPr="0027197A" w:rsidRDefault="00F5081B" w:rsidP="00F5081B">
      <w:pPr>
        <w:rPr>
          <w:sz w:val="24"/>
          <w:lang w:eastAsia="zh-CN"/>
        </w:rPr>
      </w:pPr>
      <w:r w:rsidRPr="0027197A">
        <w:rPr>
          <w:sz w:val="24"/>
          <w:lang w:eastAsia="zh-CN"/>
        </w:rPr>
        <w:t>182、一个正确的思想，往往需要经历由实践到认识、认识到实践的多次反复才能形成，这是因为（）。</w:t>
      </w:r>
    </w:p>
    <w:p w14:paraId="2CCC7966" w14:textId="77777777" w:rsidR="00F5081B" w:rsidRPr="0027197A" w:rsidRDefault="00F5081B" w:rsidP="00F5081B">
      <w:pPr>
        <w:rPr>
          <w:sz w:val="24"/>
          <w:lang w:eastAsia="zh-CN"/>
        </w:rPr>
      </w:pPr>
      <w:r w:rsidRPr="0027197A">
        <w:rPr>
          <w:color w:val="BE0003"/>
          <w:sz w:val="24"/>
          <w:lang w:eastAsia="zh-CN"/>
        </w:rPr>
        <w:t>A.认识主体存在着自身的局限性</w:t>
      </w:r>
    </w:p>
    <w:p w14:paraId="3B5A0683" w14:textId="77777777" w:rsidR="00F5081B" w:rsidRPr="0027197A" w:rsidRDefault="00F5081B" w:rsidP="00F5081B">
      <w:pPr>
        <w:rPr>
          <w:sz w:val="24"/>
          <w:lang w:eastAsia="zh-CN"/>
        </w:rPr>
      </w:pPr>
      <w:r w:rsidRPr="0027197A">
        <w:rPr>
          <w:color w:val="BE0003"/>
          <w:sz w:val="24"/>
          <w:lang w:eastAsia="zh-CN"/>
        </w:rPr>
        <w:t>B.事物的本质的暴露是一个过程</w:t>
      </w:r>
    </w:p>
    <w:p w14:paraId="07B89BDF" w14:textId="77777777" w:rsidR="00F5081B" w:rsidRPr="0027197A" w:rsidRDefault="00F5081B" w:rsidP="00F5081B">
      <w:pPr>
        <w:rPr>
          <w:sz w:val="24"/>
          <w:lang w:eastAsia="zh-CN"/>
        </w:rPr>
      </w:pPr>
      <w:r w:rsidRPr="0027197A">
        <w:rPr>
          <w:color w:val="BE0003"/>
          <w:sz w:val="24"/>
          <w:lang w:eastAsia="zh-CN"/>
        </w:rPr>
        <w:t>C.人的认识受社会历史条件的限制</w:t>
      </w:r>
    </w:p>
    <w:p w14:paraId="50406A0A" w14:textId="77777777" w:rsidR="00F5081B" w:rsidRPr="0027197A" w:rsidRDefault="00F5081B" w:rsidP="00F5081B">
      <w:pPr>
        <w:rPr>
          <w:sz w:val="24"/>
          <w:lang w:eastAsia="zh-CN"/>
        </w:rPr>
      </w:pPr>
      <w:r w:rsidRPr="0027197A">
        <w:rPr>
          <w:color w:val="BE0003"/>
          <w:sz w:val="24"/>
          <w:lang w:eastAsia="zh-CN"/>
        </w:rPr>
        <w:t>D.认识是一个过程</w:t>
      </w:r>
    </w:p>
    <w:p w14:paraId="5230EC08" w14:textId="77777777" w:rsidR="00F5081B" w:rsidRPr="0027197A" w:rsidRDefault="00F5081B" w:rsidP="00F5081B">
      <w:pPr>
        <w:rPr>
          <w:sz w:val="24"/>
          <w:lang w:eastAsia="zh-CN"/>
        </w:rPr>
      </w:pPr>
      <w:r w:rsidRPr="0027197A">
        <w:rPr>
          <w:sz w:val="24"/>
          <w:lang w:eastAsia="zh-CN"/>
        </w:rPr>
        <w:t>183、感性认识是人们在实践的基础上，由感觉器官直接感受到的关于事物的现象、事物的外部联系、事物的各个方面的认识，包括（）。</w:t>
      </w:r>
    </w:p>
    <w:p w14:paraId="39DBC60C" w14:textId="77777777" w:rsidR="00F5081B" w:rsidRPr="0027197A" w:rsidRDefault="00F5081B" w:rsidP="00F5081B">
      <w:pPr>
        <w:rPr>
          <w:sz w:val="24"/>
          <w:lang w:eastAsia="zh-CN"/>
        </w:rPr>
      </w:pPr>
      <w:r w:rsidRPr="0027197A">
        <w:rPr>
          <w:color w:val="BE0003"/>
          <w:sz w:val="24"/>
          <w:lang w:eastAsia="zh-CN"/>
        </w:rPr>
        <w:lastRenderedPageBreak/>
        <w:t>A.感觉</w:t>
      </w:r>
    </w:p>
    <w:p w14:paraId="3F499DB7" w14:textId="77777777" w:rsidR="00F5081B" w:rsidRPr="0027197A" w:rsidRDefault="00F5081B" w:rsidP="00F5081B">
      <w:pPr>
        <w:rPr>
          <w:sz w:val="24"/>
          <w:lang w:eastAsia="zh-CN"/>
        </w:rPr>
      </w:pPr>
      <w:r w:rsidRPr="0027197A">
        <w:rPr>
          <w:color w:val="BE0003"/>
          <w:sz w:val="24"/>
          <w:lang w:eastAsia="zh-CN"/>
        </w:rPr>
        <w:t>B.知觉</w:t>
      </w:r>
    </w:p>
    <w:p w14:paraId="063449C7" w14:textId="77777777" w:rsidR="00F5081B" w:rsidRPr="0027197A" w:rsidRDefault="00F5081B" w:rsidP="00F5081B">
      <w:pPr>
        <w:rPr>
          <w:sz w:val="24"/>
          <w:lang w:eastAsia="zh-CN"/>
        </w:rPr>
      </w:pPr>
      <w:r w:rsidRPr="0027197A">
        <w:rPr>
          <w:color w:val="BE0003"/>
          <w:sz w:val="24"/>
          <w:lang w:eastAsia="zh-CN"/>
        </w:rPr>
        <w:t>C.表象</w:t>
      </w:r>
    </w:p>
    <w:p w14:paraId="1EFF1809" w14:textId="77777777" w:rsidR="00F5081B" w:rsidRPr="0027197A" w:rsidRDefault="00F5081B" w:rsidP="00F5081B">
      <w:pPr>
        <w:rPr>
          <w:sz w:val="24"/>
          <w:lang w:eastAsia="zh-CN"/>
        </w:rPr>
      </w:pPr>
      <w:r w:rsidRPr="0027197A">
        <w:rPr>
          <w:sz w:val="24"/>
          <w:lang w:eastAsia="zh-CN"/>
        </w:rPr>
        <w:t>184、感性认识向理性认识的过渡，必须具备的基本条件是（）。</w:t>
      </w:r>
    </w:p>
    <w:p w14:paraId="3B49C259" w14:textId="77777777" w:rsidR="00F5081B" w:rsidRPr="0027197A" w:rsidRDefault="00F5081B" w:rsidP="00F5081B">
      <w:pPr>
        <w:rPr>
          <w:sz w:val="24"/>
          <w:lang w:eastAsia="zh-CN"/>
        </w:rPr>
      </w:pPr>
      <w:r w:rsidRPr="0027197A">
        <w:rPr>
          <w:color w:val="BE0003"/>
          <w:sz w:val="24"/>
          <w:lang w:eastAsia="zh-CN"/>
        </w:rPr>
        <w:t>A.勇于实践，深入调查，获取十分丰富和合乎实际的感性材料</w:t>
      </w:r>
    </w:p>
    <w:p w14:paraId="17B1A933" w14:textId="77777777" w:rsidR="00F5081B" w:rsidRPr="0027197A" w:rsidRDefault="00F5081B" w:rsidP="00F5081B">
      <w:pPr>
        <w:rPr>
          <w:sz w:val="24"/>
          <w:lang w:eastAsia="zh-CN"/>
        </w:rPr>
      </w:pPr>
      <w:r w:rsidRPr="0027197A">
        <w:rPr>
          <w:color w:val="BE0003"/>
          <w:sz w:val="24"/>
          <w:lang w:eastAsia="zh-CN"/>
        </w:rPr>
        <w:t>C.经过理性思考的作用，将丰富的感性材料加以去粗取精、去伪存真、由此及彼、由表及里地制作加工</w:t>
      </w:r>
    </w:p>
    <w:p w14:paraId="15B4CD57" w14:textId="77777777" w:rsidR="00F5081B" w:rsidRPr="0027197A" w:rsidRDefault="00F5081B" w:rsidP="00F5081B">
      <w:pPr>
        <w:rPr>
          <w:sz w:val="24"/>
          <w:lang w:eastAsia="zh-CN"/>
        </w:rPr>
      </w:pPr>
      <w:r w:rsidRPr="0027197A">
        <w:rPr>
          <w:sz w:val="24"/>
          <w:lang w:eastAsia="zh-CN"/>
        </w:rPr>
        <w:t>185、下列各项正确反映个人的自我价值与社会价值的关系的有（）。</w:t>
      </w:r>
    </w:p>
    <w:p w14:paraId="543644D7" w14:textId="77777777" w:rsidR="00F5081B" w:rsidRPr="0027197A" w:rsidRDefault="00F5081B" w:rsidP="00F5081B">
      <w:pPr>
        <w:rPr>
          <w:sz w:val="24"/>
          <w:lang w:eastAsia="zh-CN"/>
        </w:rPr>
      </w:pPr>
      <w:r w:rsidRPr="0027197A">
        <w:rPr>
          <w:color w:val="BE0003"/>
          <w:sz w:val="24"/>
          <w:lang w:eastAsia="zh-CN"/>
        </w:rPr>
        <w:t>A.“人生的意义在于贡献，而不是索取”</w:t>
      </w:r>
    </w:p>
    <w:p w14:paraId="40FBDBD3" w14:textId="77777777" w:rsidR="00F5081B" w:rsidRPr="0027197A" w:rsidRDefault="00F5081B" w:rsidP="00F5081B">
      <w:pPr>
        <w:rPr>
          <w:sz w:val="24"/>
        </w:rPr>
      </w:pPr>
      <w:r w:rsidRPr="0027197A">
        <w:rPr>
          <w:color w:val="BE0003"/>
          <w:sz w:val="24"/>
        </w:rPr>
        <w:t>B.“苦了我一人，幸福千万家”</w:t>
      </w:r>
    </w:p>
    <w:p w14:paraId="192D00D3" w14:textId="77777777" w:rsidR="00F5081B" w:rsidRPr="0027197A" w:rsidRDefault="00F5081B" w:rsidP="00F5081B">
      <w:pPr>
        <w:rPr>
          <w:sz w:val="24"/>
          <w:lang w:eastAsia="zh-CN"/>
        </w:rPr>
      </w:pPr>
      <w:r w:rsidRPr="0027197A">
        <w:rPr>
          <w:color w:val="BE0003"/>
          <w:sz w:val="24"/>
          <w:lang w:eastAsia="zh-CN"/>
        </w:rPr>
        <w:t>D.“把困难留给自己，把方便让给别人”</w:t>
      </w:r>
    </w:p>
    <w:p w14:paraId="6E8569F4" w14:textId="77777777" w:rsidR="00F5081B" w:rsidRPr="0027197A" w:rsidRDefault="00F5081B" w:rsidP="00F5081B">
      <w:pPr>
        <w:rPr>
          <w:sz w:val="24"/>
          <w:lang w:eastAsia="zh-CN"/>
        </w:rPr>
      </w:pPr>
      <w:r w:rsidRPr="0027197A">
        <w:rPr>
          <w:sz w:val="24"/>
          <w:lang w:eastAsia="zh-CN"/>
        </w:rPr>
        <w:t>186、价值观是（）。</w:t>
      </w:r>
    </w:p>
    <w:p w14:paraId="0F3EA48A" w14:textId="77777777" w:rsidR="00F5081B" w:rsidRPr="0027197A" w:rsidRDefault="00F5081B" w:rsidP="00F5081B">
      <w:pPr>
        <w:rPr>
          <w:sz w:val="24"/>
          <w:lang w:eastAsia="zh-CN"/>
        </w:rPr>
      </w:pPr>
      <w:r w:rsidRPr="0027197A">
        <w:rPr>
          <w:color w:val="BE0003"/>
          <w:sz w:val="24"/>
          <w:lang w:eastAsia="zh-CN"/>
        </w:rPr>
        <w:t>A.世界观的重要组成部分</w:t>
      </w:r>
    </w:p>
    <w:p w14:paraId="713AEF03" w14:textId="77777777" w:rsidR="00F5081B" w:rsidRPr="0027197A" w:rsidRDefault="00F5081B" w:rsidP="00F5081B">
      <w:pPr>
        <w:rPr>
          <w:sz w:val="24"/>
          <w:lang w:eastAsia="zh-CN"/>
        </w:rPr>
      </w:pPr>
      <w:r w:rsidRPr="0027197A">
        <w:rPr>
          <w:color w:val="BE0003"/>
          <w:sz w:val="24"/>
          <w:lang w:eastAsia="zh-CN"/>
        </w:rPr>
        <w:t>B.人们对人和事的评价标准、评价原则和方法的观点体系</w:t>
      </w:r>
    </w:p>
    <w:p w14:paraId="7CF03EB9" w14:textId="77777777" w:rsidR="00F5081B" w:rsidRPr="0027197A" w:rsidRDefault="00F5081B" w:rsidP="00F5081B">
      <w:pPr>
        <w:rPr>
          <w:sz w:val="24"/>
          <w:lang w:eastAsia="zh-CN"/>
        </w:rPr>
      </w:pPr>
      <w:r w:rsidRPr="0027197A">
        <w:rPr>
          <w:color w:val="BE0003"/>
          <w:sz w:val="24"/>
          <w:lang w:eastAsia="zh-CN"/>
        </w:rPr>
        <w:t>C.关于应该做什么和不应该做什么的基本观点</w:t>
      </w:r>
    </w:p>
    <w:p w14:paraId="27A32A22" w14:textId="77777777" w:rsidR="00F5081B" w:rsidRPr="0027197A" w:rsidRDefault="00F5081B" w:rsidP="00F5081B">
      <w:pPr>
        <w:rPr>
          <w:sz w:val="24"/>
          <w:lang w:eastAsia="zh-CN"/>
        </w:rPr>
      </w:pPr>
      <w:r w:rsidRPr="0027197A">
        <w:rPr>
          <w:color w:val="BE0003"/>
          <w:sz w:val="24"/>
          <w:lang w:eastAsia="zh-CN"/>
        </w:rPr>
        <w:t>D.人们关于价值本质的认识</w:t>
      </w:r>
    </w:p>
    <w:p w14:paraId="3994159F" w14:textId="77777777" w:rsidR="00F5081B" w:rsidRPr="0027197A" w:rsidRDefault="00F5081B" w:rsidP="00F5081B">
      <w:pPr>
        <w:rPr>
          <w:sz w:val="24"/>
          <w:lang w:eastAsia="zh-CN"/>
        </w:rPr>
      </w:pPr>
      <w:r w:rsidRPr="0027197A">
        <w:rPr>
          <w:sz w:val="24"/>
          <w:lang w:eastAsia="zh-CN"/>
        </w:rPr>
        <w:t>187、真理可以转化为谬误，是因为（）。</w:t>
      </w:r>
    </w:p>
    <w:p w14:paraId="010E423E" w14:textId="77777777" w:rsidR="00F5081B" w:rsidRPr="0027197A" w:rsidRDefault="00F5081B" w:rsidP="00F5081B">
      <w:pPr>
        <w:rPr>
          <w:sz w:val="24"/>
          <w:lang w:eastAsia="zh-CN"/>
        </w:rPr>
      </w:pPr>
      <w:r w:rsidRPr="0027197A">
        <w:rPr>
          <w:color w:val="BE0003"/>
          <w:sz w:val="24"/>
          <w:lang w:eastAsia="zh-CN"/>
        </w:rPr>
        <w:t>A.任何真理都只适合于一定的事物及其环境即条件和范围，超出这个条件和范围，就会变成谬误</w:t>
      </w:r>
    </w:p>
    <w:p w14:paraId="1B0FF0F5" w14:textId="77777777" w:rsidR="00F5081B" w:rsidRPr="0027197A" w:rsidRDefault="00F5081B" w:rsidP="00F5081B">
      <w:pPr>
        <w:rPr>
          <w:sz w:val="24"/>
          <w:lang w:eastAsia="zh-CN"/>
        </w:rPr>
      </w:pPr>
      <w:r w:rsidRPr="0027197A">
        <w:rPr>
          <w:color w:val="BE0003"/>
          <w:sz w:val="24"/>
          <w:lang w:eastAsia="zh-CN"/>
        </w:rPr>
        <w:t>C.某个认识在事物发展的一定时期内是真理，到了另一时期就可能变成谬误</w:t>
      </w:r>
    </w:p>
    <w:p w14:paraId="4D9BB5D4" w14:textId="77777777" w:rsidR="00F5081B" w:rsidRPr="0027197A" w:rsidRDefault="00F5081B" w:rsidP="00F5081B">
      <w:pPr>
        <w:rPr>
          <w:sz w:val="24"/>
          <w:lang w:eastAsia="zh-CN"/>
        </w:rPr>
      </w:pPr>
      <w:r w:rsidRPr="0027197A">
        <w:rPr>
          <w:color w:val="BE0003"/>
          <w:sz w:val="24"/>
          <w:lang w:eastAsia="zh-CN"/>
        </w:rPr>
        <w:t>D.把某一原理从它的完整体系中抽取出来，割断它们的联系，它就会变成谬误</w:t>
      </w:r>
    </w:p>
    <w:p w14:paraId="699B6EA7" w14:textId="77777777" w:rsidR="00F5081B" w:rsidRPr="0027197A" w:rsidRDefault="00F5081B" w:rsidP="00F5081B">
      <w:pPr>
        <w:rPr>
          <w:sz w:val="24"/>
          <w:lang w:eastAsia="zh-CN"/>
        </w:rPr>
      </w:pPr>
      <w:r w:rsidRPr="0027197A">
        <w:rPr>
          <w:sz w:val="24"/>
          <w:lang w:eastAsia="zh-CN"/>
        </w:rPr>
        <w:t>188、价值评价在实践中的作用有（）。</w:t>
      </w:r>
    </w:p>
    <w:p w14:paraId="0AF0DCBB" w14:textId="77777777" w:rsidR="00F5081B" w:rsidRPr="0027197A" w:rsidRDefault="00F5081B" w:rsidP="00F5081B">
      <w:pPr>
        <w:rPr>
          <w:sz w:val="24"/>
          <w:lang w:eastAsia="zh-CN"/>
        </w:rPr>
      </w:pPr>
      <w:r w:rsidRPr="0027197A">
        <w:rPr>
          <w:color w:val="BE0003"/>
          <w:sz w:val="24"/>
          <w:lang w:eastAsia="zh-CN"/>
        </w:rPr>
        <w:t>A.激励</w:t>
      </w:r>
    </w:p>
    <w:p w14:paraId="5550A02A" w14:textId="77777777" w:rsidR="00F5081B" w:rsidRPr="0027197A" w:rsidRDefault="00F5081B" w:rsidP="00F5081B">
      <w:pPr>
        <w:rPr>
          <w:sz w:val="24"/>
          <w:lang w:eastAsia="zh-CN"/>
        </w:rPr>
      </w:pPr>
      <w:r w:rsidRPr="0027197A">
        <w:rPr>
          <w:color w:val="BE0003"/>
          <w:sz w:val="24"/>
          <w:lang w:eastAsia="zh-CN"/>
        </w:rPr>
        <w:t>B.制约</w:t>
      </w:r>
    </w:p>
    <w:p w14:paraId="111D47DF" w14:textId="77777777" w:rsidR="00F5081B" w:rsidRPr="0027197A" w:rsidRDefault="00F5081B" w:rsidP="00F5081B">
      <w:pPr>
        <w:rPr>
          <w:sz w:val="24"/>
          <w:lang w:eastAsia="zh-CN"/>
        </w:rPr>
      </w:pPr>
      <w:r w:rsidRPr="0027197A">
        <w:rPr>
          <w:color w:val="BE0003"/>
          <w:sz w:val="24"/>
          <w:lang w:eastAsia="zh-CN"/>
        </w:rPr>
        <w:lastRenderedPageBreak/>
        <w:t>C.导向</w:t>
      </w:r>
    </w:p>
    <w:p w14:paraId="2B5AFCF8" w14:textId="77777777" w:rsidR="00F5081B" w:rsidRPr="0027197A" w:rsidRDefault="00F5081B" w:rsidP="00F5081B">
      <w:pPr>
        <w:rPr>
          <w:sz w:val="24"/>
          <w:lang w:eastAsia="zh-CN"/>
        </w:rPr>
      </w:pPr>
      <w:r w:rsidRPr="0027197A">
        <w:rPr>
          <w:sz w:val="24"/>
          <w:lang w:eastAsia="zh-CN"/>
        </w:rPr>
        <w:t>189、实践观点在马克思主义哲学中具有重要的地位和作用，表现在（）。</w:t>
      </w:r>
    </w:p>
    <w:p w14:paraId="5CA79075" w14:textId="77777777" w:rsidR="00F5081B" w:rsidRPr="0027197A" w:rsidRDefault="00F5081B" w:rsidP="00F5081B">
      <w:pPr>
        <w:rPr>
          <w:sz w:val="24"/>
          <w:lang w:eastAsia="zh-CN"/>
        </w:rPr>
      </w:pPr>
      <w:r w:rsidRPr="0027197A">
        <w:rPr>
          <w:color w:val="BE0003"/>
          <w:sz w:val="24"/>
          <w:lang w:eastAsia="zh-CN"/>
        </w:rPr>
        <w:t>A.在人与世界的关系方面，从实践出发理解周围的世界</w:t>
      </w:r>
    </w:p>
    <w:p w14:paraId="235DB498" w14:textId="77777777" w:rsidR="00F5081B" w:rsidRPr="0027197A" w:rsidRDefault="00F5081B" w:rsidP="00F5081B">
      <w:pPr>
        <w:rPr>
          <w:sz w:val="24"/>
          <w:lang w:eastAsia="zh-CN"/>
        </w:rPr>
      </w:pPr>
      <w:r w:rsidRPr="0027197A">
        <w:rPr>
          <w:color w:val="BE0003"/>
          <w:sz w:val="24"/>
          <w:lang w:eastAsia="zh-CN"/>
        </w:rPr>
        <w:t>B.在历史观中，把实践作为社会存在和发展的根据</w:t>
      </w:r>
    </w:p>
    <w:p w14:paraId="5CE5E7C2" w14:textId="77777777" w:rsidR="00F5081B" w:rsidRPr="0027197A" w:rsidRDefault="00F5081B" w:rsidP="00F5081B">
      <w:pPr>
        <w:rPr>
          <w:sz w:val="24"/>
          <w:lang w:eastAsia="zh-CN"/>
        </w:rPr>
      </w:pPr>
      <w:r w:rsidRPr="0027197A">
        <w:rPr>
          <w:color w:val="BE0003"/>
          <w:sz w:val="24"/>
          <w:lang w:eastAsia="zh-CN"/>
        </w:rPr>
        <w:t>C.在认识论中，把实践作为全部认识的基础</w:t>
      </w:r>
    </w:p>
    <w:p w14:paraId="7AF8F4AF" w14:textId="77777777" w:rsidR="00F5081B" w:rsidRPr="0027197A" w:rsidRDefault="00F5081B" w:rsidP="00F5081B">
      <w:pPr>
        <w:rPr>
          <w:sz w:val="24"/>
          <w:lang w:eastAsia="zh-CN"/>
        </w:rPr>
      </w:pPr>
      <w:r w:rsidRPr="0027197A">
        <w:rPr>
          <w:sz w:val="24"/>
          <w:lang w:eastAsia="zh-CN"/>
        </w:rPr>
        <w:t>190、列宁说：“只要再多走一小步，仿佛是向同一方向迈的一小步，真理便会变成错误。”这说明（）。</w:t>
      </w:r>
    </w:p>
    <w:p w14:paraId="3BCFDD67" w14:textId="77777777" w:rsidR="00F5081B" w:rsidRPr="0027197A" w:rsidRDefault="00F5081B" w:rsidP="00F5081B">
      <w:pPr>
        <w:rPr>
          <w:sz w:val="24"/>
          <w:lang w:eastAsia="zh-CN"/>
        </w:rPr>
      </w:pPr>
      <w:r w:rsidRPr="0027197A">
        <w:rPr>
          <w:color w:val="BE0003"/>
          <w:sz w:val="24"/>
          <w:lang w:eastAsia="zh-CN"/>
        </w:rPr>
        <w:t>B.真理和谬误的对立只有在非常有限的领域内才有绝对的意义</w:t>
      </w:r>
    </w:p>
    <w:p w14:paraId="306D8DC3" w14:textId="77777777" w:rsidR="00F5081B" w:rsidRPr="0027197A" w:rsidRDefault="00F5081B" w:rsidP="00F5081B">
      <w:pPr>
        <w:rPr>
          <w:sz w:val="24"/>
          <w:lang w:eastAsia="zh-CN"/>
        </w:rPr>
      </w:pPr>
      <w:r w:rsidRPr="0027197A">
        <w:rPr>
          <w:color w:val="BE0003"/>
          <w:sz w:val="24"/>
          <w:lang w:eastAsia="zh-CN"/>
        </w:rPr>
        <w:t>C.真理和谬误在一定条件下可以转化</w:t>
      </w:r>
    </w:p>
    <w:p w14:paraId="75E44768" w14:textId="77777777" w:rsidR="00F5081B" w:rsidRPr="0027197A" w:rsidRDefault="00F5081B" w:rsidP="00F5081B">
      <w:pPr>
        <w:rPr>
          <w:sz w:val="24"/>
          <w:lang w:eastAsia="zh-CN"/>
        </w:rPr>
      </w:pPr>
      <w:r w:rsidRPr="0027197A">
        <w:rPr>
          <w:sz w:val="24"/>
          <w:lang w:eastAsia="zh-CN"/>
        </w:rPr>
        <w:t>191、肉眼中千篇一律的细沙，在显微镜下，却是“一沙一世界”。有的晶莹剔透像宝石，有的金黄酥脆像饼干。即使是司空见惯的柴米油盐，在显微镜下也会展现神奇而充满魅力的一面。显微镜下的“一沙一世界”表明（）。</w:t>
      </w:r>
    </w:p>
    <w:p w14:paraId="51944B41" w14:textId="77777777" w:rsidR="00F5081B" w:rsidRPr="0027197A" w:rsidRDefault="00F5081B" w:rsidP="00F5081B">
      <w:pPr>
        <w:rPr>
          <w:sz w:val="24"/>
          <w:lang w:eastAsia="zh-CN"/>
        </w:rPr>
      </w:pPr>
      <w:r w:rsidRPr="0027197A">
        <w:rPr>
          <w:color w:val="BE0003"/>
          <w:sz w:val="24"/>
          <w:lang w:eastAsia="zh-CN"/>
        </w:rPr>
        <w:t>A.人们能够通过对个别事物的认识而达到对世界整体的把握</w:t>
      </w:r>
    </w:p>
    <w:p w14:paraId="4117DACC" w14:textId="77777777" w:rsidR="00F5081B" w:rsidRPr="0027197A" w:rsidRDefault="00F5081B" w:rsidP="00F5081B">
      <w:pPr>
        <w:rPr>
          <w:sz w:val="24"/>
          <w:lang w:eastAsia="zh-CN"/>
        </w:rPr>
      </w:pPr>
      <w:r w:rsidRPr="0027197A">
        <w:rPr>
          <w:color w:val="BE0003"/>
          <w:sz w:val="24"/>
          <w:lang w:eastAsia="zh-CN"/>
        </w:rPr>
        <w:t>C.人们可以通过制造和使用工具日益深化对客观世界的认识</w:t>
      </w:r>
    </w:p>
    <w:p w14:paraId="4B31AA50" w14:textId="77777777" w:rsidR="00F5081B" w:rsidRPr="0027197A" w:rsidRDefault="00F5081B" w:rsidP="00F5081B">
      <w:pPr>
        <w:rPr>
          <w:sz w:val="24"/>
          <w:lang w:eastAsia="zh-CN"/>
        </w:rPr>
      </w:pPr>
      <w:r w:rsidRPr="0027197A">
        <w:rPr>
          <w:color w:val="BE0003"/>
          <w:sz w:val="24"/>
          <w:lang w:eastAsia="zh-CN"/>
        </w:rPr>
        <w:t>D.任何事物都具有无限多样的属性</w:t>
      </w:r>
    </w:p>
    <w:p w14:paraId="4B5F8F9C" w14:textId="77777777" w:rsidR="00F5081B" w:rsidRPr="0027197A" w:rsidRDefault="00F5081B" w:rsidP="00F5081B">
      <w:pPr>
        <w:rPr>
          <w:sz w:val="24"/>
          <w:lang w:eastAsia="zh-CN"/>
        </w:rPr>
      </w:pPr>
      <w:r w:rsidRPr="0027197A">
        <w:rPr>
          <w:sz w:val="24"/>
          <w:lang w:eastAsia="zh-CN"/>
        </w:rPr>
        <w:t>192、辩证唯物主义的认识论在继承了旧唯物主义的反映论的合理前提的同时，又克服了它的严重缺陷，表现在（）。</w:t>
      </w:r>
    </w:p>
    <w:p w14:paraId="2C1537A1" w14:textId="77777777" w:rsidR="00F5081B" w:rsidRPr="0027197A" w:rsidRDefault="00F5081B" w:rsidP="00F5081B">
      <w:pPr>
        <w:rPr>
          <w:sz w:val="24"/>
          <w:lang w:eastAsia="zh-CN"/>
        </w:rPr>
      </w:pPr>
      <w:r w:rsidRPr="0027197A">
        <w:rPr>
          <w:color w:val="BE0003"/>
          <w:sz w:val="24"/>
          <w:lang w:eastAsia="zh-CN"/>
        </w:rPr>
        <w:t>A.把实践观点引入了认识论</w:t>
      </w:r>
    </w:p>
    <w:p w14:paraId="4503DACD" w14:textId="77777777" w:rsidR="00F5081B" w:rsidRPr="0027197A" w:rsidRDefault="00F5081B" w:rsidP="00F5081B">
      <w:pPr>
        <w:rPr>
          <w:sz w:val="24"/>
          <w:lang w:eastAsia="zh-CN"/>
        </w:rPr>
      </w:pPr>
      <w:r w:rsidRPr="0027197A">
        <w:rPr>
          <w:color w:val="BE0003"/>
          <w:sz w:val="24"/>
          <w:lang w:eastAsia="zh-CN"/>
        </w:rPr>
        <w:t>C.把辩证法应用于反映论</w:t>
      </w:r>
    </w:p>
    <w:p w14:paraId="3FEDD6F8" w14:textId="77777777" w:rsidR="00F5081B" w:rsidRPr="0027197A" w:rsidRDefault="00F5081B" w:rsidP="00F5081B">
      <w:pPr>
        <w:rPr>
          <w:sz w:val="24"/>
          <w:lang w:eastAsia="zh-CN"/>
        </w:rPr>
      </w:pPr>
      <w:r w:rsidRPr="0027197A">
        <w:rPr>
          <w:sz w:val="24"/>
          <w:lang w:eastAsia="zh-CN"/>
        </w:rPr>
        <w:t>193、认识过程反复性和无限性的原因是（）。</w:t>
      </w:r>
    </w:p>
    <w:p w14:paraId="225CC289" w14:textId="77777777" w:rsidR="00F5081B" w:rsidRPr="0027197A" w:rsidRDefault="00F5081B" w:rsidP="00F5081B">
      <w:pPr>
        <w:rPr>
          <w:sz w:val="24"/>
          <w:lang w:eastAsia="zh-CN"/>
        </w:rPr>
      </w:pPr>
      <w:r w:rsidRPr="0027197A">
        <w:rPr>
          <w:color w:val="BE0003"/>
          <w:sz w:val="24"/>
          <w:lang w:eastAsia="zh-CN"/>
        </w:rPr>
        <w:t>A.人的认识能力有一个提高的过程</w:t>
      </w:r>
    </w:p>
    <w:p w14:paraId="5B9FBE76" w14:textId="77777777" w:rsidR="00F5081B" w:rsidRPr="0027197A" w:rsidRDefault="00F5081B" w:rsidP="00F5081B">
      <w:pPr>
        <w:rPr>
          <w:sz w:val="24"/>
          <w:lang w:eastAsia="zh-CN"/>
        </w:rPr>
      </w:pPr>
      <w:r w:rsidRPr="0027197A">
        <w:rPr>
          <w:color w:val="BE0003"/>
          <w:sz w:val="24"/>
          <w:lang w:eastAsia="zh-CN"/>
        </w:rPr>
        <w:t>B.事物的各个侧面及其本质的暴露有一个过程</w:t>
      </w:r>
    </w:p>
    <w:p w14:paraId="1A5A93A7" w14:textId="77777777" w:rsidR="00F5081B" w:rsidRPr="0027197A" w:rsidRDefault="00F5081B" w:rsidP="00F5081B">
      <w:pPr>
        <w:rPr>
          <w:sz w:val="24"/>
          <w:lang w:eastAsia="zh-CN"/>
        </w:rPr>
      </w:pPr>
      <w:r w:rsidRPr="0027197A">
        <w:rPr>
          <w:color w:val="BE0003"/>
          <w:sz w:val="24"/>
          <w:lang w:eastAsia="zh-CN"/>
        </w:rPr>
        <w:t>D.物质世界及其发展是无限的</w:t>
      </w:r>
    </w:p>
    <w:p w14:paraId="1FDF3EE4" w14:textId="77777777" w:rsidR="00F5081B" w:rsidRPr="0027197A" w:rsidRDefault="00F5081B" w:rsidP="00F5081B">
      <w:pPr>
        <w:rPr>
          <w:sz w:val="24"/>
          <w:lang w:eastAsia="zh-CN"/>
        </w:rPr>
      </w:pPr>
      <w:r w:rsidRPr="0027197A">
        <w:rPr>
          <w:sz w:val="24"/>
          <w:lang w:eastAsia="zh-CN"/>
        </w:rPr>
        <w:t>194、真理和谬误的关系有（）。</w:t>
      </w:r>
    </w:p>
    <w:p w14:paraId="527C86C5" w14:textId="77777777" w:rsidR="00F5081B" w:rsidRPr="0027197A" w:rsidRDefault="00F5081B" w:rsidP="00F5081B">
      <w:pPr>
        <w:rPr>
          <w:sz w:val="24"/>
          <w:lang w:eastAsia="zh-CN"/>
        </w:rPr>
      </w:pPr>
      <w:r w:rsidRPr="0027197A">
        <w:rPr>
          <w:color w:val="BE0003"/>
          <w:sz w:val="24"/>
          <w:lang w:eastAsia="zh-CN"/>
        </w:rPr>
        <w:t>A.没有真理就没有谬误，没有谬误也就没有真理</w:t>
      </w:r>
    </w:p>
    <w:p w14:paraId="0E4B1A85" w14:textId="77777777" w:rsidR="00F5081B" w:rsidRPr="0027197A" w:rsidRDefault="00F5081B" w:rsidP="00F5081B">
      <w:pPr>
        <w:rPr>
          <w:sz w:val="24"/>
          <w:lang w:eastAsia="zh-CN"/>
        </w:rPr>
      </w:pPr>
      <w:r w:rsidRPr="0027197A">
        <w:rPr>
          <w:color w:val="BE0003"/>
          <w:sz w:val="24"/>
          <w:lang w:eastAsia="zh-CN"/>
        </w:rPr>
        <w:lastRenderedPageBreak/>
        <w:t>B.二者相比较而存在，相斗争而发展</w:t>
      </w:r>
    </w:p>
    <w:p w14:paraId="724529D1" w14:textId="77777777" w:rsidR="00F5081B" w:rsidRPr="0027197A" w:rsidRDefault="00F5081B" w:rsidP="00F5081B">
      <w:pPr>
        <w:rPr>
          <w:sz w:val="24"/>
          <w:lang w:eastAsia="zh-CN"/>
        </w:rPr>
      </w:pPr>
      <w:r w:rsidRPr="0027197A">
        <w:rPr>
          <w:color w:val="BE0003"/>
          <w:sz w:val="24"/>
          <w:lang w:eastAsia="zh-CN"/>
        </w:rPr>
        <w:t>C.真理只要越出一步就可能变成谬误</w:t>
      </w:r>
    </w:p>
    <w:p w14:paraId="62623E65" w14:textId="77777777" w:rsidR="00F5081B" w:rsidRPr="0027197A" w:rsidRDefault="00F5081B" w:rsidP="00F5081B">
      <w:pPr>
        <w:rPr>
          <w:sz w:val="24"/>
          <w:lang w:eastAsia="zh-CN"/>
        </w:rPr>
      </w:pPr>
      <w:r w:rsidRPr="0027197A">
        <w:rPr>
          <w:color w:val="BE0003"/>
          <w:sz w:val="24"/>
          <w:lang w:eastAsia="zh-CN"/>
        </w:rPr>
        <w:t>D.真理如果离开它所存在的体系，独立出来，就会变成谬误，谬误往往是真理的先导</w:t>
      </w:r>
    </w:p>
    <w:p w14:paraId="6E00921D" w14:textId="77777777" w:rsidR="00F5081B" w:rsidRPr="0027197A" w:rsidRDefault="00F5081B" w:rsidP="00F5081B">
      <w:pPr>
        <w:rPr>
          <w:sz w:val="24"/>
          <w:lang w:eastAsia="zh-CN"/>
        </w:rPr>
      </w:pPr>
      <w:r w:rsidRPr="0027197A">
        <w:rPr>
          <w:sz w:val="24"/>
          <w:lang w:eastAsia="zh-CN"/>
        </w:rPr>
        <w:t>195、荒漠化治理是世界性难题。有专家根据部分地区的成功经验提出，对于人力治理效果不佳的地区，可采用“人退”的方法，创造条件让自然界自我修复，实现“沙退”的目的。这种治理荒漠化的新思路体现的哲学道理是（）。</w:t>
      </w:r>
    </w:p>
    <w:p w14:paraId="26F2522E" w14:textId="77777777" w:rsidR="00F5081B" w:rsidRPr="0027197A" w:rsidRDefault="00F5081B" w:rsidP="00F5081B">
      <w:pPr>
        <w:rPr>
          <w:sz w:val="24"/>
          <w:lang w:eastAsia="zh-CN"/>
        </w:rPr>
      </w:pPr>
      <w:r w:rsidRPr="0027197A">
        <w:rPr>
          <w:color w:val="BE0003"/>
          <w:sz w:val="24"/>
          <w:lang w:eastAsia="zh-CN"/>
        </w:rPr>
        <w:t>A.正确发挥主观能动性要以尊重和认识客观规律为前提</w:t>
      </w:r>
    </w:p>
    <w:p w14:paraId="39477B10" w14:textId="77777777" w:rsidR="00F5081B" w:rsidRPr="0027197A" w:rsidRDefault="00F5081B" w:rsidP="00F5081B">
      <w:pPr>
        <w:rPr>
          <w:sz w:val="24"/>
          <w:lang w:eastAsia="zh-CN"/>
        </w:rPr>
      </w:pPr>
      <w:r w:rsidRPr="0027197A">
        <w:rPr>
          <w:color w:val="BE0003"/>
          <w:sz w:val="24"/>
          <w:lang w:eastAsia="zh-CN"/>
        </w:rPr>
        <w:t>D.人的活动是自然生态系统的重要影响因素</w:t>
      </w:r>
    </w:p>
    <w:p w14:paraId="0648F22D" w14:textId="77777777" w:rsidR="00F5081B" w:rsidRPr="0027197A" w:rsidRDefault="00F5081B" w:rsidP="00F5081B">
      <w:pPr>
        <w:rPr>
          <w:sz w:val="24"/>
          <w:lang w:eastAsia="zh-CN"/>
        </w:rPr>
      </w:pPr>
      <w:r w:rsidRPr="0027197A">
        <w:rPr>
          <w:sz w:val="24"/>
          <w:lang w:eastAsia="zh-CN"/>
        </w:rPr>
        <w:t>196、感性认识和理性认识有着密不可分的联系，表现在（）。</w:t>
      </w:r>
    </w:p>
    <w:p w14:paraId="377F6843" w14:textId="77777777" w:rsidR="00F5081B" w:rsidRPr="0027197A" w:rsidRDefault="00F5081B" w:rsidP="00F5081B">
      <w:pPr>
        <w:rPr>
          <w:sz w:val="24"/>
          <w:lang w:eastAsia="zh-CN"/>
        </w:rPr>
      </w:pPr>
      <w:r w:rsidRPr="0027197A">
        <w:rPr>
          <w:color w:val="BE0003"/>
          <w:sz w:val="24"/>
          <w:lang w:eastAsia="zh-CN"/>
        </w:rPr>
        <w:t>A.理性认识依赖于感性认识</w:t>
      </w:r>
    </w:p>
    <w:p w14:paraId="2DCFA9DC" w14:textId="77777777" w:rsidR="00F5081B" w:rsidRPr="0027197A" w:rsidRDefault="00F5081B" w:rsidP="00F5081B">
      <w:pPr>
        <w:rPr>
          <w:sz w:val="24"/>
          <w:lang w:eastAsia="zh-CN"/>
        </w:rPr>
      </w:pPr>
      <w:r w:rsidRPr="0027197A">
        <w:rPr>
          <w:color w:val="BE0003"/>
          <w:sz w:val="24"/>
          <w:lang w:eastAsia="zh-CN"/>
        </w:rPr>
        <w:t>B.感性认识有待于发展到理性认识</w:t>
      </w:r>
    </w:p>
    <w:p w14:paraId="12B41665" w14:textId="77777777" w:rsidR="00F5081B" w:rsidRPr="0027197A" w:rsidRDefault="00F5081B" w:rsidP="00F5081B">
      <w:pPr>
        <w:rPr>
          <w:sz w:val="24"/>
          <w:lang w:eastAsia="zh-CN"/>
        </w:rPr>
      </w:pPr>
      <w:r w:rsidRPr="0027197A">
        <w:rPr>
          <w:color w:val="BE0003"/>
          <w:sz w:val="24"/>
          <w:lang w:eastAsia="zh-CN"/>
        </w:rPr>
        <w:t>C.感性中渗透着理性的因素</w:t>
      </w:r>
    </w:p>
    <w:p w14:paraId="21CBE062" w14:textId="77777777" w:rsidR="00F5081B" w:rsidRPr="0027197A" w:rsidRDefault="00F5081B" w:rsidP="00F5081B">
      <w:pPr>
        <w:rPr>
          <w:sz w:val="24"/>
          <w:lang w:eastAsia="zh-CN"/>
        </w:rPr>
      </w:pPr>
      <w:r w:rsidRPr="0027197A">
        <w:rPr>
          <w:color w:val="BE0003"/>
          <w:sz w:val="24"/>
          <w:lang w:eastAsia="zh-CN"/>
        </w:rPr>
        <w:t>D.理性中渗透着感性的因素</w:t>
      </w:r>
    </w:p>
    <w:p w14:paraId="256BD237" w14:textId="77777777" w:rsidR="00F5081B" w:rsidRPr="0027197A" w:rsidRDefault="00F5081B" w:rsidP="00F5081B">
      <w:pPr>
        <w:rPr>
          <w:sz w:val="24"/>
          <w:lang w:eastAsia="zh-CN"/>
        </w:rPr>
      </w:pPr>
      <w:r w:rsidRPr="0027197A">
        <w:rPr>
          <w:sz w:val="24"/>
          <w:lang w:eastAsia="zh-CN"/>
        </w:rPr>
        <w:t>197、实践的中介系统包括（）。</w:t>
      </w:r>
    </w:p>
    <w:p w14:paraId="346C4DD1" w14:textId="77777777" w:rsidR="00F5081B" w:rsidRPr="0027197A" w:rsidRDefault="00F5081B" w:rsidP="00F5081B">
      <w:pPr>
        <w:rPr>
          <w:sz w:val="24"/>
          <w:lang w:eastAsia="zh-CN"/>
        </w:rPr>
      </w:pPr>
      <w:r w:rsidRPr="0027197A">
        <w:rPr>
          <w:color w:val="BE0003"/>
          <w:sz w:val="24"/>
          <w:lang w:eastAsia="zh-CN"/>
        </w:rPr>
        <w:t>A.人的肢体延长、体能放大的工具系统</w:t>
      </w:r>
    </w:p>
    <w:p w14:paraId="39F2097E" w14:textId="77777777" w:rsidR="00F5081B" w:rsidRPr="0027197A" w:rsidRDefault="00F5081B" w:rsidP="00F5081B">
      <w:pPr>
        <w:rPr>
          <w:sz w:val="24"/>
          <w:lang w:eastAsia="zh-CN"/>
        </w:rPr>
      </w:pPr>
      <w:r w:rsidRPr="0027197A">
        <w:rPr>
          <w:color w:val="BE0003"/>
          <w:sz w:val="24"/>
          <w:lang w:eastAsia="zh-CN"/>
        </w:rPr>
        <w:t>B.人的感官和大脑延伸、智力放大的工具系统</w:t>
      </w:r>
    </w:p>
    <w:p w14:paraId="1562F3F4" w14:textId="77777777" w:rsidR="00F5081B" w:rsidRPr="0027197A" w:rsidRDefault="00F5081B" w:rsidP="00F5081B">
      <w:pPr>
        <w:rPr>
          <w:sz w:val="24"/>
          <w:lang w:eastAsia="zh-CN"/>
        </w:rPr>
      </w:pPr>
      <w:r w:rsidRPr="0027197A">
        <w:rPr>
          <w:sz w:val="24"/>
          <w:lang w:eastAsia="zh-CN"/>
        </w:rPr>
        <w:t>198、诺贝尔经济学奖获得者斯蒂格利茨曾戏言说：“一个经济学家只有在他的理论被证明是错误的时候，才会获得这个奖。”对于真理，以下说法正确的有（）。</w:t>
      </w:r>
    </w:p>
    <w:p w14:paraId="10358E91" w14:textId="77777777" w:rsidR="00F5081B" w:rsidRPr="0027197A" w:rsidRDefault="00F5081B" w:rsidP="00F5081B">
      <w:pPr>
        <w:rPr>
          <w:sz w:val="24"/>
          <w:lang w:eastAsia="zh-CN"/>
        </w:rPr>
      </w:pPr>
      <w:r w:rsidRPr="0027197A">
        <w:rPr>
          <w:color w:val="BE0003"/>
          <w:sz w:val="24"/>
          <w:lang w:eastAsia="zh-CN"/>
        </w:rPr>
        <w:t>A.多数人认同的不一定是真理</w:t>
      </w:r>
    </w:p>
    <w:p w14:paraId="71AB099E" w14:textId="77777777" w:rsidR="00F5081B" w:rsidRPr="0027197A" w:rsidRDefault="00F5081B" w:rsidP="00F5081B">
      <w:pPr>
        <w:rPr>
          <w:sz w:val="24"/>
          <w:lang w:eastAsia="zh-CN"/>
        </w:rPr>
      </w:pPr>
      <w:r w:rsidRPr="0027197A">
        <w:rPr>
          <w:color w:val="BE0003"/>
          <w:sz w:val="24"/>
          <w:lang w:eastAsia="zh-CN"/>
        </w:rPr>
        <w:t>B.真理永远处在由相对到绝对的转化和发展中</w:t>
      </w:r>
    </w:p>
    <w:p w14:paraId="499CF466" w14:textId="77777777" w:rsidR="00F5081B" w:rsidRPr="0027197A" w:rsidRDefault="00F5081B" w:rsidP="00F5081B">
      <w:pPr>
        <w:rPr>
          <w:sz w:val="24"/>
          <w:lang w:eastAsia="zh-CN"/>
        </w:rPr>
      </w:pPr>
      <w:r w:rsidRPr="0027197A">
        <w:rPr>
          <w:color w:val="BE0003"/>
          <w:sz w:val="24"/>
          <w:lang w:eastAsia="zh-CN"/>
        </w:rPr>
        <w:t>D.真理是发展的，具有历史性</w:t>
      </w:r>
    </w:p>
    <w:p w14:paraId="2558CC97" w14:textId="77777777" w:rsidR="00F5081B" w:rsidRPr="0027197A" w:rsidRDefault="00F5081B" w:rsidP="00F5081B">
      <w:pPr>
        <w:rPr>
          <w:sz w:val="24"/>
          <w:lang w:eastAsia="zh-CN"/>
        </w:rPr>
      </w:pPr>
      <w:r w:rsidRPr="0027197A">
        <w:rPr>
          <w:sz w:val="24"/>
          <w:lang w:eastAsia="zh-CN"/>
        </w:rPr>
        <w:t>199、旧唯物主义之所以是消极、被动的反映论，就是因为没有科学的实践观，不懂得实践活动的能动性。（ ）</w:t>
      </w:r>
    </w:p>
    <w:p w14:paraId="5AAD8708" w14:textId="77777777" w:rsidR="00F5081B" w:rsidRPr="0027197A" w:rsidRDefault="00F5081B" w:rsidP="00F5081B">
      <w:pPr>
        <w:rPr>
          <w:sz w:val="24"/>
          <w:lang w:eastAsia="zh-CN"/>
        </w:rPr>
      </w:pPr>
      <w:r w:rsidRPr="0027197A">
        <w:rPr>
          <w:color w:val="BE0003"/>
          <w:sz w:val="24"/>
          <w:lang w:eastAsia="zh-CN"/>
        </w:rPr>
        <w:t>对</w:t>
      </w:r>
    </w:p>
    <w:p w14:paraId="4E22375D" w14:textId="77777777" w:rsidR="00F5081B" w:rsidRPr="0027197A" w:rsidRDefault="00F5081B" w:rsidP="00F5081B">
      <w:pPr>
        <w:rPr>
          <w:sz w:val="24"/>
          <w:lang w:eastAsia="zh-CN"/>
        </w:rPr>
      </w:pPr>
      <w:r w:rsidRPr="0027197A">
        <w:rPr>
          <w:sz w:val="24"/>
          <w:lang w:eastAsia="zh-CN"/>
        </w:rPr>
        <w:lastRenderedPageBreak/>
        <w:t>200、凡是亲眼所见的都是对客观事实的真实反映。（）</w:t>
      </w:r>
    </w:p>
    <w:p w14:paraId="11B2D57C" w14:textId="77777777" w:rsidR="00F5081B" w:rsidRPr="0027197A" w:rsidRDefault="00F5081B" w:rsidP="00F5081B">
      <w:pPr>
        <w:rPr>
          <w:sz w:val="24"/>
          <w:lang w:eastAsia="zh-CN"/>
        </w:rPr>
      </w:pPr>
      <w:r w:rsidRPr="0027197A">
        <w:rPr>
          <w:color w:val="BE0003"/>
          <w:sz w:val="24"/>
          <w:lang w:eastAsia="zh-CN"/>
        </w:rPr>
        <w:t>错</w:t>
      </w:r>
    </w:p>
    <w:p w14:paraId="14B4C2B4" w14:textId="77777777" w:rsidR="00F5081B" w:rsidRPr="0027197A" w:rsidRDefault="00F5081B" w:rsidP="00F5081B">
      <w:pPr>
        <w:rPr>
          <w:sz w:val="24"/>
          <w:lang w:eastAsia="zh-CN"/>
        </w:rPr>
      </w:pPr>
      <w:r w:rsidRPr="0027197A">
        <w:rPr>
          <w:sz w:val="24"/>
          <w:lang w:eastAsia="zh-CN"/>
        </w:rPr>
        <w:t>201、唯物主义与唯心主义在认识论的对立表现为反映论与先验论的对立（ ）。</w:t>
      </w:r>
    </w:p>
    <w:p w14:paraId="759E1FE5" w14:textId="77777777" w:rsidR="00F5081B" w:rsidRPr="0027197A" w:rsidRDefault="00F5081B" w:rsidP="00F5081B">
      <w:pPr>
        <w:rPr>
          <w:sz w:val="24"/>
          <w:lang w:eastAsia="zh-CN"/>
        </w:rPr>
      </w:pPr>
      <w:r w:rsidRPr="0027197A">
        <w:rPr>
          <w:color w:val="BE0003"/>
          <w:sz w:val="24"/>
          <w:lang w:eastAsia="zh-CN"/>
        </w:rPr>
        <w:t>对</w:t>
      </w:r>
    </w:p>
    <w:p w14:paraId="4E3A9059" w14:textId="77777777" w:rsidR="00F5081B" w:rsidRPr="0027197A" w:rsidRDefault="00F5081B" w:rsidP="00F5081B">
      <w:pPr>
        <w:rPr>
          <w:sz w:val="24"/>
          <w:lang w:eastAsia="zh-CN"/>
        </w:rPr>
      </w:pPr>
      <w:r w:rsidRPr="0027197A">
        <w:rPr>
          <w:sz w:val="24"/>
          <w:lang w:eastAsia="zh-CN"/>
        </w:rPr>
        <w:t>202、“仁者见仁，智者见智”是对客观真理的否定。</w:t>
      </w:r>
    </w:p>
    <w:p w14:paraId="37C07F6C" w14:textId="77777777" w:rsidR="00F5081B" w:rsidRPr="0027197A" w:rsidRDefault="00F5081B" w:rsidP="00F5081B">
      <w:pPr>
        <w:rPr>
          <w:sz w:val="24"/>
          <w:lang w:eastAsia="zh-CN"/>
        </w:rPr>
      </w:pPr>
      <w:r w:rsidRPr="0027197A">
        <w:rPr>
          <w:color w:val="BE0003"/>
          <w:sz w:val="24"/>
          <w:lang w:eastAsia="zh-CN"/>
        </w:rPr>
        <w:t>错</w:t>
      </w:r>
    </w:p>
    <w:p w14:paraId="6EE52AF2" w14:textId="77777777" w:rsidR="00F5081B" w:rsidRPr="0027197A" w:rsidRDefault="00F5081B" w:rsidP="00F5081B">
      <w:pPr>
        <w:rPr>
          <w:sz w:val="24"/>
          <w:lang w:eastAsia="zh-CN"/>
        </w:rPr>
      </w:pPr>
      <w:r w:rsidRPr="0027197A">
        <w:rPr>
          <w:sz w:val="24"/>
          <w:lang w:eastAsia="zh-CN"/>
        </w:rPr>
        <w:t>203、客观现实世界的变化运动永远不会完结，人们在实践中对于真理的认识也就永远没有完结。（）</w:t>
      </w:r>
    </w:p>
    <w:p w14:paraId="68AD8883" w14:textId="77777777" w:rsidR="00F5081B" w:rsidRPr="0027197A" w:rsidRDefault="00F5081B" w:rsidP="00F5081B">
      <w:pPr>
        <w:rPr>
          <w:sz w:val="24"/>
          <w:lang w:eastAsia="zh-CN"/>
        </w:rPr>
      </w:pPr>
      <w:r w:rsidRPr="0027197A">
        <w:rPr>
          <w:color w:val="BE0003"/>
          <w:sz w:val="24"/>
          <w:lang w:eastAsia="zh-CN"/>
        </w:rPr>
        <w:t>对</w:t>
      </w:r>
    </w:p>
    <w:p w14:paraId="645AFA81" w14:textId="77777777" w:rsidR="00F5081B" w:rsidRPr="0027197A" w:rsidRDefault="00F5081B" w:rsidP="00F5081B">
      <w:pPr>
        <w:rPr>
          <w:sz w:val="24"/>
          <w:lang w:eastAsia="zh-CN"/>
        </w:rPr>
      </w:pPr>
      <w:r w:rsidRPr="0027197A">
        <w:rPr>
          <w:sz w:val="24"/>
          <w:lang w:eastAsia="zh-CN"/>
        </w:rPr>
        <w:t>204、没有理性，眼睛是最坏的见证人。（）</w:t>
      </w:r>
    </w:p>
    <w:p w14:paraId="11491CCE" w14:textId="77777777" w:rsidR="00F5081B" w:rsidRPr="0027197A" w:rsidRDefault="00F5081B" w:rsidP="00F5081B">
      <w:pPr>
        <w:rPr>
          <w:sz w:val="24"/>
          <w:lang w:eastAsia="zh-CN"/>
        </w:rPr>
      </w:pPr>
      <w:r w:rsidRPr="0027197A">
        <w:rPr>
          <w:color w:val="BE0003"/>
          <w:sz w:val="24"/>
          <w:lang w:eastAsia="zh-CN"/>
        </w:rPr>
        <w:t>错</w:t>
      </w:r>
    </w:p>
    <w:p w14:paraId="3CE2BA91" w14:textId="77777777" w:rsidR="00F5081B" w:rsidRPr="0027197A" w:rsidRDefault="00F5081B" w:rsidP="00F5081B">
      <w:pPr>
        <w:rPr>
          <w:sz w:val="24"/>
          <w:lang w:eastAsia="zh-CN"/>
        </w:rPr>
      </w:pPr>
      <w:r w:rsidRPr="0027197A">
        <w:rPr>
          <w:sz w:val="24"/>
          <w:lang w:eastAsia="zh-CN"/>
        </w:rPr>
        <w:t>205、理论创新始于问题，因为问题是时代的声音，是实践过程中不断涌现的新矛盾。（）</w:t>
      </w:r>
    </w:p>
    <w:p w14:paraId="611C1B33" w14:textId="77777777" w:rsidR="00F5081B" w:rsidRPr="0027197A" w:rsidRDefault="00F5081B" w:rsidP="00F5081B">
      <w:pPr>
        <w:rPr>
          <w:sz w:val="24"/>
          <w:lang w:eastAsia="zh-CN"/>
        </w:rPr>
      </w:pPr>
      <w:r w:rsidRPr="0027197A">
        <w:rPr>
          <w:color w:val="BE0003"/>
          <w:sz w:val="24"/>
          <w:lang w:eastAsia="zh-CN"/>
        </w:rPr>
        <w:t>对</w:t>
      </w:r>
    </w:p>
    <w:p w14:paraId="0E4C5B28" w14:textId="77777777" w:rsidR="00F5081B" w:rsidRPr="0027197A" w:rsidRDefault="00F5081B" w:rsidP="00F5081B">
      <w:pPr>
        <w:rPr>
          <w:sz w:val="24"/>
          <w:lang w:eastAsia="zh-CN"/>
        </w:rPr>
      </w:pPr>
      <w:r w:rsidRPr="0027197A">
        <w:rPr>
          <w:sz w:val="24"/>
          <w:lang w:eastAsia="zh-CN"/>
        </w:rPr>
        <w:t>206、客体主体化是人通过实践使自己的本质力量作用于客体，使其按照主体的需要发生结构和功能上的变化。（）</w:t>
      </w:r>
    </w:p>
    <w:p w14:paraId="2251C907" w14:textId="77777777" w:rsidR="00F5081B" w:rsidRPr="0027197A" w:rsidRDefault="00F5081B" w:rsidP="00F5081B">
      <w:pPr>
        <w:rPr>
          <w:sz w:val="24"/>
          <w:lang w:eastAsia="zh-CN"/>
        </w:rPr>
      </w:pPr>
      <w:r w:rsidRPr="0027197A">
        <w:rPr>
          <w:color w:val="BE0003"/>
          <w:sz w:val="24"/>
          <w:lang w:eastAsia="zh-CN"/>
        </w:rPr>
        <w:t>错</w:t>
      </w:r>
    </w:p>
    <w:p w14:paraId="3699CD90" w14:textId="77777777" w:rsidR="00F5081B" w:rsidRPr="0027197A" w:rsidRDefault="00F5081B" w:rsidP="00F5081B">
      <w:pPr>
        <w:rPr>
          <w:sz w:val="24"/>
          <w:lang w:eastAsia="zh-CN"/>
        </w:rPr>
      </w:pPr>
      <w:r w:rsidRPr="0027197A">
        <w:rPr>
          <w:sz w:val="24"/>
          <w:lang w:eastAsia="zh-CN"/>
        </w:rPr>
        <w:t>207、人的认识是反映性或摹写性与创造性的统一，只坚持认识能动的创造性，使创造性脱离反映论的前提，就会把创造变成主观随意，从而滑向唯心主义和不可知论。（）</w:t>
      </w:r>
    </w:p>
    <w:p w14:paraId="456FD3BF" w14:textId="77777777" w:rsidR="00F5081B" w:rsidRPr="0027197A" w:rsidRDefault="00F5081B" w:rsidP="00F5081B">
      <w:pPr>
        <w:rPr>
          <w:sz w:val="24"/>
          <w:lang w:eastAsia="zh-CN"/>
        </w:rPr>
      </w:pPr>
      <w:r w:rsidRPr="0027197A">
        <w:rPr>
          <w:color w:val="BE0003"/>
          <w:sz w:val="24"/>
          <w:lang w:eastAsia="zh-CN"/>
        </w:rPr>
        <w:t>对</w:t>
      </w:r>
    </w:p>
    <w:p w14:paraId="6E1B1655" w14:textId="77777777" w:rsidR="00F5081B" w:rsidRPr="0027197A" w:rsidRDefault="00F5081B" w:rsidP="00F5081B">
      <w:pPr>
        <w:rPr>
          <w:sz w:val="24"/>
          <w:lang w:eastAsia="zh-CN"/>
        </w:rPr>
      </w:pPr>
      <w:r w:rsidRPr="0027197A">
        <w:rPr>
          <w:sz w:val="24"/>
          <w:lang w:eastAsia="zh-CN"/>
        </w:rPr>
        <w:t>208、人的认识和实践是有限的。（）</w:t>
      </w:r>
    </w:p>
    <w:p w14:paraId="2034B3D1" w14:textId="77777777" w:rsidR="00F5081B" w:rsidRPr="0027197A" w:rsidRDefault="00F5081B" w:rsidP="00F5081B">
      <w:pPr>
        <w:rPr>
          <w:sz w:val="24"/>
          <w:lang w:eastAsia="zh-CN"/>
        </w:rPr>
      </w:pPr>
      <w:r w:rsidRPr="0027197A">
        <w:rPr>
          <w:color w:val="BE0003"/>
          <w:sz w:val="24"/>
          <w:lang w:eastAsia="zh-CN"/>
        </w:rPr>
        <w:t>错</w:t>
      </w:r>
    </w:p>
    <w:p w14:paraId="20E312FF" w14:textId="77777777" w:rsidR="00F5081B" w:rsidRPr="0027197A" w:rsidRDefault="00F5081B" w:rsidP="00F5081B">
      <w:pPr>
        <w:rPr>
          <w:sz w:val="24"/>
          <w:lang w:eastAsia="zh-CN"/>
        </w:rPr>
      </w:pPr>
    </w:p>
    <w:p w14:paraId="425C91B6" w14:textId="77777777" w:rsidR="00F5081B" w:rsidRPr="0027197A" w:rsidRDefault="00F5081B" w:rsidP="00F5081B">
      <w:pPr>
        <w:rPr>
          <w:sz w:val="24"/>
          <w:lang w:eastAsia="zh-CN"/>
        </w:rPr>
      </w:pPr>
      <w:r w:rsidRPr="0027197A">
        <w:rPr>
          <w:rFonts w:hint="eastAsia"/>
          <w:sz w:val="24"/>
          <w:lang w:eastAsia="zh-CN"/>
        </w:rPr>
        <w:t>第四章</w:t>
      </w:r>
    </w:p>
    <w:p w14:paraId="744EBB1F" w14:textId="77777777" w:rsidR="00F5081B" w:rsidRPr="0027197A" w:rsidRDefault="00F5081B" w:rsidP="00F5081B">
      <w:pPr>
        <w:rPr>
          <w:sz w:val="24"/>
          <w:lang w:eastAsia="zh-CN"/>
        </w:rPr>
      </w:pPr>
      <w:r w:rsidRPr="0027197A">
        <w:rPr>
          <w:sz w:val="24"/>
          <w:lang w:eastAsia="zh-CN"/>
        </w:rPr>
        <w:lastRenderedPageBreak/>
        <w:t>1、认为人民群众的创造活动受社会历史的制约的观点是（）。</w:t>
      </w:r>
    </w:p>
    <w:p w14:paraId="0B6D8375" w14:textId="77777777" w:rsidR="00F5081B" w:rsidRPr="0027197A" w:rsidRDefault="00F5081B" w:rsidP="00F5081B">
      <w:pPr>
        <w:rPr>
          <w:sz w:val="24"/>
          <w:lang w:eastAsia="zh-CN"/>
        </w:rPr>
      </w:pPr>
      <w:r w:rsidRPr="0027197A">
        <w:rPr>
          <w:color w:val="BE0003"/>
          <w:sz w:val="24"/>
          <w:lang w:eastAsia="zh-CN"/>
        </w:rPr>
        <w:t>D.历史唯物主义观点</w:t>
      </w:r>
    </w:p>
    <w:p w14:paraId="0358E843" w14:textId="77777777" w:rsidR="00F5081B" w:rsidRPr="0027197A" w:rsidRDefault="00F5081B" w:rsidP="00F5081B">
      <w:pPr>
        <w:rPr>
          <w:sz w:val="24"/>
          <w:lang w:eastAsia="zh-CN"/>
        </w:rPr>
      </w:pPr>
      <w:r w:rsidRPr="0027197A">
        <w:rPr>
          <w:sz w:val="24"/>
          <w:lang w:eastAsia="zh-CN"/>
        </w:rPr>
        <w:t>2、改革和社会革命都根源于（）。</w:t>
      </w:r>
    </w:p>
    <w:p w14:paraId="04D31421" w14:textId="77777777" w:rsidR="00F5081B" w:rsidRPr="0027197A" w:rsidRDefault="00F5081B" w:rsidP="00F5081B">
      <w:pPr>
        <w:rPr>
          <w:sz w:val="24"/>
          <w:lang w:eastAsia="zh-CN"/>
        </w:rPr>
      </w:pPr>
      <w:r w:rsidRPr="0027197A">
        <w:rPr>
          <w:color w:val="BE0003"/>
          <w:sz w:val="24"/>
          <w:lang w:eastAsia="zh-CN"/>
        </w:rPr>
        <w:t>A.生产力和生产关系之间的矛盾</w:t>
      </w:r>
    </w:p>
    <w:p w14:paraId="30B7FBE6" w14:textId="77777777" w:rsidR="00F5081B" w:rsidRPr="0027197A" w:rsidRDefault="00F5081B" w:rsidP="00F5081B">
      <w:pPr>
        <w:rPr>
          <w:sz w:val="24"/>
          <w:lang w:eastAsia="zh-CN"/>
        </w:rPr>
      </w:pPr>
      <w:r w:rsidRPr="0027197A">
        <w:rPr>
          <w:sz w:val="24"/>
          <w:lang w:eastAsia="zh-CN"/>
        </w:rPr>
        <w:t>3、上层建筑是指（）。</w:t>
      </w:r>
    </w:p>
    <w:p w14:paraId="1D476C17" w14:textId="77777777" w:rsidR="00F5081B" w:rsidRPr="0027197A" w:rsidRDefault="00F5081B" w:rsidP="00F5081B">
      <w:pPr>
        <w:rPr>
          <w:sz w:val="24"/>
          <w:lang w:eastAsia="zh-CN"/>
        </w:rPr>
      </w:pPr>
      <w:r w:rsidRPr="0027197A">
        <w:rPr>
          <w:color w:val="BE0003"/>
          <w:sz w:val="24"/>
          <w:lang w:eastAsia="zh-CN"/>
        </w:rPr>
        <w:t>D.建立在一定社会经济基础之上的意识形态及相应的制度、组织和设施</w:t>
      </w:r>
    </w:p>
    <w:p w14:paraId="580A7769" w14:textId="77777777" w:rsidR="00F5081B" w:rsidRPr="0027197A" w:rsidRDefault="00F5081B" w:rsidP="00F5081B">
      <w:pPr>
        <w:rPr>
          <w:sz w:val="24"/>
          <w:lang w:eastAsia="zh-CN"/>
        </w:rPr>
      </w:pPr>
      <w:r w:rsidRPr="0027197A">
        <w:rPr>
          <w:sz w:val="24"/>
          <w:lang w:eastAsia="zh-CN"/>
        </w:rPr>
        <w:t>4、生产关系是指（）。</w:t>
      </w:r>
    </w:p>
    <w:p w14:paraId="2493D4CF" w14:textId="77777777" w:rsidR="00F5081B" w:rsidRPr="0027197A" w:rsidRDefault="00F5081B" w:rsidP="00F5081B">
      <w:pPr>
        <w:rPr>
          <w:sz w:val="24"/>
          <w:lang w:eastAsia="zh-CN"/>
        </w:rPr>
      </w:pPr>
      <w:r w:rsidRPr="0027197A">
        <w:rPr>
          <w:color w:val="BE0003"/>
          <w:sz w:val="24"/>
          <w:lang w:eastAsia="zh-CN"/>
        </w:rPr>
        <w:t>A.人们在物质资料生产过程中结成的经济关系</w:t>
      </w:r>
    </w:p>
    <w:p w14:paraId="5657BE9F" w14:textId="77777777" w:rsidR="00F5081B" w:rsidRPr="0027197A" w:rsidRDefault="00F5081B" w:rsidP="00F5081B">
      <w:pPr>
        <w:rPr>
          <w:sz w:val="24"/>
          <w:lang w:eastAsia="zh-CN"/>
        </w:rPr>
      </w:pPr>
      <w:r w:rsidRPr="0027197A">
        <w:rPr>
          <w:sz w:val="24"/>
          <w:lang w:eastAsia="zh-CN"/>
        </w:rPr>
        <w:t>5、美国西部跨越了奴隶社会和封建社会，从原始社会直接过渡到资本主义社会。这说明（）。</w:t>
      </w:r>
    </w:p>
    <w:p w14:paraId="7F38C727" w14:textId="77777777" w:rsidR="00F5081B" w:rsidRPr="0027197A" w:rsidRDefault="00F5081B" w:rsidP="00F5081B">
      <w:pPr>
        <w:rPr>
          <w:sz w:val="24"/>
          <w:lang w:eastAsia="zh-CN"/>
        </w:rPr>
      </w:pPr>
      <w:r w:rsidRPr="0027197A">
        <w:rPr>
          <w:color w:val="BE0003"/>
          <w:sz w:val="24"/>
          <w:lang w:eastAsia="zh-CN"/>
        </w:rPr>
        <w:t>D.它的发展是以世界范围内五种社会形态依次更替为前提的</w:t>
      </w:r>
    </w:p>
    <w:p w14:paraId="403D2ADD" w14:textId="77777777" w:rsidR="00F5081B" w:rsidRPr="0027197A" w:rsidRDefault="00F5081B" w:rsidP="00F5081B">
      <w:pPr>
        <w:rPr>
          <w:sz w:val="24"/>
          <w:lang w:eastAsia="zh-CN"/>
        </w:rPr>
      </w:pPr>
      <w:r w:rsidRPr="0027197A">
        <w:rPr>
          <w:sz w:val="24"/>
          <w:lang w:eastAsia="zh-CN"/>
        </w:rPr>
        <w:t>6、社会意识的能动作用是通过（）实现的。</w:t>
      </w:r>
    </w:p>
    <w:p w14:paraId="05A23854" w14:textId="77777777" w:rsidR="00F5081B" w:rsidRPr="0027197A" w:rsidRDefault="00F5081B" w:rsidP="00F5081B">
      <w:pPr>
        <w:rPr>
          <w:sz w:val="24"/>
          <w:lang w:eastAsia="zh-CN"/>
        </w:rPr>
      </w:pPr>
      <w:r w:rsidRPr="0027197A">
        <w:rPr>
          <w:color w:val="BE0003"/>
          <w:sz w:val="24"/>
          <w:lang w:eastAsia="zh-CN"/>
        </w:rPr>
        <w:t>B.指导人们的实践活动</w:t>
      </w:r>
    </w:p>
    <w:p w14:paraId="3B57B267" w14:textId="77777777" w:rsidR="00F5081B" w:rsidRPr="0027197A" w:rsidRDefault="00F5081B" w:rsidP="00F5081B">
      <w:pPr>
        <w:rPr>
          <w:sz w:val="24"/>
          <w:lang w:eastAsia="zh-CN"/>
        </w:rPr>
      </w:pPr>
      <w:r w:rsidRPr="0027197A">
        <w:rPr>
          <w:sz w:val="24"/>
          <w:lang w:eastAsia="zh-CN"/>
        </w:rPr>
        <w:t>7、正确评价历史人物的方法是（）。</w:t>
      </w:r>
    </w:p>
    <w:p w14:paraId="2E63E2A0" w14:textId="77777777" w:rsidR="00F5081B" w:rsidRPr="0027197A" w:rsidRDefault="00F5081B" w:rsidP="00F5081B">
      <w:pPr>
        <w:rPr>
          <w:sz w:val="24"/>
          <w:lang w:eastAsia="zh-CN"/>
        </w:rPr>
      </w:pPr>
      <w:r w:rsidRPr="0027197A">
        <w:rPr>
          <w:color w:val="BE0003"/>
          <w:sz w:val="24"/>
          <w:lang w:eastAsia="zh-CN"/>
        </w:rPr>
        <w:t>B.历史分析方法和阶级分析方法</w:t>
      </w:r>
    </w:p>
    <w:p w14:paraId="48F9D95C" w14:textId="77777777" w:rsidR="00F5081B" w:rsidRPr="0027197A" w:rsidRDefault="00F5081B" w:rsidP="00F5081B">
      <w:pPr>
        <w:rPr>
          <w:sz w:val="24"/>
          <w:lang w:eastAsia="zh-CN"/>
        </w:rPr>
      </w:pPr>
      <w:r w:rsidRPr="0027197A">
        <w:rPr>
          <w:sz w:val="24"/>
          <w:lang w:eastAsia="zh-CN"/>
        </w:rPr>
        <w:t>8、“当不变更生产关系，生产力就不能发展的时候，生产关系的变革就起了主要的决定作用。”这个观点说明了（）。</w:t>
      </w:r>
    </w:p>
    <w:p w14:paraId="341471F8" w14:textId="77777777" w:rsidR="00F5081B" w:rsidRPr="0027197A" w:rsidRDefault="00F5081B" w:rsidP="00F5081B">
      <w:pPr>
        <w:rPr>
          <w:sz w:val="24"/>
          <w:lang w:eastAsia="zh-CN"/>
        </w:rPr>
      </w:pPr>
      <w:r w:rsidRPr="0027197A">
        <w:rPr>
          <w:color w:val="BE0003"/>
          <w:sz w:val="24"/>
          <w:lang w:eastAsia="zh-CN"/>
        </w:rPr>
        <w:t>D.在一定条件下，生产关系对生产力的反作用尤为突出</w:t>
      </w:r>
    </w:p>
    <w:p w14:paraId="0F64FEE1" w14:textId="77777777" w:rsidR="00F5081B" w:rsidRPr="0027197A" w:rsidRDefault="00F5081B" w:rsidP="00F5081B">
      <w:pPr>
        <w:rPr>
          <w:sz w:val="24"/>
          <w:lang w:eastAsia="zh-CN"/>
        </w:rPr>
      </w:pPr>
      <w:r w:rsidRPr="0027197A">
        <w:rPr>
          <w:sz w:val="24"/>
          <w:lang w:eastAsia="zh-CN"/>
        </w:rPr>
        <w:t>9、要正确认识杰出人物的历史作用，就必须坚持历史主义的观点。这是因为（）。</w:t>
      </w:r>
    </w:p>
    <w:p w14:paraId="3092B1AA" w14:textId="77777777" w:rsidR="00F5081B" w:rsidRPr="0027197A" w:rsidRDefault="00F5081B" w:rsidP="00F5081B">
      <w:pPr>
        <w:rPr>
          <w:sz w:val="24"/>
          <w:lang w:eastAsia="zh-CN"/>
        </w:rPr>
      </w:pPr>
      <w:r w:rsidRPr="0027197A">
        <w:rPr>
          <w:color w:val="BE0003"/>
          <w:sz w:val="24"/>
          <w:lang w:eastAsia="zh-CN"/>
        </w:rPr>
        <w:t>C.杰出人物是一定历史条件的产物</w:t>
      </w:r>
    </w:p>
    <w:p w14:paraId="06B69BE1" w14:textId="77777777" w:rsidR="00F5081B" w:rsidRPr="0027197A" w:rsidRDefault="00F5081B" w:rsidP="00F5081B">
      <w:pPr>
        <w:rPr>
          <w:sz w:val="24"/>
          <w:lang w:eastAsia="zh-CN"/>
        </w:rPr>
      </w:pPr>
      <w:r w:rsidRPr="0027197A">
        <w:rPr>
          <w:sz w:val="24"/>
          <w:lang w:eastAsia="zh-CN"/>
        </w:rPr>
        <w:t>10、群众路线是马克思主义政党的（）。</w:t>
      </w:r>
    </w:p>
    <w:p w14:paraId="2686C767" w14:textId="77777777" w:rsidR="00F5081B" w:rsidRPr="0027197A" w:rsidRDefault="00F5081B" w:rsidP="00F5081B">
      <w:pPr>
        <w:rPr>
          <w:sz w:val="24"/>
          <w:lang w:eastAsia="zh-CN"/>
        </w:rPr>
      </w:pPr>
      <w:r w:rsidRPr="0027197A">
        <w:rPr>
          <w:color w:val="BE0003"/>
          <w:sz w:val="24"/>
          <w:lang w:eastAsia="zh-CN"/>
        </w:rPr>
        <w:t>D.生命线和根本工作路线</w:t>
      </w:r>
    </w:p>
    <w:p w14:paraId="1B9C8AE5" w14:textId="77777777" w:rsidR="00F5081B" w:rsidRPr="0027197A" w:rsidRDefault="00F5081B" w:rsidP="00F5081B">
      <w:pPr>
        <w:rPr>
          <w:sz w:val="24"/>
          <w:lang w:eastAsia="zh-CN"/>
        </w:rPr>
      </w:pPr>
      <w:r w:rsidRPr="0027197A">
        <w:rPr>
          <w:sz w:val="24"/>
          <w:lang w:eastAsia="zh-CN"/>
        </w:rPr>
        <w:t>11、“历史必然性的思想也丝毫不损害个人在历史上的作用：全部历史正是由那些无疑是活动家的个人的行动构成的。”这一观点属于（）。</w:t>
      </w:r>
    </w:p>
    <w:p w14:paraId="5F8929D0" w14:textId="77777777" w:rsidR="00F5081B" w:rsidRPr="0027197A" w:rsidRDefault="00F5081B" w:rsidP="00F5081B">
      <w:pPr>
        <w:rPr>
          <w:sz w:val="24"/>
          <w:lang w:eastAsia="zh-CN"/>
        </w:rPr>
      </w:pPr>
      <w:r w:rsidRPr="0027197A">
        <w:rPr>
          <w:color w:val="BE0003"/>
          <w:sz w:val="24"/>
          <w:lang w:eastAsia="zh-CN"/>
        </w:rPr>
        <w:lastRenderedPageBreak/>
        <w:t>C.唯物史观</w:t>
      </w:r>
    </w:p>
    <w:p w14:paraId="2C15FA5D" w14:textId="77777777" w:rsidR="00F5081B" w:rsidRPr="0027197A" w:rsidRDefault="00F5081B" w:rsidP="00F5081B">
      <w:pPr>
        <w:rPr>
          <w:sz w:val="24"/>
          <w:lang w:eastAsia="zh-CN"/>
        </w:rPr>
      </w:pPr>
      <w:r w:rsidRPr="0027197A">
        <w:rPr>
          <w:sz w:val="24"/>
          <w:lang w:eastAsia="zh-CN"/>
        </w:rPr>
        <w:t>12、改革不仅存在于社会主义社会中，而且存在于有史以来的各种社会制度中。这说明改革（）。</w:t>
      </w:r>
    </w:p>
    <w:p w14:paraId="6232878B" w14:textId="77777777" w:rsidR="00F5081B" w:rsidRPr="0027197A" w:rsidRDefault="00F5081B" w:rsidP="00F5081B">
      <w:pPr>
        <w:rPr>
          <w:sz w:val="24"/>
          <w:lang w:eastAsia="zh-CN"/>
        </w:rPr>
      </w:pPr>
      <w:r w:rsidRPr="0027197A">
        <w:rPr>
          <w:color w:val="BE0003"/>
          <w:sz w:val="24"/>
          <w:lang w:eastAsia="zh-CN"/>
        </w:rPr>
        <w:t>B.具有普遍性</w:t>
      </w:r>
    </w:p>
    <w:p w14:paraId="4786BD75" w14:textId="77777777" w:rsidR="00F5081B" w:rsidRPr="0027197A" w:rsidRDefault="00F5081B" w:rsidP="00F5081B">
      <w:pPr>
        <w:rPr>
          <w:sz w:val="24"/>
          <w:lang w:eastAsia="zh-CN"/>
        </w:rPr>
      </w:pPr>
      <w:r w:rsidRPr="0027197A">
        <w:rPr>
          <w:sz w:val="24"/>
          <w:lang w:eastAsia="zh-CN"/>
        </w:rPr>
        <w:t>13、英雄史观的基本前提是（）。</w:t>
      </w:r>
    </w:p>
    <w:p w14:paraId="171F02CE" w14:textId="77777777" w:rsidR="00F5081B" w:rsidRPr="0027197A" w:rsidRDefault="00F5081B" w:rsidP="00F5081B">
      <w:pPr>
        <w:rPr>
          <w:sz w:val="24"/>
          <w:lang w:eastAsia="zh-CN"/>
        </w:rPr>
      </w:pPr>
      <w:r w:rsidRPr="0027197A">
        <w:rPr>
          <w:color w:val="BE0003"/>
          <w:sz w:val="24"/>
          <w:lang w:eastAsia="zh-CN"/>
        </w:rPr>
        <w:t>C.社会意识决定社会存在</w:t>
      </w:r>
    </w:p>
    <w:p w14:paraId="1BBB4F63" w14:textId="77777777" w:rsidR="00F5081B" w:rsidRPr="0027197A" w:rsidRDefault="00F5081B" w:rsidP="00F5081B">
      <w:pPr>
        <w:rPr>
          <w:sz w:val="24"/>
          <w:lang w:eastAsia="zh-CN"/>
        </w:rPr>
      </w:pPr>
      <w:r w:rsidRPr="0027197A">
        <w:rPr>
          <w:sz w:val="24"/>
          <w:lang w:eastAsia="zh-CN"/>
        </w:rPr>
        <w:t>14、在对待社会历史发展及其规律问题上，梁启超认为：“历史者英雄之舞台也，舍英雄几无历史……大人物心理之动进稍易其轨而全部历史可以改观。”这一思想（）。</w:t>
      </w:r>
    </w:p>
    <w:p w14:paraId="7BE1456E" w14:textId="77777777" w:rsidR="00F5081B" w:rsidRPr="0027197A" w:rsidRDefault="00F5081B" w:rsidP="00F5081B">
      <w:pPr>
        <w:rPr>
          <w:sz w:val="24"/>
          <w:lang w:eastAsia="zh-CN"/>
        </w:rPr>
      </w:pPr>
      <w:r w:rsidRPr="0027197A">
        <w:rPr>
          <w:color w:val="BE0003"/>
          <w:sz w:val="24"/>
          <w:lang w:eastAsia="zh-CN"/>
        </w:rPr>
        <w:t>B.根本忽视了思想动机背后的物质动因</w:t>
      </w:r>
    </w:p>
    <w:p w14:paraId="0C317D35" w14:textId="77777777" w:rsidR="00F5081B" w:rsidRPr="0027197A" w:rsidRDefault="00F5081B" w:rsidP="00F5081B">
      <w:pPr>
        <w:rPr>
          <w:sz w:val="24"/>
          <w:lang w:eastAsia="zh-CN"/>
        </w:rPr>
      </w:pPr>
      <w:r w:rsidRPr="0027197A">
        <w:rPr>
          <w:sz w:val="24"/>
          <w:lang w:eastAsia="zh-CN"/>
        </w:rPr>
        <w:t>15、大众心理影响经济走势，能正确解释这一现象的观点是（）。</w:t>
      </w:r>
    </w:p>
    <w:p w14:paraId="619D11A0" w14:textId="77777777" w:rsidR="00F5081B" w:rsidRPr="0027197A" w:rsidRDefault="00F5081B" w:rsidP="00F5081B">
      <w:pPr>
        <w:rPr>
          <w:sz w:val="24"/>
          <w:lang w:eastAsia="zh-CN"/>
        </w:rPr>
      </w:pPr>
      <w:r w:rsidRPr="0027197A">
        <w:rPr>
          <w:color w:val="BE0003"/>
          <w:sz w:val="24"/>
          <w:lang w:eastAsia="zh-CN"/>
        </w:rPr>
        <w:t>D.社会意识反作用于社会存在</w:t>
      </w:r>
    </w:p>
    <w:p w14:paraId="61BA09E1" w14:textId="77777777" w:rsidR="00F5081B" w:rsidRPr="0027197A" w:rsidRDefault="00F5081B" w:rsidP="00F5081B">
      <w:pPr>
        <w:rPr>
          <w:sz w:val="24"/>
          <w:lang w:eastAsia="zh-CN"/>
        </w:rPr>
      </w:pPr>
      <w:r w:rsidRPr="0027197A">
        <w:rPr>
          <w:sz w:val="24"/>
          <w:lang w:eastAsia="zh-CN"/>
        </w:rPr>
        <w:t>16、党的十一届三中全会以来，由于路线、方针、政策的正确，我国经济得到迅速发展，并取得辉煌建设成就。这说明（）。</w:t>
      </w:r>
    </w:p>
    <w:p w14:paraId="3919E603" w14:textId="77777777" w:rsidR="00F5081B" w:rsidRPr="0027197A" w:rsidRDefault="00F5081B" w:rsidP="00F5081B">
      <w:pPr>
        <w:rPr>
          <w:sz w:val="24"/>
          <w:lang w:eastAsia="zh-CN"/>
        </w:rPr>
      </w:pPr>
      <w:r w:rsidRPr="0027197A">
        <w:rPr>
          <w:color w:val="BE0003"/>
          <w:sz w:val="24"/>
          <w:lang w:eastAsia="zh-CN"/>
        </w:rPr>
        <w:t>D.上层建筑对经济基础有能动的反作用</w:t>
      </w:r>
    </w:p>
    <w:p w14:paraId="3199E2CC" w14:textId="77777777" w:rsidR="00F5081B" w:rsidRPr="0027197A" w:rsidRDefault="00F5081B" w:rsidP="00F5081B">
      <w:pPr>
        <w:rPr>
          <w:sz w:val="24"/>
          <w:lang w:eastAsia="zh-CN"/>
        </w:rPr>
      </w:pPr>
      <w:r w:rsidRPr="0027197A">
        <w:rPr>
          <w:sz w:val="24"/>
          <w:lang w:eastAsia="zh-CN"/>
        </w:rPr>
        <w:t>17、马克思主义认为，阶级斗争的根源是（）。</w:t>
      </w:r>
    </w:p>
    <w:p w14:paraId="779E808D" w14:textId="77777777" w:rsidR="00F5081B" w:rsidRPr="0027197A" w:rsidRDefault="00F5081B" w:rsidP="00F5081B">
      <w:pPr>
        <w:rPr>
          <w:sz w:val="24"/>
          <w:lang w:eastAsia="zh-CN"/>
        </w:rPr>
      </w:pPr>
      <w:r w:rsidRPr="0027197A">
        <w:rPr>
          <w:color w:val="BE0003"/>
          <w:sz w:val="24"/>
          <w:lang w:eastAsia="zh-CN"/>
        </w:rPr>
        <w:t>C.不同阶级在经济利益上的根本对立</w:t>
      </w:r>
    </w:p>
    <w:p w14:paraId="16B69643" w14:textId="77777777" w:rsidR="00F5081B" w:rsidRPr="0027197A" w:rsidRDefault="00F5081B" w:rsidP="00F5081B">
      <w:pPr>
        <w:rPr>
          <w:sz w:val="24"/>
          <w:lang w:eastAsia="zh-CN"/>
        </w:rPr>
      </w:pPr>
      <w:r w:rsidRPr="0027197A">
        <w:rPr>
          <w:sz w:val="24"/>
          <w:lang w:eastAsia="zh-CN"/>
        </w:rPr>
        <w:t>18、关于国家的描述，错误的是（）。</w:t>
      </w:r>
    </w:p>
    <w:p w14:paraId="75AF57B0" w14:textId="77777777" w:rsidR="00F5081B" w:rsidRPr="0027197A" w:rsidRDefault="00F5081B" w:rsidP="00F5081B">
      <w:pPr>
        <w:rPr>
          <w:sz w:val="24"/>
          <w:lang w:eastAsia="zh-CN"/>
        </w:rPr>
      </w:pPr>
      <w:r w:rsidRPr="0027197A">
        <w:rPr>
          <w:color w:val="BE0003"/>
          <w:sz w:val="24"/>
          <w:lang w:eastAsia="zh-CN"/>
        </w:rPr>
        <w:t>D.国家不会消亡</w:t>
      </w:r>
    </w:p>
    <w:p w14:paraId="62C3E27D" w14:textId="77777777" w:rsidR="00F5081B" w:rsidRPr="0027197A" w:rsidRDefault="00F5081B" w:rsidP="00F5081B">
      <w:pPr>
        <w:rPr>
          <w:sz w:val="24"/>
          <w:lang w:eastAsia="zh-CN"/>
        </w:rPr>
      </w:pPr>
      <w:r w:rsidRPr="0027197A">
        <w:rPr>
          <w:sz w:val="24"/>
          <w:lang w:eastAsia="zh-CN"/>
        </w:rPr>
        <w:t>19、人民群众创造历史的活动受到一定社会历史条件的制约。（）条件对于人民群众创造历史的活动有着首要的、决定性的影响。</w:t>
      </w:r>
    </w:p>
    <w:p w14:paraId="0FD4B074" w14:textId="77777777" w:rsidR="00F5081B" w:rsidRPr="0027197A" w:rsidRDefault="00F5081B" w:rsidP="00F5081B">
      <w:pPr>
        <w:rPr>
          <w:sz w:val="24"/>
          <w:lang w:eastAsia="zh-CN"/>
        </w:rPr>
      </w:pPr>
      <w:r w:rsidRPr="0027197A">
        <w:rPr>
          <w:color w:val="BE0003"/>
          <w:sz w:val="24"/>
          <w:lang w:eastAsia="zh-CN"/>
        </w:rPr>
        <w:t>C.经济</w:t>
      </w:r>
    </w:p>
    <w:p w14:paraId="6D81F9DA" w14:textId="77777777" w:rsidR="00F5081B" w:rsidRPr="0027197A" w:rsidRDefault="00F5081B" w:rsidP="00F5081B">
      <w:pPr>
        <w:rPr>
          <w:sz w:val="24"/>
          <w:lang w:eastAsia="zh-CN"/>
        </w:rPr>
      </w:pPr>
      <w:r w:rsidRPr="0027197A">
        <w:rPr>
          <w:sz w:val="24"/>
          <w:lang w:eastAsia="zh-CN"/>
        </w:rPr>
        <w:t>20、“手推磨产生的是封建主的社会，蒸汽磨产生的是工业资本家的社会”这句话揭示了（）。</w:t>
      </w:r>
    </w:p>
    <w:p w14:paraId="2E5B0460" w14:textId="77777777" w:rsidR="00F5081B" w:rsidRPr="0027197A" w:rsidRDefault="00F5081B" w:rsidP="00F5081B">
      <w:pPr>
        <w:rPr>
          <w:sz w:val="24"/>
          <w:lang w:eastAsia="zh-CN"/>
        </w:rPr>
      </w:pPr>
      <w:r w:rsidRPr="0027197A">
        <w:rPr>
          <w:color w:val="BE0003"/>
          <w:sz w:val="24"/>
          <w:lang w:eastAsia="zh-CN"/>
        </w:rPr>
        <w:t>D.生产力状况是生产关系形成的客观前提和物质基础</w:t>
      </w:r>
    </w:p>
    <w:p w14:paraId="74C3AB2B" w14:textId="77777777" w:rsidR="00F5081B" w:rsidRPr="0027197A" w:rsidRDefault="00F5081B" w:rsidP="00F5081B">
      <w:pPr>
        <w:rPr>
          <w:sz w:val="24"/>
          <w:lang w:eastAsia="zh-CN"/>
        </w:rPr>
      </w:pPr>
      <w:r w:rsidRPr="0027197A">
        <w:rPr>
          <w:sz w:val="24"/>
          <w:lang w:eastAsia="zh-CN"/>
        </w:rPr>
        <w:lastRenderedPageBreak/>
        <w:t>21、人口因素对社会发展的作用表现在（）。</w:t>
      </w:r>
    </w:p>
    <w:p w14:paraId="118A77BA" w14:textId="77777777" w:rsidR="00F5081B" w:rsidRPr="0027197A" w:rsidRDefault="00F5081B" w:rsidP="00F5081B">
      <w:pPr>
        <w:rPr>
          <w:sz w:val="24"/>
          <w:lang w:eastAsia="zh-CN"/>
        </w:rPr>
      </w:pPr>
      <w:r w:rsidRPr="0027197A">
        <w:rPr>
          <w:color w:val="BE0003"/>
          <w:sz w:val="24"/>
          <w:lang w:eastAsia="zh-CN"/>
        </w:rPr>
        <w:t>B.对社会发展可以起制约或延缓作用</w:t>
      </w:r>
    </w:p>
    <w:p w14:paraId="081FCBA7" w14:textId="77777777" w:rsidR="00F5081B" w:rsidRPr="0027197A" w:rsidRDefault="00F5081B" w:rsidP="00F5081B">
      <w:pPr>
        <w:rPr>
          <w:sz w:val="24"/>
          <w:lang w:eastAsia="zh-CN"/>
        </w:rPr>
      </w:pPr>
      <w:r w:rsidRPr="0027197A">
        <w:rPr>
          <w:sz w:val="24"/>
          <w:lang w:eastAsia="zh-CN"/>
        </w:rPr>
        <w:t>22、人民群众既是历史的“剧中人”，又是历史的“剧作者”，这是（）。</w:t>
      </w:r>
    </w:p>
    <w:p w14:paraId="46D4782B" w14:textId="77777777" w:rsidR="00F5081B" w:rsidRPr="0027197A" w:rsidRDefault="00F5081B" w:rsidP="00F5081B">
      <w:pPr>
        <w:rPr>
          <w:sz w:val="24"/>
          <w:lang w:eastAsia="zh-CN"/>
        </w:rPr>
      </w:pPr>
      <w:r w:rsidRPr="0027197A">
        <w:rPr>
          <w:color w:val="BE0003"/>
          <w:sz w:val="24"/>
          <w:lang w:eastAsia="zh-CN"/>
        </w:rPr>
        <w:t>C.历史唯物主义的观点</w:t>
      </w:r>
    </w:p>
    <w:p w14:paraId="6012F3CB" w14:textId="77777777" w:rsidR="00F5081B" w:rsidRPr="0027197A" w:rsidRDefault="00F5081B" w:rsidP="00F5081B">
      <w:pPr>
        <w:rPr>
          <w:sz w:val="24"/>
          <w:lang w:eastAsia="zh-CN"/>
        </w:rPr>
      </w:pPr>
      <w:r w:rsidRPr="0027197A">
        <w:rPr>
          <w:sz w:val="24"/>
          <w:lang w:eastAsia="zh-CN"/>
        </w:rPr>
        <w:t>23、“蒸汽、电力和自动纺织机甚至是比巴尔贝斯、拉斯拜尔和布朗基诸位公民更危险万分的革命家。”这一论断的含义是（）。</w:t>
      </w:r>
    </w:p>
    <w:p w14:paraId="521F9B58" w14:textId="77777777" w:rsidR="00F5081B" w:rsidRPr="0027197A" w:rsidRDefault="00F5081B" w:rsidP="00F5081B">
      <w:pPr>
        <w:rPr>
          <w:sz w:val="24"/>
          <w:lang w:eastAsia="zh-CN"/>
        </w:rPr>
      </w:pPr>
      <w:r w:rsidRPr="0027197A">
        <w:rPr>
          <w:color w:val="BE0003"/>
          <w:sz w:val="24"/>
          <w:lang w:eastAsia="zh-CN"/>
        </w:rPr>
        <w:t>D.科技革命导致社会政治革命</w:t>
      </w:r>
    </w:p>
    <w:p w14:paraId="21976EB0" w14:textId="77777777" w:rsidR="00F5081B" w:rsidRPr="0027197A" w:rsidRDefault="00F5081B" w:rsidP="00F5081B">
      <w:pPr>
        <w:rPr>
          <w:sz w:val="24"/>
          <w:lang w:eastAsia="zh-CN"/>
        </w:rPr>
      </w:pPr>
      <w:r w:rsidRPr="0027197A">
        <w:rPr>
          <w:sz w:val="24"/>
          <w:lang w:eastAsia="zh-CN"/>
        </w:rPr>
        <w:t>24、生产力中的劳动者是指（）。</w:t>
      </w:r>
    </w:p>
    <w:p w14:paraId="497E291C" w14:textId="77777777" w:rsidR="00F5081B" w:rsidRPr="0027197A" w:rsidRDefault="00F5081B" w:rsidP="00F5081B">
      <w:pPr>
        <w:rPr>
          <w:sz w:val="24"/>
          <w:lang w:eastAsia="zh-CN"/>
        </w:rPr>
      </w:pPr>
      <w:r w:rsidRPr="0027197A">
        <w:rPr>
          <w:color w:val="BE0003"/>
          <w:sz w:val="24"/>
          <w:lang w:eastAsia="zh-CN"/>
        </w:rPr>
        <w:t>A.具有一定生产经验和劳动技能的人</w:t>
      </w:r>
    </w:p>
    <w:p w14:paraId="07FBE27B" w14:textId="77777777" w:rsidR="00F5081B" w:rsidRPr="0027197A" w:rsidRDefault="00F5081B" w:rsidP="00F5081B">
      <w:pPr>
        <w:rPr>
          <w:sz w:val="24"/>
          <w:lang w:eastAsia="zh-CN"/>
        </w:rPr>
      </w:pPr>
      <w:r w:rsidRPr="0027197A">
        <w:rPr>
          <w:sz w:val="24"/>
          <w:lang w:eastAsia="zh-CN"/>
        </w:rPr>
        <w:t>25、社会存在是指社会的物质生活条件，它有多方面的内容，其中最能集中体现人类社会物质性的是（）。</w:t>
      </w:r>
    </w:p>
    <w:p w14:paraId="652C2AD9" w14:textId="77777777" w:rsidR="00F5081B" w:rsidRPr="0027197A" w:rsidRDefault="00F5081B" w:rsidP="00F5081B">
      <w:pPr>
        <w:rPr>
          <w:sz w:val="24"/>
          <w:lang w:eastAsia="zh-CN"/>
        </w:rPr>
      </w:pPr>
      <w:r w:rsidRPr="0027197A">
        <w:rPr>
          <w:color w:val="BE0003"/>
          <w:sz w:val="24"/>
          <w:lang w:eastAsia="zh-CN"/>
        </w:rPr>
        <w:t>D.生产方式</w:t>
      </w:r>
    </w:p>
    <w:p w14:paraId="6A74C070" w14:textId="77777777" w:rsidR="00F5081B" w:rsidRPr="0027197A" w:rsidRDefault="00F5081B" w:rsidP="00F5081B">
      <w:pPr>
        <w:rPr>
          <w:sz w:val="24"/>
          <w:lang w:eastAsia="zh-CN"/>
        </w:rPr>
      </w:pPr>
      <w:r w:rsidRPr="0027197A">
        <w:rPr>
          <w:sz w:val="24"/>
          <w:lang w:eastAsia="zh-CN"/>
        </w:rPr>
        <w:t>26、地理环境对社会发展的作用主要通过（）。</w:t>
      </w:r>
    </w:p>
    <w:p w14:paraId="1C078153" w14:textId="77777777" w:rsidR="00F5081B" w:rsidRPr="0027197A" w:rsidRDefault="00F5081B" w:rsidP="00F5081B">
      <w:pPr>
        <w:rPr>
          <w:sz w:val="24"/>
          <w:lang w:eastAsia="zh-CN"/>
        </w:rPr>
      </w:pPr>
      <w:r w:rsidRPr="0027197A">
        <w:rPr>
          <w:color w:val="BE0003"/>
          <w:sz w:val="24"/>
          <w:lang w:eastAsia="zh-CN"/>
        </w:rPr>
        <w:t>D.对生产过程的影响才能实现</w:t>
      </w:r>
    </w:p>
    <w:p w14:paraId="66F9118F" w14:textId="77777777" w:rsidR="00F5081B" w:rsidRPr="0027197A" w:rsidRDefault="00F5081B" w:rsidP="00F5081B">
      <w:pPr>
        <w:rPr>
          <w:sz w:val="24"/>
          <w:lang w:eastAsia="zh-CN"/>
        </w:rPr>
      </w:pPr>
      <w:r w:rsidRPr="0027197A">
        <w:rPr>
          <w:sz w:val="24"/>
          <w:lang w:eastAsia="zh-CN"/>
        </w:rPr>
        <w:t>27、生产关系适合生产力状况的规律的涵义在于（）。</w:t>
      </w:r>
    </w:p>
    <w:p w14:paraId="7C2394EE" w14:textId="77777777" w:rsidR="00F5081B" w:rsidRPr="0027197A" w:rsidRDefault="00F5081B" w:rsidP="00F5081B">
      <w:pPr>
        <w:rPr>
          <w:sz w:val="24"/>
          <w:lang w:eastAsia="zh-CN"/>
        </w:rPr>
      </w:pPr>
      <w:r w:rsidRPr="0027197A">
        <w:rPr>
          <w:color w:val="BE0003"/>
          <w:sz w:val="24"/>
          <w:lang w:eastAsia="zh-CN"/>
        </w:rPr>
        <w:t>D.它揭示了生产力与生产关系之间内在的、本质的必然联系</w:t>
      </w:r>
    </w:p>
    <w:p w14:paraId="7C156392" w14:textId="77777777" w:rsidR="00F5081B" w:rsidRPr="0027197A" w:rsidRDefault="00F5081B" w:rsidP="00F5081B">
      <w:pPr>
        <w:rPr>
          <w:sz w:val="24"/>
          <w:lang w:eastAsia="zh-CN"/>
        </w:rPr>
      </w:pPr>
      <w:r w:rsidRPr="0027197A">
        <w:rPr>
          <w:sz w:val="24"/>
          <w:lang w:eastAsia="zh-CN"/>
        </w:rPr>
        <w:t>28、（）是人类社会生存和发展的永恒的、必要的条件，是人们生活和生产的自然基础。</w:t>
      </w:r>
    </w:p>
    <w:p w14:paraId="5B99D4A5" w14:textId="77777777" w:rsidR="00F5081B" w:rsidRPr="0027197A" w:rsidRDefault="00F5081B" w:rsidP="00F5081B">
      <w:pPr>
        <w:rPr>
          <w:sz w:val="24"/>
          <w:lang w:eastAsia="zh-CN"/>
        </w:rPr>
      </w:pPr>
      <w:r w:rsidRPr="0027197A">
        <w:rPr>
          <w:color w:val="BE0003"/>
          <w:sz w:val="24"/>
          <w:lang w:eastAsia="zh-CN"/>
        </w:rPr>
        <w:t>A.自然地理环境</w:t>
      </w:r>
    </w:p>
    <w:p w14:paraId="377F9A7B" w14:textId="77777777" w:rsidR="00F5081B" w:rsidRPr="0027197A" w:rsidRDefault="00F5081B" w:rsidP="00F5081B">
      <w:pPr>
        <w:rPr>
          <w:sz w:val="24"/>
          <w:lang w:eastAsia="zh-CN"/>
        </w:rPr>
      </w:pPr>
      <w:r w:rsidRPr="0027197A">
        <w:rPr>
          <w:sz w:val="24"/>
          <w:lang w:eastAsia="zh-CN"/>
        </w:rPr>
        <w:t>29、党的十九大报告提出要把（）贯彻到治国理政的全部活动之中。</w:t>
      </w:r>
    </w:p>
    <w:p w14:paraId="355620AC" w14:textId="77777777" w:rsidR="00F5081B" w:rsidRPr="0027197A" w:rsidRDefault="00F5081B" w:rsidP="00F5081B">
      <w:pPr>
        <w:rPr>
          <w:sz w:val="24"/>
          <w:lang w:eastAsia="zh-CN"/>
        </w:rPr>
      </w:pPr>
      <w:r w:rsidRPr="0027197A">
        <w:rPr>
          <w:color w:val="BE0003"/>
          <w:sz w:val="24"/>
          <w:lang w:eastAsia="zh-CN"/>
        </w:rPr>
        <w:t>A.群众路线</w:t>
      </w:r>
    </w:p>
    <w:p w14:paraId="443044F8" w14:textId="77777777" w:rsidR="00F5081B" w:rsidRPr="0027197A" w:rsidRDefault="00F5081B" w:rsidP="00F5081B">
      <w:pPr>
        <w:rPr>
          <w:sz w:val="24"/>
          <w:lang w:eastAsia="zh-CN"/>
        </w:rPr>
      </w:pPr>
      <w:r w:rsidRPr="0027197A">
        <w:rPr>
          <w:sz w:val="24"/>
          <w:lang w:eastAsia="zh-CN"/>
        </w:rPr>
        <w:t>30、发现了人类社会历史发展规律，科学的解决了社会存在与社会意识的关系问题，创立了唯物史观的是（）。</w:t>
      </w:r>
    </w:p>
    <w:p w14:paraId="0AD2B9CF" w14:textId="77777777" w:rsidR="00F5081B" w:rsidRPr="0027197A" w:rsidRDefault="00F5081B" w:rsidP="00F5081B">
      <w:pPr>
        <w:rPr>
          <w:sz w:val="24"/>
          <w:lang w:eastAsia="zh-CN"/>
        </w:rPr>
      </w:pPr>
      <w:r w:rsidRPr="0027197A">
        <w:rPr>
          <w:color w:val="BE0003"/>
          <w:sz w:val="24"/>
          <w:lang w:eastAsia="zh-CN"/>
        </w:rPr>
        <w:t>A.马克思</w:t>
      </w:r>
    </w:p>
    <w:p w14:paraId="512EFA43" w14:textId="77777777" w:rsidR="00F5081B" w:rsidRPr="0027197A" w:rsidRDefault="00F5081B" w:rsidP="00F5081B">
      <w:pPr>
        <w:rPr>
          <w:sz w:val="24"/>
          <w:lang w:eastAsia="zh-CN"/>
        </w:rPr>
      </w:pPr>
      <w:r w:rsidRPr="0027197A">
        <w:rPr>
          <w:sz w:val="24"/>
          <w:lang w:eastAsia="zh-CN"/>
        </w:rPr>
        <w:lastRenderedPageBreak/>
        <w:t>31、马克思、恩格斯在《德意志意识形态》中明确指出：“我们的出发点是从事实际活动的人”。这说明科学历史观的出发点是（）。</w:t>
      </w:r>
    </w:p>
    <w:p w14:paraId="1243C1CC" w14:textId="77777777" w:rsidR="00F5081B" w:rsidRPr="0027197A" w:rsidRDefault="00F5081B" w:rsidP="00F5081B">
      <w:pPr>
        <w:rPr>
          <w:sz w:val="24"/>
          <w:lang w:eastAsia="zh-CN"/>
        </w:rPr>
      </w:pPr>
      <w:r w:rsidRPr="0027197A">
        <w:rPr>
          <w:color w:val="BE0003"/>
          <w:sz w:val="24"/>
          <w:lang w:eastAsia="zh-CN"/>
        </w:rPr>
        <w:t>C.现实的人</w:t>
      </w:r>
    </w:p>
    <w:p w14:paraId="4C6E6056" w14:textId="77777777" w:rsidR="00F5081B" w:rsidRPr="0027197A" w:rsidRDefault="00F5081B" w:rsidP="00F5081B">
      <w:pPr>
        <w:rPr>
          <w:sz w:val="24"/>
          <w:lang w:eastAsia="zh-CN"/>
        </w:rPr>
      </w:pPr>
      <w:r w:rsidRPr="0027197A">
        <w:rPr>
          <w:sz w:val="24"/>
          <w:lang w:eastAsia="zh-CN"/>
        </w:rPr>
        <w:t>32、阶级斗争的最高形式是（）。</w:t>
      </w:r>
    </w:p>
    <w:p w14:paraId="4172AA0B" w14:textId="77777777" w:rsidR="00F5081B" w:rsidRPr="0027197A" w:rsidRDefault="00F5081B" w:rsidP="00F5081B">
      <w:pPr>
        <w:rPr>
          <w:sz w:val="24"/>
          <w:lang w:eastAsia="zh-CN"/>
        </w:rPr>
      </w:pPr>
      <w:r w:rsidRPr="0027197A">
        <w:rPr>
          <w:color w:val="BE0003"/>
          <w:sz w:val="24"/>
          <w:lang w:eastAsia="zh-CN"/>
        </w:rPr>
        <w:t>C.社会革命</w:t>
      </w:r>
    </w:p>
    <w:p w14:paraId="66F249ED" w14:textId="77777777" w:rsidR="00F5081B" w:rsidRPr="0027197A" w:rsidRDefault="00F5081B" w:rsidP="00F5081B">
      <w:pPr>
        <w:rPr>
          <w:sz w:val="24"/>
          <w:lang w:eastAsia="zh-CN"/>
        </w:rPr>
      </w:pPr>
      <w:r w:rsidRPr="0027197A">
        <w:rPr>
          <w:sz w:val="24"/>
          <w:lang w:eastAsia="zh-CN"/>
        </w:rPr>
        <w:t>33、阶级斗争对阶级社会发展的推动作用突出表现在（）。</w:t>
      </w:r>
    </w:p>
    <w:p w14:paraId="780AF272" w14:textId="77777777" w:rsidR="00F5081B" w:rsidRPr="0027197A" w:rsidRDefault="00F5081B" w:rsidP="00F5081B">
      <w:pPr>
        <w:rPr>
          <w:sz w:val="24"/>
          <w:lang w:eastAsia="zh-CN"/>
        </w:rPr>
      </w:pPr>
      <w:r w:rsidRPr="0027197A">
        <w:rPr>
          <w:color w:val="BE0003"/>
          <w:sz w:val="24"/>
          <w:lang w:eastAsia="zh-CN"/>
        </w:rPr>
        <w:t>C.社会形态的更替</w:t>
      </w:r>
    </w:p>
    <w:p w14:paraId="5703E816" w14:textId="77777777" w:rsidR="00F5081B" w:rsidRPr="0027197A" w:rsidRDefault="00F5081B" w:rsidP="00F5081B">
      <w:pPr>
        <w:rPr>
          <w:sz w:val="24"/>
          <w:lang w:eastAsia="zh-CN"/>
        </w:rPr>
      </w:pPr>
      <w:r w:rsidRPr="0027197A">
        <w:rPr>
          <w:sz w:val="24"/>
          <w:lang w:eastAsia="zh-CN"/>
        </w:rPr>
        <w:t>34、生产力与生产关系的矛盾、经济基础和上层建筑的矛盾，在社会存在和发展中的地位和作用（）。</w:t>
      </w:r>
    </w:p>
    <w:p w14:paraId="4BEB8AC1" w14:textId="77777777" w:rsidR="00F5081B" w:rsidRPr="0027197A" w:rsidRDefault="00F5081B" w:rsidP="00F5081B">
      <w:pPr>
        <w:rPr>
          <w:sz w:val="24"/>
          <w:lang w:eastAsia="zh-CN"/>
        </w:rPr>
      </w:pPr>
      <w:r w:rsidRPr="0027197A">
        <w:rPr>
          <w:color w:val="BE0003"/>
          <w:sz w:val="24"/>
          <w:lang w:eastAsia="zh-CN"/>
        </w:rPr>
        <w:t>A.前者比后者更为根本</w:t>
      </w:r>
    </w:p>
    <w:p w14:paraId="2636E422" w14:textId="77777777" w:rsidR="00F5081B" w:rsidRPr="0027197A" w:rsidRDefault="00F5081B" w:rsidP="00F5081B">
      <w:pPr>
        <w:rPr>
          <w:sz w:val="24"/>
          <w:lang w:eastAsia="zh-CN"/>
        </w:rPr>
      </w:pPr>
      <w:r w:rsidRPr="0027197A">
        <w:rPr>
          <w:sz w:val="24"/>
          <w:lang w:eastAsia="zh-CN"/>
        </w:rPr>
        <w:t>35、在以下社会意识形式中，属于意识形态的是（）。</w:t>
      </w:r>
    </w:p>
    <w:p w14:paraId="22DAB3E9" w14:textId="77777777" w:rsidR="00F5081B" w:rsidRPr="0027197A" w:rsidRDefault="00F5081B" w:rsidP="00F5081B">
      <w:pPr>
        <w:rPr>
          <w:sz w:val="24"/>
          <w:lang w:eastAsia="zh-CN"/>
        </w:rPr>
      </w:pPr>
      <w:r w:rsidRPr="0027197A">
        <w:rPr>
          <w:color w:val="BE0003"/>
          <w:sz w:val="24"/>
          <w:lang w:eastAsia="zh-CN"/>
        </w:rPr>
        <w:t>C.道德</w:t>
      </w:r>
    </w:p>
    <w:p w14:paraId="3B34B707" w14:textId="77777777" w:rsidR="00F5081B" w:rsidRPr="0027197A" w:rsidRDefault="00F5081B" w:rsidP="00F5081B">
      <w:pPr>
        <w:rPr>
          <w:sz w:val="24"/>
          <w:lang w:eastAsia="zh-CN"/>
        </w:rPr>
      </w:pPr>
      <w:r w:rsidRPr="0027197A">
        <w:rPr>
          <w:sz w:val="24"/>
          <w:lang w:eastAsia="zh-CN"/>
        </w:rPr>
        <w:t>36、我们在工作中经常说的要认识和抓住影响全局的主要问题，其实说的就是要认识和抓住（）。</w:t>
      </w:r>
    </w:p>
    <w:p w14:paraId="705E6906" w14:textId="77777777" w:rsidR="00F5081B" w:rsidRPr="0027197A" w:rsidRDefault="00F5081B" w:rsidP="00F5081B">
      <w:pPr>
        <w:rPr>
          <w:sz w:val="24"/>
          <w:lang w:eastAsia="zh-CN"/>
        </w:rPr>
      </w:pPr>
      <w:r w:rsidRPr="0027197A">
        <w:rPr>
          <w:color w:val="BE0003"/>
          <w:sz w:val="24"/>
          <w:lang w:eastAsia="zh-CN"/>
        </w:rPr>
        <w:t>B.主要矛盾</w:t>
      </w:r>
    </w:p>
    <w:p w14:paraId="70EFF114" w14:textId="77777777" w:rsidR="00F5081B" w:rsidRPr="0027197A" w:rsidRDefault="00F5081B" w:rsidP="00F5081B">
      <w:pPr>
        <w:rPr>
          <w:sz w:val="24"/>
          <w:lang w:eastAsia="zh-CN"/>
        </w:rPr>
      </w:pPr>
      <w:r w:rsidRPr="0027197A">
        <w:rPr>
          <w:sz w:val="24"/>
          <w:lang w:eastAsia="zh-CN"/>
        </w:rPr>
        <w:t>37、“每一个社会时代都需要有自己的伟大人物，如果没有这样的人物，它就要把他们创造出来。”这种观点（）。</w:t>
      </w:r>
    </w:p>
    <w:p w14:paraId="40008DAB" w14:textId="77777777" w:rsidR="00F5081B" w:rsidRPr="0027197A" w:rsidRDefault="00F5081B" w:rsidP="00F5081B">
      <w:pPr>
        <w:rPr>
          <w:sz w:val="24"/>
          <w:lang w:eastAsia="zh-CN"/>
        </w:rPr>
      </w:pPr>
      <w:r w:rsidRPr="0027197A">
        <w:rPr>
          <w:color w:val="BE0003"/>
          <w:sz w:val="24"/>
          <w:lang w:eastAsia="zh-CN"/>
        </w:rPr>
        <w:t>A.正确说明了杰出人物的产生和作用</w:t>
      </w:r>
    </w:p>
    <w:p w14:paraId="7047A745" w14:textId="77777777" w:rsidR="00F5081B" w:rsidRPr="0027197A" w:rsidRDefault="00F5081B" w:rsidP="00F5081B">
      <w:pPr>
        <w:rPr>
          <w:sz w:val="24"/>
          <w:lang w:eastAsia="zh-CN"/>
        </w:rPr>
      </w:pPr>
      <w:r w:rsidRPr="0027197A">
        <w:rPr>
          <w:sz w:val="24"/>
          <w:lang w:eastAsia="zh-CN"/>
        </w:rPr>
        <w:t>38、制约人民群众创造历史的决定性条件是（）。</w:t>
      </w:r>
    </w:p>
    <w:p w14:paraId="07E8ED38" w14:textId="77777777" w:rsidR="00F5081B" w:rsidRPr="0027197A" w:rsidRDefault="00F5081B" w:rsidP="00F5081B">
      <w:pPr>
        <w:rPr>
          <w:sz w:val="24"/>
          <w:lang w:eastAsia="zh-CN"/>
        </w:rPr>
      </w:pPr>
      <w:r w:rsidRPr="0027197A">
        <w:rPr>
          <w:color w:val="BE0003"/>
          <w:sz w:val="24"/>
          <w:lang w:eastAsia="zh-CN"/>
        </w:rPr>
        <w:t>A.经济条件</w:t>
      </w:r>
    </w:p>
    <w:p w14:paraId="0DE1273B" w14:textId="77777777" w:rsidR="00F5081B" w:rsidRPr="0027197A" w:rsidRDefault="00F5081B" w:rsidP="00F5081B">
      <w:pPr>
        <w:rPr>
          <w:sz w:val="24"/>
          <w:lang w:eastAsia="zh-CN"/>
        </w:rPr>
      </w:pPr>
      <w:r w:rsidRPr="0027197A">
        <w:rPr>
          <w:sz w:val="24"/>
          <w:lang w:eastAsia="zh-CN"/>
        </w:rPr>
        <w:t>39、国体指的是（）。</w:t>
      </w:r>
    </w:p>
    <w:p w14:paraId="11AACA85" w14:textId="77777777" w:rsidR="00F5081B" w:rsidRPr="0027197A" w:rsidRDefault="00F5081B" w:rsidP="00F5081B">
      <w:pPr>
        <w:rPr>
          <w:sz w:val="24"/>
          <w:lang w:eastAsia="zh-CN"/>
        </w:rPr>
      </w:pPr>
      <w:r w:rsidRPr="0027197A">
        <w:rPr>
          <w:color w:val="BE0003"/>
          <w:sz w:val="24"/>
          <w:lang w:eastAsia="zh-CN"/>
        </w:rPr>
        <w:t>A.社会各阶级在国家政权中的地位</w:t>
      </w:r>
    </w:p>
    <w:p w14:paraId="6027F9C0" w14:textId="77777777" w:rsidR="00F5081B" w:rsidRPr="0027197A" w:rsidRDefault="00F5081B" w:rsidP="00F5081B">
      <w:pPr>
        <w:rPr>
          <w:sz w:val="24"/>
          <w:lang w:eastAsia="zh-CN"/>
        </w:rPr>
      </w:pPr>
      <w:r w:rsidRPr="0027197A">
        <w:rPr>
          <w:sz w:val="24"/>
          <w:lang w:eastAsia="zh-CN"/>
        </w:rPr>
        <w:t>40、“文化蕴藏着巨大的力，这种‘力’不同于物理学上的‘力’，物理的‘力’是人类用来‘化’自然界的，文化的‘力’是用来‘化’自身的。”这一说法表明（）。</w:t>
      </w:r>
    </w:p>
    <w:p w14:paraId="78A525BF" w14:textId="77777777" w:rsidR="00F5081B" w:rsidRPr="0027197A" w:rsidRDefault="00F5081B" w:rsidP="00F5081B">
      <w:pPr>
        <w:rPr>
          <w:sz w:val="24"/>
          <w:lang w:eastAsia="zh-CN"/>
        </w:rPr>
      </w:pPr>
      <w:r w:rsidRPr="0027197A">
        <w:rPr>
          <w:color w:val="BE0003"/>
          <w:sz w:val="24"/>
          <w:lang w:eastAsia="zh-CN"/>
        </w:rPr>
        <w:lastRenderedPageBreak/>
        <w:t>A.文化具有培育和塑造人的功能</w:t>
      </w:r>
    </w:p>
    <w:p w14:paraId="72A5F8E9" w14:textId="77777777" w:rsidR="00F5081B" w:rsidRPr="0027197A" w:rsidRDefault="00F5081B" w:rsidP="00F5081B">
      <w:pPr>
        <w:rPr>
          <w:sz w:val="24"/>
          <w:lang w:eastAsia="zh-CN"/>
        </w:rPr>
      </w:pPr>
      <w:r w:rsidRPr="0027197A">
        <w:rPr>
          <w:sz w:val="24"/>
          <w:lang w:eastAsia="zh-CN"/>
        </w:rPr>
        <w:t>41、改革在人类历史上具有普遍性，它是（）。</w:t>
      </w:r>
    </w:p>
    <w:p w14:paraId="644AEB78" w14:textId="77777777" w:rsidR="00F5081B" w:rsidRPr="0027197A" w:rsidRDefault="00F5081B" w:rsidP="00F5081B">
      <w:pPr>
        <w:rPr>
          <w:sz w:val="24"/>
          <w:lang w:eastAsia="zh-CN"/>
        </w:rPr>
      </w:pPr>
      <w:r w:rsidRPr="0027197A">
        <w:rPr>
          <w:color w:val="BE0003"/>
          <w:sz w:val="24"/>
          <w:lang w:eastAsia="zh-CN"/>
        </w:rPr>
        <w:t>B.对社会体制进行改善和革新</w:t>
      </w:r>
    </w:p>
    <w:p w14:paraId="293838EE" w14:textId="77777777" w:rsidR="00F5081B" w:rsidRPr="0027197A" w:rsidRDefault="00F5081B" w:rsidP="00F5081B">
      <w:pPr>
        <w:rPr>
          <w:sz w:val="24"/>
          <w:lang w:eastAsia="zh-CN"/>
        </w:rPr>
      </w:pPr>
      <w:r w:rsidRPr="0027197A">
        <w:rPr>
          <w:sz w:val="24"/>
          <w:lang w:eastAsia="zh-CN"/>
        </w:rPr>
        <w:t>42、现代自然科学的发展日新月异，新的科技成果层出不穷，从根本上说，这最主要是由（）。</w:t>
      </w:r>
    </w:p>
    <w:p w14:paraId="6CECD03C" w14:textId="77777777" w:rsidR="00F5081B" w:rsidRPr="0027197A" w:rsidRDefault="00F5081B" w:rsidP="00F5081B">
      <w:pPr>
        <w:rPr>
          <w:sz w:val="24"/>
          <w:lang w:eastAsia="zh-CN"/>
        </w:rPr>
      </w:pPr>
      <w:r w:rsidRPr="0027197A">
        <w:rPr>
          <w:color w:val="BE0003"/>
          <w:sz w:val="24"/>
          <w:lang w:eastAsia="zh-CN"/>
        </w:rPr>
        <w:t>A.社会生产实践的需要决定的</w:t>
      </w:r>
    </w:p>
    <w:p w14:paraId="53FD7C77" w14:textId="77777777" w:rsidR="00F5081B" w:rsidRPr="0027197A" w:rsidRDefault="00F5081B" w:rsidP="00F5081B">
      <w:pPr>
        <w:rPr>
          <w:sz w:val="24"/>
          <w:lang w:eastAsia="zh-CN"/>
        </w:rPr>
      </w:pPr>
      <w:r w:rsidRPr="0027197A">
        <w:rPr>
          <w:sz w:val="24"/>
          <w:lang w:eastAsia="zh-CN"/>
        </w:rPr>
        <w:t>43、物质生产方式包括（）。</w:t>
      </w:r>
    </w:p>
    <w:p w14:paraId="3E9CC602" w14:textId="77777777" w:rsidR="00F5081B" w:rsidRPr="0027197A" w:rsidRDefault="00F5081B" w:rsidP="00F5081B">
      <w:pPr>
        <w:rPr>
          <w:sz w:val="24"/>
          <w:lang w:eastAsia="zh-CN"/>
        </w:rPr>
      </w:pPr>
      <w:r w:rsidRPr="0027197A">
        <w:rPr>
          <w:color w:val="BE0003"/>
          <w:sz w:val="24"/>
          <w:lang w:eastAsia="zh-CN"/>
        </w:rPr>
        <w:t>C.生产力和生产关系两个方面</w:t>
      </w:r>
    </w:p>
    <w:p w14:paraId="1F652055" w14:textId="77777777" w:rsidR="00F5081B" w:rsidRPr="0027197A" w:rsidRDefault="00F5081B" w:rsidP="00F5081B">
      <w:pPr>
        <w:rPr>
          <w:sz w:val="24"/>
          <w:lang w:eastAsia="zh-CN"/>
        </w:rPr>
      </w:pPr>
      <w:r w:rsidRPr="0027197A">
        <w:rPr>
          <w:sz w:val="24"/>
          <w:lang w:eastAsia="zh-CN"/>
        </w:rPr>
        <w:t>44、在经济基础和上层建筑这对矛盾中（）。</w:t>
      </w:r>
    </w:p>
    <w:p w14:paraId="05961C0C" w14:textId="77777777" w:rsidR="00F5081B" w:rsidRPr="0027197A" w:rsidRDefault="00F5081B" w:rsidP="00F5081B">
      <w:pPr>
        <w:rPr>
          <w:sz w:val="24"/>
          <w:lang w:eastAsia="zh-CN"/>
        </w:rPr>
      </w:pPr>
      <w:r w:rsidRPr="0027197A">
        <w:rPr>
          <w:color w:val="BE0003"/>
          <w:sz w:val="24"/>
          <w:lang w:eastAsia="zh-CN"/>
        </w:rPr>
        <w:t>C.上层建筑对经济基础具有反作用</w:t>
      </w:r>
    </w:p>
    <w:p w14:paraId="6ABEB08E" w14:textId="77777777" w:rsidR="00F5081B" w:rsidRPr="0027197A" w:rsidRDefault="00F5081B" w:rsidP="00F5081B">
      <w:pPr>
        <w:rPr>
          <w:sz w:val="24"/>
          <w:lang w:eastAsia="zh-CN"/>
        </w:rPr>
      </w:pPr>
      <w:r w:rsidRPr="0027197A">
        <w:rPr>
          <w:sz w:val="24"/>
          <w:lang w:eastAsia="zh-CN"/>
        </w:rPr>
        <w:t>45、坚持无产阶级政党的群众观点，就要坚信（）。</w:t>
      </w:r>
    </w:p>
    <w:p w14:paraId="30881A45" w14:textId="77777777" w:rsidR="00F5081B" w:rsidRPr="0027197A" w:rsidRDefault="00F5081B" w:rsidP="00F5081B">
      <w:pPr>
        <w:rPr>
          <w:sz w:val="24"/>
          <w:lang w:eastAsia="zh-CN"/>
        </w:rPr>
      </w:pPr>
      <w:r w:rsidRPr="0027197A">
        <w:rPr>
          <w:color w:val="BE0003"/>
          <w:sz w:val="24"/>
          <w:lang w:eastAsia="zh-CN"/>
        </w:rPr>
        <w:t>D.人民群众自己解放自己</w:t>
      </w:r>
    </w:p>
    <w:p w14:paraId="70648502" w14:textId="77777777" w:rsidR="00F5081B" w:rsidRPr="0027197A" w:rsidRDefault="00F5081B" w:rsidP="00F5081B">
      <w:pPr>
        <w:rPr>
          <w:sz w:val="24"/>
          <w:lang w:eastAsia="zh-CN"/>
        </w:rPr>
      </w:pPr>
      <w:r w:rsidRPr="0027197A">
        <w:rPr>
          <w:sz w:val="24"/>
          <w:lang w:eastAsia="zh-CN"/>
        </w:rPr>
        <w:t>46、社会意识相对独立性的最突出表现是它（）。</w:t>
      </w:r>
    </w:p>
    <w:p w14:paraId="5B4F838E" w14:textId="77777777" w:rsidR="00F5081B" w:rsidRPr="0027197A" w:rsidRDefault="00F5081B" w:rsidP="00F5081B">
      <w:pPr>
        <w:rPr>
          <w:sz w:val="24"/>
          <w:lang w:eastAsia="zh-CN"/>
        </w:rPr>
      </w:pPr>
      <w:r w:rsidRPr="0027197A">
        <w:rPr>
          <w:color w:val="BE0003"/>
          <w:sz w:val="24"/>
          <w:lang w:eastAsia="zh-CN"/>
        </w:rPr>
        <w:t>B.对社会存在具有能动的反作用</w:t>
      </w:r>
    </w:p>
    <w:p w14:paraId="1476B2BC" w14:textId="77777777" w:rsidR="00F5081B" w:rsidRPr="0027197A" w:rsidRDefault="00F5081B" w:rsidP="00F5081B">
      <w:pPr>
        <w:rPr>
          <w:sz w:val="24"/>
          <w:lang w:eastAsia="zh-CN"/>
        </w:rPr>
      </w:pPr>
      <w:r w:rsidRPr="0027197A">
        <w:rPr>
          <w:sz w:val="24"/>
          <w:lang w:eastAsia="zh-CN"/>
        </w:rPr>
        <w:t>47、社会主义社会的改革是（）。</w:t>
      </w:r>
    </w:p>
    <w:p w14:paraId="28B3891A" w14:textId="77777777" w:rsidR="00F5081B" w:rsidRPr="0027197A" w:rsidRDefault="00F5081B" w:rsidP="00F5081B">
      <w:pPr>
        <w:rPr>
          <w:sz w:val="24"/>
          <w:lang w:eastAsia="zh-CN"/>
        </w:rPr>
      </w:pPr>
      <w:r w:rsidRPr="0027197A">
        <w:rPr>
          <w:color w:val="BE0003"/>
          <w:sz w:val="24"/>
          <w:lang w:eastAsia="zh-CN"/>
        </w:rPr>
        <w:t>D.社会主义制度的自我完善</w:t>
      </w:r>
    </w:p>
    <w:p w14:paraId="0A9F63C5" w14:textId="77777777" w:rsidR="00F5081B" w:rsidRPr="0027197A" w:rsidRDefault="00F5081B" w:rsidP="00F5081B">
      <w:pPr>
        <w:rPr>
          <w:sz w:val="24"/>
          <w:lang w:eastAsia="zh-CN"/>
        </w:rPr>
      </w:pPr>
      <w:r w:rsidRPr="0027197A">
        <w:rPr>
          <w:sz w:val="24"/>
          <w:lang w:eastAsia="zh-CN"/>
        </w:rPr>
        <w:t>48、人民群众是历史的创造者。这是因为人民群众是社会变革的决定力量，还因为（）。</w:t>
      </w:r>
    </w:p>
    <w:p w14:paraId="1FC32E52" w14:textId="77777777" w:rsidR="00F5081B" w:rsidRPr="0027197A" w:rsidRDefault="00F5081B" w:rsidP="00F5081B">
      <w:pPr>
        <w:rPr>
          <w:sz w:val="24"/>
          <w:lang w:eastAsia="zh-CN"/>
        </w:rPr>
      </w:pPr>
      <w:r w:rsidRPr="0027197A">
        <w:rPr>
          <w:color w:val="BE0003"/>
          <w:sz w:val="24"/>
          <w:lang w:eastAsia="zh-CN"/>
        </w:rPr>
        <w:t>A.人民群众是社会物质财富和精神财富的创造者</w:t>
      </w:r>
    </w:p>
    <w:p w14:paraId="1DD4CAA5" w14:textId="77777777" w:rsidR="00F5081B" w:rsidRPr="0027197A" w:rsidRDefault="00F5081B" w:rsidP="00F5081B">
      <w:pPr>
        <w:rPr>
          <w:sz w:val="24"/>
          <w:lang w:eastAsia="zh-CN"/>
        </w:rPr>
      </w:pPr>
      <w:r w:rsidRPr="0027197A">
        <w:rPr>
          <w:sz w:val="24"/>
          <w:lang w:eastAsia="zh-CN"/>
        </w:rPr>
        <w:t>49、“17世纪和18世纪从事制造蒸汽机的人们也没有料到，他们所制造的工具，比其他任何东西都更能使世界的社会状态革命化。”这表明（）。</w:t>
      </w:r>
    </w:p>
    <w:p w14:paraId="076EE107" w14:textId="77777777" w:rsidR="00F5081B" w:rsidRPr="0027197A" w:rsidRDefault="00F5081B" w:rsidP="00F5081B">
      <w:pPr>
        <w:rPr>
          <w:sz w:val="24"/>
          <w:lang w:eastAsia="zh-CN"/>
        </w:rPr>
      </w:pPr>
      <w:r w:rsidRPr="0027197A">
        <w:rPr>
          <w:color w:val="BE0003"/>
          <w:sz w:val="24"/>
          <w:lang w:eastAsia="zh-CN"/>
        </w:rPr>
        <w:t>A.生产力的发展决定世界历史发展的进程</w:t>
      </w:r>
    </w:p>
    <w:p w14:paraId="43BB8F27" w14:textId="77777777" w:rsidR="00F5081B" w:rsidRPr="0027197A" w:rsidRDefault="00F5081B" w:rsidP="00F5081B">
      <w:pPr>
        <w:rPr>
          <w:sz w:val="24"/>
          <w:lang w:eastAsia="zh-CN"/>
        </w:rPr>
      </w:pPr>
      <w:r w:rsidRPr="0027197A">
        <w:rPr>
          <w:sz w:val="24"/>
          <w:lang w:eastAsia="zh-CN"/>
        </w:rPr>
        <w:t>50、在生产关系中起决定作用的是（）。</w:t>
      </w:r>
    </w:p>
    <w:p w14:paraId="0D6F9B32" w14:textId="77777777" w:rsidR="00F5081B" w:rsidRPr="0027197A" w:rsidRDefault="00F5081B" w:rsidP="00F5081B">
      <w:pPr>
        <w:rPr>
          <w:sz w:val="24"/>
          <w:lang w:eastAsia="zh-CN"/>
        </w:rPr>
      </w:pPr>
      <w:r w:rsidRPr="0027197A">
        <w:rPr>
          <w:color w:val="BE0003"/>
          <w:sz w:val="24"/>
          <w:lang w:eastAsia="zh-CN"/>
        </w:rPr>
        <w:t>A.生产资料所有制关系</w:t>
      </w:r>
    </w:p>
    <w:p w14:paraId="0DA18058" w14:textId="77777777" w:rsidR="00F5081B" w:rsidRPr="0027197A" w:rsidRDefault="00F5081B" w:rsidP="00F5081B">
      <w:pPr>
        <w:rPr>
          <w:sz w:val="24"/>
          <w:lang w:eastAsia="zh-CN"/>
        </w:rPr>
      </w:pPr>
      <w:r w:rsidRPr="0027197A">
        <w:rPr>
          <w:sz w:val="24"/>
          <w:lang w:eastAsia="zh-CN"/>
        </w:rPr>
        <w:lastRenderedPageBreak/>
        <w:t>51、马克思主义的群众观点和群众路线是基于（）原理。</w:t>
      </w:r>
    </w:p>
    <w:p w14:paraId="07C565C5" w14:textId="77777777" w:rsidR="00F5081B" w:rsidRPr="0027197A" w:rsidRDefault="00F5081B" w:rsidP="00F5081B">
      <w:pPr>
        <w:rPr>
          <w:sz w:val="24"/>
          <w:lang w:eastAsia="zh-CN"/>
        </w:rPr>
      </w:pPr>
      <w:r w:rsidRPr="0027197A">
        <w:rPr>
          <w:color w:val="BE0003"/>
          <w:sz w:val="24"/>
          <w:lang w:eastAsia="zh-CN"/>
        </w:rPr>
        <w:t>A.唯物史观关于人民群众是历史的创造者原理</w:t>
      </w:r>
    </w:p>
    <w:p w14:paraId="3ADDFA14" w14:textId="77777777" w:rsidR="00F5081B" w:rsidRPr="0027197A" w:rsidRDefault="00F5081B" w:rsidP="00F5081B">
      <w:pPr>
        <w:rPr>
          <w:sz w:val="24"/>
          <w:lang w:eastAsia="zh-CN"/>
        </w:rPr>
      </w:pPr>
      <w:r w:rsidRPr="0027197A">
        <w:rPr>
          <w:sz w:val="24"/>
          <w:lang w:eastAsia="zh-CN"/>
        </w:rPr>
        <w:t>52、社会历史观的基本问题是（）。</w:t>
      </w:r>
    </w:p>
    <w:p w14:paraId="70CF9DFD" w14:textId="77777777" w:rsidR="00F5081B" w:rsidRPr="0027197A" w:rsidRDefault="00F5081B" w:rsidP="00F5081B">
      <w:pPr>
        <w:rPr>
          <w:sz w:val="24"/>
          <w:lang w:eastAsia="zh-CN"/>
        </w:rPr>
      </w:pPr>
      <w:r w:rsidRPr="0027197A">
        <w:rPr>
          <w:color w:val="BE0003"/>
          <w:sz w:val="24"/>
          <w:lang w:eastAsia="zh-CN"/>
        </w:rPr>
        <w:t>A.社会存在与社会意识的关系问题</w:t>
      </w:r>
    </w:p>
    <w:p w14:paraId="67ECF31C" w14:textId="77777777" w:rsidR="00F5081B" w:rsidRPr="0027197A" w:rsidRDefault="00F5081B" w:rsidP="00F5081B">
      <w:pPr>
        <w:rPr>
          <w:sz w:val="24"/>
          <w:lang w:eastAsia="zh-CN"/>
        </w:rPr>
      </w:pPr>
      <w:r w:rsidRPr="0027197A">
        <w:rPr>
          <w:sz w:val="24"/>
          <w:lang w:eastAsia="zh-CN"/>
        </w:rPr>
        <w:t>53、“社会形态发展是一种自然历史过程”。这句话说的是（）。</w:t>
      </w:r>
    </w:p>
    <w:p w14:paraId="08377149" w14:textId="77777777" w:rsidR="00F5081B" w:rsidRPr="0027197A" w:rsidRDefault="00F5081B" w:rsidP="00F5081B">
      <w:pPr>
        <w:rPr>
          <w:sz w:val="24"/>
          <w:lang w:eastAsia="zh-CN"/>
        </w:rPr>
      </w:pPr>
      <w:r w:rsidRPr="0027197A">
        <w:rPr>
          <w:color w:val="BE0003"/>
          <w:sz w:val="24"/>
          <w:lang w:eastAsia="zh-CN"/>
        </w:rPr>
        <w:t>D.社会发展具有不以人的意志为转移的客观规律性</w:t>
      </w:r>
    </w:p>
    <w:p w14:paraId="5201B783" w14:textId="77777777" w:rsidR="00F5081B" w:rsidRPr="0027197A" w:rsidRDefault="00F5081B" w:rsidP="00F5081B">
      <w:pPr>
        <w:rPr>
          <w:sz w:val="24"/>
          <w:lang w:eastAsia="zh-CN"/>
        </w:rPr>
      </w:pPr>
      <w:r w:rsidRPr="0027197A">
        <w:rPr>
          <w:sz w:val="24"/>
          <w:lang w:eastAsia="zh-CN"/>
        </w:rPr>
        <w:t>54、上层建筑是一个庞大的系统，由两大部分构成。这两部分是（）。</w:t>
      </w:r>
    </w:p>
    <w:p w14:paraId="26EA0D0F" w14:textId="77777777" w:rsidR="00F5081B" w:rsidRPr="0027197A" w:rsidRDefault="00F5081B" w:rsidP="00F5081B">
      <w:pPr>
        <w:rPr>
          <w:sz w:val="24"/>
          <w:lang w:eastAsia="zh-CN"/>
        </w:rPr>
      </w:pPr>
      <w:r w:rsidRPr="0027197A">
        <w:rPr>
          <w:color w:val="BE0003"/>
          <w:sz w:val="24"/>
          <w:lang w:eastAsia="zh-CN"/>
        </w:rPr>
        <w:t>A.政治上层建筑和观念上层建筑</w:t>
      </w:r>
    </w:p>
    <w:p w14:paraId="7C03C493" w14:textId="77777777" w:rsidR="00F5081B" w:rsidRPr="0027197A" w:rsidRDefault="00F5081B" w:rsidP="00F5081B">
      <w:pPr>
        <w:rPr>
          <w:sz w:val="24"/>
          <w:lang w:eastAsia="zh-CN"/>
        </w:rPr>
      </w:pPr>
      <w:r w:rsidRPr="0027197A">
        <w:rPr>
          <w:sz w:val="24"/>
          <w:lang w:eastAsia="zh-CN"/>
        </w:rPr>
        <w:t>55、经济基础与上层建筑的辩证关系表述正确的为（）。</w:t>
      </w:r>
    </w:p>
    <w:p w14:paraId="37992A39" w14:textId="77777777" w:rsidR="00F5081B" w:rsidRPr="0027197A" w:rsidRDefault="00F5081B" w:rsidP="00F5081B">
      <w:pPr>
        <w:rPr>
          <w:sz w:val="24"/>
          <w:lang w:eastAsia="zh-CN"/>
        </w:rPr>
      </w:pPr>
      <w:r w:rsidRPr="0027197A">
        <w:rPr>
          <w:color w:val="BE0003"/>
          <w:sz w:val="24"/>
          <w:lang w:eastAsia="zh-CN"/>
        </w:rPr>
        <w:t>C.经济基础决定上层建筑的产生、性质和发展</w:t>
      </w:r>
    </w:p>
    <w:p w14:paraId="09F59910" w14:textId="77777777" w:rsidR="00F5081B" w:rsidRPr="0027197A" w:rsidRDefault="00F5081B" w:rsidP="00F5081B">
      <w:pPr>
        <w:rPr>
          <w:sz w:val="24"/>
          <w:lang w:eastAsia="zh-CN"/>
        </w:rPr>
      </w:pPr>
      <w:r w:rsidRPr="0027197A">
        <w:rPr>
          <w:sz w:val="24"/>
          <w:lang w:eastAsia="zh-CN"/>
        </w:rPr>
        <w:t>56、有人认为，人们自己创造自己的历史，但是他们并不是随心所欲地创造，并不是在他们自己选定的条件下创造，而是在直接碰到的、从过去承继下来的条件下创造。这种观点属于（）。</w:t>
      </w:r>
    </w:p>
    <w:p w14:paraId="2DFDB1D0" w14:textId="77777777" w:rsidR="00F5081B" w:rsidRPr="0027197A" w:rsidRDefault="00F5081B" w:rsidP="00F5081B">
      <w:pPr>
        <w:rPr>
          <w:sz w:val="24"/>
          <w:lang w:eastAsia="zh-CN"/>
        </w:rPr>
      </w:pPr>
      <w:r w:rsidRPr="0027197A">
        <w:rPr>
          <w:color w:val="BE0003"/>
          <w:sz w:val="24"/>
          <w:lang w:eastAsia="zh-CN"/>
        </w:rPr>
        <w:t>C.唯物史观</w:t>
      </w:r>
    </w:p>
    <w:p w14:paraId="789B3879" w14:textId="77777777" w:rsidR="00F5081B" w:rsidRPr="0027197A" w:rsidRDefault="00F5081B" w:rsidP="00F5081B">
      <w:pPr>
        <w:rPr>
          <w:sz w:val="24"/>
          <w:lang w:eastAsia="zh-CN"/>
        </w:rPr>
      </w:pPr>
      <w:r w:rsidRPr="0027197A">
        <w:rPr>
          <w:sz w:val="24"/>
          <w:lang w:eastAsia="zh-CN"/>
        </w:rPr>
        <w:t>57、在马克思主义产生以前，唯心主义在哲学的各个领域都曾受到过致命的批判和打击，唯独在历史观方面一直处于统治地位。唯物史观的创立最终将唯心主义从它的“最后避难所”中驱逐出去，其根本的原因是唯物史观认为（）。</w:t>
      </w:r>
    </w:p>
    <w:p w14:paraId="75D277D5" w14:textId="77777777" w:rsidR="00F5081B" w:rsidRPr="0027197A" w:rsidRDefault="00F5081B" w:rsidP="00F5081B">
      <w:pPr>
        <w:rPr>
          <w:sz w:val="24"/>
          <w:lang w:eastAsia="zh-CN"/>
        </w:rPr>
      </w:pPr>
      <w:r w:rsidRPr="0027197A">
        <w:rPr>
          <w:color w:val="BE0003"/>
          <w:sz w:val="24"/>
          <w:lang w:eastAsia="zh-CN"/>
        </w:rPr>
        <w:t>B.社会存在决定社会意识</w:t>
      </w:r>
    </w:p>
    <w:p w14:paraId="264C2C94" w14:textId="77777777" w:rsidR="00F5081B" w:rsidRPr="0027197A" w:rsidRDefault="00F5081B" w:rsidP="00F5081B">
      <w:pPr>
        <w:rPr>
          <w:sz w:val="24"/>
          <w:lang w:eastAsia="zh-CN"/>
        </w:rPr>
      </w:pPr>
      <w:r w:rsidRPr="0027197A">
        <w:rPr>
          <w:sz w:val="24"/>
          <w:lang w:eastAsia="zh-CN"/>
        </w:rPr>
        <w:t>58、下列各组社会意识形式全部属于意识形态范围的是（）。</w:t>
      </w:r>
    </w:p>
    <w:p w14:paraId="5356E987" w14:textId="77777777" w:rsidR="00F5081B" w:rsidRPr="0027197A" w:rsidRDefault="00F5081B" w:rsidP="00F5081B">
      <w:pPr>
        <w:rPr>
          <w:sz w:val="24"/>
          <w:lang w:eastAsia="zh-CN"/>
        </w:rPr>
      </w:pPr>
      <w:r w:rsidRPr="0027197A">
        <w:rPr>
          <w:color w:val="BE0003"/>
          <w:sz w:val="24"/>
          <w:lang w:eastAsia="zh-CN"/>
        </w:rPr>
        <w:t>D.法律思想、哲学、宗教</w:t>
      </w:r>
    </w:p>
    <w:p w14:paraId="4849CFFC" w14:textId="77777777" w:rsidR="00F5081B" w:rsidRPr="0027197A" w:rsidRDefault="00F5081B" w:rsidP="00F5081B">
      <w:pPr>
        <w:rPr>
          <w:sz w:val="24"/>
          <w:lang w:eastAsia="zh-CN"/>
        </w:rPr>
      </w:pPr>
      <w:r w:rsidRPr="0027197A">
        <w:rPr>
          <w:sz w:val="24"/>
          <w:lang w:eastAsia="zh-CN"/>
        </w:rPr>
        <w:t>59、卢梭在《论人类不平等的起源和基础》中说：“我认为，在人类的一切知识中，最有用但也最不完善的知识就是关于人的知识。”马克思的唯物史观破解了认识什么这一“斯芬克斯之谜”。人的本质在其现实性上是（）。</w:t>
      </w:r>
    </w:p>
    <w:p w14:paraId="52BCDE9F" w14:textId="77777777" w:rsidR="00F5081B" w:rsidRPr="0027197A" w:rsidRDefault="00F5081B" w:rsidP="00F5081B">
      <w:pPr>
        <w:rPr>
          <w:sz w:val="24"/>
          <w:lang w:eastAsia="zh-CN"/>
        </w:rPr>
      </w:pPr>
      <w:r w:rsidRPr="0027197A">
        <w:rPr>
          <w:color w:val="BE0003"/>
          <w:sz w:val="24"/>
          <w:lang w:eastAsia="zh-CN"/>
        </w:rPr>
        <w:t>C.一切社会关系的总和</w:t>
      </w:r>
    </w:p>
    <w:p w14:paraId="32B55F11" w14:textId="77777777" w:rsidR="00F5081B" w:rsidRPr="0027197A" w:rsidRDefault="00F5081B" w:rsidP="00F5081B">
      <w:pPr>
        <w:rPr>
          <w:sz w:val="24"/>
          <w:lang w:eastAsia="zh-CN"/>
        </w:rPr>
      </w:pPr>
      <w:r w:rsidRPr="0027197A">
        <w:rPr>
          <w:sz w:val="24"/>
          <w:lang w:eastAsia="zh-CN"/>
        </w:rPr>
        <w:t>60、列宁指出：“世界历史发展的一般规律，不仅丝毫不排斥个别发展阶段在发展的形式中顺序上表现出特殊性，反而是以此为前提的。”这说明（）。</w:t>
      </w:r>
    </w:p>
    <w:p w14:paraId="730CD8D4" w14:textId="77777777" w:rsidR="00F5081B" w:rsidRPr="0027197A" w:rsidRDefault="00F5081B" w:rsidP="00F5081B">
      <w:pPr>
        <w:rPr>
          <w:sz w:val="24"/>
          <w:lang w:eastAsia="zh-CN"/>
        </w:rPr>
      </w:pPr>
      <w:r w:rsidRPr="0027197A">
        <w:rPr>
          <w:color w:val="BE0003"/>
          <w:sz w:val="24"/>
          <w:lang w:eastAsia="zh-CN"/>
        </w:rPr>
        <w:lastRenderedPageBreak/>
        <w:t>D.社会历史发展是统一性和多样性的统一</w:t>
      </w:r>
    </w:p>
    <w:p w14:paraId="4EE72C0F" w14:textId="77777777" w:rsidR="00F5081B" w:rsidRPr="0027197A" w:rsidRDefault="00F5081B" w:rsidP="00F5081B">
      <w:pPr>
        <w:rPr>
          <w:sz w:val="24"/>
          <w:lang w:eastAsia="zh-CN"/>
        </w:rPr>
      </w:pPr>
      <w:r w:rsidRPr="0027197A">
        <w:rPr>
          <w:sz w:val="24"/>
          <w:lang w:eastAsia="zh-CN"/>
        </w:rPr>
        <w:t>61、网络上流传的一张照片反映出，由于气候变暖，北极冰盖融化，致使北极熊无处可去的场景，颇具震撼力。它给我们地球上的人类发出的警示是（）。</w:t>
      </w:r>
    </w:p>
    <w:p w14:paraId="15921CC9" w14:textId="77777777" w:rsidR="00F5081B" w:rsidRPr="0027197A" w:rsidRDefault="00F5081B" w:rsidP="00F5081B">
      <w:pPr>
        <w:rPr>
          <w:sz w:val="24"/>
          <w:lang w:eastAsia="zh-CN"/>
        </w:rPr>
      </w:pPr>
      <w:r w:rsidRPr="0027197A">
        <w:rPr>
          <w:color w:val="BE0003"/>
          <w:sz w:val="24"/>
          <w:lang w:eastAsia="zh-CN"/>
        </w:rPr>
        <w:t>D.生态环境已日益成为人类反思自身活动的重要前提</w:t>
      </w:r>
    </w:p>
    <w:p w14:paraId="2166FCA0" w14:textId="77777777" w:rsidR="00F5081B" w:rsidRPr="0027197A" w:rsidRDefault="00F5081B" w:rsidP="00F5081B">
      <w:pPr>
        <w:rPr>
          <w:sz w:val="24"/>
          <w:lang w:eastAsia="zh-CN"/>
        </w:rPr>
      </w:pPr>
      <w:r w:rsidRPr="0027197A">
        <w:rPr>
          <w:sz w:val="24"/>
          <w:lang w:eastAsia="zh-CN"/>
        </w:rPr>
        <w:t>62、社会存在决定社会意识，社会意识是社会存在的反映，社会意识具有相对独立性，即它在反映社会存在的同时，还有自己特有的发展形势和规律，社会意识相对独立性最突出的表现是（）。</w:t>
      </w:r>
    </w:p>
    <w:p w14:paraId="06F6430C" w14:textId="77777777" w:rsidR="00F5081B" w:rsidRPr="0027197A" w:rsidRDefault="00F5081B" w:rsidP="00F5081B">
      <w:pPr>
        <w:rPr>
          <w:sz w:val="24"/>
          <w:lang w:eastAsia="zh-CN"/>
        </w:rPr>
      </w:pPr>
      <w:r w:rsidRPr="0027197A">
        <w:rPr>
          <w:color w:val="BE0003"/>
          <w:sz w:val="24"/>
          <w:lang w:eastAsia="zh-CN"/>
        </w:rPr>
        <w:t>D.社会意识对社会存在具有能动的反作用</w:t>
      </w:r>
    </w:p>
    <w:p w14:paraId="3076CA53" w14:textId="77777777" w:rsidR="00F5081B" w:rsidRPr="0027197A" w:rsidRDefault="00F5081B" w:rsidP="00F5081B">
      <w:pPr>
        <w:rPr>
          <w:sz w:val="24"/>
          <w:lang w:eastAsia="zh-CN"/>
        </w:rPr>
      </w:pPr>
      <w:r w:rsidRPr="0027197A">
        <w:rPr>
          <w:sz w:val="24"/>
          <w:lang w:eastAsia="zh-CN"/>
        </w:rPr>
        <w:t>63、社会发展的根本动力是（）。</w:t>
      </w:r>
    </w:p>
    <w:p w14:paraId="583C9703" w14:textId="77777777" w:rsidR="00F5081B" w:rsidRPr="0027197A" w:rsidRDefault="00F5081B" w:rsidP="00F5081B">
      <w:pPr>
        <w:rPr>
          <w:sz w:val="24"/>
          <w:lang w:eastAsia="zh-CN"/>
        </w:rPr>
      </w:pPr>
      <w:r w:rsidRPr="0027197A">
        <w:rPr>
          <w:color w:val="BE0003"/>
          <w:sz w:val="24"/>
          <w:lang w:eastAsia="zh-CN"/>
        </w:rPr>
        <w:t>C.社会基本矛盾</w:t>
      </w:r>
    </w:p>
    <w:p w14:paraId="277A2529" w14:textId="77777777" w:rsidR="00F5081B" w:rsidRPr="0027197A" w:rsidRDefault="00F5081B" w:rsidP="00F5081B">
      <w:pPr>
        <w:rPr>
          <w:sz w:val="24"/>
          <w:lang w:eastAsia="zh-CN"/>
        </w:rPr>
      </w:pPr>
      <w:r w:rsidRPr="0027197A">
        <w:rPr>
          <w:sz w:val="24"/>
          <w:lang w:eastAsia="zh-CN"/>
        </w:rPr>
        <w:t>64、恩格斯指出“在历史上出现的一切社会关系和国家关系，一切宗教制度和法律制度，一切理论观念，只有理解了每一个与之相关的时代的物质生活条件，并从这些物质条件中被引申出来的时候，才能理解。”这表明（）。</w:t>
      </w:r>
    </w:p>
    <w:p w14:paraId="13F04BEC" w14:textId="77777777" w:rsidR="00F5081B" w:rsidRPr="0027197A" w:rsidRDefault="00F5081B" w:rsidP="00F5081B">
      <w:pPr>
        <w:rPr>
          <w:sz w:val="24"/>
          <w:lang w:eastAsia="zh-CN"/>
        </w:rPr>
      </w:pPr>
      <w:r w:rsidRPr="0027197A">
        <w:rPr>
          <w:color w:val="BE0003"/>
          <w:sz w:val="24"/>
          <w:lang w:eastAsia="zh-CN"/>
        </w:rPr>
        <w:t>D.社会存在决定社会意识</w:t>
      </w:r>
    </w:p>
    <w:p w14:paraId="049D4ECA" w14:textId="77777777" w:rsidR="00F5081B" w:rsidRPr="0027197A" w:rsidRDefault="00F5081B" w:rsidP="00F5081B">
      <w:pPr>
        <w:rPr>
          <w:sz w:val="24"/>
          <w:lang w:eastAsia="zh-CN"/>
        </w:rPr>
      </w:pPr>
      <w:r w:rsidRPr="0027197A">
        <w:rPr>
          <w:sz w:val="24"/>
          <w:lang w:eastAsia="zh-CN"/>
        </w:rPr>
        <w:t>65、“发展着自己的物质生产和物质交往的人们，在改变自己的这个现实的同时也改变着自己的思维和思维的产物。”这表明社会意识是（）。</w:t>
      </w:r>
    </w:p>
    <w:p w14:paraId="21E45BC0" w14:textId="77777777" w:rsidR="00F5081B" w:rsidRPr="0027197A" w:rsidRDefault="00F5081B" w:rsidP="00F5081B">
      <w:pPr>
        <w:rPr>
          <w:sz w:val="24"/>
          <w:lang w:eastAsia="zh-CN"/>
        </w:rPr>
      </w:pPr>
      <w:r w:rsidRPr="0027197A">
        <w:rPr>
          <w:color w:val="BE0003"/>
          <w:sz w:val="24"/>
          <w:lang w:eastAsia="zh-CN"/>
        </w:rPr>
        <w:t>D.人们社会物质生产和物质交往的产物</w:t>
      </w:r>
    </w:p>
    <w:p w14:paraId="50A08959" w14:textId="77777777" w:rsidR="00F5081B" w:rsidRPr="0027197A" w:rsidRDefault="00F5081B" w:rsidP="00F5081B">
      <w:pPr>
        <w:rPr>
          <w:sz w:val="24"/>
          <w:lang w:eastAsia="zh-CN"/>
        </w:rPr>
      </w:pPr>
      <w:r w:rsidRPr="0027197A">
        <w:rPr>
          <w:sz w:val="24"/>
          <w:lang w:eastAsia="zh-CN"/>
        </w:rPr>
        <w:t>66、国体问题说的是（）。</w:t>
      </w:r>
    </w:p>
    <w:p w14:paraId="39C208CE" w14:textId="77777777" w:rsidR="00F5081B" w:rsidRPr="0027197A" w:rsidRDefault="00F5081B" w:rsidP="00F5081B">
      <w:pPr>
        <w:rPr>
          <w:sz w:val="24"/>
          <w:lang w:eastAsia="zh-CN"/>
        </w:rPr>
      </w:pPr>
      <w:r w:rsidRPr="0027197A">
        <w:rPr>
          <w:color w:val="BE0003"/>
          <w:sz w:val="24"/>
          <w:lang w:eastAsia="zh-CN"/>
        </w:rPr>
        <w:t>D.社会各阶级在国家中的地位，国家政权掌握在哪个阶级手中</w:t>
      </w:r>
    </w:p>
    <w:p w14:paraId="63D888C5" w14:textId="77777777" w:rsidR="00F5081B" w:rsidRPr="0027197A" w:rsidRDefault="00F5081B" w:rsidP="00F5081B">
      <w:pPr>
        <w:rPr>
          <w:sz w:val="24"/>
          <w:lang w:eastAsia="zh-CN"/>
        </w:rPr>
      </w:pPr>
      <w:r w:rsidRPr="0027197A">
        <w:rPr>
          <w:sz w:val="24"/>
          <w:lang w:eastAsia="zh-CN"/>
        </w:rPr>
        <w:t>67、“各种经济时代的区别，不在于生产什么，而在于怎样生产，用什么劳动资料生产。”这句话说明（）。</w:t>
      </w:r>
    </w:p>
    <w:p w14:paraId="0503E7C7" w14:textId="77777777" w:rsidR="00F5081B" w:rsidRPr="0027197A" w:rsidRDefault="00F5081B" w:rsidP="00F5081B">
      <w:pPr>
        <w:rPr>
          <w:sz w:val="24"/>
          <w:lang w:eastAsia="zh-CN"/>
        </w:rPr>
      </w:pPr>
      <w:r w:rsidRPr="0027197A">
        <w:rPr>
          <w:color w:val="BE0003"/>
          <w:sz w:val="24"/>
          <w:lang w:eastAsia="zh-CN"/>
        </w:rPr>
        <w:t>A.生产工具的重要性</w:t>
      </w:r>
    </w:p>
    <w:p w14:paraId="01DF7A97" w14:textId="77777777" w:rsidR="00F5081B" w:rsidRPr="0027197A" w:rsidRDefault="00F5081B" w:rsidP="00F5081B">
      <w:pPr>
        <w:rPr>
          <w:sz w:val="24"/>
          <w:lang w:eastAsia="zh-CN"/>
        </w:rPr>
      </w:pPr>
      <w:r w:rsidRPr="0027197A">
        <w:rPr>
          <w:sz w:val="24"/>
          <w:lang w:eastAsia="zh-CN"/>
        </w:rPr>
        <w:t>68、近年来马克思的《资本论》在西方一些国家销量大增。列宁曾说，马克思的《资本论》的成就之所以如此之大，是由于这本书使读者看到整个资本主义社会社会形态是个活生生的形态，既有“骨骼”，又有“血肉”。这里的“骨骼”系统是指（）。</w:t>
      </w:r>
    </w:p>
    <w:p w14:paraId="756E964B" w14:textId="77777777" w:rsidR="00F5081B" w:rsidRPr="0027197A" w:rsidRDefault="00F5081B" w:rsidP="00F5081B">
      <w:pPr>
        <w:rPr>
          <w:sz w:val="24"/>
          <w:lang w:eastAsia="zh-CN"/>
        </w:rPr>
      </w:pPr>
      <w:r w:rsidRPr="0027197A">
        <w:rPr>
          <w:color w:val="BE0003"/>
          <w:sz w:val="24"/>
          <w:lang w:eastAsia="zh-CN"/>
        </w:rPr>
        <w:t>B.与一定的生产力相适应的生产关系</w:t>
      </w:r>
    </w:p>
    <w:p w14:paraId="2E88B83B" w14:textId="77777777" w:rsidR="00F5081B" w:rsidRPr="0027197A" w:rsidRDefault="00F5081B" w:rsidP="00F5081B">
      <w:pPr>
        <w:rPr>
          <w:sz w:val="24"/>
          <w:lang w:eastAsia="zh-CN"/>
        </w:rPr>
      </w:pPr>
      <w:r w:rsidRPr="0027197A">
        <w:rPr>
          <w:sz w:val="24"/>
          <w:lang w:eastAsia="zh-CN"/>
        </w:rPr>
        <w:lastRenderedPageBreak/>
        <w:t>69、上层建筑的核心是（）。</w:t>
      </w:r>
    </w:p>
    <w:p w14:paraId="4E107916" w14:textId="77777777" w:rsidR="00F5081B" w:rsidRPr="0027197A" w:rsidRDefault="00F5081B" w:rsidP="00F5081B">
      <w:pPr>
        <w:rPr>
          <w:sz w:val="24"/>
          <w:lang w:eastAsia="zh-CN"/>
        </w:rPr>
      </w:pPr>
      <w:r w:rsidRPr="0027197A">
        <w:rPr>
          <w:color w:val="BE0003"/>
          <w:sz w:val="24"/>
          <w:lang w:eastAsia="zh-CN"/>
        </w:rPr>
        <w:t>C.国家政权</w:t>
      </w:r>
    </w:p>
    <w:p w14:paraId="69023009" w14:textId="77777777" w:rsidR="00F5081B" w:rsidRPr="0027197A" w:rsidRDefault="00F5081B" w:rsidP="00F5081B">
      <w:pPr>
        <w:rPr>
          <w:sz w:val="24"/>
          <w:lang w:eastAsia="zh-CN"/>
        </w:rPr>
      </w:pPr>
      <w:r w:rsidRPr="0027197A">
        <w:rPr>
          <w:sz w:val="24"/>
          <w:lang w:eastAsia="zh-CN"/>
        </w:rPr>
        <w:t>70、在对待社会历史发展及其规律的问题上，马克思主义产生之前，占统治地位的是（）。</w:t>
      </w:r>
    </w:p>
    <w:p w14:paraId="13F9AA74" w14:textId="77777777" w:rsidR="00F5081B" w:rsidRPr="0027197A" w:rsidRDefault="00F5081B" w:rsidP="00F5081B">
      <w:pPr>
        <w:rPr>
          <w:sz w:val="24"/>
          <w:lang w:eastAsia="zh-CN"/>
        </w:rPr>
      </w:pPr>
      <w:r w:rsidRPr="0027197A">
        <w:rPr>
          <w:color w:val="BE0003"/>
          <w:sz w:val="24"/>
          <w:lang w:eastAsia="zh-CN"/>
        </w:rPr>
        <w:t>B.唯心史观</w:t>
      </w:r>
    </w:p>
    <w:p w14:paraId="6C0CEE2B" w14:textId="77777777" w:rsidR="00F5081B" w:rsidRPr="0027197A" w:rsidRDefault="00F5081B" w:rsidP="00F5081B">
      <w:pPr>
        <w:rPr>
          <w:sz w:val="24"/>
          <w:lang w:eastAsia="zh-CN"/>
        </w:rPr>
      </w:pPr>
      <w:r w:rsidRPr="0027197A">
        <w:rPr>
          <w:sz w:val="24"/>
          <w:lang w:eastAsia="zh-CN"/>
        </w:rPr>
        <w:t>71、经济基础是（）。</w:t>
      </w:r>
    </w:p>
    <w:p w14:paraId="4719D325" w14:textId="77777777" w:rsidR="00F5081B" w:rsidRPr="0027197A" w:rsidRDefault="00F5081B" w:rsidP="00F5081B">
      <w:pPr>
        <w:rPr>
          <w:sz w:val="24"/>
          <w:lang w:eastAsia="zh-CN"/>
        </w:rPr>
      </w:pPr>
      <w:r w:rsidRPr="0027197A">
        <w:rPr>
          <w:color w:val="BE0003"/>
          <w:sz w:val="24"/>
          <w:lang w:eastAsia="zh-CN"/>
        </w:rPr>
        <w:t>D.与一定生产力发展阶段相适应的生产关系的总和</w:t>
      </w:r>
    </w:p>
    <w:p w14:paraId="44C5FF18" w14:textId="77777777" w:rsidR="00F5081B" w:rsidRPr="0027197A" w:rsidRDefault="00F5081B" w:rsidP="00F5081B">
      <w:pPr>
        <w:rPr>
          <w:sz w:val="24"/>
          <w:lang w:eastAsia="zh-CN"/>
        </w:rPr>
      </w:pPr>
      <w:r w:rsidRPr="0027197A">
        <w:rPr>
          <w:sz w:val="24"/>
          <w:lang w:eastAsia="zh-CN"/>
        </w:rPr>
        <w:t>72、五种社会形态划分法的根据主要是（）。</w:t>
      </w:r>
    </w:p>
    <w:p w14:paraId="7AD80E96" w14:textId="77777777" w:rsidR="00F5081B" w:rsidRPr="0027197A" w:rsidRDefault="00F5081B" w:rsidP="00F5081B">
      <w:pPr>
        <w:rPr>
          <w:sz w:val="24"/>
          <w:lang w:eastAsia="zh-CN"/>
        </w:rPr>
      </w:pPr>
      <w:r w:rsidRPr="0027197A">
        <w:rPr>
          <w:color w:val="BE0003"/>
          <w:sz w:val="24"/>
          <w:lang w:eastAsia="zh-CN"/>
        </w:rPr>
        <w:t>A.生产关系的不同性质</w:t>
      </w:r>
    </w:p>
    <w:p w14:paraId="4DB48CA6" w14:textId="77777777" w:rsidR="00F5081B" w:rsidRPr="0027197A" w:rsidRDefault="00F5081B" w:rsidP="00F5081B">
      <w:pPr>
        <w:rPr>
          <w:sz w:val="24"/>
          <w:lang w:eastAsia="zh-CN"/>
        </w:rPr>
      </w:pPr>
      <w:r w:rsidRPr="0027197A">
        <w:rPr>
          <w:sz w:val="24"/>
          <w:lang w:eastAsia="zh-CN"/>
        </w:rPr>
        <w:t>73、社会革命根源于（）。</w:t>
      </w:r>
    </w:p>
    <w:p w14:paraId="22849566" w14:textId="77777777" w:rsidR="00F5081B" w:rsidRPr="0027197A" w:rsidRDefault="00F5081B" w:rsidP="00F5081B">
      <w:pPr>
        <w:rPr>
          <w:sz w:val="24"/>
          <w:lang w:eastAsia="zh-CN"/>
        </w:rPr>
      </w:pPr>
      <w:r w:rsidRPr="0027197A">
        <w:rPr>
          <w:color w:val="BE0003"/>
          <w:sz w:val="24"/>
          <w:lang w:eastAsia="zh-CN"/>
        </w:rPr>
        <w:t>B.社会基本矛盾的尖锐化</w:t>
      </w:r>
    </w:p>
    <w:p w14:paraId="53641C68" w14:textId="77777777" w:rsidR="00F5081B" w:rsidRPr="0027197A" w:rsidRDefault="00F5081B" w:rsidP="00F5081B">
      <w:pPr>
        <w:rPr>
          <w:sz w:val="24"/>
          <w:lang w:eastAsia="zh-CN"/>
        </w:rPr>
      </w:pPr>
      <w:r w:rsidRPr="0027197A">
        <w:rPr>
          <w:sz w:val="24"/>
          <w:lang w:eastAsia="zh-CN"/>
        </w:rPr>
        <w:t>74、上层建筑对社会发展的作用性质取决于它（）。</w:t>
      </w:r>
    </w:p>
    <w:p w14:paraId="42A29E05" w14:textId="77777777" w:rsidR="00F5081B" w:rsidRPr="0027197A" w:rsidRDefault="00F5081B" w:rsidP="00F5081B">
      <w:pPr>
        <w:rPr>
          <w:sz w:val="24"/>
          <w:lang w:eastAsia="zh-CN"/>
        </w:rPr>
      </w:pPr>
      <w:r w:rsidRPr="0027197A">
        <w:rPr>
          <w:color w:val="BE0003"/>
          <w:sz w:val="24"/>
          <w:lang w:eastAsia="zh-CN"/>
        </w:rPr>
        <w:t>D.所服务的经济基础的性质</w:t>
      </w:r>
    </w:p>
    <w:p w14:paraId="7394F04B" w14:textId="77777777" w:rsidR="00F5081B" w:rsidRPr="0027197A" w:rsidRDefault="00F5081B" w:rsidP="00F5081B">
      <w:pPr>
        <w:rPr>
          <w:sz w:val="24"/>
          <w:lang w:eastAsia="zh-CN"/>
        </w:rPr>
      </w:pPr>
      <w:r w:rsidRPr="0027197A">
        <w:rPr>
          <w:sz w:val="24"/>
          <w:lang w:eastAsia="zh-CN"/>
        </w:rPr>
        <w:t>75、阶级斗争是指（）。</w:t>
      </w:r>
    </w:p>
    <w:p w14:paraId="33D35C37" w14:textId="77777777" w:rsidR="00F5081B" w:rsidRPr="0027197A" w:rsidRDefault="00F5081B" w:rsidP="00F5081B">
      <w:pPr>
        <w:rPr>
          <w:sz w:val="24"/>
          <w:lang w:eastAsia="zh-CN"/>
        </w:rPr>
      </w:pPr>
      <w:r w:rsidRPr="0027197A">
        <w:rPr>
          <w:color w:val="BE0003"/>
          <w:sz w:val="24"/>
          <w:lang w:eastAsia="zh-CN"/>
        </w:rPr>
        <w:t>A.经济利益根本冲突的对立阶级之间的斗争</w:t>
      </w:r>
    </w:p>
    <w:p w14:paraId="4E858445" w14:textId="77777777" w:rsidR="00F5081B" w:rsidRPr="0027197A" w:rsidRDefault="00F5081B" w:rsidP="00F5081B">
      <w:pPr>
        <w:rPr>
          <w:sz w:val="24"/>
          <w:lang w:eastAsia="zh-CN"/>
        </w:rPr>
      </w:pPr>
      <w:r w:rsidRPr="0027197A">
        <w:rPr>
          <w:sz w:val="24"/>
          <w:lang w:eastAsia="zh-CN"/>
        </w:rPr>
        <w:t>76、历史人物分为杰出人物和反动人物。杰出人物是指（）。</w:t>
      </w:r>
    </w:p>
    <w:p w14:paraId="7330202F" w14:textId="77777777" w:rsidR="00F5081B" w:rsidRPr="0027197A" w:rsidRDefault="00F5081B" w:rsidP="00F5081B">
      <w:pPr>
        <w:rPr>
          <w:sz w:val="24"/>
          <w:lang w:eastAsia="zh-CN"/>
        </w:rPr>
      </w:pPr>
      <w:r w:rsidRPr="0027197A">
        <w:rPr>
          <w:color w:val="BE0003"/>
          <w:sz w:val="24"/>
          <w:lang w:eastAsia="zh-CN"/>
        </w:rPr>
        <w:t>D.对社会历史发展起促进作用的历史人物</w:t>
      </w:r>
    </w:p>
    <w:p w14:paraId="184F921A" w14:textId="77777777" w:rsidR="00F5081B" w:rsidRPr="0027197A" w:rsidRDefault="00F5081B" w:rsidP="00F5081B">
      <w:pPr>
        <w:rPr>
          <w:sz w:val="24"/>
          <w:lang w:eastAsia="zh-CN"/>
        </w:rPr>
      </w:pPr>
      <w:r w:rsidRPr="0027197A">
        <w:rPr>
          <w:sz w:val="24"/>
          <w:lang w:eastAsia="zh-CN"/>
        </w:rPr>
        <w:t>77、“事实雄辩地证明，改革开放是决定当代中国命运的关键选择，是发展中国特色社会主义、实现中华民族伟大复兴的必由之路;……只有改革开放才能发展中国、发展社会主义、发展马克思主义。”这表明（）。</w:t>
      </w:r>
    </w:p>
    <w:p w14:paraId="3FA4BFFE" w14:textId="77777777" w:rsidR="00F5081B" w:rsidRPr="0027197A" w:rsidRDefault="00F5081B" w:rsidP="00F5081B">
      <w:pPr>
        <w:rPr>
          <w:sz w:val="24"/>
          <w:lang w:eastAsia="zh-CN"/>
        </w:rPr>
      </w:pPr>
      <w:r w:rsidRPr="0027197A">
        <w:rPr>
          <w:color w:val="BE0003"/>
          <w:sz w:val="24"/>
          <w:lang w:eastAsia="zh-CN"/>
        </w:rPr>
        <w:t>C.改革是社会主义社会发展的重要动力</w:t>
      </w:r>
    </w:p>
    <w:p w14:paraId="2E66573B" w14:textId="77777777" w:rsidR="00F5081B" w:rsidRPr="0027197A" w:rsidRDefault="00F5081B" w:rsidP="00F5081B">
      <w:pPr>
        <w:rPr>
          <w:sz w:val="24"/>
          <w:lang w:eastAsia="zh-CN"/>
        </w:rPr>
      </w:pPr>
      <w:r w:rsidRPr="0027197A">
        <w:rPr>
          <w:sz w:val="24"/>
          <w:lang w:eastAsia="zh-CN"/>
        </w:rPr>
        <w:t>78、党的十一届三中全会以来，我党制定的一系列正确的路线、方针、政策促进了我国经济的迅猛发展。这说明（）。</w:t>
      </w:r>
    </w:p>
    <w:p w14:paraId="272D31C0" w14:textId="77777777" w:rsidR="00F5081B" w:rsidRPr="0027197A" w:rsidRDefault="00F5081B" w:rsidP="00F5081B">
      <w:pPr>
        <w:rPr>
          <w:sz w:val="24"/>
          <w:lang w:eastAsia="zh-CN"/>
        </w:rPr>
      </w:pPr>
      <w:r w:rsidRPr="0027197A">
        <w:rPr>
          <w:color w:val="BE0003"/>
          <w:sz w:val="24"/>
          <w:lang w:eastAsia="zh-CN"/>
        </w:rPr>
        <w:t>C.上层建筑对经济基础具有积极的能动作用</w:t>
      </w:r>
    </w:p>
    <w:p w14:paraId="0BDA58E3" w14:textId="77777777" w:rsidR="00F5081B" w:rsidRPr="0027197A" w:rsidRDefault="00F5081B" w:rsidP="00F5081B">
      <w:pPr>
        <w:rPr>
          <w:sz w:val="24"/>
          <w:lang w:eastAsia="zh-CN"/>
        </w:rPr>
      </w:pPr>
      <w:r w:rsidRPr="0027197A">
        <w:rPr>
          <w:sz w:val="24"/>
          <w:lang w:eastAsia="zh-CN"/>
        </w:rPr>
        <w:lastRenderedPageBreak/>
        <w:t>79、在当今信息社会，现代科技进步和社会经济发展对信息资源、信息技术和信息产业的依赖性越来越大。在信息社会，智能化的综合网络将遍布社会的各个角落。“无论何事、无论何时、无论何地”人们都可以获得文字、声音、图像信息。这说明（）。</w:t>
      </w:r>
    </w:p>
    <w:p w14:paraId="5290B08A" w14:textId="77777777" w:rsidR="00F5081B" w:rsidRPr="0027197A" w:rsidRDefault="00F5081B" w:rsidP="00F5081B">
      <w:pPr>
        <w:rPr>
          <w:sz w:val="24"/>
          <w:lang w:eastAsia="zh-CN"/>
        </w:rPr>
      </w:pPr>
      <w:r w:rsidRPr="0027197A">
        <w:rPr>
          <w:color w:val="BE0003"/>
          <w:sz w:val="24"/>
          <w:lang w:eastAsia="zh-CN"/>
        </w:rPr>
        <w:t>D.网络信息关系影响并推动社会发展，但并不能成为新型的社会基本关系</w:t>
      </w:r>
    </w:p>
    <w:p w14:paraId="13D18131" w14:textId="77777777" w:rsidR="00F5081B" w:rsidRPr="0027197A" w:rsidRDefault="00F5081B" w:rsidP="00F5081B">
      <w:pPr>
        <w:rPr>
          <w:sz w:val="24"/>
          <w:lang w:eastAsia="zh-CN"/>
        </w:rPr>
      </w:pPr>
      <w:r w:rsidRPr="0027197A">
        <w:rPr>
          <w:sz w:val="24"/>
          <w:lang w:eastAsia="zh-CN"/>
        </w:rPr>
        <w:t>80、社会存在是指（）。</w:t>
      </w:r>
    </w:p>
    <w:p w14:paraId="6755ED38" w14:textId="77777777" w:rsidR="00F5081B" w:rsidRPr="0027197A" w:rsidRDefault="00F5081B" w:rsidP="00F5081B">
      <w:pPr>
        <w:rPr>
          <w:sz w:val="24"/>
          <w:lang w:eastAsia="zh-CN"/>
        </w:rPr>
      </w:pPr>
      <w:r w:rsidRPr="0027197A">
        <w:rPr>
          <w:color w:val="BE0003"/>
          <w:sz w:val="24"/>
          <w:lang w:eastAsia="zh-CN"/>
        </w:rPr>
        <w:t>D.社会物质生活条件</w:t>
      </w:r>
    </w:p>
    <w:p w14:paraId="667A74ED" w14:textId="77777777" w:rsidR="00F5081B" w:rsidRPr="0027197A" w:rsidRDefault="00F5081B" w:rsidP="00F5081B">
      <w:pPr>
        <w:rPr>
          <w:sz w:val="24"/>
          <w:lang w:eastAsia="zh-CN"/>
        </w:rPr>
      </w:pPr>
      <w:r w:rsidRPr="0027197A">
        <w:rPr>
          <w:sz w:val="24"/>
          <w:lang w:eastAsia="zh-CN"/>
        </w:rPr>
        <w:t>81、既承认社会形态发展的客观规律性又承认人的活动的选择性的观点，属于（）。</w:t>
      </w:r>
    </w:p>
    <w:p w14:paraId="02E4A468" w14:textId="77777777" w:rsidR="00F5081B" w:rsidRPr="0027197A" w:rsidRDefault="00F5081B" w:rsidP="00F5081B">
      <w:pPr>
        <w:rPr>
          <w:sz w:val="24"/>
          <w:lang w:eastAsia="zh-CN"/>
        </w:rPr>
      </w:pPr>
      <w:r w:rsidRPr="0027197A">
        <w:rPr>
          <w:color w:val="BE0003"/>
          <w:sz w:val="24"/>
          <w:lang w:eastAsia="zh-CN"/>
        </w:rPr>
        <w:t>A.历史唯物主义观点</w:t>
      </w:r>
    </w:p>
    <w:p w14:paraId="1883EA5F" w14:textId="77777777" w:rsidR="00F5081B" w:rsidRPr="0027197A" w:rsidRDefault="00F5081B" w:rsidP="00F5081B">
      <w:pPr>
        <w:rPr>
          <w:sz w:val="24"/>
          <w:lang w:eastAsia="zh-CN"/>
        </w:rPr>
      </w:pPr>
      <w:r w:rsidRPr="0027197A">
        <w:rPr>
          <w:sz w:val="24"/>
          <w:lang w:eastAsia="zh-CN"/>
        </w:rPr>
        <w:t>82、在生产力中，最活跃的要素是（）。</w:t>
      </w:r>
    </w:p>
    <w:p w14:paraId="17C30806" w14:textId="77777777" w:rsidR="00F5081B" w:rsidRPr="0027197A" w:rsidRDefault="00F5081B" w:rsidP="00F5081B">
      <w:pPr>
        <w:rPr>
          <w:sz w:val="24"/>
          <w:lang w:eastAsia="zh-CN"/>
        </w:rPr>
      </w:pPr>
      <w:r w:rsidRPr="0027197A">
        <w:rPr>
          <w:color w:val="BE0003"/>
          <w:sz w:val="24"/>
          <w:lang w:eastAsia="zh-CN"/>
        </w:rPr>
        <w:t>C.劳动者</w:t>
      </w:r>
    </w:p>
    <w:p w14:paraId="30177991" w14:textId="77777777" w:rsidR="00F5081B" w:rsidRPr="0027197A" w:rsidRDefault="00F5081B" w:rsidP="00F5081B">
      <w:pPr>
        <w:rPr>
          <w:sz w:val="24"/>
          <w:lang w:eastAsia="zh-CN"/>
        </w:rPr>
      </w:pPr>
      <w:r w:rsidRPr="0027197A">
        <w:rPr>
          <w:sz w:val="24"/>
          <w:lang w:eastAsia="zh-CN"/>
        </w:rPr>
        <w:t>83、历史唯物主义认为，决定人的本质的是（）。</w:t>
      </w:r>
    </w:p>
    <w:p w14:paraId="0F9F69AC" w14:textId="77777777" w:rsidR="00F5081B" w:rsidRPr="0027197A" w:rsidRDefault="00F5081B" w:rsidP="00F5081B">
      <w:pPr>
        <w:rPr>
          <w:sz w:val="24"/>
          <w:lang w:eastAsia="zh-CN"/>
        </w:rPr>
      </w:pPr>
      <w:r w:rsidRPr="0027197A">
        <w:rPr>
          <w:color w:val="BE0003"/>
          <w:sz w:val="24"/>
          <w:lang w:eastAsia="zh-CN"/>
        </w:rPr>
        <w:t>A.人的社会属性</w:t>
      </w:r>
    </w:p>
    <w:p w14:paraId="71A5B596" w14:textId="77777777" w:rsidR="00F5081B" w:rsidRPr="0027197A" w:rsidRDefault="00F5081B" w:rsidP="00F5081B">
      <w:pPr>
        <w:rPr>
          <w:sz w:val="24"/>
          <w:lang w:eastAsia="zh-CN"/>
        </w:rPr>
      </w:pPr>
      <w:r w:rsidRPr="0027197A">
        <w:rPr>
          <w:sz w:val="24"/>
          <w:lang w:eastAsia="zh-CN"/>
        </w:rPr>
        <w:t>84、历史上杰出人物的产生是（）。</w:t>
      </w:r>
    </w:p>
    <w:p w14:paraId="7D342DFB" w14:textId="77777777" w:rsidR="00F5081B" w:rsidRPr="0027197A" w:rsidRDefault="00F5081B" w:rsidP="00F5081B">
      <w:pPr>
        <w:rPr>
          <w:sz w:val="24"/>
          <w:lang w:eastAsia="zh-CN"/>
        </w:rPr>
      </w:pPr>
      <w:r w:rsidRPr="0027197A">
        <w:rPr>
          <w:color w:val="BE0003"/>
          <w:sz w:val="24"/>
          <w:lang w:eastAsia="zh-CN"/>
        </w:rPr>
        <w:t>C.偶然与必然的统一</w:t>
      </w:r>
    </w:p>
    <w:p w14:paraId="55D4E500" w14:textId="77777777" w:rsidR="00F5081B" w:rsidRPr="0027197A" w:rsidRDefault="00F5081B" w:rsidP="00F5081B">
      <w:pPr>
        <w:rPr>
          <w:sz w:val="24"/>
          <w:lang w:eastAsia="zh-CN"/>
        </w:rPr>
      </w:pPr>
      <w:r w:rsidRPr="0027197A">
        <w:rPr>
          <w:sz w:val="24"/>
          <w:lang w:eastAsia="zh-CN"/>
        </w:rPr>
        <w:t>85、“历史不过是追求着自己目的的人的活动而已”指的是（）。</w:t>
      </w:r>
    </w:p>
    <w:p w14:paraId="636223B7" w14:textId="77777777" w:rsidR="00F5081B" w:rsidRPr="0027197A" w:rsidRDefault="00F5081B" w:rsidP="00F5081B">
      <w:pPr>
        <w:rPr>
          <w:sz w:val="24"/>
          <w:lang w:eastAsia="zh-CN"/>
        </w:rPr>
      </w:pPr>
      <w:r w:rsidRPr="0027197A">
        <w:rPr>
          <w:color w:val="BE0003"/>
          <w:sz w:val="24"/>
          <w:lang w:eastAsia="zh-CN"/>
        </w:rPr>
        <w:t>C.人们自己创造自己的历史</w:t>
      </w:r>
    </w:p>
    <w:p w14:paraId="470100D7" w14:textId="77777777" w:rsidR="00F5081B" w:rsidRPr="0027197A" w:rsidRDefault="00F5081B" w:rsidP="00F5081B">
      <w:pPr>
        <w:rPr>
          <w:sz w:val="24"/>
          <w:lang w:eastAsia="zh-CN"/>
        </w:rPr>
      </w:pPr>
      <w:r w:rsidRPr="0027197A">
        <w:rPr>
          <w:sz w:val="24"/>
          <w:lang w:eastAsia="zh-CN"/>
        </w:rPr>
        <w:t>86、正确认识（）问题，是解决其他社会历史观问题的基础和前提。</w:t>
      </w:r>
    </w:p>
    <w:p w14:paraId="0C8A1E63" w14:textId="77777777" w:rsidR="00F5081B" w:rsidRPr="0027197A" w:rsidRDefault="00F5081B" w:rsidP="00F5081B">
      <w:pPr>
        <w:rPr>
          <w:sz w:val="24"/>
          <w:lang w:eastAsia="zh-CN"/>
        </w:rPr>
      </w:pPr>
      <w:r w:rsidRPr="0027197A">
        <w:rPr>
          <w:color w:val="BE0003"/>
          <w:sz w:val="24"/>
          <w:lang w:eastAsia="zh-CN"/>
        </w:rPr>
        <w:t>A.社会存在与社会意识的关系问题</w:t>
      </w:r>
    </w:p>
    <w:p w14:paraId="29BC6D1F" w14:textId="77777777" w:rsidR="00F5081B" w:rsidRPr="0027197A" w:rsidRDefault="00F5081B" w:rsidP="00F5081B">
      <w:pPr>
        <w:rPr>
          <w:sz w:val="24"/>
          <w:lang w:eastAsia="zh-CN"/>
        </w:rPr>
      </w:pPr>
      <w:r w:rsidRPr="0027197A">
        <w:rPr>
          <w:sz w:val="24"/>
          <w:lang w:eastAsia="zh-CN"/>
        </w:rPr>
        <w:t>87、德国唯心主义者、青年黑格尔派代表人物鲍威尔兄弟认为，历史中起决定作用的是“英雄”的精神，而人民群众是历史中的惰性因素。这种观点产生的认识根源是（）。</w:t>
      </w:r>
    </w:p>
    <w:p w14:paraId="3CB2F7BB" w14:textId="77777777" w:rsidR="00F5081B" w:rsidRPr="0027197A" w:rsidRDefault="00F5081B" w:rsidP="00F5081B">
      <w:pPr>
        <w:rPr>
          <w:sz w:val="24"/>
          <w:lang w:eastAsia="zh-CN"/>
        </w:rPr>
      </w:pPr>
      <w:r w:rsidRPr="0027197A">
        <w:rPr>
          <w:color w:val="BE0003"/>
          <w:sz w:val="24"/>
          <w:lang w:eastAsia="zh-CN"/>
        </w:rPr>
        <w:t>C.他们停留于历史的表面，夸大英雄人物的作用</w:t>
      </w:r>
    </w:p>
    <w:p w14:paraId="38D6A6FD" w14:textId="77777777" w:rsidR="00F5081B" w:rsidRPr="0027197A" w:rsidRDefault="00F5081B" w:rsidP="00F5081B">
      <w:pPr>
        <w:rPr>
          <w:sz w:val="24"/>
          <w:lang w:eastAsia="zh-CN"/>
        </w:rPr>
      </w:pPr>
      <w:r w:rsidRPr="0027197A">
        <w:rPr>
          <w:sz w:val="24"/>
          <w:lang w:eastAsia="zh-CN"/>
        </w:rPr>
        <w:t>88、马克思说“革命是历史的火车头”，这句话形象而深刻地说明了（）。</w:t>
      </w:r>
    </w:p>
    <w:p w14:paraId="1DD0FA86" w14:textId="77777777" w:rsidR="00F5081B" w:rsidRPr="0027197A" w:rsidRDefault="00F5081B" w:rsidP="00F5081B">
      <w:pPr>
        <w:rPr>
          <w:sz w:val="24"/>
          <w:lang w:eastAsia="zh-CN"/>
        </w:rPr>
      </w:pPr>
      <w:r w:rsidRPr="0027197A">
        <w:rPr>
          <w:color w:val="BE0003"/>
          <w:sz w:val="24"/>
          <w:lang w:eastAsia="zh-CN"/>
        </w:rPr>
        <w:t>B.革命在推动社会发展中的重要作用</w:t>
      </w:r>
    </w:p>
    <w:p w14:paraId="7527AC83" w14:textId="77777777" w:rsidR="00F5081B" w:rsidRPr="0027197A" w:rsidRDefault="00F5081B" w:rsidP="00F5081B">
      <w:pPr>
        <w:rPr>
          <w:sz w:val="24"/>
          <w:lang w:eastAsia="zh-CN"/>
        </w:rPr>
      </w:pPr>
      <w:r w:rsidRPr="0027197A">
        <w:rPr>
          <w:sz w:val="24"/>
          <w:lang w:eastAsia="zh-CN"/>
        </w:rPr>
        <w:lastRenderedPageBreak/>
        <w:t>89、国家的实质是（）。</w:t>
      </w:r>
    </w:p>
    <w:p w14:paraId="0E120286" w14:textId="77777777" w:rsidR="00F5081B" w:rsidRPr="0027197A" w:rsidRDefault="00F5081B" w:rsidP="00F5081B">
      <w:pPr>
        <w:rPr>
          <w:sz w:val="24"/>
          <w:lang w:eastAsia="zh-CN"/>
        </w:rPr>
      </w:pPr>
      <w:r w:rsidRPr="0027197A">
        <w:rPr>
          <w:color w:val="BE0003"/>
          <w:sz w:val="24"/>
          <w:lang w:eastAsia="zh-CN"/>
        </w:rPr>
        <w:t>C.一个阶级统治另一个阶级的工具</w:t>
      </w:r>
    </w:p>
    <w:p w14:paraId="63F77591" w14:textId="77777777" w:rsidR="00F5081B" w:rsidRPr="0027197A" w:rsidRDefault="00F5081B" w:rsidP="00F5081B">
      <w:pPr>
        <w:rPr>
          <w:sz w:val="24"/>
          <w:lang w:eastAsia="zh-CN"/>
        </w:rPr>
      </w:pPr>
      <w:r w:rsidRPr="0027197A">
        <w:rPr>
          <w:sz w:val="24"/>
          <w:lang w:eastAsia="zh-CN"/>
        </w:rPr>
        <w:t>90、马克思说：“社会的物质生产力发展到一定阶段，便同它们一直在其中运动的现存生产关系或财产关系(这只是生产关系的法律用语)发生矛盾。于是这些关系便由生产力的发展形式变成生产力的桎梏。”这段话表明（）。</w:t>
      </w:r>
    </w:p>
    <w:p w14:paraId="27661FEF" w14:textId="77777777" w:rsidR="00F5081B" w:rsidRPr="0027197A" w:rsidRDefault="00F5081B" w:rsidP="00F5081B">
      <w:pPr>
        <w:rPr>
          <w:sz w:val="24"/>
          <w:lang w:eastAsia="zh-CN"/>
        </w:rPr>
      </w:pPr>
      <w:r w:rsidRPr="0027197A">
        <w:rPr>
          <w:color w:val="BE0003"/>
          <w:sz w:val="24"/>
          <w:lang w:eastAsia="zh-CN"/>
        </w:rPr>
        <w:t>D.生产关系可能阻碍生产力发展</w:t>
      </w:r>
    </w:p>
    <w:p w14:paraId="13E3C8A7" w14:textId="77777777" w:rsidR="00F5081B" w:rsidRPr="0027197A" w:rsidRDefault="00F5081B" w:rsidP="00F5081B">
      <w:pPr>
        <w:rPr>
          <w:sz w:val="24"/>
          <w:lang w:eastAsia="zh-CN"/>
        </w:rPr>
      </w:pPr>
      <w:r w:rsidRPr="0027197A">
        <w:rPr>
          <w:sz w:val="24"/>
          <w:lang w:eastAsia="zh-CN"/>
        </w:rPr>
        <w:t>91、理解人类社会发展的“钥匙”是（）。</w:t>
      </w:r>
    </w:p>
    <w:p w14:paraId="24956452" w14:textId="77777777" w:rsidR="00F5081B" w:rsidRPr="0027197A" w:rsidRDefault="00F5081B" w:rsidP="00F5081B">
      <w:pPr>
        <w:rPr>
          <w:sz w:val="24"/>
          <w:lang w:eastAsia="zh-CN"/>
        </w:rPr>
      </w:pPr>
      <w:r w:rsidRPr="0027197A">
        <w:rPr>
          <w:color w:val="BE0003"/>
          <w:sz w:val="24"/>
          <w:lang w:eastAsia="zh-CN"/>
        </w:rPr>
        <w:t>A.劳动发展史</w:t>
      </w:r>
    </w:p>
    <w:p w14:paraId="1236535E" w14:textId="77777777" w:rsidR="00F5081B" w:rsidRPr="0027197A" w:rsidRDefault="00F5081B" w:rsidP="00F5081B">
      <w:pPr>
        <w:rPr>
          <w:sz w:val="24"/>
          <w:lang w:eastAsia="zh-CN"/>
        </w:rPr>
      </w:pPr>
      <w:r w:rsidRPr="0027197A">
        <w:rPr>
          <w:sz w:val="24"/>
          <w:lang w:eastAsia="zh-CN"/>
        </w:rPr>
        <w:t>92、我国社会主义初级阶段实行以公有制为主体、多种所有制经济共同发展的基本经济制度，促进了生产力的发展。说明实行这种制度遵循了（）。</w:t>
      </w:r>
    </w:p>
    <w:p w14:paraId="4928EBC1" w14:textId="77777777" w:rsidR="00F5081B" w:rsidRPr="0027197A" w:rsidRDefault="00F5081B" w:rsidP="00F5081B">
      <w:pPr>
        <w:rPr>
          <w:sz w:val="24"/>
          <w:lang w:eastAsia="zh-CN"/>
        </w:rPr>
      </w:pPr>
      <w:r w:rsidRPr="0027197A">
        <w:rPr>
          <w:color w:val="BE0003"/>
          <w:sz w:val="24"/>
          <w:lang w:eastAsia="zh-CN"/>
        </w:rPr>
        <w:t>B.经济基础决定上层建筑的原理</w:t>
      </w:r>
    </w:p>
    <w:p w14:paraId="41E92434" w14:textId="77777777" w:rsidR="00F5081B" w:rsidRPr="0027197A" w:rsidRDefault="00F5081B" w:rsidP="00F5081B">
      <w:pPr>
        <w:rPr>
          <w:sz w:val="24"/>
          <w:lang w:eastAsia="zh-CN"/>
        </w:rPr>
      </w:pPr>
      <w:r w:rsidRPr="0027197A">
        <w:rPr>
          <w:sz w:val="24"/>
          <w:lang w:eastAsia="zh-CN"/>
        </w:rPr>
        <w:t>93、在生产力和生产关系这对矛盾中（）。</w:t>
      </w:r>
    </w:p>
    <w:p w14:paraId="281EB79C" w14:textId="77777777" w:rsidR="00F5081B" w:rsidRPr="0027197A" w:rsidRDefault="00F5081B" w:rsidP="00F5081B">
      <w:pPr>
        <w:rPr>
          <w:sz w:val="24"/>
          <w:lang w:eastAsia="zh-CN"/>
        </w:rPr>
      </w:pPr>
      <w:r w:rsidRPr="0027197A">
        <w:rPr>
          <w:color w:val="BE0003"/>
          <w:sz w:val="24"/>
          <w:lang w:eastAsia="zh-CN"/>
        </w:rPr>
        <w:t>C.生产力的发展变化决定生产关系的改变</w:t>
      </w:r>
    </w:p>
    <w:p w14:paraId="3D76918C" w14:textId="77777777" w:rsidR="00F5081B" w:rsidRPr="0027197A" w:rsidRDefault="00F5081B" w:rsidP="00F5081B">
      <w:pPr>
        <w:rPr>
          <w:sz w:val="24"/>
          <w:lang w:eastAsia="zh-CN"/>
        </w:rPr>
      </w:pPr>
      <w:r w:rsidRPr="0027197A">
        <w:rPr>
          <w:sz w:val="24"/>
          <w:lang w:eastAsia="zh-CN"/>
        </w:rPr>
        <w:t>94、人民群众是历史的创造者，其根本原因在于人民群众（）。</w:t>
      </w:r>
    </w:p>
    <w:p w14:paraId="08BA7258" w14:textId="77777777" w:rsidR="00F5081B" w:rsidRPr="0027197A" w:rsidRDefault="00F5081B" w:rsidP="00F5081B">
      <w:pPr>
        <w:rPr>
          <w:sz w:val="24"/>
          <w:lang w:eastAsia="zh-CN"/>
        </w:rPr>
      </w:pPr>
      <w:r w:rsidRPr="0027197A">
        <w:rPr>
          <w:color w:val="BE0003"/>
          <w:sz w:val="24"/>
          <w:lang w:eastAsia="zh-CN"/>
        </w:rPr>
        <w:t>B.是社会历史实践的主体</w:t>
      </w:r>
    </w:p>
    <w:p w14:paraId="73C13C35" w14:textId="77777777" w:rsidR="00F5081B" w:rsidRPr="0027197A" w:rsidRDefault="00F5081B" w:rsidP="00F5081B">
      <w:pPr>
        <w:rPr>
          <w:sz w:val="24"/>
          <w:lang w:eastAsia="zh-CN"/>
        </w:rPr>
      </w:pPr>
      <w:r w:rsidRPr="0027197A">
        <w:rPr>
          <w:sz w:val="24"/>
          <w:lang w:eastAsia="zh-CN"/>
        </w:rPr>
        <w:t>95、马克思说过，任何一个民族，如果停止劳动，不用说一年，就是几个星期，也要灭亡。这句话说明（）。</w:t>
      </w:r>
    </w:p>
    <w:p w14:paraId="572FBDD4" w14:textId="77777777" w:rsidR="00F5081B" w:rsidRPr="0027197A" w:rsidRDefault="00F5081B" w:rsidP="00F5081B">
      <w:pPr>
        <w:rPr>
          <w:sz w:val="24"/>
          <w:lang w:eastAsia="zh-CN"/>
        </w:rPr>
      </w:pPr>
      <w:r w:rsidRPr="0027197A">
        <w:rPr>
          <w:color w:val="BE0003"/>
          <w:sz w:val="24"/>
          <w:lang w:eastAsia="zh-CN"/>
        </w:rPr>
        <w:t>A.物质生产方式是社会存在和发展的基础及决定力量</w:t>
      </w:r>
    </w:p>
    <w:p w14:paraId="5D926287" w14:textId="77777777" w:rsidR="00F5081B" w:rsidRPr="0027197A" w:rsidRDefault="00F5081B" w:rsidP="00F5081B">
      <w:pPr>
        <w:rPr>
          <w:sz w:val="24"/>
          <w:lang w:eastAsia="zh-CN"/>
        </w:rPr>
      </w:pPr>
      <w:r w:rsidRPr="0027197A">
        <w:rPr>
          <w:sz w:val="24"/>
          <w:lang w:eastAsia="zh-CN"/>
        </w:rPr>
        <w:t>96、当前中国社会的主要矛盾是（）。</w:t>
      </w:r>
    </w:p>
    <w:p w14:paraId="53DAC031" w14:textId="77777777" w:rsidR="00F5081B" w:rsidRPr="0027197A" w:rsidRDefault="00F5081B" w:rsidP="00F5081B">
      <w:pPr>
        <w:rPr>
          <w:sz w:val="24"/>
          <w:lang w:eastAsia="zh-CN"/>
        </w:rPr>
      </w:pPr>
      <w:r w:rsidRPr="0027197A">
        <w:rPr>
          <w:color w:val="BE0003"/>
          <w:sz w:val="24"/>
          <w:lang w:eastAsia="zh-CN"/>
        </w:rPr>
        <w:t>A.人民日益增长的美好生活需要和不平衡不充分的发展之间的矛盾</w:t>
      </w:r>
    </w:p>
    <w:p w14:paraId="0A0BE7E7" w14:textId="77777777" w:rsidR="00F5081B" w:rsidRPr="0027197A" w:rsidRDefault="00F5081B" w:rsidP="00F5081B">
      <w:pPr>
        <w:rPr>
          <w:sz w:val="24"/>
          <w:lang w:eastAsia="zh-CN"/>
        </w:rPr>
      </w:pPr>
      <w:r w:rsidRPr="0027197A">
        <w:rPr>
          <w:sz w:val="24"/>
          <w:lang w:eastAsia="zh-CN"/>
        </w:rPr>
        <w:t>97、人类社会的基本矛盾是（）。</w:t>
      </w:r>
    </w:p>
    <w:p w14:paraId="05CC4311" w14:textId="77777777" w:rsidR="00F5081B" w:rsidRPr="0027197A" w:rsidRDefault="00F5081B" w:rsidP="00F5081B">
      <w:pPr>
        <w:rPr>
          <w:sz w:val="24"/>
          <w:lang w:eastAsia="zh-CN"/>
        </w:rPr>
      </w:pPr>
      <w:r w:rsidRPr="0027197A">
        <w:rPr>
          <w:color w:val="BE0003"/>
          <w:sz w:val="24"/>
          <w:lang w:eastAsia="zh-CN"/>
        </w:rPr>
        <w:t>A.生产力与生产关系、经济基础与上层建筑之间的矛盾</w:t>
      </w:r>
    </w:p>
    <w:p w14:paraId="083594DB" w14:textId="77777777" w:rsidR="00F5081B" w:rsidRPr="0027197A" w:rsidRDefault="00F5081B" w:rsidP="00F5081B">
      <w:pPr>
        <w:rPr>
          <w:sz w:val="24"/>
          <w:lang w:eastAsia="zh-CN"/>
        </w:rPr>
      </w:pPr>
      <w:r w:rsidRPr="0027197A">
        <w:rPr>
          <w:sz w:val="24"/>
          <w:lang w:eastAsia="zh-CN"/>
        </w:rPr>
        <w:t>98、判断一种生产关系是否先进的根本标志在于它是（）。</w:t>
      </w:r>
    </w:p>
    <w:p w14:paraId="0A9C5972" w14:textId="77777777" w:rsidR="00F5081B" w:rsidRPr="0027197A" w:rsidRDefault="00F5081B" w:rsidP="00F5081B">
      <w:pPr>
        <w:rPr>
          <w:sz w:val="24"/>
          <w:lang w:eastAsia="zh-CN"/>
        </w:rPr>
      </w:pPr>
      <w:r w:rsidRPr="0027197A">
        <w:rPr>
          <w:color w:val="BE0003"/>
          <w:sz w:val="24"/>
          <w:lang w:eastAsia="zh-CN"/>
        </w:rPr>
        <w:t>C.促进生产力发展还是阻碍生产力发展</w:t>
      </w:r>
    </w:p>
    <w:p w14:paraId="2B20339F" w14:textId="77777777" w:rsidR="00F5081B" w:rsidRPr="0027197A" w:rsidRDefault="00F5081B" w:rsidP="00F5081B">
      <w:pPr>
        <w:rPr>
          <w:sz w:val="24"/>
          <w:lang w:eastAsia="zh-CN"/>
        </w:rPr>
      </w:pPr>
      <w:r w:rsidRPr="0027197A">
        <w:rPr>
          <w:sz w:val="24"/>
          <w:lang w:eastAsia="zh-CN"/>
        </w:rPr>
        <w:t>99、社会形态是（）。</w:t>
      </w:r>
    </w:p>
    <w:p w14:paraId="0D692000" w14:textId="77777777" w:rsidR="00F5081B" w:rsidRPr="0027197A" w:rsidRDefault="00F5081B" w:rsidP="00F5081B">
      <w:pPr>
        <w:rPr>
          <w:sz w:val="24"/>
          <w:lang w:eastAsia="zh-CN"/>
        </w:rPr>
      </w:pPr>
      <w:r w:rsidRPr="0027197A">
        <w:rPr>
          <w:color w:val="BE0003"/>
          <w:sz w:val="24"/>
          <w:lang w:eastAsia="zh-CN"/>
        </w:rPr>
        <w:lastRenderedPageBreak/>
        <w:t>B.同生产力发展一定阶段相适应的经济基础和上层建筑的统一体</w:t>
      </w:r>
    </w:p>
    <w:p w14:paraId="14FD4D2F" w14:textId="77777777" w:rsidR="00F5081B" w:rsidRPr="0027197A" w:rsidRDefault="00F5081B" w:rsidP="00F5081B">
      <w:pPr>
        <w:rPr>
          <w:sz w:val="24"/>
          <w:lang w:eastAsia="zh-CN"/>
        </w:rPr>
      </w:pPr>
      <w:r w:rsidRPr="0027197A">
        <w:rPr>
          <w:sz w:val="24"/>
          <w:lang w:eastAsia="zh-CN"/>
        </w:rPr>
        <w:t>100、“随着新生产力的获得……人们也就会改变自己的一切社会关系，手推磨产生的是封建主义的社会，蒸汽磨产生的是工业资本家的社会。”这段话表明科学技术是（）。</w:t>
      </w:r>
    </w:p>
    <w:p w14:paraId="5486CBDB" w14:textId="77777777" w:rsidR="00F5081B" w:rsidRPr="0027197A" w:rsidRDefault="00F5081B" w:rsidP="00F5081B">
      <w:pPr>
        <w:rPr>
          <w:sz w:val="24"/>
          <w:lang w:eastAsia="zh-CN"/>
        </w:rPr>
      </w:pPr>
      <w:r w:rsidRPr="0027197A">
        <w:rPr>
          <w:color w:val="BE0003"/>
          <w:sz w:val="24"/>
          <w:lang w:eastAsia="zh-CN"/>
        </w:rPr>
        <w:t>B.推动生产方式变革的重要力量</w:t>
      </w:r>
    </w:p>
    <w:p w14:paraId="52476AD9" w14:textId="77777777" w:rsidR="00F5081B" w:rsidRPr="0027197A" w:rsidRDefault="00F5081B" w:rsidP="00F5081B">
      <w:pPr>
        <w:rPr>
          <w:sz w:val="24"/>
          <w:lang w:eastAsia="zh-CN"/>
        </w:rPr>
      </w:pPr>
      <w:r w:rsidRPr="0027197A">
        <w:rPr>
          <w:color w:val="BE0003"/>
          <w:sz w:val="24"/>
          <w:lang w:eastAsia="zh-CN"/>
        </w:rPr>
        <w:t>C.历史上起推动作用的革命力量</w:t>
      </w:r>
    </w:p>
    <w:p w14:paraId="18DADBF4" w14:textId="77777777" w:rsidR="00F5081B" w:rsidRPr="0027197A" w:rsidRDefault="00F5081B" w:rsidP="00F5081B">
      <w:pPr>
        <w:rPr>
          <w:sz w:val="24"/>
          <w:lang w:eastAsia="zh-CN"/>
        </w:rPr>
      </w:pPr>
      <w:r w:rsidRPr="0027197A">
        <w:rPr>
          <w:sz w:val="24"/>
          <w:lang w:eastAsia="zh-CN"/>
        </w:rPr>
        <w:t>101、经济基础（）。</w:t>
      </w:r>
    </w:p>
    <w:p w14:paraId="1F34E04E" w14:textId="77777777" w:rsidR="00F5081B" w:rsidRPr="0027197A" w:rsidRDefault="00F5081B" w:rsidP="00F5081B">
      <w:pPr>
        <w:rPr>
          <w:sz w:val="24"/>
          <w:lang w:eastAsia="zh-CN"/>
        </w:rPr>
      </w:pPr>
      <w:r w:rsidRPr="0027197A">
        <w:rPr>
          <w:color w:val="BE0003"/>
          <w:sz w:val="24"/>
          <w:lang w:eastAsia="zh-CN"/>
        </w:rPr>
        <w:t>A.是指由社会一定发展阶段的生产力所决定的生产关系的总和</w:t>
      </w:r>
    </w:p>
    <w:p w14:paraId="4A8DE0CF" w14:textId="77777777" w:rsidR="00F5081B" w:rsidRPr="0027197A" w:rsidRDefault="00F5081B" w:rsidP="00F5081B">
      <w:pPr>
        <w:rPr>
          <w:sz w:val="24"/>
          <w:lang w:eastAsia="zh-CN"/>
        </w:rPr>
      </w:pPr>
      <w:r w:rsidRPr="0027197A">
        <w:rPr>
          <w:color w:val="BE0003"/>
          <w:sz w:val="24"/>
          <w:lang w:eastAsia="zh-CN"/>
        </w:rPr>
        <w:t>B.与经济体制具有内在联系</w:t>
      </w:r>
    </w:p>
    <w:p w14:paraId="3FF64230" w14:textId="77777777" w:rsidR="00F5081B" w:rsidRPr="0027197A" w:rsidRDefault="00F5081B" w:rsidP="00F5081B">
      <w:pPr>
        <w:rPr>
          <w:sz w:val="24"/>
          <w:lang w:eastAsia="zh-CN"/>
        </w:rPr>
      </w:pPr>
      <w:r w:rsidRPr="0027197A">
        <w:rPr>
          <w:color w:val="BE0003"/>
          <w:sz w:val="24"/>
          <w:lang w:eastAsia="zh-CN"/>
        </w:rPr>
        <w:t>C.其实质是社会一定发展阶段上的基本经济制度，是制度化的物质社会关系</w:t>
      </w:r>
    </w:p>
    <w:p w14:paraId="6555EEDF" w14:textId="77777777" w:rsidR="00F5081B" w:rsidRPr="0027197A" w:rsidRDefault="00F5081B" w:rsidP="00F5081B">
      <w:pPr>
        <w:rPr>
          <w:sz w:val="24"/>
          <w:lang w:eastAsia="zh-CN"/>
        </w:rPr>
      </w:pPr>
      <w:r w:rsidRPr="0027197A">
        <w:rPr>
          <w:sz w:val="24"/>
          <w:lang w:eastAsia="zh-CN"/>
        </w:rPr>
        <w:t>102、马克思主义的阶级分析方法要求（）。</w:t>
      </w:r>
    </w:p>
    <w:p w14:paraId="2CB9CD22" w14:textId="77777777" w:rsidR="00F5081B" w:rsidRPr="0027197A" w:rsidRDefault="00F5081B" w:rsidP="00F5081B">
      <w:pPr>
        <w:rPr>
          <w:sz w:val="24"/>
          <w:lang w:eastAsia="zh-CN"/>
        </w:rPr>
      </w:pPr>
      <w:r w:rsidRPr="0027197A">
        <w:rPr>
          <w:color w:val="BE0003"/>
          <w:sz w:val="24"/>
          <w:lang w:eastAsia="zh-CN"/>
        </w:rPr>
        <w:t>A.阶级分析方法要求全面地、动态地分析阶级状况</w:t>
      </w:r>
    </w:p>
    <w:p w14:paraId="6EFF6F4F" w14:textId="77777777" w:rsidR="00F5081B" w:rsidRPr="0027197A" w:rsidRDefault="00F5081B" w:rsidP="00F5081B">
      <w:pPr>
        <w:rPr>
          <w:sz w:val="24"/>
          <w:lang w:eastAsia="zh-CN"/>
        </w:rPr>
      </w:pPr>
      <w:r w:rsidRPr="0027197A">
        <w:rPr>
          <w:color w:val="BE0003"/>
          <w:sz w:val="24"/>
          <w:lang w:eastAsia="zh-CN"/>
        </w:rPr>
        <w:t>B.要严格区分阶级矛盾和非阶级矛盾</w:t>
      </w:r>
    </w:p>
    <w:p w14:paraId="585E215C" w14:textId="77777777" w:rsidR="00F5081B" w:rsidRPr="0027197A" w:rsidRDefault="00F5081B" w:rsidP="00F5081B">
      <w:pPr>
        <w:rPr>
          <w:sz w:val="24"/>
          <w:lang w:eastAsia="zh-CN"/>
        </w:rPr>
      </w:pPr>
      <w:r w:rsidRPr="0027197A">
        <w:rPr>
          <w:color w:val="BE0003"/>
          <w:sz w:val="24"/>
          <w:lang w:eastAsia="zh-CN"/>
        </w:rPr>
        <w:t>C.区分对抗阶级与非对抗阶级之间的矛盾</w:t>
      </w:r>
    </w:p>
    <w:p w14:paraId="2E32A369" w14:textId="77777777" w:rsidR="00F5081B" w:rsidRPr="0027197A" w:rsidRDefault="00F5081B" w:rsidP="00F5081B">
      <w:pPr>
        <w:rPr>
          <w:sz w:val="24"/>
          <w:lang w:eastAsia="zh-CN"/>
        </w:rPr>
      </w:pPr>
      <w:r w:rsidRPr="0027197A">
        <w:rPr>
          <w:color w:val="BE0003"/>
          <w:sz w:val="24"/>
          <w:lang w:eastAsia="zh-CN"/>
        </w:rPr>
        <w:t>D.区分敌我矛盾和人民内部矛盾</w:t>
      </w:r>
    </w:p>
    <w:p w14:paraId="67B3B694" w14:textId="77777777" w:rsidR="00F5081B" w:rsidRPr="0027197A" w:rsidRDefault="00F5081B" w:rsidP="00F5081B">
      <w:pPr>
        <w:rPr>
          <w:sz w:val="24"/>
          <w:lang w:eastAsia="zh-CN"/>
        </w:rPr>
      </w:pPr>
      <w:r w:rsidRPr="0027197A">
        <w:rPr>
          <w:sz w:val="24"/>
          <w:lang w:eastAsia="zh-CN"/>
        </w:rPr>
        <w:t>103、纳什在《大自然的权力》中提出“人们对自然的了解越多，就越难以接受那种认为宇宙是为人类而存在的观点。与其说人类是自然的主人，不如说他是自然共同体的一个成员”。这说明（）。</w:t>
      </w:r>
    </w:p>
    <w:p w14:paraId="747037E2" w14:textId="77777777" w:rsidR="00F5081B" w:rsidRPr="0027197A" w:rsidRDefault="00F5081B" w:rsidP="00F5081B">
      <w:pPr>
        <w:rPr>
          <w:sz w:val="24"/>
          <w:lang w:eastAsia="zh-CN"/>
        </w:rPr>
      </w:pPr>
      <w:r w:rsidRPr="0027197A">
        <w:rPr>
          <w:color w:val="BE0003"/>
          <w:sz w:val="24"/>
          <w:lang w:eastAsia="zh-CN"/>
        </w:rPr>
        <w:t>A.人与自然应当遵循和谐的整体发展目标</w:t>
      </w:r>
    </w:p>
    <w:p w14:paraId="101CDD6E" w14:textId="77777777" w:rsidR="00F5081B" w:rsidRPr="0027197A" w:rsidRDefault="00F5081B" w:rsidP="00F5081B">
      <w:pPr>
        <w:rPr>
          <w:sz w:val="24"/>
          <w:lang w:eastAsia="zh-CN"/>
        </w:rPr>
      </w:pPr>
      <w:r w:rsidRPr="0027197A">
        <w:rPr>
          <w:color w:val="BE0003"/>
          <w:sz w:val="24"/>
          <w:lang w:eastAsia="zh-CN"/>
        </w:rPr>
        <w:t>B.人与社会的发展不应以牺牲环境为代价</w:t>
      </w:r>
    </w:p>
    <w:p w14:paraId="3E67700C" w14:textId="77777777" w:rsidR="00F5081B" w:rsidRPr="0027197A" w:rsidRDefault="00F5081B" w:rsidP="00F5081B">
      <w:pPr>
        <w:rPr>
          <w:sz w:val="24"/>
          <w:lang w:eastAsia="zh-CN"/>
        </w:rPr>
      </w:pPr>
      <w:r w:rsidRPr="0027197A">
        <w:rPr>
          <w:color w:val="BE0003"/>
          <w:sz w:val="24"/>
          <w:lang w:eastAsia="zh-CN"/>
        </w:rPr>
        <w:t>C.必须从整体生态系统中去考察人与社会发展的关系</w:t>
      </w:r>
    </w:p>
    <w:p w14:paraId="214240D9" w14:textId="77777777" w:rsidR="00F5081B" w:rsidRPr="0027197A" w:rsidRDefault="00F5081B" w:rsidP="00F5081B">
      <w:pPr>
        <w:rPr>
          <w:sz w:val="24"/>
          <w:lang w:eastAsia="zh-CN"/>
        </w:rPr>
      </w:pPr>
      <w:r w:rsidRPr="0027197A">
        <w:rPr>
          <w:sz w:val="24"/>
          <w:lang w:eastAsia="zh-CN"/>
        </w:rPr>
        <w:t>104、历史人物，特别是杰出人物在社会发展过程中起着特殊的作用，主要表现在（）。</w:t>
      </w:r>
    </w:p>
    <w:p w14:paraId="05BE7910" w14:textId="77777777" w:rsidR="00F5081B" w:rsidRPr="0027197A" w:rsidRDefault="00F5081B" w:rsidP="00F5081B">
      <w:pPr>
        <w:rPr>
          <w:sz w:val="24"/>
          <w:lang w:eastAsia="zh-CN"/>
        </w:rPr>
      </w:pPr>
      <w:r w:rsidRPr="0027197A">
        <w:rPr>
          <w:color w:val="BE0003"/>
          <w:sz w:val="24"/>
          <w:lang w:eastAsia="zh-CN"/>
        </w:rPr>
        <w:t>A.历史人物是历史事件的发起者、当事者</w:t>
      </w:r>
    </w:p>
    <w:p w14:paraId="7736FF13" w14:textId="77777777" w:rsidR="00F5081B" w:rsidRPr="0027197A" w:rsidRDefault="00F5081B" w:rsidP="00F5081B">
      <w:pPr>
        <w:rPr>
          <w:sz w:val="24"/>
          <w:lang w:eastAsia="zh-CN"/>
        </w:rPr>
      </w:pPr>
      <w:r w:rsidRPr="0027197A">
        <w:rPr>
          <w:color w:val="BE0003"/>
          <w:sz w:val="24"/>
          <w:lang w:eastAsia="zh-CN"/>
        </w:rPr>
        <w:t>B.历史人物是实现一定历史任务的组织者、领导者</w:t>
      </w:r>
    </w:p>
    <w:p w14:paraId="13E478D0" w14:textId="77777777" w:rsidR="00F5081B" w:rsidRPr="0027197A" w:rsidRDefault="00F5081B" w:rsidP="00F5081B">
      <w:pPr>
        <w:rPr>
          <w:sz w:val="24"/>
          <w:lang w:eastAsia="zh-CN"/>
        </w:rPr>
      </w:pPr>
      <w:r w:rsidRPr="0027197A">
        <w:rPr>
          <w:color w:val="BE0003"/>
          <w:sz w:val="24"/>
          <w:lang w:eastAsia="zh-CN"/>
        </w:rPr>
        <w:lastRenderedPageBreak/>
        <w:t>C.历史人物是历史过程的影响者，它可以加速或延缓历史的发展</w:t>
      </w:r>
    </w:p>
    <w:p w14:paraId="3EFB6F3F" w14:textId="77777777" w:rsidR="00F5081B" w:rsidRPr="0027197A" w:rsidRDefault="00F5081B" w:rsidP="00F5081B">
      <w:pPr>
        <w:rPr>
          <w:sz w:val="24"/>
          <w:lang w:eastAsia="zh-CN"/>
        </w:rPr>
      </w:pPr>
      <w:r w:rsidRPr="0027197A">
        <w:rPr>
          <w:sz w:val="24"/>
          <w:lang w:eastAsia="zh-CN"/>
        </w:rPr>
        <w:t>105、物质生产方式是社会发展的决定力量，这是因为（）。</w:t>
      </w:r>
    </w:p>
    <w:p w14:paraId="4EE799C1" w14:textId="77777777" w:rsidR="00F5081B" w:rsidRPr="0027197A" w:rsidRDefault="00F5081B" w:rsidP="00F5081B">
      <w:pPr>
        <w:rPr>
          <w:sz w:val="24"/>
          <w:lang w:eastAsia="zh-CN"/>
        </w:rPr>
      </w:pPr>
      <w:r w:rsidRPr="0027197A">
        <w:rPr>
          <w:color w:val="BE0003"/>
          <w:sz w:val="24"/>
          <w:lang w:eastAsia="zh-CN"/>
        </w:rPr>
        <w:t>A.它是人类社会赖以存在和发展的基础</w:t>
      </w:r>
    </w:p>
    <w:p w14:paraId="26026119" w14:textId="77777777" w:rsidR="00F5081B" w:rsidRPr="0027197A" w:rsidRDefault="00F5081B" w:rsidP="00F5081B">
      <w:pPr>
        <w:rPr>
          <w:sz w:val="24"/>
          <w:lang w:eastAsia="zh-CN"/>
        </w:rPr>
      </w:pPr>
      <w:r w:rsidRPr="0027197A">
        <w:rPr>
          <w:color w:val="BE0003"/>
          <w:sz w:val="24"/>
          <w:lang w:eastAsia="zh-CN"/>
        </w:rPr>
        <w:t>C.它制约着社会经济生活、政治生活和精神生活等全部社会生活</w:t>
      </w:r>
    </w:p>
    <w:p w14:paraId="4453C9B5" w14:textId="77777777" w:rsidR="00F5081B" w:rsidRPr="0027197A" w:rsidRDefault="00F5081B" w:rsidP="00F5081B">
      <w:pPr>
        <w:rPr>
          <w:sz w:val="24"/>
          <w:lang w:eastAsia="zh-CN"/>
        </w:rPr>
      </w:pPr>
      <w:r w:rsidRPr="0027197A">
        <w:rPr>
          <w:color w:val="BE0003"/>
          <w:sz w:val="24"/>
          <w:lang w:eastAsia="zh-CN"/>
        </w:rPr>
        <w:t>D.它决定社会形态的更替</w:t>
      </w:r>
    </w:p>
    <w:p w14:paraId="5D6E057C" w14:textId="77777777" w:rsidR="00F5081B" w:rsidRPr="0027197A" w:rsidRDefault="00F5081B" w:rsidP="00F5081B">
      <w:pPr>
        <w:rPr>
          <w:sz w:val="24"/>
          <w:lang w:eastAsia="zh-CN"/>
        </w:rPr>
      </w:pPr>
      <w:r w:rsidRPr="0027197A">
        <w:rPr>
          <w:sz w:val="24"/>
          <w:lang w:eastAsia="zh-CN"/>
        </w:rPr>
        <w:t>106、群众路线包括（）。</w:t>
      </w:r>
    </w:p>
    <w:p w14:paraId="60D552FE" w14:textId="77777777" w:rsidR="00F5081B" w:rsidRPr="0027197A" w:rsidRDefault="00F5081B" w:rsidP="00F5081B">
      <w:pPr>
        <w:rPr>
          <w:sz w:val="24"/>
          <w:lang w:eastAsia="zh-CN"/>
        </w:rPr>
      </w:pPr>
      <w:r w:rsidRPr="0027197A">
        <w:rPr>
          <w:color w:val="BE0003"/>
          <w:sz w:val="24"/>
          <w:lang w:eastAsia="zh-CN"/>
        </w:rPr>
        <w:t>B.一切为了群众，一切依靠群众</w:t>
      </w:r>
    </w:p>
    <w:p w14:paraId="72DDB828" w14:textId="77777777" w:rsidR="00F5081B" w:rsidRPr="0027197A" w:rsidRDefault="00F5081B" w:rsidP="00F5081B">
      <w:pPr>
        <w:rPr>
          <w:sz w:val="24"/>
          <w:lang w:eastAsia="zh-CN"/>
        </w:rPr>
      </w:pPr>
      <w:r w:rsidRPr="0027197A">
        <w:rPr>
          <w:color w:val="BE0003"/>
          <w:sz w:val="24"/>
          <w:lang w:eastAsia="zh-CN"/>
        </w:rPr>
        <w:t>C.从群众中来，到群众中去</w:t>
      </w:r>
    </w:p>
    <w:p w14:paraId="3EEEC739" w14:textId="77777777" w:rsidR="00F5081B" w:rsidRPr="0027197A" w:rsidRDefault="00F5081B" w:rsidP="00F5081B">
      <w:pPr>
        <w:rPr>
          <w:sz w:val="24"/>
          <w:lang w:eastAsia="zh-CN"/>
        </w:rPr>
      </w:pPr>
      <w:r w:rsidRPr="0027197A">
        <w:rPr>
          <w:sz w:val="24"/>
          <w:lang w:eastAsia="zh-CN"/>
        </w:rPr>
        <w:t>107、马克思指出，“批判的武器当然不能代替武器的批判，物质的力量只能用物质力量来摧毁；但理论一经掌握群众也会变成物质力量”。这段话说明（）。</w:t>
      </w:r>
    </w:p>
    <w:p w14:paraId="695DB6BD" w14:textId="77777777" w:rsidR="00F5081B" w:rsidRPr="0027197A" w:rsidRDefault="00F5081B" w:rsidP="00F5081B">
      <w:pPr>
        <w:rPr>
          <w:sz w:val="24"/>
          <w:lang w:eastAsia="zh-CN"/>
        </w:rPr>
      </w:pPr>
      <w:r w:rsidRPr="0027197A">
        <w:rPr>
          <w:color w:val="BE0003"/>
          <w:sz w:val="24"/>
          <w:lang w:eastAsia="zh-CN"/>
        </w:rPr>
        <w:t>B.社会变革必须依靠广大人民群众的革命实践活动</w:t>
      </w:r>
    </w:p>
    <w:p w14:paraId="4B38531E" w14:textId="77777777" w:rsidR="00F5081B" w:rsidRPr="0027197A" w:rsidRDefault="00F5081B" w:rsidP="00F5081B">
      <w:pPr>
        <w:rPr>
          <w:sz w:val="24"/>
          <w:lang w:eastAsia="zh-CN"/>
        </w:rPr>
      </w:pPr>
      <w:r w:rsidRPr="0027197A">
        <w:rPr>
          <w:color w:val="BE0003"/>
          <w:sz w:val="24"/>
          <w:lang w:eastAsia="zh-CN"/>
        </w:rPr>
        <w:t>C.社会意识对社会存在具有能动的反作用</w:t>
      </w:r>
    </w:p>
    <w:p w14:paraId="4AD9734D" w14:textId="77777777" w:rsidR="00F5081B" w:rsidRPr="0027197A" w:rsidRDefault="00F5081B" w:rsidP="00F5081B">
      <w:pPr>
        <w:rPr>
          <w:sz w:val="24"/>
          <w:lang w:eastAsia="zh-CN"/>
        </w:rPr>
      </w:pPr>
      <w:r w:rsidRPr="0027197A">
        <w:rPr>
          <w:color w:val="BE0003"/>
          <w:sz w:val="24"/>
          <w:lang w:eastAsia="zh-CN"/>
        </w:rPr>
        <w:t>D.理论与精神的力量可以转化为物质的力量</w:t>
      </w:r>
    </w:p>
    <w:p w14:paraId="13291CCE" w14:textId="77777777" w:rsidR="00F5081B" w:rsidRPr="0027197A" w:rsidRDefault="00F5081B" w:rsidP="00F5081B">
      <w:pPr>
        <w:rPr>
          <w:sz w:val="24"/>
          <w:lang w:eastAsia="zh-CN"/>
        </w:rPr>
      </w:pPr>
      <w:r w:rsidRPr="0027197A">
        <w:rPr>
          <w:sz w:val="24"/>
          <w:lang w:eastAsia="zh-CN"/>
        </w:rPr>
        <w:t>108、文化对社会发展的重要作用，主要表现在（）。</w:t>
      </w:r>
    </w:p>
    <w:p w14:paraId="2B42B76B" w14:textId="77777777" w:rsidR="00F5081B" w:rsidRPr="0027197A" w:rsidRDefault="00F5081B" w:rsidP="00F5081B">
      <w:pPr>
        <w:rPr>
          <w:sz w:val="24"/>
          <w:lang w:eastAsia="zh-CN"/>
        </w:rPr>
      </w:pPr>
      <w:r w:rsidRPr="0027197A">
        <w:rPr>
          <w:color w:val="BE0003"/>
          <w:sz w:val="24"/>
          <w:lang w:eastAsia="zh-CN"/>
        </w:rPr>
        <w:t>A.文化为社会发展提供思想保证</w:t>
      </w:r>
    </w:p>
    <w:p w14:paraId="398360A2" w14:textId="77777777" w:rsidR="00F5081B" w:rsidRPr="0027197A" w:rsidRDefault="00F5081B" w:rsidP="00F5081B">
      <w:pPr>
        <w:rPr>
          <w:sz w:val="24"/>
          <w:lang w:eastAsia="zh-CN"/>
        </w:rPr>
      </w:pPr>
      <w:r w:rsidRPr="0027197A">
        <w:rPr>
          <w:color w:val="BE0003"/>
          <w:sz w:val="24"/>
          <w:lang w:eastAsia="zh-CN"/>
        </w:rPr>
        <w:t>B.文化为社会发展提供精神动力</w:t>
      </w:r>
    </w:p>
    <w:p w14:paraId="001EFBC0" w14:textId="77777777" w:rsidR="00F5081B" w:rsidRPr="0027197A" w:rsidRDefault="00F5081B" w:rsidP="00F5081B">
      <w:pPr>
        <w:rPr>
          <w:sz w:val="24"/>
          <w:lang w:eastAsia="zh-CN"/>
        </w:rPr>
      </w:pPr>
      <w:r w:rsidRPr="0027197A">
        <w:rPr>
          <w:color w:val="BE0003"/>
          <w:sz w:val="24"/>
          <w:lang w:eastAsia="zh-CN"/>
        </w:rPr>
        <w:t>C.文化为社会发展提供凝聚力量</w:t>
      </w:r>
    </w:p>
    <w:p w14:paraId="3FACA082" w14:textId="77777777" w:rsidR="00F5081B" w:rsidRPr="0027197A" w:rsidRDefault="00F5081B" w:rsidP="00F5081B">
      <w:pPr>
        <w:rPr>
          <w:sz w:val="24"/>
          <w:lang w:eastAsia="zh-CN"/>
        </w:rPr>
      </w:pPr>
      <w:r w:rsidRPr="0027197A">
        <w:rPr>
          <w:color w:val="BE0003"/>
          <w:sz w:val="24"/>
          <w:lang w:eastAsia="zh-CN"/>
        </w:rPr>
        <w:t>D.文化为社会发展提供智力支持</w:t>
      </w:r>
    </w:p>
    <w:p w14:paraId="5C967810" w14:textId="77777777" w:rsidR="00F5081B" w:rsidRPr="0027197A" w:rsidRDefault="00F5081B" w:rsidP="00F5081B">
      <w:pPr>
        <w:rPr>
          <w:sz w:val="24"/>
          <w:lang w:eastAsia="zh-CN"/>
        </w:rPr>
      </w:pPr>
      <w:r w:rsidRPr="0027197A">
        <w:rPr>
          <w:sz w:val="24"/>
          <w:lang w:eastAsia="zh-CN"/>
        </w:rPr>
        <w:t>109、人民群众在创造历史过程中的决定作用表现在（）。</w:t>
      </w:r>
    </w:p>
    <w:p w14:paraId="1388E810" w14:textId="77777777" w:rsidR="00F5081B" w:rsidRPr="0027197A" w:rsidRDefault="00F5081B" w:rsidP="00F5081B">
      <w:pPr>
        <w:rPr>
          <w:sz w:val="24"/>
          <w:lang w:eastAsia="zh-CN"/>
        </w:rPr>
      </w:pPr>
      <w:r w:rsidRPr="0027197A">
        <w:rPr>
          <w:color w:val="BE0003"/>
          <w:sz w:val="24"/>
          <w:lang w:eastAsia="zh-CN"/>
        </w:rPr>
        <w:t>A.人民群众是社会物质财富的创造者</w:t>
      </w:r>
    </w:p>
    <w:p w14:paraId="063B7705" w14:textId="77777777" w:rsidR="00F5081B" w:rsidRPr="0027197A" w:rsidRDefault="00F5081B" w:rsidP="00F5081B">
      <w:pPr>
        <w:rPr>
          <w:sz w:val="24"/>
          <w:lang w:eastAsia="zh-CN"/>
        </w:rPr>
      </w:pPr>
      <w:r w:rsidRPr="0027197A">
        <w:rPr>
          <w:color w:val="BE0003"/>
          <w:sz w:val="24"/>
          <w:lang w:eastAsia="zh-CN"/>
        </w:rPr>
        <w:t>B.人民群众是社会精神财富的创造者</w:t>
      </w:r>
    </w:p>
    <w:p w14:paraId="3251C00D" w14:textId="77777777" w:rsidR="00F5081B" w:rsidRPr="0027197A" w:rsidRDefault="00F5081B" w:rsidP="00F5081B">
      <w:pPr>
        <w:rPr>
          <w:sz w:val="24"/>
          <w:lang w:eastAsia="zh-CN"/>
        </w:rPr>
      </w:pPr>
      <w:r w:rsidRPr="0027197A">
        <w:rPr>
          <w:color w:val="BE0003"/>
          <w:sz w:val="24"/>
          <w:lang w:eastAsia="zh-CN"/>
        </w:rPr>
        <w:t>C.人民群众是社会变革的决定力量</w:t>
      </w:r>
    </w:p>
    <w:p w14:paraId="05418646" w14:textId="77777777" w:rsidR="00F5081B" w:rsidRPr="0027197A" w:rsidRDefault="00F5081B" w:rsidP="00F5081B">
      <w:pPr>
        <w:rPr>
          <w:sz w:val="24"/>
          <w:lang w:eastAsia="zh-CN"/>
        </w:rPr>
      </w:pPr>
      <w:r w:rsidRPr="0027197A">
        <w:rPr>
          <w:sz w:val="24"/>
          <w:lang w:eastAsia="zh-CN"/>
        </w:rPr>
        <w:t>110、马克思主义群众观点的主要内容包括（）。</w:t>
      </w:r>
    </w:p>
    <w:p w14:paraId="3DC8CCD9" w14:textId="77777777" w:rsidR="00F5081B" w:rsidRPr="0027197A" w:rsidRDefault="00F5081B" w:rsidP="00F5081B">
      <w:pPr>
        <w:rPr>
          <w:sz w:val="24"/>
          <w:lang w:eastAsia="zh-CN"/>
        </w:rPr>
      </w:pPr>
      <w:r w:rsidRPr="0027197A">
        <w:rPr>
          <w:color w:val="BE0003"/>
          <w:sz w:val="24"/>
          <w:lang w:eastAsia="zh-CN"/>
        </w:rPr>
        <w:t>A.坚信人民群众自己解放自己的观点</w:t>
      </w:r>
    </w:p>
    <w:p w14:paraId="5B677B1F" w14:textId="77777777" w:rsidR="00F5081B" w:rsidRPr="0027197A" w:rsidRDefault="00F5081B" w:rsidP="00F5081B">
      <w:pPr>
        <w:rPr>
          <w:sz w:val="24"/>
          <w:lang w:eastAsia="zh-CN"/>
        </w:rPr>
      </w:pPr>
      <w:r w:rsidRPr="0027197A">
        <w:rPr>
          <w:color w:val="BE0003"/>
          <w:sz w:val="24"/>
          <w:lang w:eastAsia="zh-CN"/>
        </w:rPr>
        <w:lastRenderedPageBreak/>
        <w:t>B.全心全意为人民服务的观点</w:t>
      </w:r>
    </w:p>
    <w:p w14:paraId="2BEB2962" w14:textId="77777777" w:rsidR="00F5081B" w:rsidRPr="0027197A" w:rsidRDefault="00F5081B" w:rsidP="00F5081B">
      <w:pPr>
        <w:rPr>
          <w:sz w:val="24"/>
          <w:lang w:eastAsia="zh-CN"/>
        </w:rPr>
      </w:pPr>
      <w:r w:rsidRPr="0027197A">
        <w:rPr>
          <w:color w:val="BE0003"/>
          <w:sz w:val="24"/>
          <w:lang w:eastAsia="zh-CN"/>
        </w:rPr>
        <w:t>C.一切向人民群众负责的观点</w:t>
      </w:r>
    </w:p>
    <w:p w14:paraId="779F5543" w14:textId="77777777" w:rsidR="00F5081B" w:rsidRPr="0027197A" w:rsidRDefault="00F5081B" w:rsidP="00F5081B">
      <w:pPr>
        <w:rPr>
          <w:sz w:val="24"/>
          <w:lang w:eastAsia="zh-CN"/>
        </w:rPr>
      </w:pPr>
      <w:r w:rsidRPr="0027197A">
        <w:rPr>
          <w:color w:val="BE0003"/>
          <w:sz w:val="24"/>
          <w:lang w:eastAsia="zh-CN"/>
        </w:rPr>
        <w:t>D.虚心向群众学习的观点</w:t>
      </w:r>
    </w:p>
    <w:p w14:paraId="3696E22D" w14:textId="77777777" w:rsidR="00F5081B" w:rsidRPr="0027197A" w:rsidRDefault="00F5081B" w:rsidP="00F5081B">
      <w:pPr>
        <w:rPr>
          <w:sz w:val="24"/>
          <w:lang w:eastAsia="zh-CN"/>
        </w:rPr>
      </w:pPr>
      <w:r w:rsidRPr="0027197A">
        <w:rPr>
          <w:sz w:val="24"/>
          <w:lang w:eastAsia="zh-CN"/>
        </w:rPr>
        <w:t>111、社会主义在发展过程中出现挫折和反复，这表明（）。</w:t>
      </w:r>
    </w:p>
    <w:p w14:paraId="556FB57C" w14:textId="77777777" w:rsidR="00F5081B" w:rsidRPr="0027197A" w:rsidRDefault="00F5081B" w:rsidP="00F5081B">
      <w:pPr>
        <w:rPr>
          <w:sz w:val="24"/>
          <w:lang w:eastAsia="zh-CN"/>
        </w:rPr>
      </w:pPr>
      <w:r w:rsidRPr="0027197A">
        <w:rPr>
          <w:color w:val="BE0003"/>
          <w:sz w:val="24"/>
          <w:lang w:eastAsia="zh-CN"/>
        </w:rPr>
        <w:t>A.新生事物的成长不是一帆风顺的</w:t>
      </w:r>
    </w:p>
    <w:p w14:paraId="3992276B" w14:textId="77777777" w:rsidR="00F5081B" w:rsidRPr="0027197A" w:rsidRDefault="00F5081B" w:rsidP="00F5081B">
      <w:pPr>
        <w:rPr>
          <w:sz w:val="24"/>
          <w:lang w:eastAsia="zh-CN"/>
        </w:rPr>
      </w:pPr>
      <w:r w:rsidRPr="0027197A">
        <w:rPr>
          <w:color w:val="BE0003"/>
          <w:sz w:val="24"/>
          <w:lang w:eastAsia="zh-CN"/>
        </w:rPr>
        <w:t>B.事物发展的道路是螺旋式的</w:t>
      </w:r>
    </w:p>
    <w:p w14:paraId="36FF17C0" w14:textId="77777777" w:rsidR="00F5081B" w:rsidRPr="0027197A" w:rsidRDefault="00F5081B" w:rsidP="00F5081B">
      <w:pPr>
        <w:rPr>
          <w:sz w:val="24"/>
          <w:lang w:eastAsia="zh-CN"/>
        </w:rPr>
      </w:pPr>
      <w:r w:rsidRPr="0027197A">
        <w:rPr>
          <w:color w:val="BE0003"/>
          <w:sz w:val="24"/>
          <w:lang w:eastAsia="zh-CN"/>
        </w:rPr>
        <w:t>D.历史有时会向后作巨大的跳跃</w:t>
      </w:r>
    </w:p>
    <w:p w14:paraId="733EFF75" w14:textId="77777777" w:rsidR="00F5081B" w:rsidRPr="0027197A" w:rsidRDefault="00F5081B" w:rsidP="00F5081B">
      <w:pPr>
        <w:rPr>
          <w:sz w:val="24"/>
          <w:lang w:eastAsia="zh-CN"/>
        </w:rPr>
      </w:pPr>
      <w:r w:rsidRPr="0027197A">
        <w:rPr>
          <w:sz w:val="24"/>
          <w:lang w:eastAsia="zh-CN"/>
        </w:rPr>
        <w:t>112、上层建筑一定要适合经济基础状况的规律，对“一定要适合”的表述正确的是（）。</w:t>
      </w:r>
    </w:p>
    <w:p w14:paraId="52DB1C1F" w14:textId="77777777" w:rsidR="00F5081B" w:rsidRPr="0027197A" w:rsidRDefault="00F5081B" w:rsidP="00F5081B">
      <w:pPr>
        <w:rPr>
          <w:sz w:val="24"/>
          <w:lang w:eastAsia="zh-CN"/>
        </w:rPr>
      </w:pPr>
      <w:r w:rsidRPr="0027197A">
        <w:rPr>
          <w:color w:val="BE0003"/>
          <w:sz w:val="24"/>
          <w:lang w:eastAsia="zh-CN"/>
        </w:rPr>
        <w:t>A.经济基础的状况决定了上层建筑的方向</w:t>
      </w:r>
    </w:p>
    <w:p w14:paraId="3AD2AB67" w14:textId="77777777" w:rsidR="00F5081B" w:rsidRPr="0027197A" w:rsidRDefault="00F5081B" w:rsidP="00F5081B">
      <w:pPr>
        <w:rPr>
          <w:sz w:val="24"/>
          <w:lang w:eastAsia="zh-CN"/>
        </w:rPr>
      </w:pPr>
      <w:r w:rsidRPr="0027197A">
        <w:rPr>
          <w:color w:val="BE0003"/>
          <w:sz w:val="24"/>
          <w:lang w:eastAsia="zh-CN"/>
        </w:rPr>
        <w:t>B.经济基础的状况决定了上层建筑的调整或变革</w:t>
      </w:r>
    </w:p>
    <w:p w14:paraId="3F06559A" w14:textId="77777777" w:rsidR="00F5081B" w:rsidRPr="0027197A" w:rsidRDefault="00F5081B" w:rsidP="00F5081B">
      <w:pPr>
        <w:rPr>
          <w:sz w:val="24"/>
          <w:lang w:eastAsia="zh-CN"/>
        </w:rPr>
      </w:pPr>
      <w:r w:rsidRPr="0027197A">
        <w:rPr>
          <w:color w:val="BE0003"/>
          <w:sz w:val="24"/>
          <w:lang w:eastAsia="zh-CN"/>
        </w:rPr>
        <w:t>C.不允许上层建筑长期落后于或不适合自己的发展</w:t>
      </w:r>
    </w:p>
    <w:p w14:paraId="710EBDD9" w14:textId="77777777" w:rsidR="00F5081B" w:rsidRPr="0027197A" w:rsidRDefault="00F5081B" w:rsidP="00F5081B">
      <w:pPr>
        <w:rPr>
          <w:sz w:val="24"/>
          <w:lang w:eastAsia="zh-CN"/>
        </w:rPr>
      </w:pPr>
      <w:r w:rsidRPr="0027197A">
        <w:rPr>
          <w:color w:val="BE0003"/>
          <w:sz w:val="24"/>
          <w:lang w:eastAsia="zh-CN"/>
        </w:rPr>
        <w:t>D.不允许上层建筑脱离经济基础的发展状况和水平</w:t>
      </w:r>
    </w:p>
    <w:p w14:paraId="5D9623EB" w14:textId="77777777" w:rsidR="00F5081B" w:rsidRPr="0027197A" w:rsidRDefault="00F5081B" w:rsidP="00F5081B">
      <w:pPr>
        <w:rPr>
          <w:sz w:val="24"/>
          <w:lang w:eastAsia="zh-CN"/>
        </w:rPr>
      </w:pPr>
      <w:r w:rsidRPr="0027197A">
        <w:rPr>
          <w:sz w:val="24"/>
          <w:lang w:eastAsia="zh-CN"/>
        </w:rPr>
        <w:t>113、上层建筑（）。</w:t>
      </w:r>
    </w:p>
    <w:p w14:paraId="63ECD266" w14:textId="77777777" w:rsidR="00F5081B" w:rsidRPr="0027197A" w:rsidRDefault="00F5081B" w:rsidP="00F5081B">
      <w:pPr>
        <w:rPr>
          <w:sz w:val="24"/>
          <w:lang w:eastAsia="zh-CN"/>
        </w:rPr>
      </w:pPr>
      <w:r w:rsidRPr="0027197A">
        <w:rPr>
          <w:color w:val="BE0003"/>
          <w:sz w:val="24"/>
          <w:lang w:eastAsia="zh-CN"/>
        </w:rPr>
        <w:t>A.是建立在一定经济基础之上的意识形态以及相应的制度、组织和设施</w:t>
      </w:r>
    </w:p>
    <w:p w14:paraId="0F507FB4" w14:textId="77777777" w:rsidR="00F5081B" w:rsidRPr="0027197A" w:rsidRDefault="00F5081B" w:rsidP="00F5081B">
      <w:pPr>
        <w:rPr>
          <w:sz w:val="24"/>
          <w:lang w:eastAsia="zh-CN"/>
        </w:rPr>
      </w:pPr>
      <w:r w:rsidRPr="0027197A">
        <w:rPr>
          <w:color w:val="BE0003"/>
          <w:sz w:val="24"/>
          <w:lang w:eastAsia="zh-CN"/>
        </w:rPr>
        <w:t>B.包括政治上层建筑和观念上层建筑</w:t>
      </w:r>
    </w:p>
    <w:p w14:paraId="1E3FDE68" w14:textId="77777777" w:rsidR="00F5081B" w:rsidRPr="0027197A" w:rsidRDefault="00F5081B" w:rsidP="00F5081B">
      <w:pPr>
        <w:rPr>
          <w:sz w:val="24"/>
          <w:lang w:eastAsia="zh-CN"/>
        </w:rPr>
      </w:pPr>
      <w:r w:rsidRPr="0027197A">
        <w:rPr>
          <w:color w:val="BE0003"/>
          <w:sz w:val="24"/>
          <w:lang w:eastAsia="zh-CN"/>
        </w:rPr>
        <w:t>C.其性质由经济基础的性质决定</w:t>
      </w:r>
    </w:p>
    <w:p w14:paraId="1343F03C" w14:textId="77777777" w:rsidR="00F5081B" w:rsidRPr="0027197A" w:rsidRDefault="00F5081B" w:rsidP="00F5081B">
      <w:pPr>
        <w:rPr>
          <w:sz w:val="24"/>
          <w:lang w:eastAsia="zh-CN"/>
        </w:rPr>
      </w:pPr>
      <w:r w:rsidRPr="0027197A">
        <w:rPr>
          <w:sz w:val="24"/>
          <w:lang w:eastAsia="zh-CN"/>
        </w:rPr>
        <w:t>114、科学技术是生产力中的重要因素，因为（）。</w:t>
      </w:r>
    </w:p>
    <w:p w14:paraId="3063E6F8" w14:textId="77777777" w:rsidR="00F5081B" w:rsidRPr="0027197A" w:rsidRDefault="00F5081B" w:rsidP="00F5081B">
      <w:pPr>
        <w:rPr>
          <w:sz w:val="24"/>
          <w:lang w:eastAsia="zh-CN"/>
        </w:rPr>
      </w:pPr>
      <w:r w:rsidRPr="0027197A">
        <w:rPr>
          <w:color w:val="BE0003"/>
          <w:sz w:val="24"/>
          <w:lang w:eastAsia="zh-CN"/>
        </w:rPr>
        <w:t>A.它能引起劳动对象的变革，促进劳动者素质的提高</w:t>
      </w:r>
    </w:p>
    <w:p w14:paraId="03A08247" w14:textId="77777777" w:rsidR="00F5081B" w:rsidRPr="0027197A" w:rsidRDefault="00F5081B" w:rsidP="00F5081B">
      <w:pPr>
        <w:rPr>
          <w:sz w:val="24"/>
          <w:lang w:eastAsia="zh-CN"/>
        </w:rPr>
      </w:pPr>
      <w:r w:rsidRPr="0027197A">
        <w:rPr>
          <w:color w:val="BE0003"/>
          <w:sz w:val="24"/>
          <w:lang w:eastAsia="zh-CN"/>
        </w:rPr>
        <w:t>C.它可以提高劳动生产率</w:t>
      </w:r>
    </w:p>
    <w:p w14:paraId="3FB28A87" w14:textId="77777777" w:rsidR="00F5081B" w:rsidRPr="0027197A" w:rsidRDefault="00F5081B" w:rsidP="00F5081B">
      <w:pPr>
        <w:rPr>
          <w:sz w:val="24"/>
          <w:lang w:eastAsia="zh-CN"/>
        </w:rPr>
      </w:pPr>
      <w:r w:rsidRPr="0027197A">
        <w:rPr>
          <w:color w:val="BE0003"/>
          <w:sz w:val="24"/>
          <w:lang w:eastAsia="zh-CN"/>
        </w:rPr>
        <w:t>D.它可以提高管理效率</w:t>
      </w:r>
    </w:p>
    <w:p w14:paraId="3F792161" w14:textId="77777777" w:rsidR="00F5081B" w:rsidRPr="0027197A" w:rsidRDefault="00F5081B" w:rsidP="00F5081B">
      <w:pPr>
        <w:rPr>
          <w:sz w:val="24"/>
          <w:lang w:eastAsia="zh-CN"/>
        </w:rPr>
      </w:pPr>
      <w:r w:rsidRPr="0027197A">
        <w:rPr>
          <w:sz w:val="24"/>
          <w:lang w:eastAsia="zh-CN"/>
        </w:rPr>
        <w:t>115、依据生产关系的不同性质，社会历史可划分为五种社会形态。这五种社会形态的依次更替，是社会历史运动的一般过程和一般规律，但是有的国家在发展中超越了一个甚至几个社会形态而跨越式地向前发展，这说明（）。</w:t>
      </w:r>
    </w:p>
    <w:p w14:paraId="250252E4" w14:textId="77777777" w:rsidR="00F5081B" w:rsidRPr="0027197A" w:rsidRDefault="00F5081B" w:rsidP="00F5081B">
      <w:pPr>
        <w:rPr>
          <w:sz w:val="24"/>
          <w:lang w:eastAsia="zh-CN"/>
        </w:rPr>
      </w:pPr>
      <w:r w:rsidRPr="0027197A">
        <w:rPr>
          <w:color w:val="BE0003"/>
          <w:sz w:val="24"/>
          <w:lang w:eastAsia="zh-CN"/>
        </w:rPr>
        <w:lastRenderedPageBreak/>
        <w:t>A.社会形态更替具有多样性</w:t>
      </w:r>
    </w:p>
    <w:p w14:paraId="6532C7B2" w14:textId="77777777" w:rsidR="00F5081B" w:rsidRPr="0027197A" w:rsidRDefault="00F5081B" w:rsidP="00F5081B">
      <w:pPr>
        <w:rPr>
          <w:sz w:val="24"/>
          <w:lang w:eastAsia="zh-CN"/>
        </w:rPr>
      </w:pPr>
      <w:r w:rsidRPr="0027197A">
        <w:rPr>
          <w:color w:val="BE0003"/>
          <w:sz w:val="24"/>
          <w:lang w:eastAsia="zh-CN"/>
        </w:rPr>
        <w:t>B.人类以及各个民族可以创造性地解决自身矛盾</w:t>
      </w:r>
    </w:p>
    <w:p w14:paraId="6823F3D1" w14:textId="77777777" w:rsidR="00F5081B" w:rsidRPr="0027197A" w:rsidRDefault="00F5081B" w:rsidP="00F5081B">
      <w:pPr>
        <w:rPr>
          <w:sz w:val="24"/>
          <w:lang w:eastAsia="zh-CN"/>
        </w:rPr>
      </w:pPr>
      <w:r w:rsidRPr="0027197A">
        <w:rPr>
          <w:color w:val="BE0003"/>
          <w:sz w:val="24"/>
          <w:lang w:eastAsia="zh-CN"/>
        </w:rPr>
        <w:t>D.社会形态更替的过程是一个合目的性与合规律性相统一的过程</w:t>
      </w:r>
    </w:p>
    <w:p w14:paraId="464D984E" w14:textId="77777777" w:rsidR="00F5081B" w:rsidRPr="0027197A" w:rsidRDefault="00F5081B" w:rsidP="00F5081B">
      <w:pPr>
        <w:rPr>
          <w:sz w:val="24"/>
          <w:lang w:eastAsia="zh-CN"/>
        </w:rPr>
      </w:pPr>
      <w:r w:rsidRPr="0027197A">
        <w:rPr>
          <w:sz w:val="24"/>
          <w:lang w:eastAsia="zh-CN"/>
        </w:rPr>
        <w:t>116、马克思主义认为，人的本质在其现实性上是一切社会关系的总和。这表明人的本质（）。</w:t>
      </w:r>
    </w:p>
    <w:p w14:paraId="29D8BA16" w14:textId="77777777" w:rsidR="00F5081B" w:rsidRPr="0027197A" w:rsidRDefault="00F5081B" w:rsidP="00F5081B">
      <w:pPr>
        <w:rPr>
          <w:sz w:val="24"/>
          <w:lang w:eastAsia="zh-CN"/>
        </w:rPr>
      </w:pPr>
      <w:r w:rsidRPr="0027197A">
        <w:rPr>
          <w:color w:val="BE0003"/>
          <w:sz w:val="24"/>
          <w:lang w:eastAsia="zh-CN"/>
        </w:rPr>
        <w:t>A.是后天的，不是先天的</w:t>
      </w:r>
    </w:p>
    <w:p w14:paraId="7A6797FC" w14:textId="77777777" w:rsidR="00F5081B" w:rsidRPr="0027197A" w:rsidRDefault="00F5081B" w:rsidP="00F5081B">
      <w:pPr>
        <w:rPr>
          <w:sz w:val="24"/>
        </w:rPr>
      </w:pPr>
      <w:r w:rsidRPr="0027197A">
        <w:rPr>
          <w:color w:val="BE0003"/>
          <w:sz w:val="24"/>
        </w:rPr>
        <w:t>B.是具体的，不是抽象的</w:t>
      </w:r>
    </w:p>
    <w:p w14:paraId="733E8F03" w14:textId="77777777" w:rsidR="00F5081B" w:rsidRPr="0027197A" w:rsidRDefault="00F5081B" w:rsidP="00F5081B">
      <w:pPr>
        <w:rPr>
          <w:sz w:val="24"/>
          <w:lang w:eastAsia="zh-CN"/>
        </w:rPr>
      </w:pPr>
      <w:r w:rsidRPr="0027197A">
        <w:rPr>
          <w:color w:val="BE0003"/>
          <w:sz w:val="24"/>
          <w:lang w:eastAsia="zh-CN"/>
        </w:rPr>
        <w:t>C.是变化的，不是不变的</w:t>
      </w:r>
    </w:p>
    <w:p w14:paraId="420158A8" w14:textId="77777777" w:rsidR="00F5081B" w:rsidRPr="0027197A" w:rsidRDefault="00F5081B" w:rsidP="00F5081B">
      <w:pPr>
        <w:rPr>
          <w:sz w:val="24"/>
          <w:lang w:eastAsia="zh-CN"/>
        </w:rPr>
      </w:pPr>
      <w:r w:rsidRPr="0027197A">
        <w:rPr>
          <w:sz w:val="24"/>
          <w:lang w:eastAsia="zh-CN"/>
        </w:rPr>
        <w:t>117、广义的社会革命是指在社会基本矛盾运动基础上的社会生活的全面变革，包括以下方面的重大变革（）。</w:t>
      </w:r>
    </w:p>
    <w:p w14:paraId="48B2F488" w14:textId="77777777" w:rsidR="00F5081B" w:rsidRPr="0027197A" w:rsidRDefault="00F5081B" w:rsidP="00F5081B">
      <w:pPr>
        <w:rPr>
          <w:sz w:val="24"/>
          <w:lang w:eastAsia="zh-CN"/>
        </w:rPr>
      </w:pPr>
      <w:r w:rsidRPr="0027197A">
        <w:rPr>
          <w:color w:val="BE0003"/>
          <w:sz w:val="24"/>
          <w:lang w:eastAsia="zh-CN"/>
        </w:rPr>
        <w:t>A.人与自然的关系</w:t>
      </w:r>
    </w:p>
    <w:p w14:paraId="145BD489" w14:textId="77777777" w:rsidR="00F5081B" w:rsidRPr="0027197A" w:rsidRDefault="00F5081B" w:rsidP="00F5081B">
      <w:pPr>
        <w:rPr>
          <w:sz w:val="24"/>
          <w:lang w:eastAsia="zh-CN"/>
        </w:rPr>
      </w:pPr>
      <w:r w:rsidRPr="0027197A">
        <w:rPr>
          <w:color w:val="BE0003"/>
          <w:sz w:val="24"/>
          <w:lang w:eastAsia="zh-CN"/>
        </w:rPr>
        <w:t>B.人与人的社会关系</w:t>
      </w:r>
    </w:p>
    <w:p w14:paraId="21F5380E" w14:textId="77777777" w:rsidR="00F5081B" w:rsidRPr="0027197A" w:rsidRDefault="00F5081B" w:rsidP="00F5081B">
      <w:pPr>
        <w:rPr>
          <w:sz w:val="24"/>
          <w:lang w:eastAsia="zh-CN"/>
        </w:rPr>
      </w:pPr>
      <w:r w:rsidRPr="0027197A">
        <w:rPr>
          <w:color w:val="BE0003"/>
          <w:sz w:val="24"/>
          <w:lang w:eastAsia="zh-CN"/>
        </w:rPr>
        <w:t>C.思维方式</w:t>
      </w:r>
    </w:p>
    <w:p w14:paraId="577431F9" w14:textId="77777777" w:rsidR="00F5081B" w:rsidRPr="0027197A" w:rsidRDefault="00F5081B" w:rsidP="00F5081B">
      <w:pPr>
        <w:rPr>
          <w:sz w:val="24"/>
          <w:lang w:eastAsia="zh-CN"/>
        </w:rPr>
      </w:pPr>
      <w:r w:rsidRPr="0027197A">
        <w:rPr>
          <w:color w:val="BE0003"/>
          <w:sz w:val="24"/>
          <w:lang w:eastAsia="zh-CN"/>
        </w:rPr>
        <w:t>D.思想观念</w:t>
      </w:r>
    </w:p>
    <w:p w14:paraId="1FAE02D6" w14:textId="77777777" w:rsidR="00F5081B" w:rsidRPr="0027197A" w:rsidRDefault="00F5081B" w:rsidP="00F5081B">
      <w:pPr>
        <w:rPr>
          <w:sz w:val="24"/>
          <w:lang w:eastAsia="zh-CN"/>
        </w:rPr>
      </w:pPr>
      <w:r w:rsidRPr="0027197A">
        <w:rPr>
          <w:sz w:val="24"/>
          <w:lang w:eastAsia="zh-CN"/>
        </w:rPr>
        <w:t>118、社会形态是（）。</w:t>
      </w:r>
    </w:p>
    <w:p w14:paraId="71AF9C5D" w14:textId="77777777" w:rsidR="00F5081B" w:rsidRPr="0027197A" w:rsidRDefault="00F5081B" w:rsidP="00F5081B">
      <w:pPr>
        <w:rPr>
          <w:sz w:val="24"/>
          <w:lang w:eastAsia="zh-CN"/>
        </w:rPr>
      </w:pPr>
      <w:r w:rsidRPr="0027197A">
        <w:rPr>
          <w:color w:val="BE0003"/>
          <w:sz w:val="24"/>
          <w:lang w:eastAsia="zh-CN"/>
        </w:rPr>
        <w:t>A.关于社会运动的具体形式、发展阶段和不同质态的范畴</w:t>
      </w:r>
    </w:p>
    <w:p w14:paraId="790E86B4" w14:textId="77777777" w:rsidR="00F5081B" w:rsidRPr="0027197A" w:rsidRDefault="00F5081B" w:rsidP="00F5081B">
      <w:pPr>
        <w:rPr>
          <w:sz w:val="24"/>
          <w:lang w:eastAsia="zh-CN"/>
        </w:rPr>
      </w:pPr>
      <w:r w:rsidRPr="0027197A">
        <w:rPr>
          <w:color w:val="BE0003"/>
          <w:sz w:val="24"/>
          <w:lang w:eastAsia="zh-CN"/>
        </w:rPr>
        <w:t>B.同生产力发展一定阶段相适应的经济基础和上层建筑的统一体</w:t>
      </w:r>
    </w:p>
    <w:p w14:paraId="3D52AF63" w14:textId="77777777" w:rsidR="00F5081B" w:rsidRPr="0027197A" w:rsidRDefault="00F5081B" w:rsidP="00F5081B">
      <w:pPr>
        <w:rPr>
          <w:sz w:val="24"/>
          <w:lang w:eastAsia="zh-CN"/>
        </w:rPr>
      </w:pPr>
      <w:r w:rsidRPr="0027197A">
        <w:rPr>
          <w:color w:val="BE0003"/>
          <w:sz w:val="24"/>
          <w:lang w:eastAsia="zh-CN"/>
        </w:rPr>
        <w:t>C.社会的经济形态、政治形态和意识形态三者的历史的、具体的统一</w:t>
      </w:r>
    </w:p>
    <w:p w14:paraId="281F3684" w14:textId="77777777" w:rsidR="00F5081B" w:rsidRPr="0027197A" w:rsidRDefault="00F5081B" w:rsidP="00F5081B">
      <w:pPr>
        <w:rPr>
          <w:sz w:val="24"/>
          <w:lang w:eastAsia="zh-CN"/>
        </w:rPr>
      </w:pPr>
      <w:r w:rsidRPr="0027197A">
        <w:rPr>
          <w:sz w:val="24"/>
          <w:lang w:eastAsia="zh-CN"/>
        </w:rPr>
        <w:t>119、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p>
    <w:p w14:paraId="507B3FB7" w14:textId="77777777" w:rsidR="00F5081B" w:rsidRPr="0027197A" w:rsidRDefault="00F5081B" w:rsidP="00F5081B">
      <w:pPr>
        <w:rPr>
          <w:sz w:val="24"/>
          <w:lang w:eastAsia="zh-CN"/>
        </w:rPr>
      </w:pPr>
      <w:r w:rsidRPr="0027197A">
        <w:rPr>
          <w:color w:val="BE0003"/>
          <w:sz w:val="24"/>
          <w:lang w:eastAsia="zh-CN"/>
        </w:rPr>
        <w:t>A.历史人物不论发挥什么样的作用都不能决定和改变历史发展的总进程和总方向</w:t>
      </w:r>
    </w:p>
    <w:p w14:paraId="2348408D" w14:textId="77777777" w:rsidR="00F5081B" w:rsidRPr="0027197A" w:rsidRDefault="00F5081B" w:rsidP="00F5081B">
      <w:pPr>
        <w:rPr>
          <w:sz w:val="24"/>
          <w:lang w:eastAsia="zh-CN"/>
        </w:rPr>
      </w:pPr>
      <w:r w:rsidRPr="0027197A">
        <w:rPr>
          <w:color w:val="BE0003"/>
          <w:sz w:val="24"/>
          <w:lang w:eastAsia="zh-CN"/>
        </w:rPr>
        <w:t>B.历史人物会因其智慧、性格等因素对社会进程发生影响</w:t>
      </w:r>
    </w:p>
    <w:p w14:paraId="25E1185F" w14:textId="77777777" w:rsidR="00F5081B" w:rsidRPr="0027197A" w:rsidRDefault="00F5081B" w:rsidP="00F5081B">
      <w:pPr>
        <w:rPr>
          <w:sz w:val="24"/>
          <w:lang w:eastAsia="zh-CN"/>
        </w:rPr>
      </w:pPr>
      <w:r w:rsidRPr="0027197A">
        <w:rPr>
          <w:color w:val="BE0003"/>
          <w:sz w:val="24"/>
          <w:lang w:eastAsia="zh-CN"/>
        </w:rPr>
        <w:t>C.具有进步意义的历史人物往往能够首先发现或提出历史进程中新的历史任务</w:t>
      </w:r>
    </w:p>
    <w:p w14:paraId="4770C25D" w14:textId="77777777" w:rsidR="00F5081B" w:rsidRPr="0027197A" w:rsidRDefault="00F5081B" w:rsidP="00F5081B">
      <w:pPr>
        <w:rPr>
          <w:sz w:val="24"/>
          <w:lang w:eastAsia="zh-CN"/>
        </w:rPr>
      </w:pPr>
      <w:r w:rsidRPr="0027197A">
        <w:rPr>
          <w:sz w:val="24"/>
          <w:lang w:eastAsia="zh-CN"/>
        </w:rPr>
        <w:t>120、英雄史观的产生有其深刻的根源，主要包括（）。</w:t>
      </w:r>
    </w:p>
    <w:p w14:paraId="4BDD390F" w14:textId="77777777" w:rsidR="00F5081B" w:rsidRPr="0027197A" w:rsidRDefault="00F5081B" w:rsidP="00F5081B">
      <w:pPr>
        <w:rPr>
          <w:sz w:val="24"/>
          <w:lang w:eastAsia="zh-CN"/>
        </w:rPr>
      </w:pPr>
      <w:r w:rsidRPr="0027197A">
        <w:rPr>
          <w:color w:val="BE0003"/>
          <w:sz w:val="24"/>
          <w:lang w:eastAsia="zh-CN"/>
        </w:rPr>
        <w:lastRenderedPageBreak/>
        <w:t>A.认识根源</w:t>
      </w:r>
    </w:p>
    <w:p w14:paraId="00E2D509" w14:textId="77777777" w:rsidR="00F5081B" w:rsidRPr="0027197A" w:rsidRDefault="00F5081B" w:rsidP="00F5081B">
      <w:pPr>
        <w:rPr>
          <w:sz w:val="24"/>
          <w:lang w:eastAsia="zh-CN"/>
        </w:rPr>
      </w:pPr>
      <w:r w:rsidRPr="0027197A">
        <w:rPr>
          <w:color w:val="BE0003"/>
          <w:sz w:val="24"/>
          <w:lang w:eastAsia="zh-CN"/>
        </w:rPr>
        <w:t>B.社会历史根源</w:t>
      </w:r>
    </w:p>
    <w:p w14:paraId="191372EB" w14:textId="77777777" w:rsidR="00F5081B" w:rsidRPr="0027197A" w:rsidRDefault="00F5081B" w:rsidP="00F5081B">
      <w:pPr>
        <w:rPr>
          <w:sz w:val="24"/>
          <w:lang w:eastAsia="zh-CN"/>
        </w:rPr>
      </w:pPr>
      <w:r w:rsidRPr="0027197A">
        <w:rPr>
          <w:color w:val="BE0003"/>
          <w:sz w:val="24"/>
          <w:lang w:eastAsia="zh-CN"/>
        </w:rPr>
        <w:t>C.阶级根源</w:t>
      </w:r>
    </w:p>
    <w:p w14:paraId="1A2C6124" w14:textId="77777777" w:rsidR="00F5081B" w:rsidRPr="0027197A" w:rsidRDefault="00F5081B" w:rsidP="00F5081B">
      <w:pPr>
        <w:rPr>
          <w:sz w:val="24"/>
          <w:lang w:eastAsia="zh-CN"/>
        </w:rPr>
      </w:pPr>
      <w:r w:rsidRPr="0027197A">
        <w:rPr>
          <w:sz w:val="24"/>
          <w:lang w:eastAsia="zh-CN"/>
        </w:rPr>
        <w:t>121、社会意识的相对独立性表现为（）。</w:t>
      </w:r>
    </w:p>
    <w:p w14:paraId="339750CC" w14:textId="77777777" w:rsidR="00F5081B" w:rsidRPr="0027197A" w:rsidRDefault="00F5081B" w:rsidP="00F5081B">
      <w:pPr>
        <w:rPr>
          <w:sz w:val="24"/>
          <w:lang w:eastAsia="zh-CN"/>
        </w:rPr>
      </w:pPr>
      <w:r w:rsidRPr="0027197A">
        <w:rPr>
          <w:color w:val="BE0003"/>
          <w:sz w:val="24"/>
          <w:lang w:eastAsia="zh-CN"/>
        </w:rPr>
        <w:t>A.它的发展变化与社会存在的发展变化不完全同步</w:t>
      </w:r>
    </w:p>
    <w:p w14:paraId="4F037278" w14:textId="77777777" w:rsidR="00F5081B" w:rsidRPr="0027197A" w:rsidRDefault="00F5081B" w:rsidP="00F5081B">
      <w:pPr>
        <w:rPr>
          <w:sz w:val="24"/>
          <w:lang w:eastAsia="zh-CN"/>
        </w:rPr>
      </w:pPr>
      <w:r w:rsidRPr="0027197A">
        <w:rPr>
          <w:color w:val="BE0003"/>
          <w:sz w:val="24"/>
          <w:lang w:eastAsia="zh-CN"/>
        </w:rPr>
        <w:t>B.它与社会经济水平之间发展上的不平衡性</w:t>
      </w:r>
    </w:p>
    <w:p w14:paraId="524B4B4F" w14:textId="77777777" w:rsidR="00F5081B" w:rsidRPr="0027197A" w:rsidRDefault="00F5081B" w:rsidP="00F5081B">
      <w:pPr>
        <w:rPr>
          <w:sz w:val="24"/>
          <w:lang w:eastAsia="zh-CN"/>
        </w:rPr>
      </w:pPr>
      <w:r w:rsidRPr="0027197A">
        <w:rPr>
          <w:color w:val="BE0003"/>
          <w:sz w:val="24"/>
          <w:lang w:eastAsia="zh-CN"/>
        </w:rPr>
        <w:t>C.它的发展往往具有历史继承性</w:t>
      </w:r>
    </w:p>
    <w:p w14:paraId="2D94F276" w14:textId="77777777" w:rsidR="00F5081B" w:rsidRPr="0027197A" w:rsidRDefault="00F5081B" w:rsidP="00F5081B">
      <w:pPr>
        <w:rPr>
          <w:sz w:val="24"/>
          <w:lang w:eastAsia="zh-CN"/>
        </w:rPr>
      </w:pPr>
      <w:r w:rsidRPr="0027197A">
        <w:rPr>
          <w:color w:val="BE0003"/>
          <w:sz w:val="24"/>
          <w:lang w:eastAsia="zh-CN"/>
        </w:rPr>
        <w:t>D.社会意识对社会存在具有能动的反作用</w:t>
      </w:r>
    </w:p>
    <w:p w14:paraId="46266DC3" w14:textId="77777777" w:rsidR="00F5081B" w:rsidRPr="0027197A" w:rsidRDefault="00F5081B" w:rsidP="00F5081B">
      <w:pPr>
        <w:rPr>
          <w:sz w:val="24"/>
          <w:lang w:eastAsia="zh-CN"/>
        </w:rPr>
      </w:pPr>
      <w:r w:rsidRPr="0027197A">
        <w:rPr>
          <w:sz w:val="24"/>
          <w:lang w:eastAsia="zh-CN"/>
        </w:rPr>
        <w:t>122、“一言可以兴邦，一言可以丧邦”，英雄人物的意志可以改变历史发展的方向。这种观点是（）。</w:t>
      </w:r>
    </w:p>
    <w:p w14:paraId="4B4DA3F6" w14:textId="77777777" w:rsidR="00F5081B" w:rsidRPr="0027197A" w:rsidRDefault="00F5081B" w:rsidP="00F5081B">
      <w:pPr>
        <w:rPr>
          <w:sz w:val="24"/>
          <w:lang w:eastAsia="zh-CN"/>
        </w:rPr>
      </w:pPr>
      <w:r w:rsidRPr="0027197A">
        <w:rPr>
          <w:color w:val="BE0003"/>
          <w:sz w:val="24"/>
          <w:lang w:eastAsia="zh-CN"/>
        </w:rPr>
        <w:t>A.否认历史必然性的唯意志论</w:t>
      </w:r>
    </w:p>
    <w:p w14:paraId="7C97F133" w14:textId="77777777" w:rsidR="00F5081B" w:rsidRPr="0027197A" w:rsidRDefault="00F5081B" w:rsidP="00F5081B">
      <w:pPr>
        <w:rPr>
          <w:sz w:val="24"/>
          <w:lang w:eastAsia="zh-CN"/>
        </w:rPr>
      </w:pPr>
      <w:r w:rsidRPr="0027197A">
        <w:rPr>
          <w:color w:val="BE0003"/>
          <w:sz w:val="24"/>
          <w:lang w:eastAsia="zh-CN"/>
        </w:rPr>
        <w:t>C.唯心主义在历史观上的表现</w:t>
      </w:r>
    </w:p>
    <w:p w14:paraId="6C0D33C0" w14:textId="77777777" w:rsidR="00F5081B" w:rsidRPr="0027197A" w:rsidRDefault="00F5081B" w:rsidP="00F5081B">
      <w:pPr>
        <w:rPr>
          <w:sz w:val="24"/>
          <w:lang w:eastAsia="zh-CN"/>
        </w:rPr>
      </w:pPr>
      <w:r w:rsidRPr="0027197A">
        <w:rPr>
          <w:color w:val="BE0003"/>
          <w:sz w:val="24"/>
          <w:lang w:eastAsia="zh-CN"/>
        </w:rPr>
        <w:t>D.夸大个人作用的唯心史观</w:t>
      </w:r>
    </w:p>
    <w:p w14:paraId="51874143" w14:textId="77777777" w:rsidR="00F5081B" w:rsidRPr="0027197A" w:rsidRDefault="00F5081B" w:rsidP="00F5081B">
      <w:pPr>
        <w:rPr>
          <w:sz w:val="24"/>
          <w:lang w:eastAsia="zh-CN"/>
        </w:rPr>
      </w:pPr>
      <w:r w:rsidRPr="0027197A">
        <w:rPr>
          <w:sz w:val="24"/>
          <w:lang w:eastAsia="zh-CN"/>
        </w:rPr>
        <w:t>123、关于社会基本矛盾和社会主要矛盾表述正确的是（）。</w:t>
      </w:r>
    </w:p>
    <w:p w14:paraId="4CDF9290" w14:textId="77777777" w:rsidR="00F5081B" w:rsidRPr="0027197A" w:rsidRDefault="00F5081B" w:rsidP="00F5081B">
      <w:pPr>
        <w:rPr>
          <w:sz w:val="24"/>
          <w:lang w:eastAsia="zh-CN"/>
        </w:rPr>
      </w:pPr>
      <w:r w:rsidRPr="0027197A">
        <w:rPr>
          <w:color w:val="BE0003"/>
          <w:sz w:val="24"/>
          <w:lang w:eastAsia="zh-CN"/>
        </w:rPr>
        <w:t>A.社会基本矛盾是其他一切社会矛盾的根源</w:t>
      </w:r>
    </w:p>
    <w:p w14:paraId="38067561" w14:textId="77777777" w:rsidR="00F5081B" w:rsidRPr="0027197A" w:rsidRDefault="00F5081B" w:rsidP="00F5081B">
      <w:pPr>
        <w:rPr>
          <w:sz w:val="24"/>
          <w:lang w:eastAsia="zh-CN"/>
        </w:rPr>
      </w:pPr>
      <w:r w:rsidRPr="0027197A">
        <w:rPr>
          <w:color w:val="BE0003"/>
          <w:sz w:val="24"/>
          <w:lang w:eastAsia="zh-CN"/>
        </w:rPr>
        <w:t>B.社会主要矛盾是社会基本矛盾的具体体现</w:t>
      </w:r>
    </w:p>
    <w:p w14:paraId="6AD1E69F" w14:textId="77777777" w:rsidR="00F5081B" w:rsidRPr="0027197A" w:rsidRDefault="00F5081B" w:rsidP="00F5081B">
      <w:pPr>
        <w:rPr>
          <w:sz w:val="24"/>
          <w:lang w:eastAsia="zh-CN"/>
        </w:rPr>
      </w:pPr>
      <w:r w:rsidRPr="0027197A">
        <w:rPr>
          <w:color w:val="BE0003"/>
          <w:sz w:val="24"/>
          <w:lang w:eastAsia="zh-CN"/>
        </w:rPr>
        <w:t>C.社会基本矛盾规定和制约着社会主要矛盾的存在和发展</w:t>
      </w:r>
    </w:p>
    <w:p w14:paraId="1189608B" w14:textId="77777777" w:rsidR="00F5081B" w:rsidRPr="0027197A" w:rsidRDefault="00F5081B" w:rsidP="00F5081B">
      <w:pPr>
        <w:rPr>
          <w:sz w:val="24"/>
          <w:lang w:eastAsia="zh-CN"/>
        </w:rPr>
      </w:pPr>
      <w:r w:rsidRPr="0027197A">
        <w:rPr>
          <w:sz w:val="24"/>
          <w:lang w:eastAsia="zh-CN"/>
        </w:rPr>
        <w:t>124、生产力与生产关系是不可分割地相互联系着的。生产关系（）。</w:t>
      </w:r>
    </w:p>
    <w:p w14:paraId="5E4974DC" w14:textId="77777777" w:rsidR="00F5081B" w:rsidRPr="0027197A" w:rsidRDefault="00F5081B" w:rsidP="00F5081B">
      <w:pPr>
        <w:rPr>
          <w:sz w:val="24"/>
          <w:lang w:eastAsia="zh-CN"/>
        </w:rPr>
      </w:pPr>
      <w:r w:rsidRPr="0027197A">
        <w:rPr>
          <w:color w:val="BE0003"/>
          <w:sz w:val="24"/>
          <w:lang w:eastAsia="zh-CN"/>
        </w:rPr>
        <w:t>A.有狭义和广义之分</w:t>
      </w:r>
    </w:p>
    <w:p w14:paraId="4314F6E3" w14:textId="77777777" w:rsidR="00F5081B" w:rsidRPr="0027197A" w:rsidRDefault="00F5081B" w:rsidP="00F5081B">
      <w:pPr>
        <w:rPr>
          <w:sz w:val="24"/>
          <w:lang w:eastAsia="zh-CN"/>
        </w:rPr>
      </w:pPr>
      <w:r w:rsidRPr="0027197A">
        <w:rPr>
          <w:color w:val="BE0003"/>
          <w:sz w:val="24"/>
          <w:lang w:eastAsia="zh-CN"/>
        </w:rPr>
        <w:t>B.是社会关系中最基本的关系</w:t>
      </w:r>
    </w:p>
    <w:p w14:paraId="16502993" w14:textId="77777777" w:rsidR="00F5081B" w:rsidRPr="0027197A" w:rsidRDefault="00F5081B" w:rsidP="00F5081B">
      <w:pPr>
        <w:rPr>
          <w:sz w:val="24"/>
          <w:lang w:eastAsia="zh-CN"/>
        </w:rPr>
      </w:pPr>
      <w:r w:rsidRPr="0027197A">
        <w:rPr>
          <w:color w:val="BE0003"/>
          <w:sz w:val="24"/>
          <w:lang w:eastAsia="zh-CN"/>
        </w:rPr>
        <w:t>D.是人们在物质生产过程中形成的不以人的意志为转移的经济关系</w:t>
      </w:r>
    </w:p>
    <w:p w14:paraId="1C57AE57" w14:textId="77777777" w:rsidR="00F5081B" w:rsidRPr="0027197A" w:rsidRDefault="00F5081B" w:rsidP="00F5081B">
      <w:pPr>
        <w:rPr>
          <w:sz w:val="24"/>
          <w:lang w:eastAsia="zh-CN"/>
        </w:rPr>
      </w:pPr>
      <w:r w:rsidRPr="0027197A">
        <w:rPr>
          <w:sz w:val="24"/>
          <w:lang w:eastAsia="zh-CN"/>
        </w:rPr>
        <w:t>125、社会历史发展的动力包括（）。</w:t>
      </w:r>
    </w:p>
    <w:p w14:paraId="6AC81373" w14:textId="77777777" w:rsidR="00F5081B" w:rsidRPr="0027197A" w:rsidRDefault="00F5081B" w:rsidP="00F5081B">
      <w:pPr>
        <w:rPr>
          <w:sz w:val="24"/>
          <w:lang w:eastAsia="zh-CN"/>
        </w:rPr>
      </w:pPr>
      <w:r w:rsidRPr="0027197A">
        <w:rPr>
          <w:color w:val="BE0003"/>
          <w:sz w:val="24"/>
          <w:lang w:eastAsia="zh-CN"/>
        </w:rPr>
        <w:t>A.阶级斗争</w:t>
      </w:r>
    </w:p>
    <w:p w14:paraId="189F066F" w14:textId="77777777" w:rsidR="00F5081B" w:rsidRPr="0027197A" w:rsidRDefault="00F5081B" w:rsidP="00F5081B">
      <w:pPr>
        <w:rPr>
          <w:sz w:val="24"/>
          <w:lang w:eastAsia="zh-CN"/>
        </w:rPr>
      </w:pPr>
      <w:r w:rsidRPr="0027197A">
        <w:rPr>
          <w:color w:val="BE0003"/>
          <w:sz w:val="24"/>
          <w:lang w:eastAsia="zh-CN"/>
        </w:rPr>
        <w:t>B.社会基本矛盾</w:t>
      </w:r>
    </w:p>
    <w:p w14:paraId="27C69A48" w14:textId="77777777" w:rsidR="00F5081B" w:rsidRPr="0027197A" w:rsidRDefault="00F5081B" w:rsidP="00F5081B">
      <w:pPr>
        <w:rPr>
          <w:sz w:val="24"/>
          <w:lang w:eastAsia="zh-CN"/>
        </w:rPr>
      </w:pPr>
      <w:r w:rsidRPr="0027197A">
        <w:rPr>
          <w:color w:val="BE0003"/>
          <w:sz w:val="24"/>
          <w:lang w:eastAsia="zh-CN"/>
        </w:rPr>
        <w:lastRenderedPageBreak/>
        <w:t>C.社会革命</w:t>
      </w:r>
    </w:p>
    <w:p w14:paraId="09197A5A" w14:textId="77777777" w:rsidR="00F5081B" w:rsidRPr="0027197A" w:rsidRDefault="00F5081B" w:rsidP="00F5081B">
      <w:pPr>
        <w:rPr>
          <w:sz w:val="24"/>
          <w:lang w:eastAsia="zh-CN"/>
        </w:rPr>
      </w:pPr>
      <w:r w:rsidRPr="0027197A">
        <w:rPr>
          <w:color w:val="BE0003"/>
          <w:sz w:val="24"/>
          <w:lang w:eastAsia="zh-CN"/>
        </w:rPr>
        <w:t>D.社会改革</w:t>
      </w:r>
    </w:p>
    <w:p w14:paraId="31777908" w14:textId="77777777" w:rsidR="00F5081B" w:rsidRPr="0027197A" w:rsidRDefault="00F5081B" w:rsidP="00F5081B">
      <w:pPr>
        <w:rPr>
          <w:sz w:val="24"/>
          <w:lang w:eastAsia="zh-CN"/>
        </w:rPr>
      </w:pPr>
      <w:r w:rsidRPr="0027197A">
        <w:rPr>
          <w:sz w:val="24"/>
          <w:lang w:eastAsia="zh-CN"/>
        </w:rPr>
        <w:t>126、下述有关历史创造者的观点，属于唯物史观的有（）。</w:t>
      </w:r>
    </w:p>
    <w:p w14:paraId="4F6AF36F" w14:textId="77777777" w:rsidR="00F5081B" w:rsidRPr="0027197A" w:rsidRDefault="00F5081B" w:rsidP="00F5081B">
      <w:pPr>
        <w:rPr>
          <w:sz w:val="24"/>
          <w:lang w:eastAsia="zh-CN"/>
        </w:rPr>
      </w:pPr>
      <w:r w:rsidRPr="0027197A">
        <w:rPr>
          <w:color w:val="BE0003"/>
          <w:sz w:val="24"/>
          <w:lang w:eastAsia="zh-CN"/>
        </w:rPr>
        <w:t>B.历史活动是群众的事业</w:t>
      </w:r>
    </w:p>
    <w:p w14:paraId="5509C6C2" w14:textId="77777777" w:rsidR="00F5081B" w:rsidRPr="0027197A" w:rsidRDefault="00F5081B" w:rsidP="00F5081B">
      <w:pPr>
        <w:rPr>
          <w:sz w:val="24"/>
          <w:lang w:eastAsia="zh-CN"/>
        </w:rPr>
      </w:pPr>
      <w:r w:rsidRPr="0027197A">
        <w:rPr>
          <w:color w:val="BE0003"/>
          <w:sz w:val="24"/>
          <w:lang w:eastAsia="zh-CN"/>
        </w:rPr>
        <w:t>C.人们自己创造自己的历史</w:t>
      </w:r>
    </w:p>
    <w:p w14:paraId="731AEDB8" w14:textId="77777777" w:rsidR="00F5081B" w:rsidRPr="0027197A" w:rsidRDefault="00F5081B" w:rsidP="00F5081B">
      <w:pPr>
        <w:rPr>
          <w:sz w:val="24"/>
          <w:lang w:eastAsia="zh-CN"/>
        </w:rPr>
      </w:pPr>
      <w:r w:rsidRPr="0027197A">
        <w:rPr>
          <w:color w:val="BE0003"/>
          <w:sz w:val="24"/>
          <w:lang w:eastAsia="zh-CN"/>
        </w:rPr>
        <w:t>D.人们总是在既定的条件下创造历史</w:t>
      </w:r>
    </w:p>
    <w:p w14:paraId="6B1EA59A" w14:textId="77777777" w:rsidR="00F5081B" w:rsidRPr="0027197A" w:rsidRDefault="00F5081B" w:rsidP="00F5081B">
      <w:pPr>
        <w:rPr>
          <w:sz w:val="24"/>
          <w:lang w:eastAsia="zh-CN"/>
        </w:rPr>
      </w:pPr>
      <w:r w:rsidRPr="0027197A">
        <w:rPr>
          <w:sz w:val="24"/>
          <w:lang w:eastAsia="zh-CN"/>
        </w:rPr>
        <w:t>127、“全球问题”深刻反映了人与自然关系的不和谐，其警示意义在于（）。</w:t>
      </w:r>
    </w:p>
    <w:p w14:paraId="11C3E53B" w14:textId="77777777" w:rsidR="00F5081B" w:rsidRPr="0027197A" w:rsidRDefault="00F5081B" w:rsidP="00F5081B">
      <w:pPr>
        <w:rPr>
          <w:sz w:val="24"/>
          <w:lang w:eastAsia="zh-CN"/>
        </w:rPr>
      </w:pPr>
      <w:r w:rsidRPr="0027197A">
        <w:rPr>
          <w:color w:val="BE0003"/>
          <w:sz w:val="24"/>
          <w:lang w:eastAsia="zh-CN"/>
        </w:rPr>
        <w:t>A.人类过分陶醉于对自然界的胜利会受到自然界的报复</w:t>
      </w:r>
    </w:p>
    <w:p w14:paraId="233DCBA5" w14:textId="77777777" w:rsidR="00F5081B" w:rsidRPr="0027197A" w:rsidRDefault="00F5081B" w:rsidP="00F5081B">
      <w:pPr>
        <w:rPr>
          <w:sz w:val="24"/>
          <w:lang w:eastAsia="zh-CN"/>
        </w:rPr>
      </w:pPr>
      <w:r w:rsidRPr="0027197A">
        <w:rPr>
          <w:color w:val="BE0003"/>
          <w:sz w:val="24"/>
          <w:lang w:eastAsia="zh-CN"/>
        </w:rPr>
        <w:t>B.人与自然关系的紧张来自于不当的人类实践方式</w:t>
      </w:r>
    </w:p>
    <w:p w14:paraId="14BA5029" w14:textId="77777777" w:rsidR="00F5081B" w:rsidRPr="0027197A" w:rsidRDefault="00F5081B" w:rsidP="00F5081B">
      <w:pPr>
        <w:rPr>
          <w:sz w:val="24"/>
          <w:lang w:eastAsia="zh-CN"/>
        </w:rPr>
      </w:pPr>
      <w:r w:rsidRPr="0027197A">
        <w:rPr>
          <w:sz w:val="24"/>
          <w:lang w:eastAsia="zh-CN"/>
        </w:rPr>
        <w:t>128、在人们的社会物质生活条件中，生产方式是社会历史发展的决定力量。这是因为物质生产活动及生产方式（）。</w:t>
      </w:r>
    </w:p>
    <w:p w14:paraId="4AA1F8DB" w14:textId="77777777" w:rsidR="00F5081B" w:rsidRPr="0027197A" w:rsidRDefault="00F5081B" w:rsidP="00F5081B">
      <w:pPr>
        <w:rPr>
          <w:sz w:val="24"/>
          <w:lang w:eastAsia="zh-CN"/>
        </w:rPr>
      </w:pPr>
      <w:r w:rsidRPr="0027197A">
        <w:rPr>
          <w:color w:val="BE0003"/>
          <w:sz w:val="24"/>
          <w:lang w:eastAsia="zh-CN"/>
        </w:rPr>
        <w:t>A.是人类社会赖以存在和发展的基础</w:t>
      </w:r>
    </w:p>
    <w:p w14:paraId="42D4B9BB" w14:textId="77777777" w:rsidR="00F5081B" w:rsidRPr="0027197A" w:rsidRDefault="00F5081B" w:rsidP="00F5081B">
      <w:pPr>
        <w:rPr>
          <w:sz w:val="24"/>
          <w:lang w:eastAsia="zh-CN"/>
        </w:rPr>
      </w:pPr>
      <w:r w:rsidRPr="0027197A">
        <w:rPr>
          <w:color w:val="BE0003"/>
          <w:sz w:val="24"/>
          <w:lang w:eastAsia="zh-CN"/>
        </w:rPr>
        <w:t>B.是人类其他一切活动的首要前提</w:t>
      </w:r>
    </w:p>
    <w:p w14:paraId="75E62268" w14:textId="77777777" w:rsidR="00F5081B" w:rsidRPr="0027197A" w:rsidRDefault="00F5081B" w:rsidP="00F5081B">
      <w:pPr>
        <w:rPr>
          <w:sz w:val="24"/>
          <w:lang w:eastAsia="zh-CN"/>
        </w:rPr>
      </w:pPr>
      <w:r w:rsidRPr="0027197A">
        <w:rPr>
          <w:color w:val="BE0003"/>
          <w:sz w:val="24"/>
          <w:lang w:eastAsia="zh-CN"/>
        </w:rPr>
        <w:t>C.决定着社会的结构、性质和面貌，制约着人们的全部社会生活</w:t>
      </w:r>
    </w:p>
    <w:p w14:paraId="18C2EA11" w14:textId="77777777" w:rsidR="00F5081B" w:rsidRPr="0027197A" w:rsidRDefault="00F5081B" w:rsidP="00F5081B">
      <w:pPr>
        <w:rPr>
          <w:sz w:val="24"/>
          <w:lang w:eastAsia="zh-CN"/>
        </w:rPr>
      </w:pPr>
      <w:r w:rsidRPr="0027197A">
        <w:rPr>
          <w:color w:val="BE0003"/>
          <w:sz w:val="24"/>
          <w:lang w:eastAsia="zh-CN"/>
        </w:rPr>
        <w:t>D.决定整个社会历史的变化发展及社会形态从低级向高级的更替和发展</w:t>
      </w:r>
    </w:p>
    <w:p w14:paraId="089A5270" w14:textId="77777777" w:rsidR="00F5081B" w:rsidRPr="0027197A" w:rsidRDefault="00F5081B" w:rsidP="00F5081B">
      <w:pPr>
        <w:rPr>
          <w:sz w:val="24"/>
          <w:lang w:eastAsia="zh-CN"/>
        </w:rPr>
      </w:pPr>
      <w:r w:rsidRPr="0027197A">
        <w:rPr>
          <w:sz w:val="24"/>
          <w:lang w:eastAsia="zh-CN"/>
        </w:rPr>
        <w:t>129、2003年6月23日，《城市生活无着的流浪乞讨人员救助管理办法》正式发布，并于8月1日正式实施。1982年发布的《城市流浪乞讨人员收容遣送办法》同时被废止。这一变化体现了（）。</w:t>
      </w:r>
    </w:p>
    <w:p w14:paraId="2359585F" w14:textId="77777777" w:rsidR="00F5081B" w:rsidRPr="0027197A" w:rsidRDefault="00F5081B" w:rsidP="00F5081B">
      <w:pPr>
        <w:rPr>
          <w:sz w:val="24"/>
          <w:lang w:eastAsia="zh-CN"/>
        </w:rPr>
      </w:pPr>
      <w:r w:rsidRPr="0027197A">
        <w:rPr>
          <w:color w:val="BE0003"/>
          <w:sz w:val="24"/>
          <w:lang w:eastAsia="zh-CN"/>
        </w:rPr>
        <w:t>A.政治文明的进步</w:t>
      </w:r>
    </w:p>
    <w:p w14:paraId="35A00B81" w14:textId="77777777" w:rsidR="00F5081B" w:rsidRPr="0027197A" w:rsidRDefault="00F5081B" w:rsidP="00F5081B">
      <w:pPr>
        <w:rPr>
          <w:sz w:val="24"/>
          <w:lang w:eastAsia="zh-CN"/>
        </w:rPr>
      </w:pPr>
      <w:r w:rsidRPr="0027197A">
        <w:rPr>
          <w:color w:val="BE0003"/>
          <w:sz w:val="24"/>
          <w:lang w:eastAsia="zh-CN"/>
        </w:rPr>
        <w:t>B.上层建筑不断变革完善</w:t>
      </w:r>
    </w:p>
    <w:p w14:paraId="57E62948" w14:textId="77777777" w:rsidR="00F5081B" w:rsidRPr="0027197A" w:rsidRDefault="00F5081B" w:rsidP="00F5081B">
      <w:pPr>
        <w:rPr>
          <w:sz w:val="24"/>
          <w:lang w:eastAsia="zh-CN"/>
        </w:rPr>
      </w:pPr>
      <w:r w:rsidRPr="0027197A">
        <w:rPr>
          <w:color w:val="BE0003"/>
          <w:sz w:val="24"/>
          <w:lang w:eastAsia="zh-CN"/>
        </w:rPr>
        <w:t>C.对人权的尊重和保护</w:t>
      </w:r>
    </w:p>
    <w:p w14:paraId="33CA8BB2" w14:textId="77777777" w:rsidR="00F5081B" w:rsidRPr="0027197A" w:rsidRDefault="00F5081B" w:rsidP="00F5081B">
      <w:pPr>
        <w:rPr>
          <w:sz w:val="24"/>
          <w:lang w:eastAsia="zh-CN"/>
        </w:rPr>
      </w:pPr>
      <w:r w:rsidRPr="0027197A">
        <w:rPr>
          <w:sz w:val="24"/>
          <w:lang w:eastAsia="zh-CN"/>
        </w:rPr>
        <w:t>130、马克思说：“无论哪一种社会形态，在它所能容纳的全部生产力发挥出来以前，是决不会灭亡的；而新的更高的生产关系，在它存在的物质条件在旧社会的胞胎里成熟以前，是决不会出现的。”这段话说明（）。</w:t>
      </w:r>
    </w:p>
    <w:p w14:paraId="7C5DEBA6" w14:textId="77777777" w:rsidR="00F5081B" w:rsidRPr="0027197A" w:rsidRDefault="00F5081B" w:rsidP="00F5081B">
      <w:pPr>
        <w:rPr>
          <w:sz w:val="24"/>
          <w:lang w:eastAsia="zh-CN"/>
        </w:rPr>
      </w:pPr>
      <w:r w:rsidRPr="0027197A">
        <w:rPr>
          <w:color w:val="BE0003"/>
          <w:sz w:val="24"/>
          <w:lang w:eastAsia="zh-CN"/>
        </w:rPr>
        <w:t>A.生产力的发展是促使社会形态更替的最终原因</w:t>
      </w:r>
    </w:p>
    <w:p w14:paraId="3A264427" w14:textId="77777777" w:rsidR="00F5081B" w:rsidRPr="0027197A" w:rsidRDefault="00F5081B" w:rsidP="00F5081B">
      <w:pPr>
        <w:rPr>
          <w:sz w:val="24"/>
          <w:lang w:eastAsia="zh-CN"/>
        </w:rPr>
      </w:pPr>
      <w:r w:rsidRPr="0027197A">
        <w:rPr>
          <w:color w:val="BE0003"/>
          <w:sz w:val="24"/>
          <w:lang w:eastAsia="zh-CN"/>
        </w:rPr>
        <w:lastRenderedPageBreak/>
        <w:t>B.一种新的生产关系的产生需要客观的物质条件的成熟</w:t>
      </w:r>
    </w:p>
    <w:p w14:paraId="691167F4" w14:textId="77777777" w:rsidR="00F5081B" w:rsidRPr="0027197A" w:rsidRDefault="00F5081B" w:rsidP="00F5081B">
      <w:pPr>
        <w:rPr>
          <w:sz w:val="24"/>
          <w:lang w:eastAsia="zh-CN"/>
        </w:rPr>
      </w:pPr>
      <w:r w:rsidRPr="0027197A">
        <w:rPr>
          <w:color w:val="BE0003"/>
          <w:sz w:val="24"/>
          <w:lang w:eastAsia="zh-CN"/>
        </w:rPr>
        <w:t>C.无论哪一种社会形态，当它还能够促进生产力发展时，是不会灭亡的</w:t>
      </w:r>
    </w:p>
    <w:p w14:paraId="5BCDE909" w14:textId="77777777" w:rsidR="00F5081B" w:rsidRPr="0027197A" w:rsidRDefault="00F5081B" w:rsidP="00F5081B">
      <w:pPr>
        <w:rPr>
          <w:sz w:val="24"/>
          <w:lang w:eastAsia="zh-CN"/>
        </w:rPr>
      </w:pPr>
      <w:r w:rsidRPr="0027197A">
        <w:rPr>
          <w:color w:val="BE0003"/>
          <w:sz w:val="24"/>
          <w:lang w:eastAsia="zh-CN"/>
        </w:rPr>
        <w:t>D.社会形态总是具体的、历史的</w:t>
      </w:r>
    </w:p>
    <w:p w14:paraId="0571DF9B" w14:textId="77777777" w:rsidR="00F5081B" w:rsidRPr="0027197A" w:rsidRDefault="00F5081B" w:rsidP="00F5081B">
      <w:pPr>
        <w:rPr>
          <w:sz w:val="24"/>
          <w:lang w:eastAsia="zh-CN"/>
        </w:rPr>
      </w:pPr>
      <w:r w:rsidRPr="0027197A">
        <w:rPr>
          <w:sz w:val="24"/>
          <w:lang w:eastAsia="zh-CN"/>
        </w:rPr>
        <w:t>131、唯物史观关于人的本质的认识，正确的是（）。</w:t>
      </w:r>
    </w:p>
    <w:p w14:paraId="7C9BEEE8" w14:textId="77777777" w:rsidR="00F5081B" w:rsidRPr="0027197A" w:rsidRDefault="00F5081B" w:rsidP="00F5081B">
      <w:pPr>
        <w:rPr>
          <w:sz w:val="24"/>
          <w:lang w:eastAsia="zh-CN"/>
        </w:rPr>
      </w:pPr>
      <w:r w:rsidRPr="0027197A">
        <w:rPr>
          <w:color w:val="BE0003"/>
          <w:sz w:val="24"/>
          <w:lang w:eastAsia="zh-CN"/>
        </w:rPr>
        <w:t>A.现实的人在本质上是一切社会关系的总和</w:t>
      </w:r>
    </w:p>
    <w:p w14:paraId="052943EE" w14:textId="77777777" w:rsidR="00F5081B" w:rsidRPr="0027197A" w:rsidRDefault="00F5081B" w:rsidP="00F5081B">
      <w:pPr>
        <w:rPr>
          <w:sz w:val="24"/>
          <w:lang w:eastAsia="zh-CN"/>
        </w:rPr>
      </w:pPr>
      <w:r w:rsidRPr="0027197A">
        <w:rPr>
          <w:color w:val="BE0003"/>
          <w:sz w:val="24"/>
          <w:lang w:eastAsia="zh-CN"/>
        </w:rPr>
        <w:t>C.人的本质属性是社会属性，而不是自然属性</w:t>
      </w:r>
    </w:p>
    <w:p w14:paraId="1B1FA880" w14:textId="77777777" w:rsidR="00F5081B" w:rsidRPr="0027197A" w:rsidRDefault="00F5081B" w:rsidP="00F5081B">
      <w:pPr>
        <w:rPr>
          <w:sz w:val="24"/>
          <w:lang w:eastAsia="zh-CN"/>
        </w:rPr>
      </w:pPr>
      <w:r w:rsidRPr="0027197A">
        <w:rPr>
          <w:color w:val="BE0003"/>
          <w:sz w:val="24"/>
          <w:lang w:eastAsia="zh-CN"/>
        </w:rPr>
        <w:t>D.人的本质是变化的、发展的</w:t>
      </w:r>
    </w:p>
    <w:p w14:paraId="28900254" w14:textId="77777777" w:rsidR="00F5081B" w:rsidRPr="0027197A" w:rsidRDefault="00F5081B" w:rsidP="00F5081B">
      <w:pPr>
        <w:rPr>
          <w:sz w:val="24"/>
          <w:lang w:eastAsia="zh-CN"/>
        </w:rPr>
      </w:pPr>
      <w:r w:rsidRPr="0027197A">
        <w:rPr>
          <w:sz w:val="24"/>
          <w:lang w:eastAsia="zh-CN"/>
        </w:rPr>
        <w:t>132、在社会发展一定阶段上，由于社会经济、政治、文化等因素的变化，原有的社会主要矛盾可能会发生以下转换（）。</w:t>
      </w:r>
    </w:p>
    <w:p w14:paraId="37B62376" w14:textId="77777777" w:rsidR="00F5081B" w:rsidRPr="0027197A" w:rsidRDefault="00F5081B" w:rsidP="00F5081B">
      <w:pPr>
        <w:rPr>
          <w:sz w:val="24"/>
          <w:lang w:eastAsia="zh-CN"/>
        </w:rPr>
      </w:pPr>
      <w:r w:rsidRPr="0027197A">
        <w:rPr>
          <w:color w:val="BE0003"/>
          <w:sz w:val="24"/>
          <w:lang w:eastAsia="zh-CN"/>
        </w:rPr>
        <w:t>A.社会主要矛盾双方的内容发生一定变化</w:t>
      </w:r>
    </w:p>
    <w:p w14:paraId="617B42A0" w14:textId="77777777" w:rsidR="00F5081B" w:rsidRPr="0027197A" w:rsidRDefault="00F5081B" w:rsidP="00F5081B">
      <w:pPr>
        <w:rPr>
          <w:sz w:val="24"/>
          <w:lang w:eastAsia="zh-CN"/>
        </w:rPr>
      </w:pPr>
      <w:r w:rsidRPr="0027197A">
        <w:rPr>
          <w:color w:val="BE0003"/>
          <w:sz w:val="24"/>
          <w:lang w:eastAsia="zh-CN"/>
        </w:rPr>
        <w:t>B.矛盾地位发生变化，原来的主要矛盾转化为从属地位的矛盾</w:t>
      </w:r>
    </w:p>
    <w:p w14:paraId="50B7EF62" w14:textId="77777777" w:rsidR="00F5081B" w:rsidRPr="0027197A" w:rsidRDefault="00F5081B" w:rsidP="00F5081B">
      <w:pPr>
        <w:rPr>
          <w:sz w:val="24"/>
          <w:lang w:eastAsia="zh-CN"/>
        </w:rPr>
      </w:pPr>
      <w:r w:rsidRPr="0027197A">
        <w:rPr>
          <w:color w:val="BE0003"/>
          <w:sz w:val="24"/>
          <w:lang w:eastAsia="zh-CN"/>
        </w:rPr>
        <w:t>C.矛盾地位发生变化，原来的非主要矛盾上升为占支配地位的主要矛盾</w:t>
      </w:r>
    </w:p>
    <w:p w14:paraId="3B6754B9" w14:textId="77777777" w:rsidR="00F5081B" w:rsidRPr="0027197A" w:rsidRDefault="00F5081B" w:rsidP="00F5081B">
      <w:pPr>
        <w:rPr>
          <w:sz w:val="24"/>
          <w:lang w:eastAsia="zh-CN"/>
        </w:rPr>
      </w:pPr>
      <w:r w:rsidRPr="0027197A">
        <w:rPr>
          <w:sz w:val="24"/>
          <w:lang w:eastAsia="zh-CN"/>
        </w:rPr>
        <w:t>133、阶级是历史唯物主义的一个重要范畴。以下关于阶级的选项内容正确的是（）。</w:t>
      </w:r>
    </w:p>
    <w:p w14:paraId="062A1A0C" w14:textId="77777777" w:rsidR="00F5081B" w:rsidRPr="0027197A" w:rsidRDefault="00F5081B" w:rsidP="00F5081B">
      <w:pPr>
        <w:rPr>
          <w:sz w:val="24"/>
          <w:lang w:eastAsia="zh-CN"/>
        </w:rPr>
      </w:pPr>
      <w:r w:rsidRPr="0027197A">
        <w:rPr>
          <w:color w:val="BE0003"/>
          <w:sz w:val="24"/>
          <w:lang w:eastAsia="zh-CN"/>
        </w:rPr>
        <w:t>A.阶级是历史范畴</w:t>
      </w:r>
    </w:p>
    <w:p w14:paraId="1835F3DC" w14:textId="77777777" w:rsidR="00F5081B" w:rsidRPr="0027197A" w:rsidRDefault="00F5081B" w:rsidP="00F5081B">
      <w:pPr>
        <w:rPr>
          <w:sz w:val="24"/>
          <w:lang w:eastAsia="zh-CN"/>
        </w:rPr>
      </w:pPr>
      <w:r w:rsidRPr="0027197A">
        <w:rPr>
          <w:color w:val="BE0003"/>
          <w:sz w:val="24"/>
          <w:lang w:eastAsia="zh-CN"/>
        </w:rPr>
        <w:t>B.阶级是经济范畴</w:t>
      </w:r>
    </w:p>
    <w:p w14:paraId="68D90CEC" w14:textId="77777777" w:rsidR="00F5081B" w:rsidRPr="0027197A" w:rsidRDefault="00F5081B" w:rsidP="00F5081B">
      <w:pPr>
        <w:rPr>
          <w:sz w:val="24"/>
          <w:lang w:eastAsia="zh-CN"/>
        </w:rPr>
      </w:pPr>
      <w:r w:rsidRPr="0027197A">
        <w:rPr>
          <w:color w:val="BE0003"/>
          <w:sz w:val="24"/>
          <w:lang w:eastAsia="zh-CN"/>
        </w:rPr>
        <w:t>D.划分阶级的基础是生产资料占有关系不同</w:t>
      </w:r>
    </w:p>
    <w:p w14:paraId="69D196F1" w14:textId="77777777" w:rsidR="00F5081B" w:rsidRPr="0027197A" w:rsidRDefault="00F5081B" w:rsidP="00F5081B">
      <w:pPr>
        <w:rPr>
          <w:sz w:val="24"/>
          <w:lang w:eastAsia="zh-CN"/>
        </w:rPr>
      </w:pPr>
      <w:r w:rsidRPr="0027197A">
        <w:rPr>
          <w:sz w:val="24"/>
          <w:lang w:eastAsia="zh-CN"/>
        </w:rPr>
        <w:t>134、马克思主义从必然性与偶然性的辩证统一中理解杰出人物的历史作用，认为（）。</w:t>
      </w:r>
    </w:p>
    <w:p w14:paraId="28989A42" w14:textId="77777777" w:rsidR="00F5081B" w:rsidRPr="0027197A" w:rsidRDefault="00F5081B" w:rsidP="00F5081B">
      <w:pPr>
        <w:rPr>
          <w:sz w:val="24"/>
          <w:lang w:eastAsia="zh-CN"/>
        </w:rPr>
      </w:pPr>
      <w:r w:rsidRPr="0027197A">
        <w:rPr>
          <w:color w:val="BE0003"/>
          <w:sz w:val="24"/>
          <w:lang w:eastAsia="zh-CN"/>
        </w:rPr>
        <w:t>A.杰出人物的历史作用受到一定历史条件的制约</w:t>
      </w:r>
    </w:p>
    <w:p w14:paraId="01628F60" w14:textId="77777777" w:rsidR="00F5081B" w:rsidRPr="0027197A" w:rsidRDefault="00F5081B" w:rsidP="00F5081B">
      <w:pPr>
        <w:rPr>
          <w:sz w:val="24"/>
          <w:lang w:eastAsia="zh-CN"/>
        </w:rPr>
      </w:pPr>
      <w:r w:rsidRPr="0027197A">
        <w:rPr>
          <w:color w:val="BE0003"/>
          <w:sz w:val="24"/>
          <w:lang w:eastAsia="zh-CN"/>
        </w:rPr>
        <w:t>B.杰出人物历史作用的形成和发挥与其顺应人民群众的意愿密不可分</w:t>
      </w:r>
    </w:p>
    <w:p w14:paraId="3D230E99" w14:textId="77777777" w:rsidR="00F5081B" w:rsidRPr="0027197A" w:rsidRDefault="00F5081B" w:rsidP="00F5081B">
      <w:pPr>
        <w:rPr>
          <w:sz w:val="24"/>
          <w:lang w:eastAsia="zh-CN"/>
        </w:rPr>
      </w:pPr>
      <w:r w:rsidRPr="0027197A">
        <w:rPr>
          <w:color w:val="BE0003"/>
          <w:sz w:val="24"/>
          <w:lang w:eastAsia="zh-CN"/>
        </w:rPr>
        <w:t>C.杰出人物会因其智慧、性格因素对社会进程发生影响</w:t>
      </w:r>
    </w:p>
    <w:p w14:paraId="04F3CA52" w14:textId="77777777" w:rsidR="00F5081B" w:rsidRPr="0027197A" w:rsidRDefault="00F5081B" w:rsidP="00F5081B">
      <w:pPr>
        <w:rPr>
          <w:sz w:val="24"/>
          <w:lang w:eastAsia="zh-CN"/>
        </w:rPr>
      </w:pPr>
      <w:r w:rsidRPr="0027197A">
        <w:rPr>
          <w:sz w:val="24"/>
          <w:lang w:eastAsia="zh-CN"/>
        </w:rPr>
        <w:t>135、下列各项属于生产关系内容的有（）。</w:t>
      </w:r>
    </w:p>
    <w:p w14:paraId="17A5565A" w14:textId="77777777" w:rsidR="00F5081B" w:rsidRPr="0027197A" w:rsidRDefault="00F5081B" w:rsidP="00F5081B">
      <w:pPr>
        <w:rPr>
          <w:sz w:val="24"/>
          <w:lang w:eastAsia="zh-CN"/>
        </w:rPr>
      </w:pPr>
      <w:r w:rsidRPr="0027197A">
        <w:rPr>
          <w:color w:val="BE0003"/>
          <w:sz w:val="24"/>
          <w:lang w:eastAsia="zh-CN"/>
        </w:rPr>
        <w:t>A.生产资料所有制关系</w:t>
      </w:r>
    </w:p>
    <w:p w14:paraId="3CEE74C4" w14:textId="77777777" w:rsidR="00F5081B" w:rsidRPr="0027197A" w:rsidRDefault="00F5081B" w:rsidP="00F5081B">
      <w:pPr>
        <w:rPr>
          <w:sz w:val="24"/>
          <w:lang w:eastAsia="zh-CN"/>
        </w:rPr>
      </w:pPr>
      <w:r w:rsidRPr="0027197A">
        <w:rPr>
          <w:color w:val="BE0003"/>
          <w:sz w:val="24"/>
          <w:lang w:eastAsia="zh-CN"/>
        </w:rPr>
        <w:lastRenderedPageBreak/>
        <w:t>B.产品的分配关系</w:t>
      </w:r>
    </w:p>
    <w:p w14:paraId="23025447" w14:textId="77777777" w:rsidR="00F5081B" w:rsidRPr="0027197A" w:rsidRDefault="00F5081B" w:rsidP="00F5081B">
      <w:pPr>
        <w:rPr>
          <w:sz w:val="24"/>
          <w:lang w:eastAsia="zh-CN"/>
        </w:rPr>
      </w:pPr>
      <w:r w:rsidRPr="0027197A">
        <w:rPr>
          <w:color w:val="BE0003"/>
          <w:sz w:val="24"/>
          <w:lang w:eastAsia="zh-CN"/>
        </w:rPr>
        <w:t>D.在生产中人与人的关系</w:t>
      </w:r>
    </w:p>
    <w:p w14:paraId="2B67EFCD" w14:textId="77777777" w:rsidR="00F5081B" w:rsidRPr="0027197A" w:rsidRDefault="00F5081B" w:rsidP="00F5081B">
      <w:pPr>
        <w:rPr>
          <w:sz w:val="24"/>
          <w:lang w:eastAsia="zh-CN"/>
        </w:rPr>
      </w:pPr>
      <w:r w:rsidRPr="0027197A">
        <w:rPr>
          <w:sz w:val="24"/>
          <w:lang w:eastAsia="zh-CN"/>
        </w:rPr>
        <w:t>136、在生产力和生产关系的相互关系中（）。</w:t>
      </w:r>
    </w:p>
    <w:p w14:paraId="4D67544D" w14:textId="77777777" w:rsidR="00F5081B" w:rsidRPr="0027197A" w:rsidRDefault="00F5081B" w:rsidP="00F5081B">
      <w:pPr>
        <w:rPr>
          <w:sz w:val="24"/>
          <w:lang w:eastAsia="zh-CN"/>
        </w:rPr>
      </w:pPr>
      <w:r w:rsidRPr="0027197A">
        <w:rPr>
          <w:color w:val="BE0003"/>
          <w:sz w:val="24"/>
          <w:lang w:eastAsia="zh-CN"/>
        </w:rPr>
        <w:t>A.生产力决定生产关系</w:t>
      </w:r>
    </w:p>
    <w:p w14:paraId="1019FD18" w14:textId="77777777" w:rsidR="00F5081B" w:rsidRPr="0027197A" w:rsidRDefault="00F5081B" w:rsidP="00F5081B">
      <w:pPr>
        <w:rPr>
          <w:sz w:val="24"/>
          <w:lang w:eastAsia="zh-CN"/>
        </w:rPr>
      </w:pPr>
      <w:r w:rsidRPr="0027197A">
        <w:rPr>
          <w:color w:val="BE0003"/>
          <w:sz w:val="24"/>
          <w:lang w:eastAsia="zh-CN"/>
        </w:rPr>
        <w:t>D.适合生产力状况的生产关系推动生产力的发展</w:t>
      </w:r>
    </w:p>
    <w:p w14:paraId="500F4381" w14:textId="77777777" w:rsidR="00F5081B" w:rsidRPr="0027197A" w:rsidRDefault="00F5081B" w:rsidP="00F5081B">
      <w:pPr>
        <w:rPr>
          <w:sz w:val="24"/>
          <w:lang w:eastAsia="zh-CN"/>
        </w:rPr>
      </w:pPr>
      <w:r w:rsidRPr="0027197A">
        <w:rPr>
          <w:sz w:val="24"/>
          <w:lang w:eastAsia="zh-CN"/>
        </w:rPr>
        <w:t>137、从社会发展的主体选择性的角度看，中国人民走上社会主义道路，其原因在于（）。</w:t>
      </w:r>
    </w:p>
    <w:p w14:paraId="749D9822" w14:textId="77777777" w:rsidR="00F5081B" w:rsidRPr="0027197A" w:rsidRDefault="00F5081B" w:rsidP="00F5081B">
      <w:pPr>
        <w:rPr>
          <w:sz w:val="24"/>
          <w:lang w:eastAsia="zh-CN"/>
        </w:rPr>
      </w:pPr>
      <w:r w:rsidRPr="0027197A">
        <w:rPr>
          <w:color w:val="BE0003"/>
          <w:sz w:val="24"/>
          <w:lang w:eastAsia="zh-CN"/>
        </w:rPr>
        <w:t>A.社会主义符合中国人民根本利益的要求</w:t>
      </w:r>
    </w:p>
    <w:p w14:paraId="5CE23C3F" w14:textId="77777777" w:rsidR="00F5081B" w:rsidRPr="0027197A" w:rsidRDefault="00F5081B" w:rsidP="00F5081B">
      <w:pPr>
        <w:rPr>
          <w:sz w:val="24"/>
          <w:lang w:eastAsia="zh-CN"/>
        </w:rPr>
      </w:pPr>
      <w:r w:rsidRPr="0027197A">
        <w:rPr>
          <w:color w:val="BE0003"/>
          <w:sz w:val="24"/>
          <w:lang w:eastAsia="zh-CN"/>
        </w:rPr>
        <w:t>C.中国人民在国际交往中受到俄国十月社会主义革命的历史启示</w:t>
      </w:r>
    </w:p>
    <w:p w14:paraId="6E2E2C4D" w14:textId="77777777" w:rsidR="00F5081B" w:rsidRPr="0027197A" w:rsidRDefault="00F5081B" w:rsidP="00F5081B">
      <w:pPr>
        <w:rPr>
          <w:sz w:val="24"/>
          <w:lang w:eastAsia="zh-CN"/>
        </w:rPr>
      </w:pPr>
      <w:r w:rsidRPr="0027197A">
        <w:rPr>
          <w:color w:val="BE0003"/>
          <w:sz w:val="24"/>
          <w:lang w:eastAsia="zh-CN"/>
        </w:rPr>
        <w:t>D.中国共产党对历史必然性及本国国情的正确把握</w:t>
      </w:r>
    </w:p>
    <w:p w14:paraId="7C6689FE" w14:textId="77777777" w:rsidR="00F5081B" w:rsidRPr="0027197A" w:rsidRDefault="00F5081B" w:rsidP="00F5081B">
      <w:pPr>
        <w:rPr>
          <w:sz w:val="24"/>
          <w:lang w:eastAsia="zh-CN"/>
        </w:rPr>
      </w:pPr>
      <w:r w:rsidRPr="0027197A">
        <w:rPr>
          <w:sz w:val="24"/>
          <w:lang w:eastAsia="zh-CN"/>
        </w:rPr>
        <w:t>138、习近平总书记在十九大报告中强调，不忘初心，方得始终。中国共产党人的初心和使命，就是为中国人民谋幸福，为中华民族谋复兴。这体现了（）。</w:t>
      </w:r>
    </w:p>
    <w:p w14:paraId="04C8D794" w14:textId="77777777" w:rsidR="00F5081B" w:rsidRPr="0027197A" w:rsidRDefault="00F5081B" w:rsidP="00F5081B">
      <w:pPr>
        <w:rPr>
          <w:sz w:val="24"/>
          <w:lang w:eastAsia="zh-CN"/>
        </w:rPr>
      </w:pPr>
      <w:r w:rsidRPr="0027197A">
        <w:rPr>
          <w:color w:val="BE0003"/>
          <w:sz w:val="24"/>
          <w:lang w:eastAsia="zh-CN"/>
        </w:rPr>
        <w:t>A.以人民为中心的发展思想</w:t>
      </w:r>
    </w:p>
    <w:p w14:paraId="2802F773" w14:textId="77777777" w:rsidR="00F5081B" w:rsidRPr="0027197A" w:rsidRDefault="00F5081B" w:rsidP="00F5081B">
      <w:pPr>
        <w:rPr>
          <w:sz w:val="24"/>
          <w:lang w:eastAsia="zh-CN"/>
        </w:rPr>
      </w:pPr>
      <w:r w:rsidRPr="0027197A">
        <w:rPr>
          <w:color w:val="BE0003"/>
          <w:sz w:val="24"/>
          <w:lang w:eastAsia="zh-CN"/>
        </w:rPr>
        <w:t>B.依靠人民创造历史伟业的人民立场</w:t>
      </w:r>
    </w:p>
    <w:p w14:paraId="14DBB07A" w14:textId="77777777" w:rsidR="00F5081B" w:rsidRPr="0027197A" w:rsidRDefault="00F5081B" w:rsidP="00F5081B">
      <w:pPr>
        <w:rPr>
          <w:sz w:val="24"/>
          <w:lang w:eastAsia="zh-CN"/>
        </w:rPr>
      </w:pPr>
      <w:r w:rsidRPr="0027197A">
        <w:rPr>
          <w:color w:val="BE0003"/>
          <w:sz w:val="24"/>
          <w:lang w:eastAsia="zh-CN"/>
        </w:rPr>
        <w:t>C.只有依靠人民，才能创造历史伟业</w:t>
      </w:r>
    </w:p>
    <w:p w14:paraId="4B0DE68D" w14:textId="77777777" w:rsidR="00F5081B" w:rsidRPr="0027197A" w:rsidRDefault="00F5081B" w:rsidP="00F5081B">
      <w:pPr>
        <w:rPr>
          <w:sz w:val="24"/>
          <w:lang w:eastAsia="zh-CN"/>
        </w:rPr>
      </w:pPr>
      <w:r w:rsidRPr="0027197A">
        <w:rPr>
          <w:color w:val="BE0003"/>
          <w:sz w:val="24"/>
          <w:lang w:eastAsia="zh-CN"/>
        </w:rPr>
        <w:t>D.以人民为中心也是全面建成小康社会的必然要求</w:t>
      </w:r>
    </w:p>
    <w:p w14:paraId="6F528BD5" w14:textId="77777777" w:rsidR="00F5081B" w:rsidRPr="0027197A" w:rsidRDefault="00F5081B" w:rsidP="00F5081B">
      <w:pPr>
        <w:rPr>
          <w:sz w:val="24"/>
          <w:lang w:eastAsia="zh-CN"/>
        </w:rPr>
      </w:pPr>
      <w:r w:rsidRPr="0027197A">
        <w:rPr>
          <w:sz w:val="24"/>
          <w:lang w:eastAsia="zh-CN"/>
        </w:rPr>
        <w:t>139、生产力具有复杂的系统结构，其基本要素包括（）。</w:t>
      </w:r>
    </w:p>
    <w:p w14:paraId="4CCB57B3" w14:textId="77777777" w:rsidR="00F5081B" w:rsidRPr="0027197A" w:rsidRDefault="00F5081B" w:rsidP="00F5081B">
      <w:pPr>
        <w:rPr>
          <w:sz w:val="24"/>
          <w:lang w:eastAsia="zh-CN"/>
        </w:rPr>
      </w:pPr>
      <w:r w:rsidRPr="0027197A">
        <w:rPr>
          <w:color w:val="BE0003"/>
          <w:sz w:val="24"/>
          <w:lang w:eastAsia="zh-CN"/>
        </w:rPr>
        <w:t>A.劳动资料</w:t>
      </w:r>
    </w:p>
    <w:p w14:paraId="2FF04878" w14:textId="77777777" w:rsidR="00F5081B" w:rsidRPr="0027197A" w:rsidRDefault="00F5081B" w:rsidP="00F5081B">
      <w:pPr>
        <w:rPr>
          <w:sz w:val="24"/>
          <w:lang w:eastAsia="zh-CN"/>
        </w:rPr>
      </w:pPr>
      <w:r w:rsidRPr="0027197A">
        <w:rPr>
          <w:color w:val="BE0003"/>
          <w:sz w:val="24"/>
          <w:lang w:eastAsia="zh-CN"/>
        </w:rPr>
        <w:t>B.劳动对象</w:t>
      </w:r>
    </w:p>
    <w:p w14:paraId="3018E049" w14:textId="77777777" w:rsidR="00F5081B" w:rsidRPr="0027197A" w:rsidRDefault="00F5081B" w:rsidP="00F5081B">
      <w:pPr>
        <w:rPr>
          <w:sz w:val="24"/>
          <w:lang w:eastAsia="zh-CN"/>
        </w:rPr>
      </w:pPr>
      <w:r w:rsidRPr="0027197A">
        <w:rPr>
          <w:color w:val="BE0003"/>
          <w:sz w:val="24"/>
          <w:lang w:eastAsia="zh-CN"/>
        </w:rPr>
        <w:t>C.劳动者</w:t>
      </w:r>
    </w:p>
    <w:p w14:paraId="45612F4E" w14:textId="77777777" w:rsidR="00F5081B" w:rsidRPr="0027197A" w:rsidRDefault="00F5081B" w:rsidP="00F5081B">
      <w:pPr>
        <w:rPr>
          <w:sz w:val="24"/>
          <w:lang w:eastAsia="zh-CN"/>
        </w:rPr>
      </w:pPr>
      <w:r w:rsidRPr="0027197A">
        <w:rPr>
          <w:sz w:val="24"/>
          <w:lang w:eastAsia="zh-CN"/>
        </w:rPr>
        <w:t>140、科技革命是推动经济和社会发展的强大杠杆，因为每一次科技革命（）。</w:t>
      </w:r>
    </w:p>
    <w:p w14:paraId="3C60948F" w14:textId="77777777" w:rsidR="00F5081B" w:rsidRPr="0027197A" w:rsidRDefault="00F5081B" w:rsidP="00F5081B">
      <w:pPr>
        <w:rPr>
          <w:sz w:val="24"/>
          <w:lang w:eastAsia="zh-CN"/>
        </w:rPr>
      </w:pPr>
      <w:r w:rsidRPr="0027197A">
        <w:rPr>
          <w:color w:val="BE0003"/>
          <w:sz w:val="24"/>
          <w:lang w:eastAsia="zh-CN"/>
        </w:rPr>
        <w:t>A.都对生产方式产生深刻影响</w:t>
      </w:r>
    </w:p>
    <w:p w14:paraId="603007E4" w14:textId="77777777" w:rsidR="00F5081B" w:rsidRPr="0027197A" w:rsidRDefault="00F5081B" w:rsidP="00F5081B">
      <w:pPr>
        <w:rPr>
          <w:sz w:val="24"/>
          <w:lang w:eastAsia="zh-CN"/>
        </w:rPr>
      </w:pPr>
      <w:r w:rsidRPr="0027197A">
        <w:rPr>
          <w:color w:val="BE0003"/>
          <w:sz w:val="24"/>
          <w:lang w:eastAsia="zh-CN"/>
        </w:rPr>
        <w:t>B.对生活方式产生巨大影响</w:t>
      </w:r>
    </w:p>
    <w:p w14:paraId="2DAB9CC8" w14:textId="77777777" w:rsidR="00F5081B" w:rsidRPr="0027197A" w:rsidRDefault="00F5081B" w:rsidP="00F5081B">
      <w:pPr>
        <w:rPr>
          <w:sz w:val="24"/>
          <w:lang w:eastAsia="zh-CN"/>
        </w:rPr>
      </w:pPr>
      <w:r w:rsidRPr="0027197A">
        <w:rPr>
          <w:color w:val="BE0003"/>
          <w:sz w:val="24"/>
          <w:lang w:eastAsia="zh-CN"/>
        </w:rPr>
        <w:t>C.促进思维方式的变革</w:t>
      </w:r>
    </w:p>
    <w:p w14:paraId="2BAA6E2A" w14:textId="77777777" w:rsidR="00F5081B" w:rsidRPr="0027197A" w:rsidRDefault="00F5081B" w:rsidP="00F5081B">
      <w:pPr>
        <w:rPr>
          <w:sz w:val="24"/>
          <w:lang w:eastAsia="zh-CN"/>
        </w:rPr>
      </w:pPr>
      <w:r w:rsidRPr="0027197A">
        <w:rPr>
          <w:sz w:val="24"/>
          <w:lang w:eastAsia="zh-CN"/>
        </w:rPr>
        <w:lastRenderedPageBreak/>
        <w:t>141、经济危机往往孕育着新的科技革命，1857年世界经济危机引发了电气革命，推动人类社会从蒸汽时代进入电气时代；1929年的世界经济危机，引发了电子革命推动人类社会从电气时代进入电子时代。由此证明（）。</w:t>
      </w:r>
    </w:p>
    <w:p w14:paraId="4450FC00" w14:textId="77777777" w:rsidR="00F5081B" w:rsidRPr="0027197A" w:rsidRDefault="00F5081B" w:rsidP="00F5081B">
      <w:pPr>
        <w:rPr>
          <w:sz w:val="24"/>
          <w:lang w:eastAsia="zh-CN"/>
        </w:rPr>
      </w:pPr>
      <w:r w:rsidRPr="0027197A">
        <w:rPr>
          <w:color w:val="BE0003"/>
          <w:sz w:val="24"/>
          <w:lang w:eastAsia="zh-CN"/>
        </w:rPr>
        <w:t>C.社会实践的需要是科技发展的强大动力</w:t>
      </w:r>
    </w:p>
    <w:p w14:paraId="71E0756C" w14:textId="77777777" w:rsidR="00F5081B" w:rsidRPr="0027197A" w:rsidRDefault="00F5081B" w:rsidP="00F5081B">
      <w:pPr>
        <w:rPr>
          <w:sz w:val="24"/>
          <w:lang w:eastAsia="zh-CN"/>
        </w:rPr>
      </w:pPr>
      <w:r w:rsidRPr="0027197A">
        <w:rPr>
          <w:color w:val="BE0003"/>
          <w:sz w:val="24"/>
          <w:lang w:eastAsia="zh-CN"/>
        </w:rPr>
        <w:t>D.科技创新能够推动社会经济跨越式发展</w:t>
      </w:r>
    </w:p>
    <w:p w14:paraId="4B059FE1" w14:textId="77777777" w:rsidR="00F5081B" w:rsidRPr="0027197A" w:rsidRDefault="00F5081B" w:rsidP="00F5081B">
      <w:pPr>
        <w:rPr>
          <w:sz w:val="24"/>
          <w:lang w:eastAsia="zh-CN"/>
        </w:rPr>
      </w:pPr>
      <w:r w:rsidRPr="0027197A">
        <w:rPr>
          <w:sz w:val="24"/>
          <w:lang w:eastAsia="zh-CN"/>
        </w:rPr>
        <w:t>142、唯物史观主张人民群众是历史的创造着者，同时，也承认个人在社会历史中的作用。以下正确反映唯物史观的选项是（）。</w:t>
      </w:r>
    </w:p>
    <w:p w14:paraId="31D34717" w14:textId="77777777" w:rsidR="00F5081B" w:rsidRPr="0027197A" w:rsidRDefault="00F5081B" w:rsidP="00F5081B">
      <w:pPr>
        <w:rPr>
          <w:sz w:val="24"/>
          <w:lang w:eastAsia="zh-CN"/>
        </w:rPr>
      </w:pPr>
      <w:r w:rsidRPr="0027197A">
        <w:rPr>
          <w:color w:val="BE0003"/>
          <w:sz w:val="24"/>
          <w:lang w:eastAsia="zh-CN"/>
        </w:rPr>
        <w:t>B.历史人物的出现体现了必然性与偶然性的统--</w:t>
      </w:r>
    </w:p>
    <w:p w14:paraId="115B1AB8" w14:textId="77777777" w:rsidR="00F5081B" w:rsidRPr="0027197A" w:rsidRDefault="00F5081B" w:rsidP="00F5081B">
      <w:pPr>
        <w:rPr>
          <w:sz w:val="24"/>
          <w:lang w:eastAsia="zh-CN"/>
        </w:rPr>
      </w:pPr>
      <w:r w:rsidRPr="0027197A">
        <w:rPr>
          <w:color w:val="BE0003"/>
          <w:sz w:val="24"/>
          <w:lang w:eastAsia="zh-CN"/>
        </w:rPr>
        <w:t>C.普通个人对社会发展的贡献的总和构成了人民群众创造历史的活动</w:t>
      </w:r>
    </w:p>
    <w:p w14:paraId="6F1CC4C1" w14:textId="77777777" w:rsidR="00F5081B" w:rsidRPr="0027197A" w:rsidRDefault="00F5081B" w:rsidP="00F5081B">
      <w:pPr>
        <w:rPr>
          <w:sz w:val="24"/>
          <w:lang w:eastAsia="zh-CN"/>
        </w:rPr>
      </w:pPr>
      <w:r w:rsidRPr="0027197A">
        <w:rPr>
          <w:sz w:val="24"/>
          <w:lang w:eastAsia="zh-CN"/>
        </w:rPr>
        <w:t>143、生产关系反作用于生产力的主要表现有（）。</w:t>
      </w:r>
    </w:p>
    <w:p w14:paraId="3DB51DFE" w14:textId="77777777" w:rsidR="00F5081B" w:rsidRPr="0027197A" w:rsidRDefault="00F5081B" w:rsidP="00F5081B">
      <w:pPr>
        <w:rPr>
          <w:sz w:val="24"/>
          <w:lang w:eastAsia="zh-CN"/>
        </w:rPr>
      </w:pPr>
      <w:r w:rsidRPr="0027197A">
        <w:rPr>
          <w:color w:val="BE0003"/>
          <w:sz w:val="24"/>
          <w:lang w:eastAsia="zh-CN"/>
        </w:rPr>
        <w:t>B.当生产关系适合生产力发展的客观要求时，它对生产力的发展起推动作用</w:t>
      </w:r>
    </w:p>
    <w:p w14:paraId="684C791B" w14:textId="77777777" w:rsidR="00F5081B" w:rsidRPr="0027197A" w:rsidRDefault="00F5081B" w:rsidP="00F5081B">
      <w:pPr>
        <w:rPr>
          <w:sz w:val="24"/>
          <w:lang w:eastAsia="zh-CN"/>
        </w:rPr>
      </w:pPr>
      <w:r w:rsidRPr="0027197A">
        <w:rPr>
          <w:color w:val="BE0003"/>
          <w:sz w:val="24"/>
          <w:lang w:eastAsia="zh-CN"/>
        </w:rPr>
        <w:t>C.当生产关系不适合生产力发展的客观要求时，它就会阻碍生产力的发展</w:t>
      </w:r>
    </w:p>
    <w:p w14:paraId="58CEE6DC" w14:textId="77777777" w:rsidR="00F5081B" w:rsidRPr="0027197A" w:rsidRDefault="00F5081B" w:rsidP="00F5081B">
      <w:pPr>
        <w:rPr>
          <w:sz w:val="24"/>
          <w:lang w:eastAsia="zh-CN"/>
        </w:rPr>
      </w:pPr>
      <w:r w:rsidRPr="0027197A">
        <w:rPr>
          <w:sz w:val="24"/>
          <w:lang w:eastAsia="zh-CN"/>
        </w:rPr>
        <w:t>144、社会基本矛盾作为社会发展的根本动力，它在社会发展中的作用主要表现在（）。</w:t>
      </w:r>
    </w:p>
    <w:p w14:paraId="147B6EE6" w14:textId="77777777" w:rsidR="00F5081B" w:rsidRPr="0027197A" w:rsidRDefault="00F5081B" w:rsidP="00F5081B">
      <w:pPr>
        <w:rPr>
          <w:sz w:val="24"/>
          <w:lang w:eastAsia="zh-CN"/>
        </w:rPr>
      </w:pPr>
      <w:r w:rsidRPr="0027197A">
        <w:rPr>
          <w:color w:val="BE0003"/>
          <w:sz w:val="24"/>
          <w:lang w:eastAsia="zh-CN"/>
        </w:rPr>
        <w:t>A.社会基本矛盾运动中最基本的动力因素生产力是人类社会发展和进步的最终决定力量</w:t>
      </w:r>
    </w:p>
    <w:p w14:paraId="5E5A3363" w14:textId="77777777" w:rsidR="00F5081B" w:rsidRPr="0027197A" w:rsidRDefault="00F5081B" w:rsidP="00F5081B">
      <w:pPr>
        <w:rPr>
          <w:sz w:val="24"/>
          <w:lang w:eastAsia="zh-CN"/>
        </w:rPr>
      </w:pPr>
      <w:r w:rsidRPr="0027197A">
        <w:rPr>
          <w:color w:val="BE0003"/>
          <w:sz w:val="24"/>
          <w:lang w:eastAsia="zh-CN"/>
        </w:rPr>
        <w:t>B.社会基本矛盾特别是生产力和生产关系的矛盾，决定着社会中其他矛盾的存在和发展</w:t>
      </w:r>
    </w:p>
    <w:p w14:paraId="457241E5" w14:textId="77777777" w:rsidR="00F5081B" w:rsidRPr="0027197A" w:rsidRDefault="00F5081B" w:rsidP="00F5081B">
      <w:pPr>
        <w:rPr>
          <w:sz w:val="24"/>
          <w:lang w:eastAsia="zh-CN"/>
        </w:rPr>
      </w:pPr>
      <w:r w:rsidRPr="0027197A">
        <w:rPr>
          <w:color w:val="BE0003"/>
          <w:sz w:val="24"/>
          <w:lang w:eastAsia="zh-CN"/>
        </w:rPr>
        <w:t>D.社会基本矛盾的不同表现形式和解决方式从根本上影响和促进社会形态的变化和发展</w:t>
      </w:r>
    </w:p>
    <w:p w14:paraId="4B56BB5E" w14:textId="77777777" w:rsidR="00F5081B" w:rsidRPr="0027197A" w:rsidRDefault="00F5081B" w:rsidP="00F5081B">
      <w:pPr>
        <w:rPr>
          <w:sz w:val="24"/>
          <w:lang w:eastAsia="zh-CN"/>
        </w:rPr>
      </w:pPr>
      <w:r w:rsidRPr="0027197A">
        <w:rPr>
          <w:sz w:val="24"/>
          <w:lang w:eastAsia="zh-CN"/>
        </w:rPr>
        <w:t>145、面临环境被污染，人类越来越重视环境问题，这是因为（）。</w:t>
      </w:r>
    </w:p>
    <w:p w14:paraId="595EE26F" w14:textId="77777777" w:rsidR="00F5081B" w:rsidRPr="0027197A" w:rsidRDefault="00F5081B" w:rsidP="00F5081B">
      <w:pPr>
        <w:rPr>
          <w:sz w:val="24"/>
          <w:lang w:eastAsia="zh-CN"/>
        </w:rPr>
      </w:pPr>
      <w:r w:rsidRPr="0027197A">
        <w:rPr>
          <w:color w:val="BE0003"/>
          <w:sz w:val="24"/>
          <w:lang w:eastAsia="zh-CN"/>
        </w:rPr>
        <w:t>A.地理环境是人类社会生存和发展的永恒的、必要的条件</w:t>
      </w:r>
    </w:p>
    <w:p w14:paraId="28219BA3" w14:textId="77777777" w:rsidR="00F5081B" w:rsidRPr="0027197A" w:rsidRDefault="00F5081B" w:rsidP="00F5081B">
      <w:pPr>
        <w:rPr>
          <w:sz w:val="24"/>
          <w:lang w:eastAsia="zh-CN"/>
        </w:rPr>
      </w:pPr>
      <w:r w:rsidRPr="0027197A">
        <w:rPr>
          <w:color w:val="BE0003"/>
          <w:sz w:val="24"/>
          <w:lang w:eastAsia="zh-CN"/>
        </w:rPr>
        <w:t>D.地理环境对社会发展起着加速或延缓的作用</w:t>
      </w:r>
    </w:p>
    <w:p w14:paraId="2C5C717E" w14:textId="77777777" w:rsidR="00F5081B" w:rsidRPr="0027197A" w:rsidRDefault="00F5081B" w:rsidP="00F5081B">
      <w:pPr>
        <w:rPr>
          <w:sz w:val="24"/>
          <w:lang w:eastAsia="zh-CN"/>
        </w:rPr>
      </w:pPr>
      <w:r w:rsidRPr="0027197A">
        <w:rPr>
          <w:sz w:val="24"/>
          <w:lang w:eastAsia="zh-CN"/>
        </w:rPr>
        <w:t>146、社会存在即社会物质生活条件包括（）。</w:t>
      </w:r>
    </w:p>
    <w:p w14:paraId="717AA7DE" w14:textId="77777777" w:rsidR="00F5081B" w:rsidRPr="0027197A" w:rsidRDefault="00F5081B" w:rsidP="00F5081B">
      <w:pPr>
        <w:rPr>
          <w:sz w:val="24"/>
          <w:lang w:eastAsia="zh-CN"/>
        </w:rPr>
      </w:pPr>
      <w:r w:rsidRPr="0027197A">
        <w:rPr>
          <w:color w:val="BE0003"/>
          <w:sz w:val="24"/>
          <w:lang w:eastAsia="zh-CN"/>
        </w:rPr>
        <w:t>A.地理环境</w:t>
      </w:r>
    </w:p>
    <w:p w14:paraId="0986D93A" w14:textId="77777777" w:rsidR="00F5081B" w:rsidRPr="0027197A" w:rsidRDefault="00F5081B" w:rsidP="00F5081B">
      <w:pPr>
        <w:rPr>
          <w:sz w:val="24"/>
          <w:lang w:eastAsia="zh-CN"/>
        </w:rPr>
      </w:pPr>
      <w:r w:rsidRPr="0027197A">
        <w:rPr>
          <w:color w:val="BE0003"/>
          <w:sz w:val="24"/>
          <w:lang w:eastAsia="zh-CN"/>
        </w:rPr>
        <w:t>B.人口因素</w:t>
      </w:r>
    </w:p>
    <w:p w14:paraId="15483700" w14:textId="77777777" w:rsidR="00F5081B" w:rsidRPr="0027197A" w:rsidRDefault="00F5081B" w:rsidP="00F5081B">
      <w:pPr>
        <w:rPr>
          <w:sz w:val="24"/>
          <w:lang w:eastAsia="zh-CN"/>
        </w:rPr>
      </w:pPr>
      <w:r w:rsidRPr="0027197A">
        <w:rPr>
          <w:color w:val="BE0003"/>
          <w:sz w:val="24"/>
          <w:lang w:eastAsia="zh-CN"/>
        </w:rPr>
        <w:lastRenderedPageBreak/>
        <w:t>C.物质资料生产方式</w:t>
      </w:r>
    </w:p>
    <w:p w14:paraId="0E72C5EF" w14:textId="77777777" w:rsidR="00F5081B" w:rsidRPr="0027197A" w:rsidRDefault="00F5081B" w:rsidP="00F5081B">
      <w:pPr>
        <w:rPr>
          <w:sz w:val="24"/>
          <w:lang w:eastAsia="zh-CN"/>
        </w:rPr>
      </w:pPr>
      <w:r w:rsidRPr="0027197A">
        <w:rPr>
          <w:sz w:val="24"/>
          <w:lang w:eastAsia="zh-CN"/>
        </w:rPr>
        <w:t>147、马克思主义产生之前，唯心史观一直占据统治地位。它的主要缺陷有（）。</w:t>
      </w:r>
    </w:p>
    <w:p w14:paraId="64200783" w14:textId="77777777" w:rsidR="00F5081B" w:rsidRPr="0027197A" w:rsidRDefault="00F5081B" w:rsidP="00F5081B">
      <w:pPr>
        <w:rPr>
          <w:sz w:val="24"/>
          <w:lang w:eastAsia="zh-CN"/>
        </w:rPr>
      </w:pPr>
      <w:r w:rsidRPr="0027197A">
        <w:rPr>
          <w:color w:val="BE0003"/>
          <w:sz w:val="24"/>
          <w:lang w:eastAsia="zh-CN"/>
        </w:rPr>
        <w:t>A.没有考察人们从事历史活动时的思想动机背后的物质原因</w:t>
      </w:r>
    </w:p>
    <w:p w14:paraId="3BCD1471" w14:textId="77777777" w:rsidR="00F5081B" w:rsidRPr="0027197A" w:rsidRDefault="00F5081B" w:rsidP="00F5081B">
      <w:pPr>
        <w:rPr>
          <w:sz w:val="24"/>
          <w:lang w:eastAsia="zh-CN"/>
        </w:rPr>
      </w:pPr>
      <w:r w:rsidRPr="0027197A">
        <w:rPr>
          <w:color w:val="BE0003"/>
          <w:sz w:val="24"/>
          <w:lang w:eastAsia="zh-CN"/>
        </w:rPr>
        <w:t>C.根本否认人民群众在社会历史发展中的决定作用</w:t>
      </w:r>
    </w:p>
    <w:p w14:paraId="45960373" w14:textId="77777777" w:rsidR="00F5081B" w:rsidRPr="0027197A" w:rsidRDefault="00F5081B" w:rsidP="00F5081B">
      <w:pPr>
        <w:rPr>
          <w:sz w:val="24"/>
          <w:lang w:eastAsia="zh-CN"/>
        </w:rPr>
      </w:pPr>
      <w:r w:rsidRPr="0027197A">
        <w:rPr>
          <w:color w:val="BE0003"/>
          <w:sz w:val="24"/>
          <w:lang w:eastAsia="zh-CN"/>
        </w:rPr>
        <w:t>D.根本否认社会历史的客观规律</w:t>
      </w:r>
    </w:p>
    <w:p w14:paraId="270F28CC" w14:textId="77777777" w:rsidR="00F5081B" w:rsidRPr="0027197A" w:rsidRDefault="00F5081B" w:rsidP="00F5081B">
      <w:pPr>
        <w:rPr>
          <w:sz w:val="24"/>
          <w:lang w:eastAsia="zh-CN"/>
        </w:rPr>
      </w:pPr>
      <w:r w:rsidRPr="0027197A">
        <w:rPr>
          <w:sz w:val="24"/>
          <w:lang w:eastAsia="zh-CN"/>
        </w:rPr>
        <w:t>148、列宁指出：“世界历史发展的一般规律，不仅丝毫不排斥个别发展阶段在发展的形式或顺序上表现出特殊性，反而是以此为前提的。”下列表现了社会发展道路的多样性的有（）。</w:t>
      </w:r>
    </w:p>
    <w:p w14:paraId="0B9CE1AB" w14:textId="77777777" w:rsidR="00F5081B" w:rsidRPr="0027197A" w:rsidRDefault="00F5081B" w:rsidP="00F5081B">
      <w:pPr>
        <w:rPr>
          <w:sz w:val="24"/>
          <w:lang w:eastAsia="zh-CN"/>
        </w:rPr>
      </w:pPr>
      <w:r w:rsidRPr="0027197A">
        <w:rPr>
          <w:color w:val="BE0003"/>
          <w:sz w:val="24"/>
          <w:lang w:eastAsia="zh-CN"/>
        </w:rPr>
        <w:t>B.中国跨越了资本主义社会，由封建社会飞跃到社会主义</w:t>
      </w:r>
    </w:p>
    <w:p w14:paraId="1C8A2282" w14:textId="77777777" w:rsidR="00F5081B" w:rsidRPr="0027197A" w:rsidRDefault="00F5081B" w:rsidP="00F5081B">
      <w:pPr>
        <w:rPr>
          <w:sz w:val="24"/>
          <w:lang w:eastAsia="zh-CN"/>
        </w:rPr>
      </w:pPr>
      <w:r w:rsidRPr="0027197A">
        <w:rPr>
          <w:color w:val="BE0003"/>
          <w:sz w:val="24"/>
          <w:lang w:eastAsia="zh-CN"/>
        </w:rPr>
        <w:t>C.中国和朝鲜的社会主义制度各有特色</w:t>
      </w:r>
    </w:p>
    <w:p w14:paraId="7A5A9057" w14:textId="77777777" w:rsidR="00F5081B" w:rsidRPr="0027197A" w:rsidRDefault="00F5081B" w:rsidP="00F5081B">
      <w:pPr>
        <w:rPr>
          <w:sz w:val="24"/>
          <w:lang w:eastAsia="zh-CN"/>
        </w:rPr>
      </w:pPr>
      <w:r w:rsidRPr="0027197A">
        <w:rPr>
          <w:sz w:val="24"/>
          <w:lang w:eastAsia="zh-CN"/>
        </w:rPr>
        <w:t>149、上层建筑对经济基础的能动作用在于（）。</w:t>
      </w:r>
    </w:p>
    <w:p w14:paraId="7F6065DE" w14:textId="77777777" w:rsidR="00F5081B" w:rsidRPr="0027197A" w:rsidRDefault="00F5081B" w:rsidP="00F5081B">
      <w:pPr>
        <w:rPr>
          <w:sz w:val="24"/>
          <w:lang w:eastAsia="zh-CN"/>
        </w:rPr>
      </w:pPr>
      <w:r w:rsidRPr="0027197A">
        <w:rPr>
          <w:color w:val="BE0003"/>
          <w:sz w:val="24"/>
          <w:lang w:eastAsia="zh-CN"/>
        </w:rPr>
        <w:t>A.它要排除自己经济基础的异己力量及思想</w:t>
      </w:r>
    </w:p>
    <w:p w14:paraId="3030F70D" w14:textId="77777777" w:rsidR="00F5081B" w:rsidRPr="0027197A" w:rsidRDefault="00F5081B" w:rsidP="00F5081B">
      <w:pPr>
        <w:rPr>
          <w:sz w:val="24"/>
          <w:lang w:eastAsia="zh-CN"/>
        </w:rPr>
      </w:pPr>
      <w:r w:rsidRPr="0027197A">
        <w:rPr>
          <w:color w:val="BE0003"/>
          <w:sz w:val="24"/>
          <w:lang w:eastAsia="zh-CN"/>
        </w:rPr>
        <w:t>B.它为自己的经济基础服务</w:t>
      </w:r>
    </w:p>
    <w:p w14:paraId="61827BDF" w14:textId="77777777" w:rsidR="00F5081B" w:rsidRPr="0027197A" w:rsidRDefault="00F5081B" w:rsidP="00F5081B">
      <w:pPr>
        <w:rPr>
          <w:sz w:val="24"/>
          <w:lang w:eastAsia="zh-CN"/>
        </w:rPr>
      </w:pPr>
      <w:r w:rsidRPr="0027197A">
        <w:rPr>
          <w:color w:val="BE0003"/>
          <w:sz w:val="24"/>
          <w:lang w:eastAsia="zh-CN"/>
        </w:rPr>
        <w:t>C.它要促进自己经济基础的形成、巩固和发展</w:t>
      </w:r>
    </w:p>
    <w:p w14:paraId="65D70528" w14:textId="77777777" w:rsidR="00F5081B" w:rsidRPr="0027197A" w:rsidRDefault="00F5081B" w:rsidP="00F5081B">
      <w:pPr>
        <w:rPr>
          <w:sz w:val="24"/>
          <w:lang w:eastAsia="zh-CN"/>
        </w:rPr>
      </w:pPr>
      <w:r w:rsidRPr="0027197A">
        <w:rPr>
          <w:sz w:val="24"/>
          <w:lang w:eastAsia="zh-CN"/>
        </w:rPr>
        <w:t>150、作家史铁生在《奶奶的星星》中讲道，奶奶告诉他的故事与通常的说法不同：一般人说，地上死一个人，天上就熄灭了一颗星星；而奶奶说，地上死一个人，天上又多了一个星星，人死了就会升到天空，变成星星给走夜道的人照个亮了。这对我们理解个人在社会历史的作用的启示有（）。</w:t>
      </w:r>
    </w:p>
    <w:p w14:paraId="04EDC5FF" w14:textId="77777777" w:rsidR="00F5081B" w:rsidRPr="0027197A" w:rsidRDefault="00F5081B" w:rsidP="00F5081B">
      <w:pPr>
        <w:rPr>
          <w:sz w:val="24"/>
          <w:lang w:eastAsia="zh-CN"/>
        </w:rPr>
      </w:pPr>
      <w:r w:rsidRPr="0027197A">
        <w:rPr>
          <w:color w:val="BE0003"/>
          <w:sz w:val="24"/>
          <w:lang w:eastAsia="zh-CN"/>
        </w:rPr>
        <w:t>A.历史是无数个人相互作用的合力的结果</w:t>
      </w:r>
    </w:p>
    <w:p w14:paraId="30D181C8" w14:textId="77777777" w:rsidR="00F5081B" w:rsidRPr="0027197A" w:rsidRDefault="00F5081B" w:rsidP="00F5081B">
      <w:pPr>
        <w:rPr>
          <w:sz w:val="24"/>
          <w:lang w:eastAsia="zh-CN"/>
        </w:rPr>
      </w:pPr>
      <w:r w:rsidRPr="0027197A">
        <w:rPr>
          <w:color w:val="BE0003"/>
          <w:sz w:val="24"/>
          <w:lang w:eastAsia="zh-CN"/>
        </w:rPr>
        <w:t>D.每个人对社会发展都有或大或小的作用</w:t>
      </w:r>
    </w:p>
    <w:p w14:paraId="706CADB2" w14:textId="77777777" w:rsidR="00F5081B" w:rsidRPr="0027197A" w:rsidRDefault="00F5081B" w:rsidP="00F5081B">
      <w:pPr>
        <w:rPr>
          <w:sz w:val="24"/>
          <w:lang w:eastAsia="zh-CN"/>
        </w:rPr>
      </w:pPr>
      <w:r w:rsidRPr="0027197A">
        <w:rPr>
          <w:sz w:val="24"/>
          <w:lang w:eastAsia="zh-CN"/>
        </w:rPr>
        <w:t>151、当前西方社会歪曲马克思主义的一种观点认为：马克思主义将世间万物都归结于经济因素，艺术、宗教，政治、法律、道德等都被简单地视为经济的反映，对人类历史错综复杂的本质视而不见，而试图建立一种非黑即白的单一历史观。上述观点（）。</w:t>
      </w:r>
    </w:p>
    <w:p w14:paraId="14506FEA" w14:textId="77777777" w:rsidR="00F5081B" w:rsidRPr="0027197A" w:rsidRDefault="00F5081B" w:rsidP="00F5081B">
      <w:pPr>
        <w:rPr>
          <w:sz w:val="24"/>
          <w:lang w:eastAsia="zh-CN"/>
        </w:rPr>
      </w:pPr>
      <w:r w:rsidRPr="0027197A">
        <w:rPr>
          <w:color w:val="BE0003"/>
          <w:sz w:val="24"/>
          <w:lang w:eastAsia="zh-CN"/>
        </w:rPr>
        <w:t>A.把社会历史发展多重因素的综合作用歪曲为单一因素决定论</w:t>
      </w:r>
    </w:p>
    <w:p w14:paraId="6CE22D5C" w14:textId="77777777" w:rsidR="00F5081B" w:rsidRPr="0027197A" w:rsidRDefault="00F5081B" w:rsidP="00F5081B">
      <w:pPr>
        <w:rPr>
          <w:sz w:val="24"/>
          <w:lang w:eastAsia="zh-CN"/>
        </w:rPr>
      </w:pPr>
      <w:r w:rsidRPr="0027197A">
        <w:rPr>
          <w:color w:val="BE0003"/>
          <w:sz w:val="24"/>
          <w:lang w:eastAsia="zh-CN"/>
        </w:rPr>
        <w:t>B.把上层建筑与经济基础的相互作用歪曲为机械的单向作用</w:t>
      </w:r>
    </w:p>
    <w:p w14:paraId="3BF31BF5" w14:textId="77777777" w:rsidR="00F5081B" w:rsidRPr="0027197A" w:rsidRDefault="00F5081B" w:rsidP="00F5081B">
      <w:pPr>
        <w:rPr>
          <w:sz w:val="24"/>
          <w:lang w:eastAsia="zh-CN"/>
        </w:rPr>
      </w:pPr>
      <w:r w:rsidRPr="0027197A">
        <w:rPr>
          <w:color w:val="BE0003"/>
          <w:sz w:val="24"/>
          <w:lang w:eastAsia="zh-CN"/>
        </w:rPr>
        <w:lastRenderedPageBreak/>
        <w:t>C.把经济作为社会的“基础”所具有的归根到底的决定作用歪曲为唯一决定作用</w:t>
      </w:r>
    </w:p>
    <w:p w14:paraId="78845174" w14:textId="77777777" w:rsidR="00F5081B" w:rsidRPr="0027197A" w:rsidRDefault="00F5081B" w:rsidP="00F5081B">
      <w:pPr>
        <w:rPr>
          <w:sz w:val="24"/>
          <w:lang w:eastAsia="zh-CN"/>
        </w:rPr>
      </w:pPr>
      <w:r w:rsidRPr="0027197A">
        <w:rPr>
          <w:sz w:val="24"/>
          <w:lang w:eastAsia="zh-CN"/>
        </w:rPr>
        <w:t>152、社会形态更替的客观规律性并不排斥人们对某种社会形态的的历史选择性，人们的历史选择性是指（）。</w:t>
      </w:r>
    </w:p>
    <w:p w14:paraId="0735CBFA" w14:textId="77777777" w:rsidR="00F5081B" w:rsidRPr="0027197A" w:rsidRDefault="00F5081B" w:rsidP="00F5081B">
      <w:pPr>
        <w:rPr>
          <w:sz w:val="24"/>
          <w:lang w:eastAsia="zh-CN"/>
        </w:rPr>
      </w:pPr>
      <w:r w:rsidRPr="0027197A">
        <w:rPr>
          <w:color w:val="BE0003"/>
          <w:sz w:val="24"/>
          <w:lang w:eastAsia="zh-CN"/>
        </w:rPr>
        <w:t>B.社会发展的客观必然性为人们的历史选择提供了基础、范围和可能性空间</w:t>
      </w:r>
    </w:p>
    <w:p w14:paraId="35DEDA9C" w14:textId="77777777" w:rsidR="00F5081B" w:rsidRPr="0027197A" w:rsidRDefault="00F5081B" w:rsidP="00F5081B">
      <w:pPr>
        <w:rPr>
          <w:sz w:val="24"/>
          <w:lang w:eastAsia="zh-CN"/>
        </w:rPr>
      </w:pPr>
      <w:r w:rsidRPr="0027197A">
        <w:rPr>
          <w:color w:val="BE0003"/>
          <w:sz w:val="24"/>
          <w:lang w:eastAsia="zh-CN"/>
        </w:rPr>
        <w:t>C.人们的历史选择性，归根结底也是人民群众的选择性</w:t>
      </w:r>
    </w:p>
    <w:p w14:paraId="417573A1" w14:textId="77777777" w:rsidR="00F5081B" w:rsidRPr="0027197A" w:rsidRDefault="00F5081B" w:rsidP="00F5081B">
      <w:pPr>
        <w:rPr>
          <w:sz w:val="24"/>
          <w:lang w:eastAsia="zh-CN"/>
        </w:rPr>
      </w:pPr>
      <w:r w:rsidRPr="0027197A">
        <w:rPr>
          <w:color w:val="BE0003"/>
          <w:sz w:val="24"/>
          <w:lang w:eastAsia="zh-CN"/>
        </w:rPr>
        <w:t>D.社会形态更替的过程也是一个合目的性与合规律性相统一的过程</w:t>
      </w:r>
    </w:p>
    <w:p w14:paraId="51E1C2FA" w14:textId="77777777" w:rsidR="00F5081B" w:rsidRPr="0027197A" w:rsidRDefault="00F5081B" w:rsidP="00F5081B">
      <w:pPr>
        <w:rPr>
          <w:sz w:val="24"/>
          <w:lang w:eastAsia="zh-CN"/>
        </w:rPr>
      </w:pPr>
      <w:r w:rsidRPr="0027197A">
        <w:rPr>
          <w:sz w:val="24"/>
          <w:lang w:eastAsia="zh-CN"/>
        </w:rPr>
        <w:t>153、马克思指出，“人的本质不是单个人所固有的抽象物，在其现实性上，它是一切社会关系的总和”。这一观点告诉我们（）。</w:t>
      </w:r>
    </w:p>
    <w:p w14:paraId="5D01C257" w14:textId="77777777" w:rsidR="00F5081B" w:rsidRPr="0027197A" w:rsidRDefault="00F5081B" w:rsidP="00F5081B">
      <w:pPr>
        <w:rPr>
          <w:sz w:val="24"/>
          <w:lang w:eastAsia="zh-CN"/>
        </w:rPr>
      </w:pPr>
      <w:r w:rsidRPr="0027197A">
        <w:rPr>
          <w:color w:val="BE0003"/>
          <w:sz w:val="24"/>
          <w:lang w:eastAsia="zh-CN"/>
        </w:rPr>
        <w:t>A.人的本质属性是社会属性，而不是自然属性</w:t>
      </w:r>
    </w:p>
    <w:p w14:paraId="2789756C" w14:textId="77777777" w:rsidR="00F5081B" w:rsidRPr="0027197A" w:rsidRDefault="00F5081B" w:rsidP="00F5081B">
      <w:pPr>
        <w:rPr>
          <w:sz w:val="24"/>
          <w:lang w:eastAsia="zh-CN"/>
        </w:rPr>
      </w:pPr>
      <w:r w:rsidRPr="0027197A">
        <w:rPr>
          <w:color w:val="BE0003"/>
          <w:sz w:val="24"/>
          <w:lang w:eastAsia="zh-CN"/>
        </w:rPr>
        <w:t>B.人的本质属性表现在各种社会关系中</w:t>
      </w:r>
    </w:p>
    <w:p w14:paraId="5F6A86B3" w14:textId="77777777" w:rsidR="00F5081B" w:rsidRPr="0027197A" w:rsidRDefault="00F5081B" w:rsidP="00F5081B">
      <w:pPr>
        <w:rPr>
          <w:sz w:val="24"/>
          <w:lang w:eastAsia="zh-CN"/>
        </w:rPr>
      </w:pPr>
      <w:r w:rsidRPr="0027197A">
        <w:rPr>
          <w:color w:val="BE0003"/>
          <w:sz w:val="24"/>
          <w:lang w:eastAsia="zh-CN"/>
        </w:rPr>
        <w:t>C.人的本质是变化、发展的，而不是永恒不变的</w:t>
      </w:r>
    </w:p>
    <w:p w14:paraId="14BE7266" w14:textId="77777777" w:rsidR="00F5081B" w:rsidRPr="0027197A" w:rsidRDefault="00F5081B" w:rsidP="00F5081B">
      <w:pPr>
        <w:rPr>
          <w:sz w:val="24"/>
          <w:lang w:eastAsia="zh-CN"/>
        </w:rPr>
      </w:pPr>
      <w:r w:rsidRPr="0027197A">
        <w:rPr>
          <w:color w:val="BE0003"/>
          <w:sz w:val="24"/>
          <w:lang w:eastAsia="zh-CN"/>
        </w:rPr>
        <w:t>D.现实的人是从事一定实践活动、处于一定社会关系中、具有能动性的人。</w:t>
      </w:r>
    </w:p>
    <w:p w14:paraId="69375FB6" w14:textId="77777777" w:rsidR="00F5081B" w:rsidRPr="0027197A" w:rsidRDefault="00F5081B" w:rsidP="00F5081B">
      <w:pPr>
        <w:rPr>
          <w:sz w:val="24"/>
          <w:lang w:eastAsia="zh-CN"/>
        </w:rPr>
      </w:pPr>
      <w:r w:rsidRPr="0027197A">
        <w:rPr>
          <w:sz w:val="24"/>
          <w:lang w:eastAsia="zh-CN"/>
        </w:rPr>
        <w:t>154、十九大报告中指出，全党同志一定要永远与人民同呼吸、共命运、心连心，永远把人民对美好生活的向往作为奋斗目标，以永不懈怠的精神状态和一往无前的奋斗姿态，继续朝着实现中华民族伟大复兴的宏伟目标奋勇前进。以下论断正确的是（）。</w:t>
      </w:r>
    </w:p>
    <w:p w14:paraId="0C5FACDA" w14:textId="77777777" w:rsidR="00F5081B" w:rsidRPr="0027197A" w:rsidRDefault="00F5081B" w:rsidP="00F5081B">
      <w:pPr>
        <w:rPr>
          <w:sz w:val="24"/>
          <w:lang w:eastAsia="zh-CN"/>
        </w:rPr>
      </w:pPr>
      <w:r w:rsidRPr="0027197A">
        <w:rPr>
          <w:color w:val="BE0003"/>
          <w:sz w:val="24"/>
          <w:lang w:eastAsia="zh-CN"/>
        </w:rPr>
        <w:t>A.要善于发挥主观能动性</w:t>
      </w:r>
    </w:p>
    <w:p w14:paraId="4D76D19B" w14:textId="77777777" w:rsidR="00F5081B" w:rsidRPr="0027197A" w:rsidRDefault="00F5081B" w:rsidP="00F5081B">
      <w:pPr>
        <w:rPr>
          <w:sz w:val="24"/>
          <w:lang w:eastAsia="zh-CN"/>
        </w:rPr>
      </w:pPr>
      <w:r w:rsidRPr="0027197A">
        <w:rPr>
          <w:color w:val="BE0003"/>
          <w:sz w:val="24"/>
          <w:lang w:eastAsia="zh-CN"/>
        </w:rPr>
        <w:t>B.人民群众是历史的创造者</w:t>
      </w:r>
    </w:p>
    <w:p w14:paraId="6253F9CE" w14:textId="77777777" w:rsidR="00F5081B" w:rsidRPr="0027197A" w:rsidRDefault="00F5081B" w:rsidP="00F5081B">
      <w:pPr>
        <w:rPr>
          <w:sz w:val="24"/>
          <w:lang w:eastAsia="zh-CN"/>
        </w:rPr>
      </w:pPr>
      <w:r w:rsidRPr="0027197A">
        <w:rPr>
          <w:color w:val="BE0003"/>
          <w:sz w:val="24"/>
          <w:lang w:eastAsia="zh-CN"/>
        </w:rPr>
        <w:t>C.事物是在不断发展的</w:t>
      </w:r>
    </w:p>
    <w:p w14:paraId="4AA32D26" w14:textId="77777777" w:rsidR="00F5081B" w:rsidRPr="0027197A" w:rsidRDefault="00F5081B" w:rsidP="00F5081B">
      <w:pPr>
        <w:rPr>
          <w:sz w:val="24"/>
          <w:lang w:eastAsia="zh-CN"/>
        </w:rPr>
      </w:pPr>
      <w:r w:rsidRPr="0027197A">
        <w:rPr>
          <w:sz w:val="24"/>
          <w:lang w:eastAsia="zh-CN"/>
        </w:rPr>
        <w:t>155、社会意识对社会存在的依赖性表现在（）。</w:t>
      </w:r>
    </w:p>
    <w:p w14:paraId="7107F86C" w14:textId="77777777" w:rsidR="00F5081B" w:rsidRPr="0027197A" w:rsidRDefault="00F5081B" w:rsidP="00F5081B">
      <w:pPr>
        <w:rPr>
          <w:sz w:val="24"/>
          <w:lang w:eastAsia="zh-CN"/>
        </w:rPr>
      </w:pPr>
      <w:r w:rsidRPr="0027197A">
        <w:rPr>
          <w:color w:val="BE0003"/>
          <w:sz w:val="24"/>
          <w:lang w:eastAsia="zh-CN"/>
        </w:rPr>
        <w:t>A.社会意识的内容来源于社会存在</w:t>
      </w:r>
    </w:p>
    <w:p w14:paraId="59D23D78" w14:textId="77777777" w:rsidR="00F5081B" w:rsidRPr="0027197A" w:rsidRDefault="00F5081B" w:rsidP="00F5081B">
      <w:pPr>
        <w:rPr>
          <w:sz w:val="24"/>
          <w:lang w:eastAsia="zh-CN"/>
        </w:rPr>
      </w:pPr>
      <w:r w:rsidRPr="0027197A">
        <w:rPr>
          <w:color w:val="BE0003"/>
          <w:sz w:val="24"/>
          <w:lang w:eastAsia="zh-CN"/>
        </w:rPr>
        <w:t>B.社会意识随社会存在的发展而发展</w:t>
      </w:r>
    </w:p>
    <w:p w14:paraId="718D16B5" w14:textId="77777777" w:rsidR="00F5081B" w:rsidRPr="0027197A" w:rsidRDefault="00F5081B" w:rsidP="00F5081B">
      <w:pPr>
        <w:rPr>
          <w:sz w:val="24"/>
          <w:lang w:eastAsia="zh-CN"/>
        </w:rPr>
      </w:pPr>
      <w:r w:rsidRPr="0027197A">
        <w:rPr>
          <w:sz w:val="24"/>
          <w:lang w:eastAsia="zh-CN"/>
        </w:rPr>
        <w:t>156、生产力和生产关系是社会生产不可分割的两个方面。二者的有机结合和统一，构成社会的生产方式，正确反映两者关系的是（）。</w:t>
      </w:r>
    </w:p>
    <w:p w14:paraId="4CAD1018" w14:textId="77777777" w:rsidR="00F5081B" w:rsidRPr="0027197A" w:rsidRDefault="00F5081B" w:rsidP="00F5081B">
      <w:pPr>
        <w:rPr>
          <w:sz w:val="24"/>
          <w:lang w:eastAsia="zh-CN"/>
        </w:rPr>
      </w:pPr>
      <w:r w:rsidRPr="0027197A">
        <w:rPr>
          <w:color w:val="BE0003"/>
          <w:sz w:val="24"/>
          <w:lang w:eastAsia="zh-CN"/>
        </w:rPr>
        <w:t>C.生产力决定生产关系</w:t>
      </w:r>
    </w:p>
    <w:p w14:paraId="264F49C1" w14:textId="77777777" w:rsidR="00F5081B" w:rsidRPr="0027197A" w:rsidRDefault="00F5081B" w:rsidP="00F5081B">
      <w:pPr>
        <w:rPr>
          <w:sz w:val="24"/>
          <w:lang w:eastAsia="zh-CN"/>
        </w:rPr>
      </w:pPr>
      <w:r w:rsidRPr="0027197A">
        <w:rPr>
          <w:color w:val="BE0003"/>
          <w:sz w:val="24"/>
          <w:lang w:eastAsia="zh-CN"/>
        </w:rPr>
        <w:lastRenderedPageBreak/>
        <w:t>D.生产关系反作用于生产力</w:t>
      </w:r>
    </w:p>
    <w:p w14:paraId="4ACD2D35" w14:textId="77777777" w:rsidR="00F5081B" w:rsidRPr="0027197A" w:rsidRDefault="00F5081B" w:rsidP="00F5081B">
      <w:pPr>
        <w:rPr>
          <w:sz w:val="24"/>
          <w:lang w:eastAsia="zh-CN"/>
        </w:rPr>
      </w:pPr>
      <w:r w:rsidRPr="0027197A">
        <w:rPr>
          <w:sz w:val="24"/>
          <w:lang w:eastAsia="zh-CN"/>
        </w:rPr>
        <w:t>157、经济基础对上层建筑的决定作用，主要表现在（）。</w:t>
      </w:r>
    </w:p>
    <w:p w14:paraId="3C4C17A8" w14:textId="77777777" w:rsidR="00F5081B" w:rsidRPr="0027197A" w:rsidRDefault="00F5081B" w:rsidP="00F5081B">
      <w:pPr>
        <w:rPr>
          <w:sz w:val="24"/>
          <w:lang w:eastAsia="zh-CN"/>
        </w:rPr>
      </w:pPr>
      <w:r w:rsidRPr="0027197A">
        <w:rPr>
          <w:color w:val="BE0003"/>
          <w:sz w:val="24"/>
          <w:lang w:eastAsia="zh-CN"/>
        </w:rPr>
        <w:t>A.经济基础决定上层建筑的产生、变化与发展</w:t>
      </w:r>
    </w:p>
    <w:p w14:paraId="4E3453DC" w14:textId="77777777" w:rsidR="00F5081B" w:rsidRPr="0027197A" w:rsidRDefault="00F5081B" w:rsidP="00F5081B">
      <w:pPr>
        <w:rPr>
          <w:sz w:val="24"/>
          <w:lang w:eastAsia="zh-CN"/>
        </w:rPr>
      </w:pPr>
      <w:r w:rsidRPr="0027197A">
        <w:rPr>
          <w:color w:val="BE0003"/>
          <w:sz w:val="24"/>
          <w:lang w:eastAsia="zh-CN"/>
        </w:rPr>
        <w:t>B.经济基础决定上层建筑的性质</w:t>
      </w:r>
    </w:p>
    <w:p w14:paraId="4881F1DE" w14:textId="77777777" w:rsidR="00F5081B" w:rsidRPr="0027197A" w:rsidRDefault="00F5081B" w:rsidP="00F5081B">
      <w:pPr>
        <w:rPr>
          <w:sz w:val="24"/>
          <w:lang w:eastAsia="zh-CN"/>
        </w:rPr>
      </w:pPr>
      <w:r w:rsidRPr="0027197A">
        <w:rPr>
          <w:sz w:val="24"/>
          <w:lang w:eastAsia="zh-CN"/>
        </w:rPr>
        <w:t>158、“时势造英雄”和“英雄造时势”（）。</w:t>
      </w:r>
    </w:p>
    <w:p w14:paraId="3C28AE69" w14:textId="77777777" w:rsidR="00F5081B" w:rsidRPr="0027197A" w:rsidRDefault="00F5081B" w:rsidP="00F5081B">
      <w:pPr>
        <w:rPr>
          <w:sz w:val="24"/>
          <w:lang w:eastAsia="zh-CN"/>
        </w:rPr>
      </w:pPr>
      <w:r w:rsidRPr="0027197A">
        <w:rPr>
          <w:color w:val="BE0003"/>
          <w:sz w:val="24"/>
          <w:lang w:eastAsia="zh-CN"/>
        </w:rPr>
        <w:t>A.是两种根本对立的观点</w:t>
      </w:r>
    </w:p>
    <w:p w14:paraId="7FB7C709" w14:textId="77777777" w:rsidR="00F5081B" w:rsidRPr="0027197A" w:rsidRDefault="00F5081B" w:rsidP="00F5081B">
      <w:pPr>
        <w:rPr>
          <w:sz w:val="24"/>
          <w:lang w:eastAsia="zh-CN"/>
        </w:rPr>
      </w:pPr>
      <w:r w:rsidRPr="0027197A">
        <w:rPr>
          <w:color w:val="BE0003"/>
          <w:sz w:val="24"/>
          <w:lang w:eastAsia="zh-CN"/>
        </w:rPr>
        <w:t>C.前者是历史唯物主义，后者是历史唯心主义</w:t>
      </w:r>
    </w:p>
    <w:p w14:paraId="485B9CC1" w14:textId="77777777" w:rsidR="00F5081B" w:rsidRPr="0027197A" w:rsidRDefault="00F5081B" w:rsidP="00F5081B">
      <w:pPr>
        <w:rPr>
          <w:sz w:val="24"/>
          <w:lang w:eastAsia="zh-CN"/>
        </w:rPr>
      </w:pPr>
      <w:r w:rsidRPr="0027197A">
        <w:rPr>
          <w:color w:val="BE0003"/>
          <w:sz w:val="24"/>
          <w:lang w:eastAsia="zh-CN"/>
        </w:rPr>
        <w:t>D.前者是科学历史观，后者是唯心史观</w:t>
      </w:r>
    </w:p>
    <w:p w14:paraId="7D9974F2" w14:textId="77777777" w:rsidR="00F5081B" w:rsidRPr="0027197A" w:rsidRDefault="00F5081B" w:rsidP="00F5081B">
      <w:pPr>
        <w:rPr>
          <w:sz w:val="24"/>
          <w:lang w:eastAsia="zh-CN"/>
        </w:rPr>
      </w:pPr>
      <w:r w:rsidRPr="0027197A">
        <w:rPr>
          <w:sz w:val="24"/>
          <w:lang w:eastAsia="zh-CN"/>
        </w:rPr>
        <w:t>159、18世纪，经济上落后的国家法国在哲学上和政治思想领域方面取得的成就，超过了当时经济上先进的英国，这表明（）。</w:t>
      </w:r>
    </w:p>
    <w:p w14:paraId="03286A25" w14:textId="77777777" w:rsidR="00F5081B" w:rsidRPr="0027197A" w:rsidRDefault="00F5081B" w:rsidP="00F5081B">
      <w:pPr>
        <w:rPr>
          <w:sz w:val="24"/>
          <w:lang w:eastAsia="zh-CN"/>
        </w:rPr>
      </w:pPr>
      <w:r w:rsidRPr="0027197A">
        <w:rPr>
          <w:color w:val="BE0003"/>
          <w:sz w:val="24"/>
          <w:lang w:eastAsia="zh-CN"/>
        </w:rPr>
        <w:t>C.社会意识具有相对独立性</w:t>
      </w:r>
    </w:p>
    <w:p w14:paraId="407CB53B" w14:textId="77777777" w:rsidR="00F5081B" w:rsidRPr="0027197A" w:rsidRDefault="00F5081B" w:rsidP="00F5081B">
      <w:pPr>
        <w:rPr>
          <w:sz w:val="24"/>
          <w:lang w:eastAsia="zh-CN"/>
        </w:rPr>
      </w:pPr>
      <w:r w:rsidRPr="0027197A">
        <w:rPr>
          <w:color w:val="BE0003"/>
          <w:sz w:val="24"/>
          <w:lang w:eastAsia="zh-CN"/>
        </w:rPr>
        <w:t>D.社会意识的发展和经济的发展并不是完全对应的</w:t>
      </w:r>
    </w:p>
    <w:p w14:paraId="0B415D39" w14:textId="77777777" w:rsidR="00F5081B" w:rsidRPr="0027197A" w:rsidRDefault="00F5081B" w:rsidP="00F5081B">
      <w:pPr>
        <w:rPr>
          <w:sz w:val="24"/>
          <w:lang w:eastAsia="zh-CN"/>
        </w:rPr>
      </w:pPr>
      <w:r w:rsidRPr="0027197A">
        <w:rPr>
          <w:sz w:val="24"/>
          <w:lang w:eastAsia="zh-CN"/>
        </w:rPr>
        <w:t>160、社会改革与社会革命的区别在于（）。</w:t>
      </w:r>
    </w:p>
    <w:p w14:paraId="65A21471" w14:textId="77777777" w:rsidR="00F5081B" w:rsidRPr="0027197A" w:rsidRDefault="00F5081B" w:rsidP="00F5081B">
      <w:pPr>
        <w:rPr>
          <w:sz w:val="24"/>
          <w:lang w:eastAsia="zh-CN"/>
        </w:rPr>
      </w:pPr>
      <w:r w:rsidRPr="0027197A">
        <w:rPr>
          <w:color w:val="BE0003"/>
          <w:sz w:val="24"/>
          <w:lang w:eastAsia="zh-CN"/>
        </w:rPr>
        <w:t>A.前者不改变社会制度的根本性质，后者是人类社会的质变</w:t>
      </w:r>
    </w:p>
    <w:p w14:paraId="15F730DC" w14:textId="77777777" w:rsidR="00F5081B" w:rsidRPr="0027197A" w:rsidRDefault="00F5081B" w:rsidP="00F5081B">
      <w:pPr>
        <w:rPr>
          <w:sz w:val="24"/>
          <w:lang w:eastAsia="zh-CN"/>
        </w:rPr>
      </w:pPr>
      <w:r w:rsidRPr="0027197A">
        <w:rPr>
          <w:color w:val="BE0003"/>
          <w:sz w:val="24"/>
          <w:lang w:eastAsia="zh-CN"/>
        </w:rPr>
        <w:t>B.前者一般是不需要采取暴力冲突的形式，后者往往要通过暴力革命的形式</w:t>
      </w:r>
    </w:p>
    <w:p w14:paraId="471A1A6C" w14:textId="77777777" w:rsidR="00F5081B" w:rsidRPr="0027197A" w:rsidRDefault="00F5081B" w:rsidP="00F5081B">
      <w:pPr>
        <w:rPr>
          <w:sz w:val="24"/>
          <w:lang w:eastAsia="zh-CN"/>
        </w:rPr>
      </w:pPr>
      <w:r w:rsidRPr="0027197A">
        <w:rPr>
          <w:sz w:val="24"/>
          <w:lang w:eastAsia="zh-CN"/>
        </w:rPr>
        <w:t>161、社会存在和社会意识是辩证统一的，其关系是（）。</w:t>
      </w:r>
    </w:p>
    <w:p w14:paraId="4F748B68" w14:textId="77777777" w:rsidR="00F5081B" w:rsidRPr="0027197A" w:rsidRDefault="00F5081B" w:rsidP="00F5081B">
      <w:pPr>
        <w:rPr>
          <w:sz w:val="24"/>
          <w:lang w:eastAsia="zh-CN"/>
        </w:rPr>
      </w:pPr>
      <w:r w:rsidRPr="0027197A">
        <w:rPr>
          <w:color w:val="BE0003"/>
          <w:sz w:val="24"/>
          <w:lang w:eastAsia="zh-CN"/>
        </w:rPr>
        <w:t>A.社会存在决定社会意识</w:t>
      </w:r>
    </w:p>
    <w:p w14:paraId="4514FD62" w14:textId="77777777" w:rsidR="00F5081B" w:rsidRPr="0027197A" w:rsidRDefault="00F5081B" w:rsidP="00F5081B">
      <w:pPr>
        <w:rPr>
          <w:sz w:val="24"/>
          <w:lang w:eastAsia="zh-CN"/>
        </w:rPr>
      </w:pPr>
      <w:r w:rsidRPr="0027197A">
        <w:rPr>
          <w:color w:val="BE0003"/>
          <w:sz w:val="24"/>
          <w:lang w:eastAsia="zh-CN"/>
        </w:rPr>
        <w:t>B.社会意识反作用于社会存在</w:t>
      </w:r>
    </w:p>
    <w:p w14:paraId="514961F5" w14:textId="77777777" w:rsidR="00F5081B" w:rsidRPr="0027197A" w:rsidRDefault="00F5081B" w:rsidP="00F5081B">
      <w:pPr>
        <w:rPr>
          <w:sz w:val="24"/>
          <w:lang w:eastAsia="zh-CN"/>
        </w:rPr>
      </w:pPr>
      <w:r w:rsidRPr="0027197A">
        <w:rPr>
          <w:color w:val="BE0003"/>
          <w:sz w:val="24"/>
          <w:lang w:eastAsia="zh-CN"/>
        </w:rPr>
        <w:t>D.社会意识是社会存在的反映</w:t>
      </w:r>
    </w:p>
    <w:p w14:paraId="073FC72E" w14:textId="77777777" w:rsidR="00F5081B" w:rsidRPr="0027197A" w:rsidRDefault="00F5081B" w:rsidP="00F5081B">
      <w:pPr>
        <w:rPr>
          <w:sz w:val="24"/>
          <w:lang w:eastAsia="zh-CN"/>
        </w:rPr>
      </w:pPr>
      <w:r w:rsidRPr="0027197A">
        <w:rPr>
          <w:sz w:val="24"/>
          <w:lang w:eastAsia="zh-CN"/>
        </w:rPr>
        <w:t>162、人民群众（）。</w:t>
      </w:r>
    </w:p>
    <w:p w14:paraId="34C8D4A7" w14:textId="77777777" w:rsidR="00F5081B" w:rsidRPr="0027197A" w:rsidRDefault="00F5081B" w:rsidP="00F5081B">
      <w:pPr>
        <w:rPr>
          <w:sz w:val="24"/>
          <w:lang w:eastAsia="zh-CN"/>
        </w:rPr>
      </w:pPr>
      <w:r w:rsidRPr="0027197A">
        <w:rPr>
          <w:color w:val="BE0003"/>
          <w:sz w:val="24"/>
          <w:lang w:eastAsia="zh-CN"/>
        </w:rPr>
        <w:t>A.是一个历史范畴</w:t>
      </w:r>
    </w:p>
    <w:p w14:paraId="1792D334" w14:textId="77777777" w:rsidR="00F5081B" w:rsidRPr="0027197A" w:rsidRDefault="00F5081B" w:rsidP="00F5081B">
      <w:pPr>
        <w:rPr>
          <w:sz w:val="24"/>
          <w:lang w:eastAsia="zh-CN"/>
        </w:rPr>
      </w:pPr>
      <w:r w:rsidRPr="0027197A">
        <w:rPr>
          <w:color w:val="BE0003"/>
          <w:sz w:val="24"/>
          <w:lang w:eastAsia="zh-CN"/>
        </w:rPr>
        <w:t>B.在不同的国家和各个国家不同的历史时期有着不同的内容</w:t>
      </w:r>
    </w:p>
    <w:p w14:paraId="76BD1EC5" w14:textId="77777777" w:rsidR="00F5081B" w:rsidRPr="0027197A" w:rsidRDefault="00F5081B" w:rsidP="00F5081B">
      <w:pPr>
        <w:rPr>
          <w:sz w:val="24"/>
          <w:lang w:eastAsia="zh-CN"/>
        </w:rPr>
      </w:pPr>
      <w:r w:rsidRPr="0027197A">
        <w:rPr>
          <w:color w:val="BE0003"/>
          <w:sz w:val="24"/>
          <w:lang w:eastAsia="zh-CN"/>
        </w:rPr>
        <w:t>C.是推动历史发展的绝大多数成员中的总和</w:t>
      </w:r>
    </w:p>
    <w:p w14:paraId="50526433" w14:textId="77777777" w:rsidR="00F5081B" w:rsidRPr="0027197A" w:rsidRDefault="00F5081B" w:rsidP="00F5081B">
      <w:pPr>
        <w:rPr>
          <w:sz w:val="24"/>
          <w:lang w:eastAsia="zh-CN"/>
        </w:rPr>
      </w:pPr>
      <w:r w:rsidRPr="0027197A">
        <w:rPr>
          <w:color w:val="BE0003"/>
          <w:sz w:val="24"/>
          <w:lang w:eastAsia="zh-CN"/>
        </w:rPr>
        <w:t>D.最稳定的主体是从事物质资料生产的劳动者</w:t>
      </w:r>
    </w:p>
    <w:p w14:paraId="03DAE374" w14:textId="77777777" w:rsidR="00F5081B" w:rsidRPr="0027197A" w:rsidRDefault="00F5081B" w:rsidP="00F5081B">
      <w:pPr>
        <w:rPr>
          <w:sz w:val="24"/>
          <w:lang w:eastAsia="zh-CN"/>
        </w:rPr>
      </w:pPr>
      <w:r w:rsidRPr="0027197A">
        <w:rPr>
          <w:sz w:val="24"/>
          <w:lang w:eastAsia="zh-CN"/>
        </w:rPr>
        <w:lastRenderedPageBreak/>
        <w:t>163、关于社会形态更替的表述，正确的是（）。</w:t>
      </w:r>
    </w:p>
    <w:p w14:paraId="7F549455" w14:textId="77777777" w:rsidR="00F5081B" w:rsidRPr="0027197A" w:rsidRDefault="00F5081B" w:rsidP="00F5081B">
      <w:pPr>
        <w:rPr>
          <w:sz w:val="24"/>
          <w:lang w:eastAsia="zh-CN"/>
        </w:rPr>
      </w:pPr>
      <w:r w:rsidRPr="0027197A">
        <w:rPr>
          <w:color w:val="BE0003"/>
          <w:sz w:val="24"/>
          <w:lang w:eastAsia="zh-CN"/>
        </w:rPr>
        <w:t>A.社会形态的更替，具有客观必然性</w:t>
      </w:r>
    </w:p>
    <w:p w14:paraId="6ACB6DBF" w14:textId="77777777" w:rsidR="00F5081B" w:rsidRPr="0027197A" w:rsidRDefault="00F5081B" w:rsidP="00F5081B">
      <w:pPr>
        <w:rPr>
          <w:sz w:val="24"/>
          <w:lang w:eastAsia="zh-CN"/>
        </w:rPr>
      </w:pPr>
      <w:r w:rsidRPr="0027197A">
        <w:rPr>
          <w:color w:val="BE0003"/>
          <w:sz w:val="24"/>
          <w:lang w:eastAsia="zh-CN"/>
        </w:rPr>
        <w:t>B.是历史的前进行性与曲折性、顺序性与跨越性的统一</w:t>
      </w:r>
    </w:p>
    <w:p w14:paraId="193E35BF" w14:textId="77777777" w:rsidR="00F5081B" w:rsidRPr="0027197A" w:rsidRDefault="00F5081B" w:rsidP="00F5081B">
      <w:pPr>
        <w:rPr>
          <w:sz w:val="24"/>
          <w:lang w:eastAsia="zh-CN"/>
        </w:rPr>
      </w:pPr>
      <w:r w:rsidRPr="0027197A">
        <w:rPr>
          <w:color w:val="BE0003"/>
          <w:sz w:val="24"/>
          <w:lang w:eastAsia="zh-CN"/>
        </w:rPr>
        <w:t>C.社会形态更替的历史过程是个“扬弃”的过程</w:t>
      </w:r>
    </w:p>
    <w:p w14:paraId="02A08F85" w14:textId="77777777" w:rsidR="00F5081B" w:rsidRPr="0027197A" w:rsidRDefault="00F5081B" w:rsidP="00F5081B">
      <w:pPr>
        <w:rPr>
          <w:sz w:val="24"/>
          <w:lang w:eastAsia="zh-CN"/>
        </w:rPr>
      </w:pPr>
      <w:r w:rsidRPr="0027197A">
        <w:rPr>
          <w:sz w:val="24"/>
          <w:lang w:eastAsia="zh-CN"/>
        </w:rPr>
        <w:t>164、用马克思主义的阶级分析方法，分析我国社会主义初级阶段的现状的结论有（）。</w:t>
      </w:r>
    </w:p>
    <w:p w14:paraId="64AE9E75" w14:textId="77777777" w:rsidR="00F5081B" w:rsidRPr="0027197A" w:rsidRDefault="00F5081B" w:rsidP="00F5081B">
      <w:pPr>
        <w:rPr>
          <w:sz w:val="24"/>
          <w:lang w:eastAsia="zh-CN"/>
        </w:rPr>
      </w:pPr>
      <w:r w:rsidRPr="0027197A">
        <w:rPr>
          <w:color w:val="BE0003"/>
          <w:sz w:val="24"/>
          <w:lang w:eastAsia="zh-CN"/>
        </w:rPr>
        <w:t>A.工人阶级和劳动人民当家作主</w:t>
      </w:r>
    </w:p>
    <w:p w14:paraId="1A01D0BD" w14:textId="77777777" w:rsidR="00F5081B" w:rsidRPr="0027197A" w:rsidRDefault="00F5081B" w:rsidP="00F5081B">
      <w:pPr>
        <w:rPr>
          <w:sz w:val="24"/>
          <w:lang w:eastAsia="zh-CN"/>
        </w:rPr>
      </w:pPr>
      <w:r w:rsidRPr="0027197A">
        <w:rPr>
          <w:color w:val="BE0003"/>
          <w:sz w:val="24"/>
          <w:lang w:eastAsia="zh-CN"/>
        </w:rPr>
        <w:t>B.阶级斗争还将在一定范围内长期存在，在某种条件下还有可能激化，但已经不是主要矛盾</w:t>
      </w:r>
    </w:p>
    <w:p w14:paraId="52B1B229" w14:textId="77777777" w:rsidR="00F5081B" w:rsidRPr="0027197A" w:rsidRDefault="00F5081B" w:rsidP="00F5081B">
      <w:pPr>
        <w:rPr>
          <w:sz w:val="24"/>
          <w:lang w:eastAsia="zh-CN"/>
        </w:rPr>
      </w:pPr>
      <w:r w:rsidRPr="0027197A">
        <w:rPr>
          <w:color w:val="BE0003"/>
          <w:sz w:val="24"/>
          <w:lang w:eastAsia="zh-CN"/>
        </w:rPr>
        <w:t>D.必须坚定不移地坚持四项基本原则，正确认识和处理阶级斗争问题</w:t>
      </w:r>
    </w:p>
    <w:p w14:paraId="060C9E06" w14:textId="77777777" w:rsidR="00F5081B" w:rsidRPr="0027197A" w:rsidRDefault="00F5081B" w:rsidP="00F5081B">
      <w:pPr>
        <w:rPr>
          <w:sz w:val="24"/>
          <w:lang w:eastAsia="zh-CN"/>
        </w:rPr>
      </w:pPr>
      <w:r w:rsidRPr="0027197A">
        <w:rPr>
          <w:sz w:val="24"/>
          <w:lang w:eastAsia="zh-CN"/>
        </w:rPr>
        <w:t>165、下列各项适用于一切社会形态的历史唯物主义原理有（）。</w:t>
      </w:r>
    </w:p>
    <w:p w14:paraId="2D16F877" w14:textId="77777777" w:rsidR="00F5081B" w:rsidRPr="0027197A" w:rsidRDefault="00F5081B" w:rsidP="00F5081B">
      <w:pPr>
        <w:rPr>
          <w:sz w:val="24"/>
          <w:lang w:eastAsia="zh-CN"/>
        </w:rPr>
      </w:pPr>
      <w:r w:rsidRPr="0027197A">
        <w:rPr>
          <w:color w:val="BE0003"/>
          <w:sz w:val="24"/>
          <w:lang w:eastAsia="zh-CN"/>
        </w:rPr>
        <w:t>A.生产力和生产关系辩证关系的原理</w:t>
      </w:r>
    </w:p>
    <w:p w14:paraId="6546AE1E" w14:textId="77777777" w:rsidR="00F5081B" w:rsidRPr="0027197A" w:rsidRDefault="00F5081B" w:rsidP="00F5081B">
      <w:pPr>
        <w:rPr>
          <w:sz w:val="24"/>
          <w:lang w:eastAsia="zh-CN"/>
        </w:rPr>
      </w:pPr>
      <w:r w:rsidRPr="0027197A">
        <w:rPr>
          <w:color w:val="BE0003"/>
          <w:sz w:val="24"/>
          <w:lang w:eastAsia="zh-CN"/>
        </w:rPr>
        <w:t>B.经济基础和上层建筑辩证关系的原理</w:t>
      </w:r>
    </w:p>
    <w:p w14:paraId="63929A46" w14:textId="77777777" w:rsidR="00F5081B" w:rsidRPr="0027197A" w:rsidRDefault="00F5081B" w:rsidP="00F5081B">
      <w:pPr>
        <w:rPr>
          <w:sz w:val="24"/>
          <w:lang w:eastAsia="zh-CN"/>
        </w:rPr>
      </w:pPr>
      <w:r w:rsidRPr="0027197A">
        <w:rPr>
          <w:color w:val="BE0003"/>
          <w:sz w:val="24"/>
          <w:lang w:eastAsia="zh-CN"/>
        </w:rPr>
        <w:t>D.社会存在和社会意识辩证关系的原理</w:t>
      </w:r>
    </w:p>
    <w:p w14:paraId="0A35666B" w14:textId="77777777" w:rsidR="00F5081B" w:rsidRPr="0027197A" w:rsidRDefault="00F5081B" w:rsidP="00F5081B">
      <w:pPr>
        <w:rPr>
          <w:sz w:val="24"/>
          <w:lang w:eastAsia="zh-CN"/>
        </w:rPr>
      </w:pPr>
      <w:r w:rsidRPr="0027197A">
        <w:rPr>
          <w:sz w:val="24"/>
          <w:lang w:eastAsia="zh-CN"/>
        </w:rPr>
        <w:t>166、生产工具是区分社会经济时代的客观依据。（）</w:t>
      </w:r>
    </w:p>
    <w:p w14:paraId="3DA6DB6E" w14:textId="77777777" w:rsidR="00F5081B" w:rsidRPr="0027197A" w:rsidRDefault="00F5081B" w:rsidP="00F5081B">
      <w:pPr>
        <w:rPr>
          <w:sz w:val="24"/>
          <w:lang w:eastAsia="zh-CN"/>
        </w:rPr>
      </w:pPr>
      <w:r w:rsidRPr="0027197A">
        <w:rPr>
          <w:color w:val="BE0003"/>
          <w:sz w:val="24"/>
          <w:lang w:eastAsia="zh-CN"/>
        </w:rPr>
        <w:t>对</w:t>
      </w:r>
    </w:p>
    <w:p w14:paraId="453CEC85" w14:textId="77777777" w:rsidR="00F5081B" w:rsidRPr="0027197A" w:rsidRDefault="00F5081B" w:rsidP="00F5081B">
      <w:pPr>
        <w:rPr>
          <w:sz w:val="24"/>
          <w:lang w:eastAsia="zh-CN"/>
        </w:rPr>
      </w:pPr>
      <w:r w:rsidRPr="0027197A">
        <w:rPr>
          <w:sz w:val="24"/>
          <w:lang w:eastAsia="zh-CN"/>
        </w:rPr>
        <w:t>167、阶级斗争发展到一定程度，必然导致革命。（）</w:t>
      </w:r>
    </w:p>
    <w:p w14:paraId="4D4A70D3" w14:textId="77777777" w:rsidR="00F5081B" w:rsidRPr="0027197A" w:rsidRDefault="00F5081B" w:rsidP="00F5081B">
      <w:pPr>
        <w:rPr>
          <w:sz w:val="24"/>
          <w:lang w:eastAsia="zh-CN"/>
        </w:rPr>
      </w:pPr>
      <w:r w:rsidRPr="0027197A">
        <w:rPr>
          <w:color w:val="BE0003"/>
          <w:sz w:val="24"/>
          <w:lang w:eastAsia="zh-CN"/>
        </w:rPr>
        <w:t>对</w:t>
      </w:r>
    </w:p>
    <w:p w14:paraId="3BD72592" w14:textId="77777777" w:rsidR="00F5081B" w:rsidRPr="0027197A" w:rsidRDefault="00F5081B" w:rsidP="00F5081B">
      <w:pPr>
        <w:rPr>
          <w:sz w:val="24"/>
          <w:lang w:eastAsia="zh-CN"/>
        </w:rPr>
      </w:pPr>
      <w:r w:rsidRPr="0027197A">
        <w:rPr>
          <w:sz w:val="24"/>
          <w:lang w:eastAsia="zh-CN"/>
        </w:rPr>
        <w:t>168、科学技术发展可以解决一切社会问题。（）</w:t>
      </w:r>
    </w:p>
    <w:p w14:paraId="47C9207D" w14:textId="77777777" w:rsidR="00F5081B" w:rsidRPr="0027197A" w:rsidRDefault="00F5081B" w:rsidP="00F5081B">
      <w:pPr>
        <w:rPr>
          <w:sz w:val="24"/>
          <w:lang w:eastAsia="zh-CN"/>
        </w:rPr>
      </w:pPr>
      <w:r w:rsidRPr="0027197A">
        <w:rPr>
          <w:color w:val="BE0003"/>
          <w:sz w:val="24"/>
          <w:lang w:eastAsia="zh-CN"/>
        </w:rPr>
        <w:t>错</w:t>
      </w:r>
    </w:p>
    <w:p w14:paraId="09F03C12" w14:textId="77777777" w:rsidR="00F5081B" w:rsidRPr="0027197A" w:rsidRDefault="00F5081B" w:rsidP="00F5081B">
      <w:pPr>
        <w:rPr>
          <w:sz w:val="24"/>
          <w:lang w:eastAsia="zh-CN"/>
        </w:rPr>
      </w:pPr>
      <w:r w:rsidRPr="0027197A">
        <w:rPr>
          <w:sz w:val="24"/>
          <w:lang w:eastAsia="zh-CN"/>
        </w:rPr>
        <w:t>169、思想文化的发展既决定于社会存在发展的要求，又对社会存在发展起能动作用。（）</w:t>
      </w:r>
    </w:p>
    <w:p w14:paraId="603D3E27" w14:textId="77777777" w:rsidR="00F5081B" w:rsidRPr="0027197A" w:rsidRDefault="00F5081B" w:rsidP="00F5081B">
      <w:pPr>
        <w:rPr>
          <w:sz w:val="24"/>
          <w:lang w:eastAsia="zh-CN"/>
        </w:rPr>
      </w:pPr>
      <w:r w:rsidRPr="0027197A">
        <w:rPr>
          <w:color w:val="BE0003"/>
          <w:sz w:val="24"/>
          <w:lang w:eastAsia="zh-CN"/>
        </w:rPr>
        <w:t>对</w:t>
      </w:r>
    </w:p>
    <w:p w14:paraId="2886402D" w14:textId="77777777" w:rsidR="00F5081B" w:rsidRPr="0027197A" w:rsidRDefault="00F5081B" w:rsidP="00F5081B">
      <w:pPr>
        <w:rPr>
          <w:sz w:val="24"/>
          <w:lang w:eastAsia="zh-CN"/>
        </w:rPr>
      </w:pPr>
      <w:r w:rsidRPr="0027197A">
        <w:rPr>
          <w:sz w:val="24"/>
          <w:lang w:eastAsia="zh-CN"/>
        </w:rPr>
        <w:t>170、社会主要矛盾不是一成不变的，它在一定条件下会发生转化。（）</w:t>
      </w:r>
    </w:p>
    <w:p w14:paraId="4158C84D" w14:textId="77777777" w:rsidR="00F5081B" w:rsidRPr="0027197A" w:rsidRDefault="00F5081B" w:rsidP="00F5081B">
      <w:pPr>
        <w:rPr>
          <w:sz w:val="24"/>
          <w:lang w:eastAsia="zh-CN"/>
        </w:rPr>
      </w:pPr>
      <w:r w:rsidRPr="0027197A">
        <w:rPr>
          <w:color w:val="BE0003"/>
          <w:sz w:val="24"/>
          <w:lang w:eastAsia="zh-CN"/>
        </w:rPr>
        <w:lastRenderedPageBreak/>
        <w:t>对</w:t>
      </w:r>
    </w:p>
    <w:p w14:paraId="06091688" w14:textId="77777777" w:rsidR="00F5081B" w:rsidRPr="0027197A" w:rsidRDefault="00F5081B" w:rsidP="00F5081B">
      <w:pPr>
        <w:rPr>
          <w:sz w:val="24"/>
          <w:lang w:eastAsia="zh-CN"/>
        </w:rPr>
      </w:pPr>
      <w:r w:rsidRPr="0027197A">
        <w:rPr>
          <w:sz w:val="24"/>
          <w:lang w:eastAsia="zh-CN"/>
        </w:rPr>
        <w:t>171、社会意识形式是高层次的社会意识，是自觉的、系统的、定型的社会意识。（）</w:t>
      </w:r>
    </w:p>
    <w:p w14:paraId="25B209BE" w14:textId="77777777" w:rsidR="00F5081B" w:rsidRPr="0027197A" w:rsidRDefault="00F5081B" w:rsidP="00F5081B">
      <w:pPr>
        <w:rPr>
          <w:sz w:val="24"/>
          <w:lang w:eastAsia="zh-CN"/>
        </w:rPr>
      </w:pPr>
      <w:r w:rsidRPr="0027197A">
        <w:rPr>
          <w:color w:val="BE0003"/>
          <w:sz w:val="24"/>
          <w:lang w:eastAsia="zh-CN"/>
        </w:rPr>
        <w:t>对</w:t>
      </w:r>
    </w:p>
    <w:p w14:paraId="3A2C898D" w14:textId="77777777" w:rsidR="00F5081B" w:rsidRPr="0027197A" w:rsidRDefault="00F5081B" w:rsidP="00F5081B">
      <w:pPr>
        <w:rPr>
          <w:sz w:val="24"/>
          <w:lang w:eastAsia="zh-CN"/>
        </w:rPr>
      </w:pPr>
      <w:r w:rsidRPr="0027197A">
        <w:rPr>
          <w:sz w:val="24"/>
          <w:lang w:eastAsia="zh-CN"/>
        </w:rPr>
        <w:t>172、人民群众是历史的创造者。（）</w:t>
      </w:r>
    </w:p>
    <w:p w14:paraId="59A5C3A8" w14:textId="77777777" w:rsidR="00F5081B" w:rsidRPr="0027197A" w:rsidRDefault="00F5081B" w:rsidP="00F5081B">
      <w:pPr>
        <w:rPr>
          <w:sz w:val="24"/>
          <w:lang w:eastAsia="zh-CN"/>
        </w:rPr>
      </w:pPr>
      <w:r w:rsidRPr="0027197A">
        <w:rPr>
          <w:color w:val="BE0003"/>
          <w:sz w:val="24"/>
          <w:lang w:eastAsia="zh-CN"/>
        </w:rPr>
        <w:t>对</w:t>
      </w:r>
    </w:p>
    <w:p w14:paraId="474FF147" w14:textId="77777777" w:rsidR="00F5081B" w:rsidRPr="0027197A" w:rsidRDefault="00F5081B" w:rsidP="00F5081B">
      <w:pPr>
        <w:rPr>
          <w:sz w:val="24"/>
          <w:lang w:eastAsia="zh-CN"/>
        </w:rPr>
      </w:pPr>
      <w:r w:rsidRPr="0027197A">
        <w:rPr>
          <w:sz w:val="24"/>
          <w:lang w:eastAsia="zh-CN"/>
        </w:rPr>
        <w:t>173、马克思主义政党的群众路线是基于唯物史观关于人民群众是历史创造者的原理。（）</w:t>
      </w:r>
    </w:p>
    <w:p w14:paraId="60E80430" w14:textId="77777777" w:rsidR="00F5081B" w:rsidRPr="0027197A" w:rsidRDefault="00F5081B" w:rsidP="00F5081B">
      <w:pPr>
        <w:rPr>
          <w:sz w:val="24"/>
          <w:lang w:eastAsia="zh-CN"/>
        </w:rPr>
      </w:pPr>
      <w:r w:rsidRPr="0027197A">
        <w:rPr>
          <w:color w:val="BE0003"/>
          <w:sz w:val="24"/>
          <w:lang w:eastAsia="zh-CN"/>
        </w:rPr>
        <w:t>对</w:t>
      </w:r>
    </w:p>
    <w:p w14:paraId="3FF585A5" w14:textId="77777777" w:rsidR="00F5081B" w:rsidRPr="0027197A" w:rsidRDefault="00F5081B" w:rsidP="00F5081B">
      <w:pPr>
        <w:rPr>
          <w:sz w:val="24"/>
          <w:lang w:eastAsia="zh-CN"/>
        </w:rPr>
      </w:pPr>
      <w:r w:rsidRPr="0027197A">
        <w:rPr>
          <w:sz w:val="24"/>
          <w:lang w:eastAsia="zh-CN"/>
        </w:rPr>
        <w:t>174、社会主要矛盾是社会基本矛盾在一定社会历史阶段的具体表现，因此并非是一成不变的。（）</w:t>
      </w:r>
    </w:p>
    <w:p w14:paraId="4914ED79" w14:textId="77777777" w:rsidR="00F5081B" w:rsidRPr="0027197A" w:rsidRDefault="00F5081B" w:rsidP="00F5081B">
      <w:pPr>
        <w:rPr>
          <w:sz w:val="24"/>
          <w:lang w:eastAsia="zh-CN"/>
        </w:rPr>
      </w:pPr>
      <w:r w:rsidRPr="0027197A">
        <w:rPr>
          <w:color w:val="BE0003"/>
          <w:sz w:val="24"/>
          <w:lang w:eastAsia="zh-CN"/>
        </w:rPr>
        <w:t>对</w:t>
      </w:r>
    </w:p>
    <w:p w14:paraId="42E70F54" w14:textId="77777777" w:rsidR="00F5081B" w:rsidRPr="0027197A" w:rsidRDefault="00F5081B" w:rsidP="00F5081B">
      <w:pPr>
        <w:rPr>
          <w:sz w:val="24"/>
          <w:lang w:eastAsia="zh-CN"/>
        </w:rPr>
      </w:pPr>
      <w:r w:rsidRPr="0027197A">
        <w:rPr>
          <w:sz w:val="24"/>
          <w:lang w:eastAsia="zh-CN"/>
        </w:rPr>
        <w:t>175、十九大报告提出，中国共产党人的初心和使命，就是为中国人民谋幸福，为中华民族谋复兴。这个初心和使命是激励中国共产党人不断前进的根本动力。（）</w:t>
      </w:r>
    </w:p>
    <w:p w14:paraId="3543D139" w14:textId="77777777" w:rsidR="00F5081B" w:rsidRPr="0027197A" w:rsidRDefault="00F5081B" w:rsidP="00F5081B">
      <w:pPr>
        <w:rPr>
          <w:sz w:val="24"/>
          <w:lang w:eastAsia="zh-CN"/>
        </w:rPr>
      </w:pPr>
      <w:r w:rsidRPr="0027197A">
        <w:rPr>
          <w:color w:val="BE0003"/>
          <w:sz w:val="24"/>
          <w:lang w:eastAsia="zh-CN"/>
        </w:rPr>
        <w:t>对</w:t>
      </w:r>
    </w:p>
    <w:p w14:paraId="05BE4B08" w14:textId="77777777" w:rsidR="00F5081B" w:rsidRPr="0027197A" w:rsidRDefault="00F5081B" w:rsidP="00F5081B">
      <w:pPr>
        <w:rPr>
          <w:sz w:val="24"/>
          <w:lang w:eastAsia="zh-CN"/>
        </w:rPr>
      </w:pPr>
      <w:r w:rsidRPr="0027197A">
        <w:rPr>
          <w:sz w:val="24"/>
          <w:lang w:eastAsia="zh-CN"/>
        </w:rPr>
        <w:t>176、任何历史人物的出现，都是必然的。（）</w:t>
      </w:r>
    </w:p>
    <w:p w14:paraId="705124C8" w14:textId="77777777" w:rsidR="00F5081B" w:rsidRPr="0027197A" w:rsidRDefault="00F5081B" w:rsidP="00F5081B">
      <w:pPr>
        <w:rPr>
          <w:sz w:val="24"/>
          <w:lang w:eastAsia="zh-CN"/>
        </w:rPr>
      </w:pPr>
      <w:r w:rsidRPr="0027197A">
        <w:rPr>
          <w:color w:val="BE0003"/>
          <w:sz w:val="24"/>
          <w:lang w:eastAsia="zh-CN"/>
        </w:rPr>
        <w:t>错</w:t>
      </w:r>
    </w:p>
    <w:p w14:paraId="73FCF34E" w14:textId="77777777" w:rsidR="00F5081B" w:rsidRPr="0027197A" w:rsidRDefault="00F5081B" w:rsidP="00F5081B">
      <w:pPr>
        <w:rPr>
          <w:sz w:val="24"/>
          <w:lang w:eastAsia="zh-CN"/>
        </w:rPr>
      </w:pPr>
      <w:r w:rsidRPr="0027197A">
        <w:rPr>
          <w:sz w:val="24"/>
          <w:lang w:eastAsia="zh-CN"/>
        </w:rPr>
        <w:t>177、社会意识以理论、观念、心理等形式反映社会存在。（）</w:t>
      </w:r>
    </w:p>
    <w:p w14:paraId="4A0EF1D8" w14:textId="77777777" w:rsidR="00F5081B" w:rsidRPr="0027197A" w:rsidRDefault="00F5081B" w:rsidP="00F5081B">
      <w:pPr>
        <w:rPr>
          <w:sz w:val="24"/>
          <w:lang w:eastAsia="zh-CN"/>
        </w:rPr>
      </w:pPr>
      <w:r w:rsidRPr="0027197A">
        <w:rPr>
          <w:color w:val="BE0003"/>
          <w:sz w:val="24"/>
          <w:lang w:eastAsia="zh-CN"/>
        </w:rPr>
        <w:t>对</w:t>
      </w:r>
    </w:p>
    <w:p w14:paraId="3A60C4B6" w14:textId="77777777" w:rsidR="00F5081B" w:rsidRPr="0027197A" w:rsidRDefault="00F5081B" w:rsidP="00F5081B">
      <w:pPr>
        <w:rPr>
          <w:sz w:val="24"/>
          <w:lang w:eastAsia="zh-CN"/>
        </w:rPr>
      </w:pPr>
      <w:r w:rsidRPr="0027197A">
        <w:rPr>
          <w:sz w:val="24"/>
          <w:lang w:eastAsia="zh-CN"/>
        </w:rPr>
        <w:t>178、生产力具有客观现实性和社会历史性。（）</w:t>
      </w:r>
    </w:p>
    <w:p w14:paraId="2D673A68" w14:textId="77777777" w:rsidR="00F5081B" w:rsidRPr="0027197A" w:rsidRDefault="00F5081B" w:rsidP="00F5081B">
      <w:pPr>
        <w:rPr>
          <w:sz w:val="24"/>
          <w:lang w:eastAsia="zh-CN"/>
        </w:rPr>
      </w:pPr>
      <w:r w:rsidRPr="0027197A">
        <w:rPr>
          <w:color w:val="BE0003"/>
          <w:sz w:val="24"/>
          <w:lang w:eastAsia="zh-CN"/>
        </w:rPr>
        <w:t>对</w:t>
      </w:r>
    </w:p>
    <w:p w14:paraId="6C387BC6" w14:textId="77777777" w:rsidR="00F5081B" w:rsidRPr="0027197A" w:rsidRDefault="00F5081B" w:rsidP="00F5081B">
      <w:pPr>
        <w:rPr>
          <w:sz w:val="24"/>
          <w:lang w:eastAsia="zh-CN"/>
        </w:rPr>
      </w:pPr>
      <w:r w:rsidRPr="0027197A">
        <w:rPr>
          <w:sz w:val="24"/>
          <w:lang w:eastAsia="zh-CN"/>
        </w:rPr>
        <w:t>179、一切自然物质都是劳动对象。（）</w:t>
      </w:r>
    </w:p>
    <w:p w14:paraId="4DF14C85" w14:textId="77777777" w:rsidR="00F5081B" w:rsidRPr="0027197A" w:rsidRDefault="00F5081B" w:rsidP="00F5081B">
      <w:pPr>
        <w:rPr>
          <w:sz w:val="24"/>
          <w:lang w:eastAsia="zh-CN"/>
        </w:rPr>
      </w:pPr>
      <w:r w:rsidRPr="0027197A">
        <w:rPr>
          <w:color w:val="BE0003"/>
          <w:sz w:val="24"/>
          <w:lang w:eastAsia="zh-CN"/>
        </w:rPr>
        <w:t>错</w:t>
      </w:r>
    </w:p>
    <w:p w14:paraId="3D11723E" w14:textId="77777777" w:rsidR="00F5081B" w:rsidRPr="0027197A" w:rsidRDefault="00F5081B" w:rsidP="00F5081B">
      <w:pPr>
        <w:rPr>
          <w:sz w:val="24"/>
          <w:lang w:eastAsia="zh-CN"/>
        </w:rPr>
      </w:pPr>
      <w:r w:rsidRPr="0027197A">
        <w:rPr>
          <w:sz w:val="24"/>
          <w:lang w:eastAsia="zh-CN"/>
        </w:rPr>
        <w:t>180、物质生产活动及生产方式的变化发展决定整个社会历史的发展变化，决定社会形态从低级向高级的更替与发展。（）</w:t>
      </w:r>
    </w:p>
    <w:p w14:paraId="61588BE3" w14:textId="77777777" w:rsidR="00F5081B" w:rsidRPr="0027197A" w:rsidRDefault="00F5081B" w:rsidP="00F5081B">
      <w:pPr>
        <w:rPr>
          <w:sz w:val="24"/>
          <w:lang w:eastAsia="zh-CN"/>
        </w:rPr>
      </w:pPr>
      <w:r w:rsidRPr="0027197A">
        <w:rPr>
          <w:color w:val="BE0003"/>
          <w:sz w:val="24"/>
          <w:lang w:eastAsia="zh-CN"/>
        </w:rPr>
        <w:lastRenderedPageBreak/>
        <w:t>对</w:t>
      </w:r>
    </w:p>
    <w:p w14:paraId="1CFB7BBA" w14:textId="77777777" w:rsidR="00F5081B" w:rsidRPr="0027197A" w:rsidRDefault="00F5081B" w:rsidP="00F5081B">
      <w:pPr>
        <w:rPr>
          <w:sz w:val="24"/>
          <w:lang w:eastAsia="zh-CN"/>
        </w:rPr>
      </w:pPr>
      <w:r w:rsidRPr="0027197A">
        <w:rPr>
          <w:sz w:val="24"/>
          <w:lang w:eastAsia="zh-CN"/>
        </w:rPr>
        <w:t>181、社会发展理念特别是路线、方针、政策是否正确，取决于他们能否正确反映社会存在。（）</w:t>
      </w:r>
    </w:p>
    <w:p w14:paraId="76C65680" w14:textId="77777777" w:rsidR="00F5081B" w:rsidRPr="0027197A" w:rsidRDefault="00F5081B" w:rsidP="00F5081B">
      <w:pPr>
        <w:rPr>
          <w:sz w:val="24"/>
          <w:lang w:eastAsia="zh-CN"/>
        </w:rPr>
      </w:pPr>
      <w:r w:rsidRPr="0027197A">
        <w:rPr>
          <w:color w:val="BE0003"/>
          <w:sz w:val="24"/>
          <w:lang w:eastAsia="zh-CN"/>
        </w:rPr>
        <w:t>对</w:t>
      </w:r>
    </w:p>
    <w:p w14:paraId="31F154BA" w14:textId="77777777" w:rsidR="00F5081B" w:rsidRPr="0027197A" w:rsidRDefault="00F5081B" w:rsidP="00F5081B">
      <w:pPr>
        <w:rPr>
          <w:sz w:val="24"/>
          <w:lang w:eastAsia="zh-CN"/>
        </w:rPr>
      </w:pPr>
      <w:r w:rsidRPr="0027197A">
        <w:rPr>
          <w:sz w:val="24"/>
          <w:lang w:eastAsia="zh-CN"/>
        </w:rPr>
        <w:t>182、十九大报告指出：“中国特色社会主义进入新时代，我国社会主要矛盾已经转化为人民日益增长的美好生活需要和不平衡不充分的发展之间的矛盾。”这是对我国社会主要矛盾的新概括。（）</w:t>
      </w:r>
    </w:p>
    <w:p w14:paraId="124C3086" w14:textId="77777777" w:rsidR="00F5081B" w:rsidRPr="0027197A" w:rsidRDefault="00F5081B" w:rsidP="00F5081B">
      <w:pPr>
        <w:rPr>
          <w:sz w:val="24"/>
          <w:lang w:eastAsia="zh-CN"/>
        </w:rPr>
      </w:pPr>
      <w:r w:rsidRPr="0027197A">
        <w:rPr>
          <w:color w:val="BE0003"/>
          <w:sz w:val="24"/>
          <w:lang w:eastAsia="zh-CN"/>
        </w:rPr>
        <w:t>对</w:t>
      </w:r>
    </w:p>
    <w:p w14:paraId="0FEE4D10" w14:textId="77777777" w:rsidR="00F5081B" w:rsidRPr="0027197A" w:rsidRDefault="00F5081B" w:rsidP="00F5081B">
      <w:pPr>
        <w:rPr>
          <w:sz w:val="24"/>
          <w:lang w:eastAsia="zh-CN"/>
        </w:rPr>
      </w:pPr>
      <w:r w:rsidRPr="0027197A">
        <w:rPr>
          <w:sz w:val="24"/>
          <w:lang w:eastAsia="zh-CN"/>
        </w:rPr>
        <w:t>183、中国特色社会主义文化是中国人民胜利前行的强大精神力量。（）</w:t>
      </w:r>
    </w:p>
    <w:p w14:paraId="440F241F" w14:textId="77777777" w:rsidR="00F5081B" w:rsidRPr="0027197A" w:rsidRDefault="00F5081B" w:rsidP="00F5081B">
      <w:pPr>
        <w:rPr>
          <w:sz w:val="24"/>
          <w:lang w:eastAsia="zh-CN"/>
        </w:rPr>
      </w:pPr>
      <w:r w:rsidRPr="0027197A">
        <w:rPr>
          <w:color w:val="BE0003"/>
          <w:sz w:val="24"/>
          <w:lang w:eastAsia="zh-CN"/>
        </w:rPr>
        <w:t>对</w:t>
      </w:r>
    </w:p>
    <w:p w14:paraId="13E993C7" w14:textId="77777777" w:rsidR="00F5081B" w:rsidRPr="0027197A" w:rsidRDefault="00F5081B" w:rsidP="00F5081B">
      <w:pPr>
        <w:rPr>
          <w:sz w:val="24"/>
          <w:lang w:eastAsia="zh-CN"/>
        </w:rPr>
      </w:pPr>
      <w:r w:rsidRPr="0027197A">
        <w:rPr>
          <w:sz w:val="24"/>
          <w:lang w:eastAsia="zh-CN"/>
        </w:rPr>
        <w:t>184、上层建筑对经济基础的反作用，可能是积极的、进步的，也可能是消极的、衰退的。（）</w:t>
      </w:r>
    </w:p>
    <w:p w14:paraId="02D6FCF5" w14:textId="77777777" w:rsidR="00F5081B" w:rsidRPr="0027197A" w:rsidRDefault="00F5081B" w:rsidP="00F5081B">
      <w:pPr>
        <w:rPr>
          <w:sz w:val="24"/>
          <w:lang w:eastAsia="zh-CN"/>
        </w:rPr>
      </w:pPr>
      <w:r w:rsidRPr="0027197A">
        <w:rPr>
          <w:color w:val="BE0003"/>
          <w:sz w:val="24"/>
          <w:lang w:eastAsia="zh-CN"/>
        </w:rPr>
        <w:t>对</w:t>
      </w:r>
    </w:p>
    <w:p w14:paraId="0CB2F74F" w14:textId="77777777" w:rsidR="00F5081B" w:rsidRPr="0027197A" w:rsidRDefault="00F5081B" w:rsidP="00F5081B">
      <w:pPr>
        <w:rPr>
          <w:sz w:val="24"/>
          <w:lang w:eastAsia="zh-CN"/>
        </w:rPr>
      </w:pPr>
      <w:r w:rsidRPr="0027197A">
        <w:rPr>
          <w:sz w:val="24"/>
          <w:lang w:eastAsia="zh-CN"/>
        </w:rPr>
        <w:t>185、劳动资料，也称劳动手段，其中最重要的是生产工具。（）</w:t>
      </w:r>
    </w:p>
    <w:p w14:paraId="48C63CEF" w14:textId="77777777" w:rsidR="00F5081B" w:rsidRPr="0027197A" w:rsidRDefault="00F5081B" w:rsidP="00F5081B">
      <w:pPr>
        <w:rPr>
          <w:sz w:val="24"/>
          <w:lang w:eastAsia="zh-CN"/>
        </w:rPr>
      </w:pPr>
      <w:r w:rsidRPr="0027197A">
        <w:rPr>
          <w:color w:val="BE0003"/>
          <w:sz w:val="24"/>
          <w:lang w:eastAsia="zh-CN"/>
        </w:rPr>
        <w:t>对</w:t>
      </w:r>
    </w:p>
    <w:p w14:paraId="781C863C" w14:textId="77777777" w:rsidR="00F5081B" w:rsidRPr="0027197A" w:rsidRDefault="00F5081B" w:rsidP="00F5081B">
      <w:pPr>
        <w:rPr>
          <w:sz w:val="24"/>
          <w:lang w:eastAsia="zh-CN"/>
        </w:rPr>
      </w:pPr>
      <w:r w:rsidRPr="0027197A">
        <w:rPr>
          <w:sz w:val="24"/>
          <w:lang w:eastAsia="zh-CN"/>
        </w:rPr>
        <w:t>186、是“时势造英雄”，而不是“英雄造时势”，因此，领袖人物的出现是由历史必然性决定的。（）</w:t>
      </w:r>
    </w:p>
    <w:p w14:paraId="7956B284" w14:textId="77777777" w:rsidR="00F5081B" w:rsidRPr="0027197A" w:rsidRDefault="00F5081B" w:rsidP="00F5081B">
      <w:pPr>
        <w:rPr>
          <w:sz w:val="24"/>
          <w:lang w:eastAsia="zh-CN"/>
        </w:rPr>
      </w:pPr>
      <w:r w:rsidRPr="0027197A">
        <w:rPr>
          <w:color w:val="BE0003"/>
          <w:sz w:val="24"/>
          <w:lang w:eastAsia="zh-CN"/>
        </w:rPr>
        <w:t>错</w:t>
      </w:r>
    </w:p>
    <w:p w14:paraId="0E0B6293" w14:textId="77777777" w:rsidR="00F5081B" w:rsidRPr="0027197A" w:rsidRDefault="00F5081B" w:rsidP="00F5081B">
      <w:pPr>
        <w:rPr>
          <w:sz w:val="24"/>
          <w:lang w:eastAsia="zh-CN"/>
        </w:rPr>
      </w:pPr>
      <w:r w:rsidRPr="0027197A">
        <w:rPr>
          <w:sz w:val="24"/>
          <w:lang w:eastAsia="zh-CN"/>
        </w:rPr>
        <w:t>187、在阶级社会中，占统治地位的思想文化，本质上是经济上占统治地位的阶级的意识形态，因而具有鲜明的阶级属性。（）</w:t>
      </w:r>
    </w:p>
    <w:p w14:paraId="65D1552D" w14:textId="77777777" w:rsidR="00F5081B" w:rsidRPr="0027197A" w:rsidRDefault="00F5081B" w:rsidP="00F5081B">
      <w:pPr>
        <w:rPr>
          <w:sz w:val="24"/>
          <w:lang w:eastAsia="zh-CN"/>
        </w:rPr>
      </w:pPr>
      <w:r w:rsidRPr="0027197A">
        <w:rPr>
          <w:color w:val="BE0003"/>
          <w:sz w:val="24"/>
          <w:lang w:eastAsia="zh-CN"/>
        </w:rPr>
        <w:t>对</w:t>
      </w:r>
    </w:p>
    <w:p w14:paraId="2ABD8CE5" w14:textId="77777777" w:rsidR="00F5081B" w:rsidRPr="0027197A" w:rsidRDefault="00F5081B" w:rsidP="00F5081B">
      <w:pPr>
        <w:rPr>
          <w:sz w:val="24"/>
          <w:lang w:eastAsia="zh-CN"/>
        </w:rPr>
      </w:pPr>
      <w:r w:rsidRPr="0027197A">
        <w:rPr>
          <w:sz w:val="24"/>
          <w:lang w:eastAsia="zh-CN"/>
        </w:rPr>
        <w:t>188、文化是社会意识的重要组成部分，文化的核心是价值观。（）</w:t>
      </w:r>
    </w:p>
    <w:p w14:paraId="44D2F619" w14:textId="77777777" w:rsidR="00F5081B" w:rsidRPr="0027197A" w:rsidRDefault="00F5081B" w:rsidP="00F5081B">
      <w:pPr>
        <w:rPr>
          <w:sz w:val="24"/>
          <w:lang w:eastAsia="zh-CN"/>
        </w:rPr>
      </w:pPr>
      <w:r w:rsidRPr="0027197A">
        <w:rPr>
          <w:color w:val="BE0003"/>
          <w:sz w:val="24"/>
          <w:lang w:eastAsia="zh-CN"/>
        </w:rPr>
        <w:t>对</w:t>
      </w:r>
    </w:p>
    <w:p w14:paraId="6C37ECCE" w14:textId="77777777" w:rsidR="00F5081B" w:rsidRPr="0027197A" w:rsidRDefault="00F5081B" w:rsidP="00F5081B">
      <w:pPr>
        <w:rPr>
          <w:sz w:val="24"/>
          <w:lang w:eastAsia="zh-CN"/>
        </w:rPr>
      </w:pPr>
      <w:r w:rsidRPr="0027197A">
        <w:rPr>
          <w:sz w:val="24"/>
          <w:lang w:eastAsia="zh-CN"/>
        </w:rPr>
        <w:t>189、经济上落后的国家在哲学上仍然能演奏第一提琴。（）</w:t>
      </w:r>
    </w:p>
    <w:p w14:paraId="38847EDE" w14:textId="77777777" w:rsidR="00F5081B" w:rsidRPr="0027197A" w:rsidRDefault="00F5081B" w:rsidP="00F5081B">
      <w:pPr>
        <w:rPr>
          <w:sz w:val="24"/>
          <w:lang w:eastAsia="zh-CN"/>
        </w:rPr>
      </w:pPr>
      <w:r w:rsidRPr="0027197A">
        <w:rPr>
          <w:color w:val="BE0003"/>
          <w:sz w:val="24"/>
          <w:lang w:eastAsia="zh-CN"/>
        </w:rPr>
        <w:t>对</w:t>
      </w:r>
    </w:p>
    <w:p w14:paraId="4E03D101" w14:textId="77777777" w:rsidR="00F5081B" w:rsidRPr="0027197A" w:rsidRDefault="00F5081B" w:rsidP="00F5081B">
      <w:pPr>
        <w:rPr>
          <w:sz w:val="24"/>
          <w:lang w:eastAsia="zh-CN"/>
        </w:rPr>
      </w:pPr>
      <w:r w:rsidRPr="0027197A">
        <w:rPr>
          <w:sz w:val="24"/>
          <w:lang w:eastAsia="zh-CN"/>
        </w:rPr>
        <w:lastRenderedPageBreak/>
        <w:t>190、改革开放是决定当代中国命运的关键抉择，是发展中国特色社会主义、实现中华民族伟大复兴的必由之路。（）</w:t>
      </w:r>
    </w:p>
    <w:p w14:paraId="037602B6" w14:textId="77777777" w:rsidR="00F5081B" w:rsidRPr="0027197A" w:rsidRDefault="00F5081B" w:rsidP="00F5081B">
      <w:pPr>
        <w:rPr>
          <w:sz w:val="24"/>
          <w:lang w:eastAsia="zh-CN"/>
        </w:rPr>
      </w:pPr>
      <w:r w:rsidRPr="0027197A">
        <w:rPr>
          <w:color w:val="BE0003"/>
          <w:sz w:val="24"/>
          <w:lang w:eastAsia="zh-CN"/>
        </w:rPr>
        <w:t>对</w:t>
      </w:r>
    </w:p>
    <w:p w14:paraId="6152B072" w14:textId="77777777" w:rsidR="00F5081B" w:rsidRPr="0027197A" w:rsidRDefault="00F5081B" w:rsidP="00F5081B">
      <w:pPr>
        <w:rPr>
          <w:sz w:val="24"/>
          <w:lang w:eastAsia="zh-CN"/>
        </w:rPr>
      </w:pPr>
      <w:r w:rsidRPr="0027197A">
        <w:rPr>
          <w:sz w:val="24"/>
          <w:lang w:eastAsia="zh-CN"/>
        </w:rPr>
        <w:t>191、当前我国社会主要矛盾已经转化为人民日益增长的美好生活需要和不平衡不充分的发展之间的矛盾，这一新的主要矛盾的形成和出现，是中国特色社会主义进入新时代的重要标志和依据。（）</w:t>
      </w:r>
    </w:p>
    <w:p w14:paraId="3C47E553" w14:textId="77777777" w:rsidR="00F5081B" w:rsidRPr="0027197A" w:rsidRDefault="00F5081B" w:rsidP="00F5081B">
      <w:pPr>
        <w:rPr>
          <w:sz w:val="24"/>
          <w:lang w:eastAsia="zh-CN"/>
        </w:rPr>
      </w:pPr>
      <w:r w:rsidRPr="0027197A">
        <w:rPr>
          <w:color w:val="BE0003"/>
          <w:sz w:val="24"/>
          <w:lang w:eastAsia="zh-CN"/>
        </w:rPr>
        <w:t>对</w:t>
      </w:r>
    </w:p>
    <w:p w14:paraId="2D3567D0" w14:textId="77777777" w:rsidR="00F5081B" w:rsidRPr="0027197A" w:rsidRDefault="00F5081B" w:rsidP="00F5081B">
      <w:pPr>
        <w:rPr>
          <w:sz w:val="24"/>
          <w:lang w:eastAsia="zh-CN"/>
        </w:rPr>
      </w:pPr>
      <w:r w:rsidRPr="0027197A">
        <w:rPr>
          <w:sz w:val="24"/>
          <w:lang w:eastAsia="zh-CN"/>
        </w:rPr>
        <w:t>192、社会存在决定社会意识，所以，旧的社会意识会随着经济基础的消灭立即消灭。（）</w:t>
      </w:r>
    </w:p>
    <w:p w14:paraId="74DC550D" w14:textId="77777777" w:rsidR="00F5081B" w:rsidRPr="0027197A" w:rsidRDefault="00F5081B" w:rsidP="00F5081B">
      <w:pPr>
        <w:rPr>
          <w:sz w:val="24"/>
          <w:lang w:eastAsia="zh-CN"/>
        </w:rPr>
      </w:pPr>
      <w:r w:rsidRPr="0027197A">
        <w:rPr>
          <w:color w:val="BE0003"/>
          <w:sz w:val="24"/>
          <w:lang w:eastAsia="zh-CN"/>
        </w:rPr>
        <w:t>错</w:t>
      </w:r>
    </w:p>
    <w:p w14:paraId="43B7C04B" w14:textId="77777777" w:rsidR="00F5081B" w:rsidRPr="0027197A" w:rsidRDefault="00F5081B" w:rsidP="00F5081B">
      <w:pPr>
        <w:rPr>
          <w:sz w:val="24"/>
          <w:lang w:eastAsia="zh-CN"/>
        </w:rPr>
      </w:pPr>
      <w:r w:rsidRPr="0027197A">
        <w:rPr>
          <w:sz w:val="24"/>
          <w:lang w:eastAsia="zh-CN"/>
        </w:rPr>
        <w:t>193、阶级斗争是阶级社会发展的直接动力。（）</w:t>
      </w:r>
    </w:p>
    <w:p w14:paraId="7B58DEB9" w14:textId="77777777" w:rsidR="00F5081B" w:rsidRPr="0027197A" w:rsidRDefault="00F5081B" w:rsidP="00F5081B">
      <w:pPr>
        <w:rPr>
          <w:sz w:val="24"/>
          <w:lang w:eastAsia="zh-CN"/>
        </w:rPr>
      </w:pPr>
      <w:r w:rsidRPr="0027197A">
        <w:rPr>
          <w:color w:val="BE0003"/>
          <w:sz w:val="24"/>
          <w:lang w:eastAsia="zh-CN"/>
        </w:rPr>
        <w:t>对</w:t>
      </w:r>
    </w:p>
    <w:p w14:paraId="1B656B7A" w14:textId="77777777" w:rsidR="00F5081B" w:rsidRPr="0027197A" w:rsidRDefault="00F5081B" w:rsidP="00F5081B">
      <w:pPr>
        <w:rPr>
          <w:sz w:val="24"/>
          <w:lang w:eastAsia="zh-CN"/>
        </w:rPr>
      </w:pPr>
      <w:r w:rsidRPr="0027197A">
        <w:rPr>
          <w:sz w:val="24"/>
          <w:lang w:eastAsia="zh-CN"/>
        </w:rPr>
        <w:t>194、在整个上层建筑中，政治上层建筑居于主导地位。（）</w:t>
      </w:r>
    </w:p>
    <w:p w14:paraId="1CD8DBFF" w14:textId="77777777" w:rsidR="00F5081B" w:rsidRPr="0027197A" w:rsidRDefault="00F5081B" w:rsidP="00F5081B">
      <w:pPr>
        <w:rPr>
          <w:sz w:val="24"/>
          <w:lang w:eastAsia="zh-CN"/>
        </w:rPr>
      </w:pPr>
      <w:r w:rsidRPr="0027197A">
        <w:rPr>
          <w:color w:val="BE0003"/>
          <w:sz w:val="24"/>
          <w:lang w:eastAsia="zh-CN"/>
        </w:rPr>
        <w:t>对</w:t>
      </w:r>
    </w:p>
    <w:p w14:paraId="467C93B6" w14:textId="77777777" w:rsidR="00F5081B" w:rsidRPr="0027197A" w:rsidRDefault="00F5081B" w:rsidP="00F5081B">
      <w:pPr>
        <w:rPr>
          <w:sz w:val="24"/>
          <w:lang w:eastAsia="zh-CN"/>
        </w:rPr>
      </w:pPr>
      <w:r w:rsidRPr="0027197A">
        <w:rPr>
          <w:sz w:val="24"/>
          <w:lang w:eastAsia="zh-CN"/>
        </w:rPr>
        <w:t>195、生产力是不断发展的，这就要求我们必须不停地变革生产关系。（）</w:t>
      </w:r>
    </w:p>
    <w:p w14:paraId="343B914C" w14:textId="77777777" w:rsidR="00F5081B" w:rsidRPr="0027197A" w:rsidRDefault="00F5081B" w:rsidP="00F5081B">
      <w:pPr>
        <w:rPr>
          <w:sz w:val="24"/>
          <w:lang w:eastAsia="zh-CN"/>
        </w:rPr>
      </w:pPr>
      <w:r w:rsidRPr="0027197A">
        <w:rPr>
          <w:color w:val="BE0003"/>
          <w:sz w:val="24"/>
          <w:lang w:eastAsia="zh-CN"/>
        </w:rPr>
        <w:t>错</w:t>
      </w:r>
    </w:p>
    <w:p w14:paraId="6C41E4D4" w14:textId="77777777" w:rsidR="00F5081B" w:rsidRPr="0027197A" w:rsidRDefault="00F5081B" w:rsidP="00F5081B">
      <w:pPr>
        <w:rPr>
          <w:sz w:val="24"/>
          <w:lang w:eastAsia="zh-CN"/>
        </w:rPr>
      </w:pPr>
      <w:r w:rsidRPr="0027197A">
        <w:rPr>
          <w:sz w:val="24"/>
          <w:lang w:eastAsia="zh-CN"/>
        </w:rPr>
        <w:t>196、先进的社会意识对社会发展起着积极的促进作用。（）</w:t>
      </w:r>
    </w:p>
    <w:p w14:paraId="36F47926" w14:textId="77777777" w:rsidR="00F5081B" w:rsidRPr="0027197A" w:rsidRDefault="00F5081B" w:rsidP="00F5081B">
      <w:pPr>
        <w:rPr>
          <w:sz w:val="24"/>
          <w:lang w:eastAsia="zh-CN"/>
        </w:rPr>
      </w:pPr>
      <w:r w:rsidRPr="0027197A">
        <w:rPr>
          <w:color w:val="BE0003"/>
          <w:sz w:val="24"/>
          <w:lang w:eastAsia="zh-CN"/>
        </w:rPr>
        <w:t>对</w:t>
      </w:r>
    </w:p>
    <w:p w14:paraId="5BD88271" w14:textId="77777777" w:rsidR="00F5081B" w:rsidRPr="0027197A" w:rsidRDefault="00F5081B" w:rsidP="00F5081B">
      <w:pPr>
        <w:rPr>
          <w:sz w:val="24"/>
          <w:lang w:eastAsia="zh-CN"/>
        </w:rPr>
      </w:pPr>
      <w:r w:rsidRPr="0027197A">
        <w:rPr>
          <w:sz w:val="24"/>
          <w:lang w:eastAsia="zh-CN"/>
        </w:rPr>
        <w:t>197、上层建筑对经济基础的反作用总是积极的、进步的。（）</w:t>
      </w:r>
    </w:p>
    <w:p w14:paraId="1C110883" w14:textId="77777777" w:rsidR="00F5081B" w:rsidRPr="0027197A" w:rsidRDefault="00F5081B" w:rsidP="00F5081B">
      <w:pPr>
        <w:rPr>
          <w:sz w:val="24"/>
          <w:lang w:eastAsia="zh-CN"/>
        </w:rPr>
      </w:pPr>
      <w:r w:rsidRPr="0027197A">
        <w:rPr>
          <w:color w:val="BE0003"/>
          <w:sz w:val="24"/>
          <w:lang w:eastAsia="zh-CN"/>
        </w:rPr>
        <w:t>错</w:t>
      </w:r>
    </w:p>
    <w:p w14:paraId="54804CCD" w14:textId="77777777" w:rsidR="00F5081B" w:rsidRPr="0027197A" w:rsidRDefault="00F5081B" w:rsidP="00F5081B">
      <w:pPr>
        <w:rPr>
          <w:sz w:val="24"/>
          <w:lang w:eastAsia="zh-CN"/>
        </w:rPr>
      </w:pPr>
      <w:r w:rsidRPr="0027197A">
        <w:rPr>
          <w:sz w:val="24"/>
          <w:lang w:eastAsia="zh-CN"/>
        </w:rPr>
        <w:t>198、社会基本矛盾特别是生产力和生产关系的矛盾，决定着社会中其他矛盾的存在和发展。（）</w:t>
      </w:r>
    </w:p>
    <w:p w14:paraId="590F2BB0" w14:textId="77777777" w:rsidR="00F5081B" w:rsidRPr="0027197A" w:rsidRDefault="00F5081B" w:rsidP="00F5081B">
      <w:pPr>
        <w:rPr>
          <w:sz w:val="24"/>
          <w:lang w:eastAsia="zh-CN"/>
        </w:rPr>
      </w:pPr>
      <w:r w:rsidRPr="0027197A">
        <w:rPr>
          <w:color w:val="BE0003"/>
          <w:sz w:val="24"/>
          <w:lang w:eastAsia="zh-CN"/>
        </w:rPr>
        <w:t>对</w:t>
      </w:r>
    </w:p>
    <w:p w14:paraId="360BE943" w14:textId="77777777" w:rsidR="00F5081B" w:rsidRPr="0027197A" w:rsidRDefault="00F5081B" w:rsidP="00F5081B">
      <w:pPr>
        <w:rPr>
          <w:sz w:val="24"/>
          <w:lang w:eastAsia="zh-CN"/>
        </w:rPr>
      </w:pPr>
      <w:r w:rsidRPr="0027197A">
        <w:rPr>
          <w:sz w:val="24"/>
          <w:lang w:eastAsia="zh-CN"/>
        </w:rPr>
        <w:t>199、原始社会人们没有私有观念，私有观念是后来随着以私有制为基础的生产方式出现而产生的。这说明社会意识是具体的、历史的。（）</w:t>
      </w:r>
    </w:p>
    <w:p w14:paraId="02007F84" w14:textId="77777777" w:rsidR="00F5081B" w:rsidRPr="0027197A" w:rsidRDefault="00F5081B" w:rsidP="00F5081B">
      <w:pPr>
        <w:rPr>
          <w:sz w:val="24"/>
          <w:lang w:eastAsia="zh-CN"/>
        </w:rPr>
      </w:pPr>
      <w:r w:rsidRPr="0027197A">
        <w:rPr>
          <w:color w:val="BE0003"/>
          <w:sz w:val="24"/>
          <w:lang w:eastAsia="zh-CN"/>
        </w:rPr>
        <w:lastRenderedPageBreak/>
        <w:t>对</w:t>
      </w:r>
    </w:p>
    <w:p w14:paraId="6828AC10" w14:textId="77777777" w:rsidR="00F5081B" w:rsidRPr="0027197A" w:rsidRDefault="00F5081B" w:rsidP="00F5081B">
      <w:pPr>
        <w:rPr>
          <w:sz w:val="24"/>
          <w:lang w:eastAsia="zh-CN"/>
        </w:rPr>
      </w:pPr>
      <w:r w:rsidRPr="0027197A">
        <w:rPr>
          <w:sz w:val="24"/>
          <w:lang w:eastAsia="zh-CN"/>
        </w:rPr>
        <w:t>200、当前我国意识形态领域里处主导地位的是传统文化。（）</w:t>
      </w:r>
    </w:p>
    <w:p w14:paraId="7B5DDC18" w14:textId="77777777" w:rsidR="00F5081B" w:rsidRPr="0027197A" w:rsidRDefault="00F5081B" w:rsidP="00F5081B">
      <w:pPr>
        <w:rPr>
          <w:sz w:val="24"/>
          <w:lang w:eastAsia="zh-CN"/>
        </w:rPr>
      </w:pPr>
      <w:r w:rsidRPr="0027197A">
        <w:rPr>
          <w:color w:val="BE0003"/>
          <w:sz w:val="24"/>
          <w:lang w:eastAsia="zh-CN"/>
        </w:rPr>
        <w:t>错</w:t>
      </w:r>
    </w:p>
    <w:p w14:paraId="5AD18658" w14:textId="77777777" w:rsidR="00F5081B" w:rsidRPr="0027197A" w:rsidRDefault="00F5081B" w:rsidP="00F5081B">
      <w:pPr>
        <w:rPr>
          <w:sz w:val="24"/>
          <w:lang w:eastAsia="zh-CN"/>
        </w:rPr>
      </w:pPr>
      <w:r w:rsidRPr="0027197A">
        <w:rPr>
          <w:sz w:val="24"/>
          <w:lang w:eastAsia="zh-CN"/>
        </w:rPr>
        <w:t>201、社会存在与社会意识的辩证关系问题，是社会历史观的基本问题。（）</w:t>
      </w:r>
    </w:p>
    <w:p w14:paraId="331BC11A" w14:textId="77777777" w:rsidR="00F5081B" w:rsidRPr="0027197A" w:rsidRDefault="00F5081B" w:rsidP="00F5081B">
      <w:pPr>
        <w:rPr>
          <w:sz w:val="24"/>
          <w:lang w:eastAsia="zh-CN"/>
        </w:rPr>
      </w:pPr>
      <w:r w:rsidRPr="0027197A">
        <w:rPr>
          <w:color w:val="BE0003"/>
          <w:sz w:val="24"/>
          <w:lang w:eastAsia="zh-CN"/>
        </w:rPr>
        <w:t>对</w:t>
      </w:r>
    </w:p>
    <w:p w14:paraId="4ACBC1D6" w14:textId="77777777" w:rsidR="00F5081B" w:rsidRPr="0027197A" w:rsidRDefault="00F5081B" w:rsidP="00F5081B">
      <w:pPr>
        <w:rPr>
          <w:sz w:val="24"/>
          <w:lang w:eastAsia="zh-CN"/>
        </w:rPr>
      </w:pPr>
      <w:r w:rsidRPr="0027197A">
        <w:rPr>
          <w:sz w:val="24"/>
          <w:lang w:eastAsia="zh-CN"/>
        </w:rPr>
        <w:t>202、宗教本质上是一种颠倒的世界观，是由对神灵的信仰和崇拜来支配人们思想行为的一种意识形式。（）</w:t>
      </w:r>
    </w:p>
    <w:p w14:paraId="05D7FBD9" w14:textId="77777777" w:rsidR="00F5081B" w:rsidRPr="0027197A" w:rsidRDefault="00F5081B" w:rsidP="00F5081B">
      <w:pPr>
        <w:rPr>
          <w:sz w:val="24"/>
          <w:lang w:eastAsia="zh-CN"/>
        </w:rPr>
      </w:pPr>
      <w:r w:rsidRPr="0027197A">
        <w:rPr>
          <w:color w:val="BE0003"/>
          <w:sz w:val="24"/>
          <w:lang w:eastAsia="zh-CN"/>
        </w:rPr>
        <w:t>对</w:t>
      </w:r>
    </w:p>
    <w:p w14:paraId="49E563C9" w14:textId="77777777" w:rsidR="00F5081B" w:rsidRPr="0027197A" w:rsidRDefault="00F5081B" w:rsidP="00F5081B">
      <w:pPr>
        <w:rPr>
          <w:sz w:val="24"/>
          <w:lang w:eastAsia="zh-CN"/>
        </w:rPr>
      </w:pPr>
      <w:r w:rsidRPr="0027197A">
        <w:rPr>
          <w:sz w:val="24"/>
          <w:lang w:eastAsia="zh-CN"/>
        </w:rPr>
        <w:t>203、社会主要矛盾的变化导致社会发展出现阶段性特点。（）</w:t>
      </w:r>
    </w:p>
    <w:p w14:paraId="0031F974" w14:textId="77777777" w:rsidR="00F5081B" w:rsidRPr="0027197A" w:rsidRDefault="00F5081B" w:rsidP="00F5081B">
      <w:pPr>
        <w:rPr>
          <w:sz w:val="24"/>
          <w:lang w:eastAsia="zh-CN"/>
        </w:rPr>
      </w:pPr>
      <w:r w:rsidRPr="0027197A">
        <w:rPr>
          <w:color w:val="BE0003"/>
          <w:sz w:val="24"/>
          <w:lang w:eastAsia="zh-CN"/>
        </w:rPr>
        <w:t>对</w:t>
      </w:r>
    </w:p>
    <w:p w14:paraId="183B8C0B" w14:textId="77777777" w:rsidR="00F5081B" w:rsidRPr="0027197A" w:rsidRDefault="00F5081B" w:rsidP="00F5081B">
      <w:pPr>
        <w:rPr>
          <w:sz w:val="24"/>
          <w:lang w:eastAsia="zh-CN"/>
        </w:rPr>
      </w:pPr>
      <w:r w:rsidRPr="0027197A">
        <w:rPr>
          <w:sz w:val="24"/>
          <w:lang w:eastAsia="zh-CN"/>
        </w:rPr>
        <w:t>204、推动社会历史发展的动力是多方面的。（）</w:t>
      </w:r>
    </w:p>
    <w:p w14:paraId="3F783E9D" w14:textId="77777777" w:rsidR="00F5081B" w:rsidRPr="0027197A" w:rsidRDefault="00F5081B" w:rsidP="00F5081B">
      <w:pPr>
        <w:rPr>
          <w:sz w:val="24"/>
          <w:lang w:eastAsia="zh-CN"/>
        </w:rPr>
      </w:pPr>
      <w:r w:rsidRPr="0027197A">
        <w:rPr>
          <w:color w:val="BE0003"/>
          <w:sz w:val="24"/>
          <w:lang w:eastAsia="zh-CN"/>
        </w:rPr>
        <w:t>对</w:t>
      </w:r>
    </w:p>
    <w:p w14:paraId="0306F339" w14:textId="77777777" w:rsidR="00F5081B" w:rsidRPr="0027197A" w:rsidRDefault="00F5081B" w:rsidP="00F5081B">
      <w:pPr>
        <w:rPr>
          <w:sz w:val="24"/>
          <w:lang w:eastAsia="zh-CN"/>
        </w:rPr>
      </w:pPr>
      <w:r w:rsidRPr="0027197A">
        <w:rPr>
          <w:sz w:val="24"/>
          <w:lang w:eastAsia="zh-CN"/>
        </w:rPr>
        <w:t>205、科学技术是一把双刃剑，在造福人类的同时也带来很多社会问题。（）</w:t>
      </w:r>
    </w:p>
    <w:p w14:paraId="3CAD83C2" w14:textId="77777777" w:rsidR="00F5081B" w:rsidRPr="0027197A" w:rsidRDefault="00F5081B" w:rsidP="00F5081B">
      <w:pPr>
        <w:rPr>
          <w:sz w:val="24"/>
          <w:lang w:eastAsia="zh-CN"/>
        </w:rPr>
      </w:pPr>
      <w:r w:rsidRPr="0027197A">
        <w:rPr>
          <w:color w:val="BE0003"/>
          <w:sz w:val="24"/>
          <w:lang w:eastAsia="zh-CN"/>
        </w:rPr>
        <w:t>对</w:t>
      </w:r>
    </w:p>
    <w:p w14:paraId="67A49034" w14:textId="77777777" w:rsidR="00F5081B" w:rsidRPr="0027197A" w:rsidRDefault="00F5081B" w:rsidP="00F5081B">
      <w:pPr>
        <w:rPr>
          <w:sz w:val="24"/>
          <w:lang w:eastAsia="zh-CN"/>
        </w:rPr>
      </w:pPr>
      <w:r w:rsidRPr="0027197A">
        <w:rPr>
          <w:sz w:val="24"/>
          <w:lang w:eastAsia="zh-CN"/>
        </w:rPr>
        <w:t>206、杰出人物对历史发展的具体过程始终起着一定的作用，但是不能决定历史发展的基本趋势。（）</w:t>
      </w:r>
    </w:p>
    <w:p w14:paraId="2F3D0CDC" w14:textId="77777777" w:rsidR="00F5081B" w:rsidRPr="0027197A" w:rsidRDefault="00F5081B" w:rsidP="00F5081B">
      <w:pPr>
        <w:rPr>
          <w:sz w:val="24"/>
          <w:lang w:eastAsia="zh-CN"/>
        </w:rPr>
      </w:pPr>
      <w:r w:rsidRPr="0027197A">
        <w:rPr>
          <w:color w:val="BE0003"/>
          <w:sz w:val="24"/>
          <w:lang w:eastAsia="zh-CN"/>
        </w:rPr>
        <w:t>对</w:t>
      </w:r>
    </w:p>
    <w:p w14:paraId="542311F6" w14:textId="77777777" w:rsidR="00F5081B" w:rsidRPr="0027197A" w:rsidRDefault="00F5081B" w:rsidP="00F5081B">
      <w:pPr>
        <w:rPr>
          <w:sz w:val="24"/>
          <w:lang w:eastAsia="zh-CN"/>
        </w:rPr>
      </w:pPr>
      <w:r w:rsidRPr="0027197A">
        <w:rPr>
          <w:sz w:val="24"/>
          <w:lang w:eastAsia="zh-CN"/>
        </w:rPr>
        <w:t>207、在评价无产阶级领袖人物时，应该坚持历史分析方法和阶级分析方法。（）</w:t>
      </w:r>
    </w:p>
    <w:p w14:paraId="6074F37D" w14:textId="77777777" w:rsidR="00F5081B" w:rsidRPr="0027197A" w:rsidRDefault="00F5081B" w:rsidP="00F5081B">
      <w:pPr>
        <w:rPr>
          <w:sz w:val="24"/>
          <w:lang w:eastAsia="zh-CN"/>
        </w:rPr>
      </w:pPr>
      <w:r w:rsidRPr="0027197A">
        <w:rPr>
          <w:color w:val="BE0003"/>
          <w:sz w:val="24"/>
          <w:lang w:eastAsia="zh-CN"/>
        </w:rPr>
        <w:t>对</w:t>
      </w:r>
    </w:p>
    <w:p w14:paraId="01ADFC8C" w14:textId="77777777" w:rsidR="00F5081B" w:rsidRPr="0027197A" w:rsidRDefault="00F5081B" w:rsidP="00F5081B">
      <w:pPr>
        <w:rPr>
          <w:sz w:val="24"/>
          <w:lang w:eastAsia="zh-CN"/>
        </w:rPr>
      </w:pPr>
      <w:r w:rsidRPr="0027197A">
        <w:rPr>
          <w:sz w:val="24"/>
          <w:lang w:eastAsia="zh-CN"/>
        </w:rPr>
        <w:t>208、在意识形态中居于核心地位，起主导作用的是道德。（）</w:t>
      </w:r>
    </w:p>
    <w:p w14:paraId="0ABE3D30" w14:textId="77777777" w:rsidR="00F5081B" w:rsidRPr="0027197A" w:rsidRDefault="00F5081B" w:rsidP="00F5081B">
      <w:pPr>
        <w:rPr>
          <w:sz w:val="24"/>
          <w:lang w:eastAsia="zh-CN"/>
        </w:rPr>
      </w:pPr>
      <w:r w:rsidRPr="0027197A">
        <w:rPr>
          <w:color w:val="BE0003"/>
          <w:sz w:val="24"/>
          <w:lang w:eastAsia="zh-CN"/>
        </w:rPr>
        <w:t>错</w:t>
      </w:r>
    </w:p>
    <w:p w14:paraId="3F3E0201" w14:textId="77777777" w:rsidR="00F5081B" w:rsidRPr="0027197A" w:rsidRDefault="00F5081B" w:rsidP="00F5081B">
      <w:pPr>
        <w:rPr>
          <w:sz w:val="24"/>
          <w:lang w:eastAsia="zh-CN"/>
        </w:rPr>
      </w:pPr>
      <w:r w:rsidRPr="0027197A">
        <w:rPr>
          <w:sz w:val="24"/>
          <w:lang w:eastAsia="zh-CN"/>
        </w:rPr>
        <w:t>209、在实际生活中，社会基本矛盾往往要通过具体的社会矛盾表现出来。（）</w:t>
      </w:r>
    </w:p>
    <w:p w14:paraId="48DFA73C" w14:textId="77777777" w:rsidR="00F5081B" w:rsidRPr="0027197A" w:rsidRDefault="00F5081B" w:rsidP="00F5081B">
      <w:pPr>
        <w:rPr>
          <w:sz w:val="24"/>
          <w:lang w:eastAsia="zh-CN"/>
        </w:rPr>
      </w:pPr>
      <w:r w:rsidRPr="0027197A">
        <w:rPr>
          <w:color w:val="BE0003"/>
          <w:sz w:val="24"/>
          <w:lang w:eastAsia="zh-CN"/>
        </w:rPr>
        <w:t>对</w:t>
      </w:r>
    </w:p>
    <w:p w14:paraId="471F9345" w14:textId="77777777" w:rsidR="00F5081B" w:rsidRPr="0027197A" w:rsidRDefault="00F5081B" w:rsidP="00F5081B">
      <w:pPr>
        <w:rPr>
          <w:sz w:val="24"/>
          <w:lang w:eastAsia="zh-CN"/>
        </w:rPr>
      </w:pPr>
      <w:r w:rsidRPr="0027197A">
        <w:rPr>
          <w:sz w:val="24"/>
          <w:lang w:eastAsia="zh-CN"/>
        </w:rPr>
        <w:t>210、从历史和现实看，宗教将会长期存在并发挥作用。（）</w:t>
      </w:r>
    </w:p>
    <w:p w14:paraId="21619C2E" w14:textId="77777777" w:rsidR="00F5081B" w:rsidRPr="0027197A" w:rsidRDefault="00F5081B" w:rsidP="00F5081B">
      <w:pPr>
        <w:rPr>
          <w:sz w:val="24"/>
          <w:lang w:eastAsia="zh-CN"/>
        </w:rPr>
      </w:pPr>
      <w:r w:rsidRPr="0027197A">
        <w:rPr>
          <w:color w:val="BE0003"/>
          <w:sz w:val="24"/>
          <w:lang w:eastAsia="zh-CN"/>
        </w:rPr>
        <w:lastRenderedPageBreak/>
        <w:t>对</w:t>
      </w:r>
    </w:p>
    <w:p w14:paraId="38B14995" w14:textId="77777777" w:rsidR="00F5081B" w:rsidRPr="0027197A" w:rsidRDefault="00F5081B" w:rsidP="00F5081B">
      <w:pPr>
        <w:rPr>
          <w:sz w:val="24"/>
          <w:lang w:eastAsia="zh-CN"/>
        </w:rPr>
      </w:pPr>
      <w:r w:rsidRPr="0027197A">
        <w:rPr>
          <w:sz w:val="24"/>
          <w:lang w:eastAsia="zh-CN"/>
        </w:rPr>
        <w:t>211、社会主要矛盾及其转化的原理，对于指导中国特色社会主义实践具有重要意义。（）</w:t>
      </w:r>
    </w:p>
    <w:p w14:paraId="0460ADCD" w14:textId="77777777" w:rsidR="00F5081B" w:rsidRPr="0027197A" w:rsidRDefault="00F5081B" w:rsidP="00F5081B">
      <w:pPr>
        <w:rPr>
          <w:sz w:val="24"/>
          <w:lang w:eastAsia="zh-CN"/>
        </w:rPr>
      </w:pPr>
      <w:r w:rsidRPr="0027197A">
        <w:rPr>
          <w:color w:val="BE0003"/>
          <w:sz w:val="24"/>
          <w:lang w:eastAsia="zh-CN"/>
        </w:rPr>
        <w:t>对</w:t>
      </w:r>
    </w:p>
    <w:p w14:paraId="0BF84EB1" w14:textId="77777777" w:rsidR="00F5081B" w:rsidRPr="0027197A" w:rsidRDefault="00F5081B" w:rsidP="00F5081B">
      <w:pPr>
        <w:rPr>
          <w:sz w:val="24"/>
          <w:lang w:eastAsia="zh-CN"/>
        </w:rPr>
      </w:pPr>
      <w:r w:rsidRPr="0027197A">
        <w:rPr>
          <w:sz w:val="24"/>
          <w:lang w:eastAsia="zh-CN"/>
        </w:rPr>
        <w:t>212、先进文化为社会发展指明变革方向，并能够保证社会沿着正确方向前进。（）</w:t>
      </w:r>
    </w:p>
    <w:p w14:paraId="4FEF9F23" w14:textId="77777777" w:rsidR="00F5081B" w:rsidRPr="0027197A" w:rsidRDefault="00F5081B" w:rsidP="00F5081B">
      <w:pPr>
        <w:rPr>
          <w:sz w:val="24"/>
          <w:lang w:eastAsia="zh-CN"/>
        </w:rPr>
      </w:pPr>
      <w:r w:rsidRPr="0027197A">
        <w:rPr>
          <w:color w:val="BE0003"/>
          <w:sz w:val="24"/>
          <w:lang w:eastAsia="zh-CN"/>
        </w:rPr>
        <w:t>对</w:t>
      </w:r>
    </w:p>
    <w:p w14:paraId="36B8DC74" w14:textId="77777777" w:rsidR="00F5081B" w:rsidRPr="0027197A" w:rsidRDefault="00F5081B" w:rsidP="00F5081B">
      <w:pPr>
        <w:rPr>
          <w:sz w:val="24"/>
          <w:lang w:eastAsia="zh-CN"/>
        </w:rPr>
      </w:pPr>
      <w:r w:rsidRPr="0027197A">
        <w:rPr>
          <w:sz w:val="24"/>
          <w:lang w:eastAsia="zh-CN"/>
        </w:rPr>
        <w:t>213、狭义的社会革命主要是指社会形态的变更，即新的社会形态取代旧的社会形态。（）</w:t>
      </w:r>
    </w:p>
    <w:p w14:paraId="6CEE26B4" w14:textId="77777777" w:rsidR="00F5081B" w:rsidRPr="0027197A" w:rsidRDefault="00F5081B" w:rsidP="00F5081B">
      <w:pPr>
        <w:rPr>
          <w:sz w:val="24"/>
          <w:lang w:eastAsia="zh-CN"/>
        </w:rPr>
      </w:pPr>
      <w:r w:rsidRPr="0027197A">
        <w:rPr>
          <w:color w:val="BE0003"/>
          <w:sz w:val="24"/>
          <w:lang w:eastAsia="zh-CN"/>
        </w:rPr>
        <w:t>对</w:t>
      </w:r>
    </w:p>
    <w:p w14:paraId="074FBC0F" w14:textId="77777777" w:rsidR="00F5081B" w:rsidRPr="0027197A" w:rsidRDefault="00F5081B" w:rsidP="00F5081B">
      <w:pPr>
        <w:rPr>
          <w:sz w:val="24"/>
          <w:lang w:eastAsia="zh-CN"/>
        </w:rPr>
      </w:pPr>
      <w:r w:rsidRPr="0027197A">
        <w:rPr>
          <w:sz w:val="24"/>
          <w:lang w:eastAsia="zh-CN"/>
        </w:rPr>
        <w:t>214、社会存在和社会意识是辩证统一的。（）</w:t>
      </w:r>
    </w:p>
    <w:p w14:paraId="18EE37E2" w14:textId="77777777" w:rsidR="00F5081B" w:rsidRPr="0027197A" w:rsidRDefault="00F5081B" w:rsidP="00F5081B">
      <w:pPr>
        <w:rPr>
          <w:sz w:val="24"/>
          <w:lang w:eastAsia="zh-CN"/>
        </w:rPr>
      </w:pPr>
      <w:r w:rsidRPr="0027197A">
        <w:rPr>
          <w:color w:val="BE0003"/>
          <w:sz w:val="24"/>
          <w:lang w:eastAsia="zh-CN"/>
        </w:rPr>
        <w:t>对</w:t>
      </w:r>
    </w:p>
    <w:p w14:paraId="05E2A7EE" w14:textId="77777777" w:rsidR="00F5081B" w:rsidRPr="0027197A" w:rsidRDefault="00F5081B" w:rsidP="00F5081B">
      <w:pPr>
        <w:rPr>
          <w:sz w:val="24"/>
          <w:lang w:eastAsia="zh-CN"/>
        </w:rPr>
      </w:pPr>
      <w:r w:rsidRPr="0027197A">
        <w:rPr>
          <w:sz w:val="24"/>
          <w:lang w:eastAsia="zh-CN"/>
        </w:rPr>
        <w:t>215、社会基本矛盾和社会主要矛盾都是贯穿社会发展的全过程，一成不变的。（）</w:t>
      </w:r>
    </w:p>
    <w:p w14:paraId="63510C3B" w14:textId="77777777" w:rsidR="00F5081B" w:rsidRPr="0027197A" w:rsidRDefault="00F5081B" w:rsidP="00F5081B">
      <w:pPr>
        <w:rPr>
          <w:sz w:val="24"/>
          <w:lang w:eastAsia="zh-CN"/>
        </w:rPr>
      </w:pPr>
      <w:r w:rsidRPr="0027197A">
        <w:rPr>
          <w:color w:val="BE0003"/>
          <w:sz w:val="24"/>
          <w:lang w:eastAsia="zh-CN"/>
        </w:rPr>
        <w:t>错</w:t>
      </w:r>
    </w:p>
    <w:p w14:paraId="374F2B2B" w14:textId="77777777" w:rsidR="00F5081B" w:rsidRPr="0027197A" w:rsidRDefault="00F5081B" w:rsidP="00F5081B">
      <w:pPr>
        <w:rPr>
          <w:sz w:val="24"/>
          <w:lang w:eastAsia="zh-CN"/>
        </w:rPr>
      </w:pPr>
      <w:r w:rsidRPr="0027197A">
        <w:rPr>
          <w:sz w:val="24"/>
          <w:lang w:eastAsia="zh-CN"/>
        </w:rPr>
        <w:t>216、我国社会主要矛盾的转化，是当代中国和中华民族历史发展进程的重要标志。（）</w:t>
      </w:r>
    </w:p>
    <w:p w14:paraId="7337F47F" w14:textId="77777777" w:rsidR="00F5081B" w:rsidRPr="0027197A" w:rsidRDefault="00F5081B" w:rsidP="00F5081B">
      <w:pPr>
        <w:rPr>
          <w:sz w:val="24"/>
          <w:lang w:eastAsia="zh-CN"/>
        </w:rPr>
      </w:pPr>
      <w:r w:rsidRPr="0027197A">
        <w:rPr>
          <w:color w:val="BE0003"/>
          <w:sz w:val="24"/>
          <w:lang w:eastAsia="zh-CN"/>
        </w:rPr>
        <w:t>对</w:t>
      </w:r>
    </w:p>
    <w:p w14:paraId="44ABB136" w14:textId="77777777" w:rsidR="00F5081B" w:rsidRPr="0027197A" w:rsidRDefault="00F5081B" w:rsidP="00F5081B">
      <w:pPr>
        <w:rPr>
          <w:sz w:val="24"/>
          <w:lang w:eastAsia="zh-CN"/>
        </w:rPr>
      </w:pPr>
      <w:r w:rsidRPr="0027197A">
        <w:rPr>
          <w:sz w:val="24"/>
          <w:lang w:eastAsia="zh-CN"/>
        </w:rPr>
        <w:t>217、科学技术的作用既受到一定客观条件如社会制度、利益关系的影响，也受到一定主观条件如人们的观念和认识水平的影响。（）</w:t>
      </w:r>
    </w:p>
    <w:p w14:paraId="09BA2EE0" w14:textId="77777777" w:rsidR="00F5081B" w:rsidRPr="0027197A" w:rsidRDefault="00F5081B" w:rsidP="00F5081B">
      <w:pPr>
        <w:rPr>
          <w:sz w:val="24"/>
          <w:lang w:eastAsia="zh-CN"/>
        </w:rPr>
      </w:pPr>
      <w:r w:rsidRPr="0027197A">
        <w:rPr>
          <w:color w:val="BE0003"/>
          <w:sz w:val="24"/>
          <w:lang w:eastAsia="zh-CN"/>
        </w:rPr>
        <w:t>对</w:t>
      </w:r>
    </w:p>
    <w:p w14:paraId="46A4FB13" w14:textId="77777777" w:rsidR="00F5081B" w:rsidRPr="0027197A" w:rsidRDefault="00F5081B" w:rsidP="00F5081B">
      <w:pPr>
        <w:rPr>
          <w:sz w:val="24"/>
          <w:lang w:eastAsia="zh-CN"/>
        </w:rPr>
      </w:pPr>
      <w:r w:rsidRPr="0027197A">
        <w:rPr>
          <w:sz w:val="24"/>
          <w:lang w:eastAsia="zh-CN"/>
        </w:rPr>
        <w:t>218、既然社会存在决定社会意识，那么社会主义社会就不存在资本主义的社会意识。（）</w:t>
      </w:r>
    </w:p>
    <w:p w14:paraId="4240EE7B" w14:textId="77777777" w:rsidR="00F5081B" w:rsidRPr="0027197A" w:rsidRDefault="00F5081B" w:rsidP="00F5081B">
      <w:pPr>
        <w:rPr>
          <w:sz w:val="24"/>
          <w:lang w:eastAsia="zh-CN"/>
        </w:rPr>
      </w:pPr>
      <w:r w:rsidRPr="0027197A">
        <w:rPr>
          <w:color w:val="BE0003"/>
          <w:sz w:val="24"/>
          <w:lang w:eastAsia="zh-CN"/>
        </w:rPr>
        <w:t>错</w:t>
      </w:r>
    </w:p>
    <w:p w14:paraId="5009B1B6" w14:textId="77777777" w:rsidR="00F5081B" w:rsidRPr="0027197A" w:rsidRDefault="00F5081B" w:rsidP="00F5081B">
      <w:pPr>
        <w:rPr>
          <w:sz w:val="24"/>
          <w:lang w:eastAsia="zh-CN"/>
        </w:rPr>
      </w:pPr>
      <w:r w:rsidRPr="0027197A">
        <w:rPr>
          <w:sz w:val="24"/>
          <w:lang w:eastAsia="zh-CN"/>
        </w:rPr>
        <w:t>219、十九大报告对我国社会面临的主要矛盾作了新的界定，这是中国共产党正确判断形势和确立工作重心的客观依据。（）</w:t>
      </w:r>
    </w:p>
    <w:p w14:paraId="1EF36278" w14:textId="77777777" w:rsidR="00F5081B" w:rsidRPr="0027197A" w:rsidRDefault="00F5081B" w:rsidP="00F5081B">
      <w:pPr>
        <w:rPr>
          <w:sz w:val="24"/>
          <w:lang w:eastAsia="zh-CN"/>
        </w:rPr>
      </w:pPr>
      <w:r w:rsidRPr="0027197A">
        <w:rPr>
          <w:color w:val="BE0003"/>
          <w:sz w:val="24"/>
          <w:lang w:eastAsia="zh-CN"/>
        </w:rPr>
        <w:t>对</w:t>
      </w:r>
    </w:p>
    <w:p w14:paraId="7A1556C7" w14:textId="77777777" w:rsidR="00F5081B" w:rsidRPr="0027197A" w:rsidRDefault="00F5081B" w:rsidP="00F5081B">
      <w:pPr>
        <w:rPr>
          <w:sz w:val="24"/>
          <w:lang w:eastAsia="zh-CN"/>
        </w:rPr>
      </w:pPr>
      <w:r w:rsidRPr="0027197A">
        <w:rPr>
          <w:sz w:val="24"/>
          <w:lang w:eastAsia="zh-CN"/>
        </w:rPr>
        <w:lastRenderedPageBreak/>
        <w:t>220、生产力是社会基本矛盾运动中最基本的动力因素，是人类社会发展和进步的最终决定力量。（）</w:t>
      </w:r>
    </w:p>
    <w:p w14:paraId="1FAF118C" w14:textId="77777777" w:rsidR="00F5081B" w:rsidRPr="0027197A" w:rsidRDefault="00F5081B" w:rsidP="00F5081B">
      <w:pPr>
        <w:rPr>
          <w:sz w:val="24"/>
          <w:lang w:eastAsia="zh-CN"/>
        </w:rPr>
      </w:pPr>
      <w:r w:rsidRPr="0027197A">
        <w:rPr>
          <w:color w:val="BE0003"/>
          <w:sz w:val="24"/>
          <w:lang w:eastAsia="zh-CN"/>
        </w:rPr>
        <w:t>对</w:t>
      </w:r>
    </w:p>
    <w:p w14:paraId="1A40E813" w14:textId="77777777" w:rsidR="00F5081B" w:rsidRPr="0027197A" w:rsidRDefault="00F5081B" w:rsidP="00F5081B">
      <w:pPr>
        <w:rPr>
          <w:sz w:val="24"/>
          <w:lang w:eastAsia="zh-CN"/>
        </w:rPr>
      </w:pPr>
      <w:r w:rsidRPr="0027197A">
        <w:rPr>
          <w:sz w:val="24"/>
          <w:lang w:eastAsia="zh-CN"/>
        </w:rPr>
        <w:t>221、社会形态的更替，还表现为历史的前进性与曲折性、顺序性与跨越性的统一。（）</w:t>
      </w:r>
    </w:p>
    <w:p w14:paraId="4713EDEE" w14:textId="77777777" w:rsidR="00F5081B" w:rsidRPr="0027197A" w:rsidRDefault="00F5081B" w:rsidP="00F5081B">
      <w:pPr>
        <w:rPr>
          <w:sz w:val="24"/>
          <w:lang w:eastAsia="zh-CN"/>
        </w:rPr>
      </w:pPr>
      <w:r w:rsidRPr="0027197A">
        <w:rPr>
          <w:color w:val="BE0003"/>
          <w:sz w:val="24"/>
          <w:lang w:eastAsia="zh-CN"/>
        </w:rPr>
        <w:t>对</w:t>
      </w:r>
    </w:p>
    <w:p w14:paraId="629B92CF" w14:textId="77777777" w:rsidR="00F5081B" w:rsidRPr="0027197A" w:rsidRDefault="00F5081B" w:rsidP="00F5081B">
      <w:pPr>
        <w:rPr>
          <w:sz w:val="24"/>
          <w:lang w:eastAsia="zh-CN"/>
        </w:rPr>
      </w:pPr>
      <w:r w:rsidRPr="0027197A">
        <w:rPr>
          <w:sz w:val="24"/>
          <w:lang w:eastAsia="zh-CN"/>
        </w:rPr>
        <w:t>222、马克思主义重视革命的伟大作用，反对任何改良。（）</w:t>
      </w:r>
    </w:p>
    <w:p w14:paraId="055BF6C1" w14:textId="77777777" w:rsidR="00F5081B" w:rsidRPr="0027197A" w:rsidRDefault="00F5081B" w:rsidP="00F5081B">
      <w:pPr>
        <w:rPr>
          <w:sz w:val="24"/>
          <w:lang w:eastAsia="zh-CN"/>
        </w:rPr>
      </w:pPr>
      <w:r w:rsidRPr="0027197A">
        <w:rPr>
          <w:color w:val="BE0003"/>
          <w:sz w:val="24"/>
          <w:lang w:eastAsia="zh-CN"/>
        </w:rPr>
        <w:t>错</w:t>
      </w:r>
    </w:p>
    <w:p w14:paraId="3415FEA4" w14:textId="77777777" w:rsidR="00F5081B" w:rsidRPr="0027197A" w:rsidRDefault="00F5081B" w:rsidP="00F5081B">
      <w:pPr>
        <w:rPr>
          <w:sz w:val="24"/>
          <w:lang w:eastAsia="zh-CN"/>
        </w:rPr>
      </w:pPr>
      <w:r w:rsidRPr="0027197A">
        <w:rPr>
          <w:sz w:val="24"/>
          <w:lang w:eastAsia="zh-CN"/>
        </w:rPr>
        <w:t>223、社会历史发展离不开人的自觉活动，因此社会规律是按照人的意志发展的。（）</w:t>
      </w:r>
    </w:p>
    <w:p w14:paraId="4AD699B7" w14:textId="77777777" w:rsidR="00F5081B" w:rsidRPr="0027197A" w:rsidRDefault="00F5081B" w:rsidP="00F5081B">
      <w:pPr>
        <w:rPr>
          <w:sz w:val="24"/>
          <w:lang w:eastAsia="zh-CN"/>
        </w:rPr>
      </w:pPr>
      <w:r w:rsidRPr="0027197A">
        <w:rPr>
          <w:color w:val="BE0003"/>
          <w:sz w:val="24"/>
          <w:lang w:eastAsia="zh-CN"/>
        </w:rPr>
        <w:t>错</w:t>
      </w:r>
    </w:p>
    <w:p w14:paraId="25D3EDE7" w14:textId="77777777" w:rsidR="00F5081B" w:rsidRPr="0027197A" w:rsidRDefault="00F5081B" w:rsidP="00F5081B">
      <w:pPr>
        <w:rPr>
          <w:sz w:val="24"/>
          <w:lang w:eastAsia="zh-CN"/>
        </w:rPr>
      </w:pPr>
      <w:r w:rsidRPr="0027197A">
        <w:rPr>
          <w:sz w:val="24"/>
          <w:lang w:eastAsia="zh-CN"/>
        </w:rPr>
        <w:t>224、中国共产党的历史，就是一部党领导人民进行伟大社会革命的历史。（）</w:t>
      </w:r>
    </w:p>
    <w:p w14:paraId="4E5A8A63" w14:textId="77777777" w:rsidR="00F5081B" w:rsidRPr="0027197A" w:rsidRDefault="00F5081B" w:rsidP="00F5081B">
      <w:pPr>
        <w:rPr>
          <w:sz w:val="24"/>
          <w:lang w:eastAsia="zh-CN"/>
        </w:rPr>
      </w:pPr>
      <w:r w:rsidRPr="0027197A">
        <w:rPr>
          <w:color w:val="BE0003"/>
          <w:sz w:val="24"/>
          <w:lang w:eastAsia="zh-CN"/>
        </w:rPr>
        <w:t>对</w:t>
      </w:r>
    </w:p>
    <w:p w14:paraId="027BDF25" w14:textId="77777777" w:rsidR="00F5081B" w:rsidRPr="0027197A" w:rsidRDefault="00F5081B" w:rsidP="00F5081B">
      <w:pPr>
        <w:rPr>
          <w:sz w:val="24"/>
          <w:lang w:eastAsia="zh-CN"/>
        </w:rPr>
      </w:pPr>
      <w:r w:rsidRPr="0027197A">
        <w:rPr>
          <w:sz w:val="24"/>
          <w:lang w:eastAsia="zh-CN"/>
        </w:rPr>
        <w:t>225、杰出历史人物可以决定和改变历史发展的总进程和总方向。（）</w:t>
      </w:r>
    </w:p>
    <w:p w14:paraId="652C467C" w14:textId="77777777" w:rsidR="00F5081B" w:rsidRPr="0027197A" w:rsidRDefault="00F5081B" w:rsidP="00F5081B">
      <w:pPr>
        <w:rPr>
          <w:sz w:val="24"/>
          <w:lang w:eastAsia="zh-CN"/>
        </w:rPr>
      </w:pPr>
      <w:r w:rsidRPr="0027197A">
        <w:rPr>
          <w:color w:val="BE0003"/>
          <w:sz w:val="24"/>
          <w:lang w:eastAsia="zh-CN"/>
        </w:rPr>
        <w:t>错</w:t>
      </w:r>
    </w:p>
    <w:p w14:paraId="6E98FE27" w14:textId="77777777" w:rsidR="00F5081B" w:rsidRPr="0027197A" w:rsidRDefault="00F5081B" w:rsidP="00F5081B">
      <w:pPr>
        <w:rPr>
          <w:sz w:val="24"/>
          <w:lang w:eastAsia="zh-CN"/>
        </w:rPr>
      </w:pPr>
      <w:r w:rsidRPr="0027197A">
        <w:rPr>
          <w:sz w:val="24"/>
          <w:lang w:eastAsia="zh-CN"/>
        </w:rPr>
        <w:t>226、社会基本矛盾和社会主要矛盾不是同一个概念，也不是同一层次的矛盾。（）</w:t>
      </w:r>
    </w:p>
    <w:p w14:paraId="7E5B1FB7" w14:textId="77777777" w:rsidR="00F5081B" w:rsidRPr="0027197A" w:rsidRDefault="00F5081B" w:rsidP="00F5081B">
      <w:pPr>
        <w:rPr>
          <w:sz w:val="24"/>
          <w:lang w:eastAsia="zh-CN"/>
        </w:rPr>
      </w:pPr>
      <w:r w:rsidRPr="0027197A">
        <w:rPr>
          <w:color w:val="BE0003"/>
          <w:sz w:val="24"/>
          <w:lang w:eastAsia="zh-CN"/>
        </w:rPr>
        <w:t>对</w:t>
      </w:r>
    </w:p>
    <w:p w14:paraId="08DCB1EF" w14:textId="77777777" w:rsidR="00F5081B" w:rsidRPr="0027197A" w:rsidRDefault="00F5081B" w:rsidP="00F5081B">
      <w:pPr>
        <w:rPr>
          <w:sz w:val="24"/>
          <w:lang w:eastAsia="zh-CN"/>
        </w:rPr>
      </w:pPr>
    </w:p>
    <w:p w14:paraId="15A2DA72" w14:textId="77777777" w:rsidR="00F5081B" w:rsidRPr="0027197A" w:rsidRDefault="00F5081B" w:rsidP="00F5081B">
      <w:pPr>
        <w:rPr>
          <w:sz w:val="24"/>
          <w:lang w:eastAsia="zh-CN"/>
        </w:rPr>
      </w:pPr>
      <w:r w:rsidRPr="0027197A">
        <w:rPr>
          <w:rFonts w:hint="eastAsia"/>
          <w:sz w:val="24"/>
          <w:lang w:eastAsia="zh-CN"/>
        </w:rPr>
        <w:t>第五章</w:t>
      </w:r>
    </w:p>
    <w:p w14:paraId="23A2F8DE" w14:textId="77777777" w:rsidR="00F5081B" w:rsidRPr="0027197A" w:rsidRDefault="00F5081B" w:rsidP="00F5081B">
      <w:pPr>
        <w:rPr>
          <w:sz w:val="24"/>
          <w:lang w:eastAsia="zh-CN"/>
        </w:rPr>
      </w:pPr>
      <w:r w:rsidRPr="0027197A">
        <w:rPr>
          <w:sz w:val="24"/>
          <w:lang w:eastAsia="zh-CN"/>
        </w:rPr>
        <w:t>1、在物物交换中，商品的价值表现为（）。</w:t>
      </w:r>
    </w:p>
    <w:p w14:paraId="3E3231FE" w14:textId="77777777" w:rsidR="00F5081B" w:rsidRPr="0027197A" w:rsidRDefault="00F5081B" w:rsidP="00F5081B">
      <w:pPr>
        <w:rPr>
          <w:sz w:val="24"/>
          <w:lang w:eastAsia="zh-CN"/>
        </w:rPr>
      </w:pPr>
      <w:r w:rsidRPr="0027197A">
        <w:rPr>
          <w:color w:val="BE0003"/>
          <w:sz w:val="24"/>
          <w:lang w:eastAsia="zh-CN"/>
        </w:rPr>
        <w:t>D.交换价值</w:t>
      </w:r>
    </w:p>
    <w:p w14:paraId="26B4B2D8" w14:textId="77777777" w:rsidR="00F5081B" w:rsidRPr="0027197A" w:rsidRDefault="00F5081B" w:rsidP="00F5081B">
      <w:pPr>
        <w:rPr>
          <w:sz w:val="24"/>
          <w:lang w:eastAsia="zh-CN"/>
        </w:rPr>
      </w:pPr>
      <w:r w:rsidRPr="0027197A">
        <w:rPr>
          <w:sz w:val="24"/>
          <w:lang w:eastAsia="zh-CN"/>
        </w:rPr>
        <w:t>2、资本周转时间包括（）。</w:t>
      </w:r>
    </w:p>
    <w:p w14:paraId="7D3DCC93" w14:textId="77777777" w:rsidR="00F5081B" w:rsidRPr="0027197A" w:rsidRDefault="00F5081B" w:rsidP="00F5081B">
      <w:pPr>
        <w:rPr>
          <w:sz w:val="24"/>
          <w:lang w:eastAsia="zh-CN"/>
        </w:rPr>
      </w:pPr>
      <w:r w:rsidRPr="0027197A">
        <w:rPr>
          <w:color w:val="BE0003"/>
          <w:sz w:val="24"/>
          <w:lang w:eastAsia="zh-CN"/>
        </w:rPr>
        <w:t>C.生产时间和流通时间</w:t>
      </w:r>
    </w:p>
    <w:p w14:paraId="46DE27E0" w14:textId="77777777" w:rsidR="00F5081B" w:rsidRPr="0027197A" w:rsidRDefault="00F5081B" w:rsidP="00F5081B">
      <w:pPr>
        <w:rPr>
          <w:sz w:val="24"/>
          <w:lang w:eastAsia="zh-CN"/>
        </w:rPr>
      </w:pPr>
      <w:r w:rsidRPr="0027197A">
        <w:rPr>
          <w:sz w:val="24"/>
          <w:lang w:eastAsia="zh-CN"/>
        </w:rPr>
        <w:t>3、劳动力商品的价值是由（）。</w:t>
      </w:r>
    </w:p>
    <w:p w14:paraId="53AC9B9C" w14:textId="77777777" w:rsidR="00F5081B" w:rsidRPr="0027197A" w:rsidRDefault="00F5081B" w:rsidP="00F5081B">
      <w:pPr>
        <w:rPr>
          <w:sz w:val="24"/>
          <w:lang w:eastAsia="zh-CN"/>
        </w:rPr>
      </w:pPr>
      <w:r w:rsidRPr="0027197A">
        <w:rPr>
          <w:color w:val="BE0003"/>
          <w:sz w:val="24"/>
          <w:lang w:eastAsia="zh-CN"/>
        </w:rPr>
        <w:lastRenderedPageBreak/>
        <w:t>B.生产和再生产劳动力商品的社会必要劳动时间决定的</w:t>
      </w:r>
    </w:p>
    <w:p w14:paraId="1FDA8458" w14:textId="77777777" w:rsidR="00F5081B" w:rsidRPr="0027197A" w:rsidRDefault="00F5081B" w:rsidP="00F5081B">
      <w:pPr>
        <w:rPr>
          <w:sz w:val="24"/>
          <w:lang w:eastAsia="zh-CN"/>
        </w:rPr>
      </w:pPr>
      <w:r w:rsidRPr="0027197A">
        <w:rPr>
          <w:sz w:val="24"/>
          <w:lang w:eastAsia="zh-CN"/>
        </w:rPr>
        <w:t>4、马克思通过对资本主义生产中价值增殖过程的分析，把雇佣工人的劳动时间分为（）。</w:t>
      </w:r>
    </w:p>
    <w:p w14:paraId="1D13E130" w14:textId="77777777" w:rsidR="00F5081B" w:rsidRPr="0027197A" w:rsidRDefault="00F5081B" w:rsidP="00F5081B">
      <w:pPr>
        <w:rPr>
          <w:sz w:val="24"/>
          <w:lang w:eastAsia="zh-CN"/>
        </w:rPr>
      </w:pPr>
      <w:r w:rsidRPr="0027197A">
        <w:rPr>
          <w:color w:val="BE0003"/>
          <w:sz w:val="24"/>
          <w:lang w:eastAsia="zh-CN"/>
        </w:rPr>
        <w:t>D.再生产劳动力价值的时间和生产剩余价值的时间</w:t>
      </w:r>
    </w:p>
    <w:p w14:paraId="1EB2B147" w14:textId="77777777" w:rsidR="00F5081B" w:rsidRPr="0027197A" w:rsidRDefault="00F5081B" w:rsidP="00F5081B">
      <w:pPr>
        <w:rPr>
          <w:sz w:val="24"/>
          <w:lang w:eastAsia="zh-CN"/>
        </w:rPr>
      </w:pPr>
      <w:r w:rsidRPr="0027197A">
        <w:rPr>
          <w:sz w:val="24"/>
          <w:lang w:eastAsia="zh-CN"/>
        </w:rPr>
        <w:t>5、资本家和雇佣工人只是在（）形式上的等价交换。</w:t>
      </w:r>
    </w:p>
    <w:p w14:paraId="4847A52B" w14:textId="77777777" w:rsidR="00F5081B" w:rsidRPr="0027197A" w:rsidRDefault="00F5081B" w:rsidP="00F5081B">
      <w:pPr>
        <w:rPr>
          <w:sz w:val="24"/>
          <w:lang w:eastAsia="zh-CN"/>
        </w:rPr>
      </w:pPr>
      <w:r w:rsidRPr="0027197A">
        <w:rPr>
          <w:color w:val="BE0003"/>
          <w:sz w:val="24"/>
          <w:lang w:eastAsia="zh-CN"/>
        </w:rPr>
        <w:t>A.流通领域</w:t>
      </w:r>
    </w:p>
    <w:p w14:paraId="7F983B2F" w14:textId="77777777" w:rsidR="00F5081B" w:rsidRPr="0027197A" w:rsidRDefault="00F5081B" w:rsidP="00F5081B">
      <w:pPr>
        <w:rPr>
          <w:sz w:val="24"/>
          <w:lang w:eastAsia="zh-CN"/>
        </w:rPr>
      </w:pPr>
      <w:r w:rsidRPr="0027197A">
        <w:rPr>
          <w:sz w:val="24"/>
          <w:lang w:eastAsia="zh-CN"/>
        </w:rPr>
        <w:t>6、以下哪种理论被看作是理解马克思主义政治经济学的枢纽（）。</w:t>
      </w:r>
    </w:p>
    <w:p w14:paraId="0E236EBE" w14:textId="77777777" w:rsidR="00F5081B" w:rsidRPr="0027197A" w:rsidRDefault="00F5081B" w:rsidP="00F5081B">
      <w:pPr>
        <w:rPr>
          <w:sz w:val="24"/>
          <w:lang w:eastAsia="zh-CN"/>
        </w:rPr>
      </w:pPr>
      <w:r w:rsidRPr="0027197A">
        <w:rPr>
          <w:color w:val="BE0003"/>
          <w:sz w:val="24"/>
          <w:lang w:eastAsia="zh-CN"/>
        </w:rPr>
        <w:t>C.劳动二重性理论</w:t>
      </w:r>
    </w:p>
    <w:p w14:paraId="005C1B76" w14:textId="77777777" w:rsidR="00F5081B" w:rsidRPr="0027197A" w:rsidRDefault="00F5081B" w:rsidP="00F5081B">
      <w:pPr>
        <w:rPr>
          <w:sz w:val="24"/>
          <w:lang w:eastAsia="zh-CN"/>
        </w:rPr>
      </w:pPr>
      <w:r w:rsidRPr="0027197A">
        <w:rPr>
          <w:sz w:val="24"/>
          <w:lang w:eastAsia="zh-CN"/>
        </w:rPr>
        <w:t>7、使用价值体现了商品的（）。</w:t>
      </w:r>
    </w:p>
    <w:p w14:paraId="68962654" w14:textId="77777777" w:rsidR="00F5081B" w:rsidRPr="0027197A" w:rsidRDefault="00F5081B" w:rsidP="00F5081B">
      <w:pPr>
        <w:rPr>
          <w:sz w:val="24"/>
          <w:lang w:eastAsia="zh-CN"/>
        </w:rPr>
      </w:pPr>
      <w:r w:rsidRPr="0027197A">
        <w:rPr>
          <w:color w:val="BE0003"/>
          <w:sz w:val="24"/>
          <w:lang w:eastAsia="zh-CN"/>
        </w:rPr>
        <w:t>C.自然属性</w:t>
      </w:r>
    </w:p>
    <w:p w14:paraId="634941A7" w14:textId="77777777" w:rsidR="00F5081B" w:rsidRPr="0027197A" w:rsidRDefault="00F5081B" w:rsidP="00F5081B">
      <w:pPr>
        <w:rPr>
          <w:sz w:val="24"/>
          <w:lang w:eastAsia="zh-CN"/>
        </w:rPr>
      </w:pPr>
      <w:r w:rsidRPr="0027197A">
        <w:rPr>
          <w:sz w:val="24"/>
          <w:lang w:eastAsia="zh-CN"/>
        </w:rPr>
        <w:t>8、资本主义基本矛盾在阶级关系上是资产阶级和（）的对立。</w:t>
      </w:r>
    </w:p>
    <w:p w14:paraId="0C68836E" w14:textId="77777777" w:rsidR="00F5081B" w:rsidRPr="0027197A" w:rsidRDefault="00F5081B" w:rsidP="00F5081B">
      <w:pPr>
        <w:rPr>
          <w:sz w:val="24"/>
          <w:lang w:eastAsia="zh-CN"/>
        </w:rPr>
      </w:pPr>
      <w:r w:rsidRPr="0027197A">
        <w:rPr>
          <w:color w:val="BE0003"/>
          <w:sz w:val="24"/>
          <w:lang w:eastAsia="zh-CN"/>
        </w:rPr>
        <w:t>B.无产阶级</w:t>
      </w:r>
    </w:p>
    <w:p w14:paraId="2086CBAF" w14:textId="77777777" w:rsidR="00F5081B" w:rsidRPr="0027197A" w:rsidRDefault="00F5081B" w:rsidP="00F5081B">
      <w:pPr>
        <w:rPr>
          <w:sz w:val="24"/>
          <w:lang w:eastAsia="zh-CN"/>
        </w:rPr>
      </w:pPr>
      <w:r w:rsidRPr="0027197A">
        <w:rPr>
          <w:sz w:val="24"/>
          <w:lang w:eastAsia="zh-CN"/>
        </w:rPr>
        <w:t>9、剩余价值是由（）带来的。</w:t>
      </w:r>
    </w:p>
    <w:p w14:paraId="6E40BF4E" w14:textId="77777777" w:rsidR="00F5081B" w:rsidRPr="0027197A" w:rsidRDefault="00F5081B" w:rsidP="00F5081B">
      <w:pPr>
        <w:rPr>
          <w:sz w:val="24"/>
          <w:lang w:eastAsia="zh-CN"/>
        </w:rPr>
      </w:pPr>
      <w:r w:rsidRPr="0027197A">
        <w:rPr>
          <w:color w:val="BE0003"/>
          <w:sz w:val="24"/>
          <w:lang w:eastAsia="zh-CN"/>
        </w:rPr>
        <w:t>C.可变资本</w:t>
      </w:r>
    </w:p>
    <w:p w14:paraId="44F7FF28" w14:textId="77777777" w:rsidR="00F5081B" w:rsidRPr="0027197A" w:rsidRDefault="00F5081B" w:rsidP="00F5081B">
      <w:pPr>
        <w:rPr>
          <w:sz w:val="24"/>
          <w:lang w:eastAsia="zh-CN"/>
        </w:rPr>
      </w:pPr>
      <w:r w:rsidRPr="0027197A">
        <w:rPr>
          <w:sz w:val="24"/>
          <w:lang w:eastAsia="zh-CN"/>
        </w:rPr>
        <w:t>10、货币的出现使整个商品世界分化为哪两极？（）</w:t>
      </w:r>
    </w:p>
    <w:p w14:paraId="79048A0E" w14:textId="77777777" w:rsidR="00F5081B" w:rsidRPr="0027197A" w:rsidRDefault="00F5081B" w:rsidP="00F5081B">
      <w:pPr>
        <w:rPr>
          <w:sz w:val="24"/>
          <w:lang w:eastAsia="zh-CN"/>
        </w:rPr>
      </w:pPr>
      <w:r w:rsidRPr="0027197A">
        <w:rPr>
          <w:color w:val="BE0003"/>
          <w:sz w:val="24"/>
          <w:lang w:eastAsia="zh-CN"/>
        </w:rPr>
        <w:t>B.商品与货币</w:t>
      </w:r>
    </w:p>
    <w:p w14:paraId="3E3123D6" w14:textId="77777777" w:rsidR="00F5081B" w:rsidRPr="0027197A" w:rsidRDefault="00F5081B" w:rsidP="00F5081B">
      <w:pPr>
        <w:rPr>
          <w:sz w:val="24"/>
          <w:lang w:eastAsia="zh-CN"/>
        </w:rPr>
      </w:pPr>
      <w:r w:rsidRPr="0027197A">
        <w:rPr>
          <w:sz w:val="24"/>
          <w:lang w:eastAsia="zh-CN"/>
        </w:rPr>
        <w:t>11、加快资本周转，可以增加年剩余价值量，根本原因是（）。</w:t>
      </w:r>
    </w:p>
    <w:p w14:paraId="7E38A02E" w14:textId="77777777" w:rsidR="00F5081B" w:rsidRPr="0027197A" w:rsidRDefault="00F5081B" w:rsidP="00F5081B">
      <w:pPr>
        <w:rPr>
          <w:sz w:val="24"/>
          <w:lang w:eastAsia="zh-CN"/>
        </w:rPr>
      </w:pPr>
      <w:r w:rsidRPr="0027197A">
        <w:rPr>
          <w:color w:val="BE0003"/>
          <w:sz w:val="24"/>
          <w:lang w:eastAsia="zh-CN"/>
        </w:rPr>
        <w:t>C.实际发挥作用的可变资本增加了</w:t>
      </w:r>
    </w:p>
    <w:p w14:paraId="5D6603F0" w14:textId="77777777" w:rsidR="00F5081B" w:rsidRPr="0027197A" w:rsidRDefault="00F5081B" w:rsidP="00F5081B">
      <w:pPr>
        <w:rPr>
          <w:sz w:val="24"/>
          <w:lang w:eastAsia="zh-CN"/>
        </w:rPr>
      </w:pPr>
      <w:r w:rsidRPr="0027197A">
        <w:rPr>
          <w:sz w:val="24"/>
          <w:lang w:eastAsia="zh-CN"/>
        </w:rPr>
        <w:t>12、研究个别资本循环的目的在于（）。</w:t>
      </w:r>
    </w:p>
    <w:p w14:paraId="2DB1F883" w14:textId="77777777" w:rsidR="00F5081B" w:rsidRPr="0027197A" w:rsidRDefault="00F5081B" w:rsidP="00F5081B">
      <w:pPr>
        <w:rPr>
          <w:sz w:val="24"/>
          <w:lang w:eastAsia="zh-CN"/>
        </w:rPr>
      </w:pPr>
      <w:r w:rsidRPr="0027197A">
        <w:rPr>
          <w:color w:val="BE0003"/>
          <w:sz w:val="24"/>
          <w:lang w:eastAsia="zh-CN"/>
        </w:rPr>
        <w:t>A.考察产业资本连续运动的条件</w:t>
      </w:r>
    </w:p>
    <w:p w14:paraId="1F9789C4" w14:textId="77777777" w:rsidR="00F5081B" w:rsidRPr="0027197A" w:rsidRDefault="00F5081B" w:rsidP="00F5081B">
      <w:pPr>
        <w:rPr>
          <w:sz w:val="24"/>
          <w:lang w:eastAsia="zh-CN"/>
        </w:rPr>
      </w:pPr>
      <w:r w:rsidRPr="0027197A">
        <w:rPr>
          <w:sz w:val="24"/>
          <w:lang w:eastAsia="zh-CN"/>
        </w:rPr>
        <w:t>13、剩余价值的真正来源是（）。</w:t>
      </w:r>
    </w:p>
    <w:p w14:paraId="138CE552" w14:textId="77777777" w:rsidR="00F5081B" w:rsidRPr="0027197A" w:rsidRDefault="00F5081B" w:rsidP="00F5081B">
      <w:pPr>
        <w:rPr>
          <w:sz w:val="24"/>
          <w:lang w:eastAsia="zh-CN"/>
        </w:rPr>
      </w:pPr>
      <w:r w:rsidRPr="0027197A">
        <w:rPr>
          <w:color w:val="BE0003"/>
          <w:sz w:val="24"/>
          <w:lang w:eastAsia="zh-CN"/>
        </w:rPr>
        <w:t>A.可变资本</w:t>
      </w:r>
    </w:p>
    <w:p w14:paraId="1F462859" w14:textId="77777777" w:rsidR="00F5081B" w:rsidRPr="0027197A" w:rsidRDefault="00F5081B" w:rsidP="00F5081B">
      <w:pPr>
        <w:rPr>
          <w:sz w:val="24"/>
          <w:lang w:eastAsia="zh-CN"/>
        </w:rPr>
      </w:pPr>
      <w:r w:rsidRPr="0027197A">
        <w:rPr>
          <w:sz w:val="24"/>
          <w:lang w:eastAsia="zh-CN"/>
        </w:rPr>
        <w:t>14、剩余价值率表示（）。</w:t>
      </w:r>
    </w:p>
    <w:p w14:paraId="6186A297" w14:textId="77777777" w:rsidR="00F5081B" w:rsidRPr="0027197A" w:rsidRDefault="00F5081B" w:rsidP="00F5081B">
      <w:pPr>
        <w:rPr>
          <w:sz w:val="24"/>
          <w:lang w:eastAsia="zh-CN"/>
        </w:rPr>
      </w:pPr>
      <w:r w:rsidRPr="0027197A">
        <w:rPr>
          <w:color w:val="BE0003"/>
          <w:sz w:val="24"/>
          <w:lang w:eastAsia="zh-CN"/>
        </w:rPr>
        <w:t>D.预付可变资本的增殖程度</w:t>
      </w:r>
    </w:p>
    <w:p w14:paraId="051866E8" w14:textId="77777777" w:rsidR="00F5081B" w:rsidRPr="0027197A" w:rsidRDefault="00F5081B" w:rsidP="00F5081B">
      <w:pPr>
        <w:rPr>
          <w:sz w:val="24"/>
          <w:lang w:eastAsia="zh-CN"/>
        </w:rPr>
      </w:pPr>
      <w:r w:rsidRPr="0027197A">
        <w:rPr>
          <w:sz w:val="24"/>
          <w:lang w:eastAsia="zh-CN"/>
        </w:rPr>
        <w:lastRenderedPageBreak/>
        <w:t>15、在资本主义之前，生产的主要形式是以（）为基础的（）生产。</w:t>
      </w:r>
    </w:p>
    <w:p w14:paraId="143082EA" w14:textId="77777777" w:rsidR="00F5081B" w:rsidRPr="0027197A" w:rsidRDefault="00F5081B" w:rsidP="00F5081B">
      <w:pPr>
        <w:rPr>
          <w:sz w:val="24"/>
          <w:lang w:eastAsia="zh-CN"/>
        </w:rPr>
      </w:pPr>
      <w:r w:rsidRPr="0027197A">
        <w:rPr>
          <w:color w:val="BE0003"/>
          <w:sz w:val="24"/>
          <w:lang w:eastAsia="zh-CN"/>
        </w:rPr>
        <w:t>B.手工劳动，小</w:t>
      </w:r>
    </w:p>
    <w:p w14:paraId="241AFA11" w14:textId="77777777" w:rsidR="00F5081B" w:rsidRPr="0027197A" w:rsidRDefault="00F5081B" w:rsidP="00F5081B">
      <w:pPr>
        <w:rPr>
          <w:sz w:val="24"/>
          <w:lang w:eastAsia="zh-CN"/>
        </w:rPr>
      </w:pPr>
      <w:r w:rsidRPr="0027197A">
        <w:rPr>
          <w:sz w:val="24"/>
          <w:lang w:eastAsia="zh-CN"/>
        </w:rPr>
        <w:t>16、个别企业中生产的有组织性和整个社会生产的无政府状态的对立是资本主义基本矛盾在（）上的表现。</w:t>
      </w:r>
    </w:p>
    <w:p w14:paraId="39F8145A" w14:textId="77777777" w:rsidR="00F5081B" w:rsidRPr="0027197A" w:rsidRDefault="00F5081B" w:rsidP="00F5081B">
      <w:pPr>
        <w:rPr>
          <w:sz w:val="24"/>
          <w:lang w:eastAsia="zh-CN"/>
        </w:rPr>
      </w:pPr>
      <w:r w:rsidRPr="0027197A">
        <w:rPr>
          <w:color w:val="BE0003"/>
          <w:sz w:val="24"/>
          <w:lang w:eastAsia="zh-CN"/>
        </w:rPr>
        <w:t>B.生产关系</w:t>
      </w:r>
    </w:p>
    <w:p w14:paraId="7D3180AE" w14:textId="77777777" w:rsidR="00F5081B" w:rsidRPr="0027197A" w:rsidRDefault="00F5081B" w:rsidP="00F5081B">
      <w:pPr>
        <w:rPr>
          <w:sz w:val="24"/>
          <w:lang w:eastAsia="zh-CN"/>
        </w:rPr>
      </w:pPr>
      <w:r w:rsidRPr="0027197A">
        <w:rPr>
          <w:sz w:val="24"/>
          <w:lang w:eastAsia="zh-CN"/>
        </w:rPr>
        <w:t>17、资本有机构成用（）来表示。</w:t>
      </w:r>
    </w:p>
    <w:p w14:paraId="6F22980E" w14:textId="77777777" w:rsidR="00F5081B" w:rsidRPr="0027197A" w:rsidRDefault="00F5081B" w:rsidP="00F5081B">
      <w:pPr>
        <w:rPr>
          <w:sz w:val="24"/>
        </w:rPr>
      </w:pPr>
      <w:r w:rsidRPr="0027197A">
        <w:rPr>
          <w:color w:val="BE0003"/>
          <w:sz w:val="24"/>
        </w:rPr>
        <w:t>B.c：v</w:t>
      </w:r>
    </w:p>
    <w:p w14:paraId="1D30533D" w14:textId="77777777" w:rsidR="00F5081B" w:rsidRPr="0027197A" w:rsidRDefault="00F5081B" w:rsidP="00F5081B">
      <w:pPr>
        <w:rPr>
          <w:sz w:val="24"/>
        </w:rPr>
      </w:pPr>
      <w:r w:rsidRPr="0027197A">
        <w:rPr>
          <w:sz w:val="24"/>
        </w:rPr>
        <w:t>18、剩余价值率是剩余价值与（）。</w:t>
      </w:r>
    </w:p>
    <w:p w14:paraId="61F61244" w14:textId="77777777" w:rsidR="00F5081B" w:rsidRPr="0027197A" w:rsidRDefault="00F5081B" w:rsidP="00F5081B">
      <w:pPr>
        <w:rPr>
          <w:sz w:val="24"/>
          <w:lang w:eastAsia="zh-CN"/>
        </w:rPr>
      </w:pPr>
      <w:r w:rsidRPr="0027197A">
        <w:rPr>
          <w:color w:val="BE0003"/>
          <w:sz w:val="24"/>
          <w:lang w:eastAsia="zh-CN"/>
        </w:rPr>
        <w:t>D.可变资本之比</w:t>
      </w:r>
    </w:p>
    <w:p w14:paraId="3827A301" w14:textId="77777777" w:rsidR="00F5081B" w:rsidRPr="0027197A" w:rsidRDefault="00F5081B" w:rsidP="00F5081B">
      <w:pPr>
        <w:rPr>
          <w:sz w:val="24"/>
          <w:lang w:eastAsia="zh-CN"/>
        </w:rPr>
      </w:pPr>
      <w:r w:rsidRPr="0027197A">
        <w:rPr>
          <w:sz w:val="24"/>
          <w:lang w:eastAsia="zh-CN"/>
        </w:rPr>
        <w:t>19、人们购买商品时希望“物美价廉”，这反映了人们（）。</w:t>
      </w:r>
    </w:p>
    <w:p w14:paraId="63A53135" w14:textId="77777777" w:rsidR="00F5081B" w:rsidRPr="0027197A" w:rsidRDefault="00F5081B" w:rsidP="00F5081B">
      <w:pPr>
        <w:rPr>
          <w:sz w:val="24"/>
        </w:rPr>
      </w:pPr>
      <w:r w:rsidRPr="0027197A">
        <w:rPr>
          <w:color w:val="BE0003"/>
          <w:sz w:val="24"/>
        </w:rPr>
        <w:t>C.既看重商品的使用价值也看重商品的价值</w:t>
      </w:r>
    </w:p>
    <w:p w14:paraId="535DA1E8" w14:textId="77777777" w:rsidR="00F5081B" w:rsidRPr="0027197A" w:rsidRDefault="00F5081B" w:rsidP="00F5081B">
      <w:pPr>
        <w:rPr>
          <w:sz w:val="24"/>
          <w:lang w:eastAsia="zh-CN"/>
        </w:rPr>
      </w:pPr>
      <w:r w:rsidRPr="0027197A">
        <w:rPr>
          <w:sz w:val="24"/>
          <w:lang w:eastAsia="zh-CN"/>
        </w:rPr>
        <w:t>20、平均利润率是（）。</w:t>
      </w:r>
    </w:p>
    <w:p w14:paraId="4A193173" w14:textId="77777777" w:rsidR="00F5081B" w:rsidRPr="0027197A" w:rsidRDefault="00F5081B" w:rsidP="00F5081B">
      <w:pPr>
        <w:rPr>
          <w:sz w:val="24"/>
          <w:lang w:eastAsia="zh-CN"/>
        </w:rPr>
      </w:pPr>
      <w:r w:rsidRPr="0027197A">
        <w:rPr>
          <w:color w:val="BE0003"/>
          <w:sz w:val="24"/>
          <w:lang w:eastAsia="zh-CN"/>
        </w:rPr>
        <w:t>A.社会剩余价值总量同社会预付资本总量的比率</w:t>
      </w:r>
    </w:p>
    <w:p w14:paraId="438ADF65" w14:textId="77777777" w:rsidR="00F5081B" w:rsidRPr="0027197A" w:rsidRDefault="00F5081B" w:rsidP="00F5081B">
      <w:pPr>
        <w:rPr>
          <w:sz w:val="24"/>
          <w:lang w:eastAsia="zh-CN"/>
        </w:rPr>
      </w:pPr>
      <w:r w:rsidRPr="0027197A">
        <w:rPr>
          <w:sz w:val="24"/>
          <w:lang w:eastAsia="zh-CN"/>
        </w:rPr>
        <w:t>21、资本主义基本矛盾是指（）之间的矛盾。</w:t>
      </w:r>
    </w:p>
    <w:p w14:paraId="41A8FEA2" w14:textId="77777777" w:rsidR="00F5081B" w:rsidRPr="0027197A" w:rsidRDefault="00F5081B" w:rsidP="00F5081B">
      <w:pPr>
        <w:rPr>
          <w:sz w:val="24"/>
          <w:lang w:eastAsia="zh-CN"/>
        </w:rPr>
      </w:pPr>
      <w:r w:rsidRPr="0027197A">
        <w:rPr>
          <w:color w:val="BE0003"/>
          <w:sz w:val="24"/>
          <w:lang w:eastAsia="zh-CN"/>
        </w:rPr>
        <w:t>A.生产社会化与生产资料资本主义私人占有制</w:t>
      </w:r>
    </w:p>
    <w:p w14:paraId="0B3D57A2" w14:textId="77777777" w:rsidR="00F5081B" w:rsidRPr="0027197A" w:rsidRDefault="00F5081B" w:rsidP="00F5081B">
      <w:pPr>
        <w:rPr>
          <w:sz w:val="24"/>
          <w:lang w:eastAsia="zh-CN"/>
        </w:rPr>
      </w:pPr>
      <w:r w:rsidRPr="0027197A">
        <w:rPr>
          <w:sz w:val="24"/>
          <w:lang w:eastAsia="zh-CN"/>
        </w:rPr>
        <w:t>22、抽象劳动所反映的是劳动的（）。</w:t>
      </w:r>
    </w:p>
    <w:p w14:paraId="4B579FF7" w14:textId="77777777" w:rsidR="00F5081B" w:rsidRPr="0027197A" w:rsidRDefault="00F5081B" w:rsidP="00F5081B">
      <w:pPr>
        <w:rPr>
          <w:sz w:val="24"/>
          <w:lang w:eastAsia="zh-CN"/>
        </w:rPr>
      </w:pPr>
      <w:r w:rsidRPr="0027197A">
        <w:rPr>
          <w:color w:val="BE0003"/>
          <w:sz w:val="24"/>
          <w:lang w:eastAsia="zh-CN"/>
        </w:rPr>
        <w:t>A.社会属性</w:t>
      </w:r>
    </w:p>
    <w:p w14:paraId="7BA0B6D2" w14:textId="77777777" w:rsidR="00F5081B" w:rsidRPr="0027197A" w:rsidRDefault="00F5081B" w:rsidP="00F5081B">
      <w:pPr>
        <w:rPr>
          <w:sz w:val="24"/>
          <w:lang w:eastAsia="zh-CN"/>
        </w:rPr>
      </w:pPr>
      <w:r w:rsidRPr="0027197A">
        <w:rPr>
          <w:sz w:val="24"/>
          <w:lang w:eastAsia="zh-CN"/>
        </w:rPr>
        <w:t>23、以私有制为基础的商品经济的基本矛盾是私人劳动与社会劳动的矛盾；私人劳动要得到社会的承认，必须通过（）。</w:t>
      </w:r>
    </w:p>
    <w:p w14:paraId="5F928C4D" w14:textId="77777777" w:rsidR="00F5081B" w:rsidRPr="0027197A" w:rsidRDefault="00F5081B" w:rsidP="00F5081B">
      <w:pPr>
        <w:rPr>
          <w:sz w:val="24"/>
          <w:lang w:eastAsia="zh-CN"/>
        </w:rPr>
      </w:pPr>
      <w:r w:rsidRPr="0027197A">
        <w:rPr>
          <w:color w:val="BE0003"/>
          <w:sz w:val="24"/>
          <w:lang w:eastAsia="zh-CN"/>
        </w:rPr>
        <w:t>D.商品的交换来体现</w:t>
      </w:r>
    </w:p>
    <w:p w14:paraId="141D431D" w14:textId="77777777" w:rsidR="00F5081B" w:rsidRPr="0027197A" w:rsidRDefault="00F5081B" w:rsidP="00F5081B">
      <w:pPr>
        <w:rPr>
          <w:sz w:val="24"/>
          <w:lang w:eastAsia="zh-CN"/>
        </w:rPr>
      </w:pPr>
      <w:r w:rsidRPr="0027197A">
        <w:rPr>
          <w:sz w:val="24"/>
          <w:lang w:eastAsia="zh-CN"/>
        </w:rPr>
        <w:t>24、可变资本是用来购买（）的那部分资本。</w:t>
      </w:r>
    </w:p>
    <w:p w14:paraId="41A45A8B" w14:textId="77777777" w:rsidR="00F5081B" w:rsidRPr="0027197A" w:rsidRDefault="00F5081B" w:rsidP="00F5081B">
      <w:pPr>
        <w:rPr>
          <w:sz w:val="24"/>
          <w:lang w:eastAsia="zh-CN"/>
        </w:rPr>
      </w:pPr>
      <w:r w:rsidRPr="0027197A">
        <w:rPr>
          <w:color w:val="BE0003"/>
          <w:sz w:val="24"/>
          <w:lang w:eastAsia="zh-CN"/>
        </w:rPr>
        <w:t>B.劳动力</w:t>
      </w:r>
    </w:p>
    <w:p w14:paraId="59326A60" w14:textId="77777777" w:rsidR="00F5081B" w:rsidRPr="0027197A" w:rsidRDefault="00F5081B" w:rsidP="00F5081B">
      <w:pPr>
        <w:rPr>
          <w:sz w:val="24"/>
          <w:lang w:eastAsia="zh-CN"/>
        </w:rPr>
      </w:pPr>
      <w:r w:rsidRPr="0027197A">
        <w:rPr>
          <w:sz w:val="24"/>
          <w:lang w:eastAsia="zh-CN"/>
        </w:rPr>
        <w:t>25、资本反映了资本家和雇佣工人之间的（）。</w:t>
      </w:r>
    </w:p>
    <w:p w14:paraId="7E27C395" w14:textId="77777777" w:rsidR="00F5081B" w:rsidRPr="0027197A" w:rsidRDefault="00F5081B" w:rsidP="00F5081B">
      <w:pPr>
        <w:rPr>
          <w:sz w:val="24"/>
          <w:lang w:eastAsia="zh-CN"/>
        </w:rPr>
      </w:pPr>
      <w:r w:rsidRPr="0027197A">
        <w:rPr>
          <w:color w:val="BE0003"/>
          <w:sz w:val="24"/>
          <w:lang w:eastAsia="zh-CN"/>
        </w:rPr>
        <w:t>D.剥削与被剥削关系</w:t>
      </w:r>
    </w:p>
    <w:p w14:paraId="56871BBF" w14:textId="77777777" w:rsidR="00F5081B" w:rsidRPr="0027197A" w:rsidRDefault="00F5081B" w:rsidP="00F5081B">
      <w:pPr>
        <w:rPr>
          <w:sz w:val="24"/>
          <w:lang w:eastAsia="zh-CN"/>
        </w:rPr>
      </w:pPr>
      <w:r w:rsidRPr="0027197A">
        <w:rPr>
          <w:sz w:val="24"/>
          <w:lang w:eastAsia="zh-CN"/>
        </w:rPr>
        <w:lastRenderedPageBreak/>
        <w:t>26、智能化工厂创造了较高的生产效率，显露出巨大的竞争力，企业在“机器换人”中取得了一定的经济效益。这意味着率先使用机器人的个别企业（）。</w:t>
      </w:r>
    </w:p>
    <w:p w14:paraId="18404887" w14:textId="77777777" w:rsidR="00F5081B" w:rsidRPr="0027197A" w:rsidRDefault="00F5081B" w:rsidP="00F5081B">
      <w:pPr>
        <w:rPr>
          <w:sz w:val="24"/>
          <w:lang w:eastAsia="zh-CN"/>
        </w:rPr>
      </w:pPr>
      <w:r w:rsidRPr="0027197A">
        <w:rPr>
          <w:color w:val="BE0003"/>
          <w:sz w:val="24"/>
          <w:lang w:eastAsia="zh-CN"/>
        </w:rPr>
        <w:t>B.资本技术构成的提高</w:t>
      </w:r>
    </w:p>
    <w:p w14:paraId="752B2A39" w14:textId="77777777" w:rsidR="00F5081B" w:rsidRPr="0027197A" w:rsidRDefault="00F5081B" w:rsidP="00F5081B">
      <w:pPr>
        <w:rPr>
          <w:sz w:val="24"/>
          <w:lang w:eastAsia="zh-CN"/>
        </w:rPr>
      </w:pPr>
      <w:r w:rsidRPr="0027197A">
        <w:rPr>
          <w:sz w:val="24"/>
          <w:lang w:eastAsia="zh-CN"/>
        </w:rPr>
        <w:t>27、价格是商品价值的货币表现，所以（）。</w:t>
      </w:r>
    </w:p>
    <w:p w14:paraId="13FFBBFB" w14:textId="77777777" w:rsidR="00F5081B" w:rsidRPr="0027197A" w:rsidRDefault="00F5081B" w:rsidP="00F5081B">
      <w:pPr>
        <w:rPr>
          <w:sz w:val="24"/>
          <w:lang w:eastAsia="zh-CN"/>
        </w:rPr>
      </w:pPr>
      <w:r w:rsidRPr="0027197A">
        <w:rPr>
          <w:color w:val="BE0003"/>
          <w:sz w:val="24"/>
          <w:lang w:eastAsia="zh-CN"/>
        </w:rPr>
        <w:t>B.价格和货币的价值有关</w:t>
      </w:r>
    </w:p>
    <w:p w14:paraId="54DB359E" w14:textId="77777777" w:rsidR="00F5081B" w:rsidRPr="0027197A" w:rsidRDefault="00F5081B" w:rsidP="00F5081B">
      <w:pPr>
        <w:rPr>
          <w:sz w:val="24"/>
          <w:lang w:eastAsia="zh-CN"/>
        </w:rPr>
      </w:pPr>
      <w:r w:rsidRPr="0027197A">
        <w:rPr>
          <w:sz w:val="24"/>
          <w:lang w:eastAsia="zh-CN"/>
        </w:rPr>
        <w:t>28、剩余价值率的计算公式是（）。</w:t>
      </w:r>
    </w:p>
    <w:p w14:paraId="78A4D965" w14:textId="77777777" w:rsidR="00F5081B" w:rsidRPr="0027197A" w:rsidRDefault="00F5081B" w:rsidP="00F5081B">
      <w:pPr>
        <w:rPr>
          <w:sz w:val="24"/>
          <w:lang w:eastAsia="zh-CN"/>
        </w:rPr>
      </w:pPr>
      <w:r w:rsidRPr="0027197A">
        <w:rPr>
          <w:color w:val="BE0003"/>
          <w:sz w:val="24"/>
          <w:lang w:eastAsia="zh-CN"/>
        </w:rPr>
        <w:t>B.m/v</w:t>
      </w:r>
    </w:p>
    <w:p w14:paraId="6734E037" w14:textId="77777777" w:rsidR="00F5081B" w:rsidRPr="0027197A" w:rsidRDefault="00F5081B" w:rsidP="00F5081B">
      <w:pPr>
        <w:rPr>
          <w:sz w:val="24"/>
          <w:lang w:eastAsia="zh-CN"/>
        </w:rPr>
      </w:pPr>
      <w:r w:rsidRPr="0027197A">
        <w:rPr>
          <w:sz w:val="24"/>
          <w:lang w:eastAsia="zh-CN"/>
        </w:rPr>
        <w:t>29、商品经济的基本规律是（）。</w:t>
      </w:r>
    </w:p>
    <w:p w14:paraId="728A86CD" w14:textId="77777777" w:rsidR="00F5081B" w:rsidRPr="0027197A" w:rsidRDefault="00F5081B" w:rsidP="00F5081B">
      <w:pPr>
        <w:rPr>
          <w:sz w:val="24"/>
          <w:lang w:eastAsia="zh-CN"/>
        </w:rPr>
      </w:pPr>
      <w:r w:rsidRPr="0027197A">
        <w:rPr>
          <w:color w:val="BE0003"/>
          <w:sz w:val="24"/>
          <w:lang w:eastAsia="zh-CN"/>
        </w:rPr>
        <w:t>C.价值规律</w:t>
      </w:r>
    </w:p>
    <w:p w14:paraId="47626B18" w14:textId="77777777" w:rsidR="00F5081B" w:rsidRPr="0027197A" w:rsidRDefault="00F5081B" w:rsidP="00F5081B">
      <w:pPr>
        <w:rPr>
          <w:sz w:val="24"/>
          <w:lang w:eastAsia="zh-CN"/>
        </w:rPr>
      </w:pPr>
      <w:r w:rsidRPr="0027197A">
        <w:rPr>
          <w:sz w:val="24"/>
          <w:lang w:eastAsia="zh-CN"/>
        </w:rPr>
        <w:t>30、资本主义国家的政治人物充当国家元首一般是根据（）来决定的。</w:t>
      </w:r>
    </w:p>
    <w:p w14:paraId="25B3650B" w14:textId="77777777" w:rsidR="00F5081B" w:rsidRPr="0027197A" w:rsidRDefault="00F5081B" w:rsidP="00F5081B">
      <w:pPr>
        <w:rPr>
          <w:sz w:val="24"/>
          <w:lang w:eastAsia="zh-CN"/>
        </w:rPr>
      </w:pPr>
      <w:r w:rsidRPr="0027197A">
        <w:rPr>
          <w:color w:val="BE0003"/>
          <w:sz w:val="24"/>
          <w:lang w:eastAsia="zh-CN"/>
        </w:rPr>
        <w:t>A.竞选结果</w:t>
      </w:r>
    </w:p>
    <w:p w14:paraId="6E380AFE" w14:textId="77777777" w:rsidR="00F5081B" w:rsidRPr="0027197A" w:rsidRDefault="00F5081B" w:rsidP="00F5081B">
      <w:pPr>
        <w:rPr>
          <w:sz w:val="24"/>
          <w:lang w:eastAsia="zh-CN"/>
        </w:rPr>
      </w:pPr>
      <w:r w:rsidRPr="0027197A">
        <w:rPr>
          <w:sz w:val="24"/>
          <w:lang w:eastAsia="zh-CN"/>
        </w:rPr>
        <w:t>31、马克思在揭示资本主义本质的研究中是以什么为出发点？（）</w:t>
      </w:r>
    </w:p>
    <w:p w14:paraId="770AB4B8" w14:textId="77777777" w:rsidR="00F5081B" w:rsidRPr="0027197A" w:rsidRDefault="00F5081B" w:rsidP="00F5081B">
      <w:pPr>
        <w:rPr>
          <w:sz w:val="24"/>
          <w:lang w:eastAsia="zh-CN"/>
        </w:rPr>
      </w:pPr>
      <w:r w:rsidRPr="0027197A">
        <w:rPr>
          <w:color w:val="BE0003"/>
          <w:sz w:val="24"/>
          <w:lang w:eastAsia="zh-CN"/>
        </w:rPr>
        <w:t>C.商品</w:t>
      </w:r>
    </w:p>
    <w:p w14:paraId="70C4002F" w14:textId="77777777" w:rsidR="00F5081B" w:rsidRPr="0027197A" w:rsidRDefault="00F5081B" w:rsidP="00F5081B">
      <w:pPr>
        <w:rPr>
          <w:sz w:val="24"/>
          <w:lang w:eastAsia="zh-CN"/>
        </w:rPr>
      </w:pPr>
      <w:r w:rsidRPr="0027197A">
        <w:rPr>
          <w:sz w:val="24"/>
          <w:lang w:eastAsia="zh-CN"/>
        </w:rPr>
        <w:t>32、下列选项中既属于不变资本，又属于流动资本的是（）。</w:t>
      </w:r>
    </w:p>
    <w:p w14:paraId="2A480954" w14:textId="77777777" w:rsidR="00F5081B" w:rsidRPr="0027197A" w:rsidRDefault="00F5081B" w:rsidP="00F5081B">
      <w:pPr>
        <w:rPr>
          <w:sz w:val="24"/>
          <w:lang w:eastAsia="zh-CN"/>
        </w:rPr>
      </w:pPr>
      <w:r w:rsidRPr="0027197A">
        <w:rPr>
          <w:color w:val="BE0003"/>
          <w:sz w:val="24"/>
          <w:lang w:eastAsia="zh-CN"/>
        </w:rPr>
        <w:t>B.原料</w:t>
      </w:r>
    </w:p>
    <w:p w14:paraId="289AB7E7" w14:textId="77777777" w:rsidR="00F5081B" w:rsidRPr="0027197A" w:rsidRDefault="00F5081B" w:rsidP="00F5081B">
      <w:pPr>
        <w:rPr>
          <w:sz w:val="24"/>
          <w:lang w:eastAsia="zh-CN"/>
        </w:rPr>
      </w:pPr>
      <w:r w:rsidRPr="0027197A">
        <w:rPr>
          <w:sz w:val="24"/>
          <w:lang w:eastAsia="zh-CN"/>
        </w:rPr>
        <w:t>33、流通中所必需的货币数量与（）。</w:t>
      </w:r>
    </w:p>
    <w:p w14:paraId="528DF155" w14:textId="77777777" w:rsidR="00F5081B" w:rsidRPr="0027197A" w:rsidRDefault="00F5081B" w:rsidP="00F5081B">
      <w:pPr>
        <w:rPr>
          <w:sz w:val="24"/>
          <w:lang w:eastAsia="zh-CN"/>
        </w:rPr>
      </w:pPr>
      <w:r w:rsidRPr="0027197A">
        <w:rPr>
          <w:color w:val="BE0003"/>
          <w:sz w:val="24"/>
          <w:lang w:eastAsia="zh-CN"/>
        </w:rPr>
        <w:t>A.商品价格总额成正比，与同一单位货币流通次数成反比</w:t>
      </w:r>
    </w:p>
    <w:p w14:paraId="2A70309B" w14:textId="77777777" w:rsidR="00F5081B" w:rsidRPr="0027197A" w:rsidRDefault="00F5081B" w:rsidP="00F5081B">
      <w:pPr>
        <w:rPr>
          <w:sz w:val="24"/>
          <w:lang w:eastAsia="zh-CN"/>
        </w:rPr>
      </w:pPr>
      <w:r w:rsidRPr="0027197A">
        <w:rPr>
          <w:sz w:val="24"/>
          <w:lang w:eastAsia="zh-CN"/>
        </w:rPr>
        <w:t>34、马克思说：“一切商品对它们的所有者是非使用价值，对它们的非所有者是使用价值。”这句话表明（）。</w:t>
      </w:r>
    </w:p>
    <w:p w14:paraId="2D058546" w14:textId="77777777" w:rsidR="00F5081B" w:rsidRPr="0027197A" w:rsidRDefault="00F5081B" w:rsidP="00F5081B">
      <w:pPr>
        <w:rPr>
          <w:sz w:val="24"/>
          <w:lang w:eastAsia="zh-CN"/>
        </w:rPr>
      </w:pPr>
      <w:r w:rsidRPr="0027197A">
        <w:rPr>
          <w:color w:val="BE0003"/>
          <w:sz w:val="24"/>
          <w:lang w:eastAsia="zh-CN"/>
        </w:rPr>
        <w:t>D.商品的使用价值是对它的购买消费者而言的</w:t>
      </w:r>
    </w:p>
    <w:p w14:paraId="47D69589" w14:textId="77777777" w:rsidR="00F5081B" w:rsidRPr="0027197A" w:rsidRDefault="00F5081B" w:rsidP="00F5081B">
      <w:pPr>
        <w:rPr>
          <w:sz w:val="24"/>
          <w:lang w:eastAsia="zh-CN"/>
        </w:rPr>
      </w:pPr>
      <w:r w:rsidRPr="0027197A">
        <w:rPr>
          <w:sz w:val="24"/>
          <w:lang w:eastAsia="zh-CN"/>
        </w:rPr>
        <w:t>35、利润转化为平均利润，价值转化为生产价格是（）。</w:t>
      </w:r>
    </w:p>
    <w:p w14:paraId="0E339113" w14:textId="77777777" w:rsidR="00F5081B" w:rsidRPr="0027197A" w:rsidRDefault="00F5081B" w:rsidP="00F5081B">
      <w:pPr>
        <w:rPr>
          <w:sz w:val="24"/>
          <w:lang w:eastAsia="zh-CN"/>
        </w:rPr>
      </w:pPr>
      <w:r w:rsidRPr="0027197A">
        <w:rPr>
          <w:color w:val="BE0003"/>
          <w:sz w:val="24"/>
          <w:lang w:eastAsia="zh-CN"/>
        </w:rPr>
        <w:t>A.各部门资本家之间相互竞争的结果</w:t>
      </w:r>
    </w:p>
    <w:p w14:paraId="6B513362" w14:textId="77777777" w:rsidR="00F5081B" w:rsidRPr="0027197A" w:rsidRDefault="00F5081B" w:rsidP="00F5081B">
      <w:pPr>
        <w:rPr>
          <w:sz w:val="24"/>
          <w:lang w:eastAsia="zh-CN"/>
        </w:rPr>
      </w:pPr>
      <w:r w:rsidRPr="0027197A">
        <w:rPr>
          <w:sz w:val="24"/>
          <w:lang w:eastAsia="zh-CN"/>
        </w:rPr>
        <w:t>36、资本社会化是在资本主义社会（）的矛盾运动中发展的。</w:t>
      </w:r>
    </w:p>
    <w:p w14:paraId="252D1A42" w14:textId="77777777" w:rsidR="00F5081B" w:rsidRPr="0027197A" w:rsidRDefault="00F5081B" w:rsidP="00F5081B">
      <w:pPr>
        <w:rPr>
          <w:sz w:val="24"/>
          <w:lang w:eastAsia="zh-CN"/>
        </w:rPr>
      </w:pPr>
      <w:r w:rsidRPr="0027197A">
        <w:rPr>
          <w:color w:val="BE0003"/>
          <w:sz w:val="24"/>
          <w:lang w:eastAsia="zh-CN"/>
        </w:rPr>
        <w:t>A.生产力和生产关系</w:t>
      </w:r>
    </w:p>
    <w:p w14:paraId="4E551FEE" w14:textId="77777777" w:rsidR="00F5081B" w:rsidRPr="0027197A" w:rsidRDefault="00F5081B" w:rsidP="00F5081B">
      <w:pPr>
        <w:rPr>
          <w:sz w:val="24"/>
          <w:lang w:eastAsia="zh-CN"/>
        </w:rPr>
      </w:pPr>
      <w:r w:rsidRPr="0027197A">
        <w:rPr>
          <w:sz w:val="24"/>
          <w:lang w:eastAsia="zh-CN"/>
        </w:rPr>
        <w:lastRenderedPageBreak/>
        <w:t>37、私人劳动和社会劳动的矛盾决定着（）的命运。</w:t>
      </w:r>
    </w:p>
    <w:p w14:paraId="32B6D204" w14:textId="77777777" w:rsidR="00F5081B" w:rsidRPr="0027197A" w:rsidRDefault="00F5081B" w:rsidP="00F5081B">
      <w:pPr>
        <w:rPr>
          <w:sz w:val="24"/>
          <w:lang w:eastAsia="zh-CN"/>
        </w:rPr>
      </w:pPr>
      <w:r w:rsidRPr="0027197A">
        <w:rPr>
          <w:color w:val="BE0003"/>
          <w:sz w:val="24"/>
          <w:lang w:eastAsia="zh-CN"/>
        </w:rPr>
        <w:t>C.商品生产者</w:t>
      </w:r>
    </w:p>
    <w:p w14:paraId="2AA3B427" w14:textId="77777777" w:rsidR="00F5081B" w:rsidRPr="0027197A" w:rsidRDefault="00F5081B" w:rsidP="00F5081B">
      <w:pPr>
        <w:rPr>
          <w:sz w:val="24"/>
          <w:lang w:eastAsia="zh-CN"/>
        </w:rPr>
      </w:pPr>
      <w:r w:rsidRPr="0027197A">
        <w:rPr>
          <w:sz w:val="24"/>
          <w:lang w:eastAsia="zh-CN"/>
        </w:rPr>
        <w:t>38、劳动生产率提高了，单位时间内创造的价值总量（）。</w:t>
      </w:r>
    </w:p>
    <w:p w14:paraId="654307B2" w14:textId="77777777" w:rsidR="00F5081B" w:rsidRPr="0027197A" w:rsidRDefault="00F5081B" w:rsidP="00F5081B">
      <w:pPr>
        <w:rPr>
          <w:sz w:val="24"/>
          <w:lang w:eastAsia="zh-CN"/>
        </w:rPr>
      </w:pPr>
      <w:r w:rsidRPr="0027197A">
        <w:rPr>
          <w:color w:val="BE0003"/>
          <w:sz w:val="24"/>
          <w:lang w:eastAsia="zh-CN"/>
        </w:rPr>
        <w:t>C.不变</w:t>
      </w:r>
    </w:p>
    <w:p w14:paraId="578B1519" w14:textId="77777777" w:rsidR="00F5081B" w:rsidRPr="0027197A" w:rsidRDefault="00F5081B" w:rsidP="00F5081B">
      <w:pPr>
        <w:rPr>
          <w:sz w:val="24"/>
          <w:lang w:eastAsia="zh-CN"/>
        </w:rPr>
      </w:pPr>
      <w:r w:rsidRPr="0027197A">
        <w:rPr>
          <w:sz w:val="24"/>
          <w:lang w:eastAsia="zh-CN"/>
        </w:rPr>
        <w:t>39、复杂劳动是如何转化为简单劳动的？（）</w:t>
      </w:r>
    </w:p>
    <w:p w14:paraId="0DB54D55" w14:textId="77777777" w:rsidR="00F5081B" w:rsidRPr="0027197A" w:rsidRDefault="00F5081B" w:rsidP="00F5081B">
      <w:pPr>
        <w:rPr>
          <w:sz w:val="24"/>
          <w:lang w:eastAsia="zh-CN"/>
        </w:rPr>
      </w:pPr>
      <w:r w:rsidRPr="0027197A">
        <w:rPr>
          <w:color w:val="BE0003"/>
          <w:sz w:val="24"/>
          <w:lang w:eastAsia="zh-CN"/>
        </w:rPr>
        <w:t>D.自发实现</w:t>
      </w:r>
    </w:p>
    <w:p w14:paraId="7F6462E8" w14:textId="77777777" w:rsidR="00F5081B" w:rsidRPr="0027197A" w:rsidRDefault="00F5081B" w:rsidP="00F5081B">
      <w:pPr>
        <w:rPr>
          <w:sz w:val="24"/>
          <w:lang w:eastAsia="zh-CN"/>
        </w:rPr>
      </w:pPr>
      <w:r w:rsidRPr="0027197A">
        <w:rPr>
          <w:sz w:val="24"/>
          <w:lang w:eastAsia="zh-CN"/>
        </w:rPr>
        <w:t>40、区分不变资本与可变资本的依据是（）。</w:t>
      </w:r>
    </w:p>
    <w:p w14:paraId="493364DA" w14:textId="77777777" w:rsidR="00F5081B" w:rsidRPr="0027197A" w:rsidRDefault="00F5081B" w:rsidP="00F5081B">
      <w:pPr>
        <w:rPr>
          <w:sz w:val="24"/>
          <w:lang w:eastAsia="zh-CN"/>
        </w:rPr>
      </w:pPr>
      <w:r w:rsidRPr="0027197A">
        <w:rPr>
          <w:color w:val="BE0003"/>
          <w:sz w:val="24"/>
          <w:lang w:eastAsia="zh-CN"/>
        </w:rPr>
        <w:t>A.资本不同部分在剩余价值生产中的不同作用</w:t>
      </w:r>
    </w:p>
    <w:p w14:paraId="53B0E1BA" w14:textId="77777777" w:rsidR="00F5081B" w:rsidRPr="0027197A" w:rsidRDefault="00F5081B" w:rsidP="00F5081B">
      <w:pPr>
        <w:rPr>
          <w:sz w:val="24"/>
          <w:lang w:eastAsia="zh-CN"/>
        </w:rPr>
      </w:pPr>
      <w:r w:rsidRPr="0027197A">
        <w:rPr>
          <w:sz w:val="24"/>
          <w:lang w:eastAsia="zh-CN"/>
        </w:rPr>
        <w:t>41、在产业资本循环中，执行实现价值和剩余价值职能的资本是（）。</w:t>
      </w:r>
    </w:p>
    <w:p w14:paraId="43D070F1" w14:textId="77777777" w:rsidR="00F5081B" w:rsidRPr="0027197A" w:rsidRDefault="00F5081B" w:rsidP="00F5081B">
      <w:pPr>
        <w:rPr>
          <w:sz w:val="24"/>
          <w:lang w:eastAsia="zh-CN"/>
        </w:rPr>
      </w:pPr>
      <w:r w:rsidRPr="0027197A">
        <w:rPr>
          <w:color w:val="BE0003"/>
          <w:sz w:val="24"/>
          <w:lang w:eastAsia="zh-CN"/>
        </w:rPr>
        <w:t>A.商品资本</w:t>
      </w:r>
    </w:p>
    <w:p w14:paraId="2E899542" w14:textId="77777777" w:rsidR="00F5081B" w:rsidRPr="0027197A" w:rsidRDefault="00F5081B" w:rsidP="00F5081B">
      <w:pPr>
        <w:rPr>
          <w:sz w:val="24"/>
          <w:lang w:eastAsia="zh-CN"/>
        </w:rPr>
      </w:pPr>
      <w:r w:rsidRPr="0027197A">
        <w:rPr>
          <w:sz w:val="24"/>
          <w:lang w:eastAsia="zh-CN"/>
        </w:rPr>
        <w:t>42、具体劳动是（）的源泉。</w:t>
      </w:r>
    </w:p>
    <w:p w14:paraId="6F2FD84B" w14:textId="77777777" w:rsidR="00F5081B" w:rsidRPr="0027197A" w:rsidRDefault="00F5081B" w:rsidP="00F5081B">
      <w:pPr>
        <w:rPr>
          <w:sz w:val="24"/>
          <w:lang w:eastAsia="zh-CN"/>
        </w:rPr>
      </w:pPr>
      <w:r w:rsidRPr="0027197A">
        <w:rPr>
          <w:color w:val="BE0003"/>
          <w:sz w:val="24"/>
          <w:lang w:eastAsia="zh-CN"/>
        </w:rPr>
        <w:t>C.使用价值</w:t>
      </w:r>
    </w:p>
    <w:p w14:paraId="1989B4DA" w14:textId="77777777" w:rsidR="00F5081B" w:rsidRPr="0027197A" w:rsidRDefault="00F5081B" w:rsidP="00F5081B">
      <w:pPr>
        <w:rPr>
          <w:sz w:val="24"/>
          <w:lang w:eastAsia="zh-CN"/>
        </w:rPr>
      </w:pPr>
      <w:r w:rsidRPr="0027197A">
        <w:rPr>
          <w:sz w:val="24"/>
          <w:lang w:eastAsia="zh-CN"/>
        </w:rPr>
        <w:t>43、形成商品价值量的劳动是以（）为尺度。</w:t>
      </w:r>
    </w:p>
    <w:p w14:paraId="52EBCF8F" w14:textId="77777777" w:rsidR="00F5081B" w:rsidRPr="0027197A" w:rsidRDefault="00F5081B" w:rsidP="00F5081B">
      <w:pPr>
        <w:rPr>
          <w:sz w:val="24"/>
          <w:lang w:eastAsia="zh-CN"/>
        </w:rPr>
      </w:pPr>
      <w:r w:rsidRPr="0027197A">
        <w:rPr>
          <w:color w:val="BE0003"/>
          <w:sz w:val="24"/>
          <w:lang w:eastAsia="zh-CN"/>
        </w:rPr>
        <w:t>C.简单劳动</w:t>
      </w:r>
    </w:p>
    <w:p w14:paraId="3B867BEA" w14:textId="77777777" w:rsidR="00F5081B" w:rsidRPr="0027197A" w:rsidRDefault="00F5081B" w:rsidP="00F5081B">
      <w:pPr>
        <w:rPr>
          <w:sz w:val="24"/>
          <w:lang w:eastAsia="zh-CN"/>
        </w:rPr>
      </w:pPr>
      <w:r w:rsidRPr="0027197A">
        <w:rPr>
          <w:sz w:val="24"/>
          <w:lang w:eastAsia="zh-CN"/>
        </w:rPr>
        <w:t>44、关于价值，正确的说法是（）。</w:t>
      </w:r>
    </w:p>
    <w:p w14:paraId="314C871E" w14:textId="77777777" w:rsidR="00F5081B" w:rsidRPr="0027197A" w:rsidRDefault="00F5081B" w:rsidP="00F5081B">
      <w:pPr>
        <w:rPr>
          <w:sz w:val="24"/>
          <w:lang w:eastAsia="zh-CN"/>
        </w:rPr>
      </w:pPr>
      <w:r w:rsidRPr="0027197A">
        <w:rPr>
          <w:color w:val="BE0003"/>
          <w:sz w:val="24"/>
          <w:lang w:eastAsia="zh-CN"/>
        </w:rPr>
        <w:t>B.质上无差别，量上有差别</w:t>
      </w:r>
    </w:p>
    <w:p w14:paraId="5FE84BD5" w14:textId="77777777" w:rsidR="00F5081B" w:rsidRPr="0027197A" w:rsidRDefault="00F5081B" w:rsidP="00F5081B">
      <w:pPr>
        <w:rPr>
          <w:sz w:val="24"/>
          <w:lang w:eastAsia="zh-CN"/>
        </w:rPr>
      </w:pPr>
      <w:r w:rsidRPr="0027197A">
        <w:rPr>
          <w:sz w:val="24"/>
          <w:lang w:eastAsia="zh-CN"/>
        </w:rPr>
        <w:t>45、在必要劳动时间不变的条件下提高劳动强度获得的是（）。</w:t>
      </w:r>
    </w:p>
    <w:p w14:paraId="6DB22496" w14:textId="77777777" w:rsidR="00F5081B" w:rsidRPr="0027197A" w:rsidRDefault="00F5081B" w:rsidP="00F5081B">
      <w:pPr>
        <w:rPr>
          <w:sz w:val="24"/>
          <w:lang w:eastAsia="zh-CN"/>
        </w:rPr>
      </w:pPr>
      <w:r w:rsidRPr="0027197A">
        <w:rPr>
          <w:color w:val="BE0003"/>
          <w:sz w:val="24"/>
          <w:lang w:eastAsia="zh-CN"/>
        </w:rPr>
        <w:t>D.绝对剩余价值</w:t>
      </w:r>
    </w:p>
    <w:p w14:paraId="66327225" w14:textId="77777777" w:rsidR="00F5081B" w:rsidRPr="0027197A" w:rsidRDefault="00F5081B" w:rsidP="00F5081B">
      <w:pPr>
        <w:rPr>
          <w:sz w:val="24"/>
          <w:lang w:eastAsia="zh-CN"/>
        </w:rPr>
      </w:pPr>
      <w:r w:rsidRPr="0027197A">
        <w:rPr>
          <w:sz w:val="24"/>
          <w:lang w:eastAsia="zh-CN"/>
        </w:rPr>
        <w:t>46、准确反映资本家对工人剥削程度的是（）。</w:t>
      </w:r>
    </w:p>
    <w:p w14:paraId="3851E5C2" w14:textId="77777777" w:rsidR="00F5081B" w:rsidRPr="0027197A" w:rsidRDefault="00F5081B" w:rsidP="00F5081B">
      <w:pPr>
        <w:rPr>
          <w:sz w:val="24"/>
          <w:lang w:eastAsia="zh-CN"/>
        </w:rPr>
      </w:pPr>
      <w:r w:rsidRPr="0027197A">
        <w:rPr>
          <w:color w:val="BE0003"/>
          <w:sz w:val="24"/>
          <w:lang w:eastAsia="zh-CN"/>
        </w:rPr>
        <w:t>B.剩余价值率</w:t>
      </w:r>
    </w:p>
    <w:p w14:paraId="38E82808" w14:textId="77777777" w:rsidR="00F5081B" w:rsidRPr="0027197A" w:rsidRDefault="00F5081B" w:rsidP="00F5081B">
      <w:pPr>
        <w:rPr>
          <w:sz w:val="24"/>
          <w:lang w:eastAsia="zh-CN"/>
        </w:rPr>
      </w:pPr>
      <w:r w:rsidRPr="0027197A">
        <w:rPr>
          <w:sz w:val="24"/>
          <w:lang w:eastAsia="zh-CN"/>
        </w:rPr>
        <w:t>47、在马克思之前，英国古典政治经济学家们由于没有区分（），所以不能回答什么劳动创造价值的问题。</w:t>
      </w:r>
    </w:p>
    <w:p w14:paraId="3D548B9B" w14:textId="77777777" w:rsidR="00F5081B" w:rsidRPr="0027197A" w:rsidRDefault="00F5081B" w:rsidP="00F5081B">
      <w:pPr>
        <w:rPr>
          <w:sz w:val="24"/>
          <w:lang w:eastAsia="zh-CN"/>
        </w:rPr>
      </w:pPr>
      <w:r w:rsidRPr="0027197A">
        <w:rPr>
          <w:color w:val="BE0003"/>
          <w:sz w:val="24"/>
          <w:lang w:eastAsia="zh-CN"/>
        </w:rPr>
        <w:t>B.劳动的二重性</w:t>
      </w:r>
    </w:p>
    <w:p w14:paraId="6F7C84D5" w14:textId="77777777" w:rsidR="00F5081B" w:rsidRPr="0027197A" w:rsidRDefault="00F5081B" w:rsidP="00F5081B">
      <w:pPr>
        <w:rPr>
          <w:sz w:val="24"/>
          <w:lang w:eastAsia="zh-CN"/>
        </w:rPr>
      </w:pPr>
      <w:r w:rsidRPr="0027197A">
        <w:rPr>
          <w:sz w:val="24"/>
          <w:lang w:eastAsia="zh-CN"/>
        </w:rPr>
        <w:t>48、由技术水平所决定的生产资料与劳动力之间的比例，叫作（）。</w:t>
      </w:r>
    </w:p>
    <w:p w14:paraId="1700E32E" w14:textId="77777777" w:rsidR="00F5081B" w:rsidRPr="0027197A" w:rsidRDefault="00F5081B" w:rsidP="00F5081B">
      <w:pPr>
        <w:rPr>
          <w:sz w:val="24"/>
          <w:lang w:eastAsia="zh-CN"/>
        </w:rPr>
      </w:pPr>
      <w:r w:rsidRPr="0027197A">
        <w:rPr>
          <w:color w:val="BE0003"/>
          <w:sz w:val="24"/>
          <w:lang w:eastAsia="zh-CN"/>
        </w:rPr>
        <w:lastRenderedPageBreak/>
        <w:t>D.资本的技术构成</w:t>
      </w:r>
    </w:p>
    <w:p w14:paraId="181822AC" w14:textId="77777777" w:rsidR="00F5081B" w:rsidRPr="0027197A" w:rsidRDefault="00F5081B" w:rsidP="00F5081B">
      <w:pPr>
        <w:rPr>
          <w:sz w:val="24"/>
          <w:lang w:eastAsia="zh-CN"/>
        </w:rPr>
      </w:pPr>
      <w:r w:rsidRPr="0027197A">
        <w:rPr>
          <w:sz w:val="24"/>
          <w:lang w:eastAsia="zh-CN"/>
        </w:rPr>
        <w:t>49、恩格斯指出：“马克思一有机会就提醒读者注意，绝不要把他所说的剩余价值同利润或资本盈利相混淆。”对这段话理解错误的是（）。</w:t>
      </w:r>
    </w:p>
    <w:p w14:paraId="70F6D47B" w14:textId="77777777" w:rsidR="00F5081B" w:rsidRPr="0027197A" w:rsidRDefault="00F5081B" w:rsidP="00F5081B">
      <w:pPr>
        <w:rPr>
          <w:sz w:val="24"/>
          <w:lang w:eastAsia="zh-CN"/>
        </w:rPr>
      </w:pPr>
      <w:r w:rsidRPr="0027197A">
        <w:rPr>
          <w:color w:val="BE0003"/>
          <w:sz w:val="24"/>
          <w:lang w:eastAsia="zh-CN"/>
        </w:rPr>
        <w:t>C.剩余价值是资本的盈利</w:t>
      </w:r>
    </w:p>
    <w:p w14:paraId="48427522" w14:textId="77777777" w:rsidR="00F5081B" w:rsidRPr="0027197A" w:rsidRDefault="00F5081B" w:rsidP="00F5081B">
      <w:pPr>
        <w:rPr>
          <w:sz w:val="24"/>
          <w:lang w:eastAsia="zh-CN"/>
        </w:rPr>
      </w:pPr>
      <w:r w:rsidRPr="0027197A">
        <w:rPr>
          <w:sz w:val="24"/>
          <w:lang w:eastAsia="zh-CN"/>
        </w:rPr>
        <w:t>50、一般情况下利润率（）。</w:t>
      </w:r>
    </w:p>
    <w:p w14:paraId="38947C55" w14:textId="77777777" w:rsidR="00F5081B" w:rsidRPr="0027197A" w:rsidRDefault="00F5081B" w:rsidP="00F5081B">
      <w:pPr>
        <w:rPr>
          <w:sz w:val="24"/>
          <w:lang w:eastAsia="zh-CN"/>
        </w:rPr>
      </w:pPr>
      <w:r w:rsidRPr="0027197A">
        <w:rPr>
          <w:color w:val="BE0003"/>
          <w:sz w:val="24"/>
          <w:lang w:eastAsia="zh-CN"/>
        </w:rPr>
        <w:t>C.小于剩余价值率</w:t>
      </w:r>
    </w:p>
    <w:p w14:paraId="3372A0B2" w14:textId="77777777" w:rsidR="00F5081B" w:rsidRPr="0027197A" w:rsidRDefault="00F5081B" w:rsidP="00F5081B">
      <w:pPr>
        <w:rPr>
          <w:sz w:val="24"/>
          <w:lang w:eastAsia="zh-CN"/>
        </w:rPr>
      </w:pPr>
      <w:r w:rsidRPr="0027197A">
        <w:rPr>
          <w:sz w:val="24"/>
          <w:lang w:eastAsia="zh-CN"/>
        </w:rPr>
        <w:t>51、某资本家投资100万元，其资本有机构成4：1，投资的剩余价值率为125%，该资本家每次投资的利润为（）。</w:t>
      </w:r>
    </w:p>
    <w:p w14:paraId="4F8BA202" w14:textId="77777777" w:rsidR="00F5081B" w:rsidRPr="0027197A" w:rsidRDefault="00F5081B" w:rsidP="00F5081B">
      <w:pPr>
        <w:rPr>
          <w:sz w:val="24"/>
          <w:lang w:eastAsia="zh-CN"/>
        </w:rPr>
      </w:pPr>
      <w:r w:rsidRPr="0027197A">
        <w:rPr>
          <w:color w:val="BE0003"/>
          <w:sz w:val="24"/>
          <w:lang w:eastAsia="zh-CN"/>
        </w:rPr>
        <w:t>B.25万</w:t>
      </w:r>
    </w:p>
    <w:p w14:paraId="3AD2FC4C" w14:textId="77777777" w:rsidR="00F5081B" w:rsidRPr="0027197A" w:rsidRDefault="00F5081B" w:rsidP="00F5081B">
      <w:pPr>
        <w:rPr>
          <w:sz w:val="24"/>
          <w:lang w:eastAsia="zh-CN"/>
        </w:rPr>
      </w:pPr>
      <w:r w:rsidRPr="0027197A">
        <w:rPr>
          <w:sz w:val="24"/>
          <w:lang w:eastAsia="zh-CN"/>
        </w:rPr>
        <w:t>52、在资本积累过程中，资本有机构成不断提高，这意味着在C：V中（）。</w:t>
      </w:r>
    </w:p>
    <w:p w14:paraId="4B25B3B8" w14:textId="77777777" w:rsidR="00F5081B" w:rsidRPr="0027197A" w:rsidRDefault="00F5081B" w:rsidP="00F5081B">
      <w:pPr>
        <w:rPr>
          <w:sz w:val="24"/>
          <w:lang w:eastAsia="zh-CN"/>
        </w:rPr>
      </w:pPr>
      <w:r w:rsidRPr="0027197A">
        <w:rPr>
          <w:color w:val="BE0003"/>
          <w:sz w:val="24"/>
          <w:lang w:eastAsia="zh-CN"/>
        </w:rPr>
        <w:t>B.C所占比重不断扩大</w:t>
      </w:r>
    </w:p>
    <w:p w14:paraId="006C77F5" w14:textId="77777777" w:rsidR="00F5081B" w:rsidRPr="0027197A" w:rsidRDefault="00F5081B" w:rsidP="00F5081B">
      <w:pPr>
        <w:rPr>
          <w:sz w:val="24"/>
          <w:lang w:eastAsia="zh-CN"/>
        </w:rPr>
      </w:pPr>
      <w:r w:rsidRPr="0027197A">
        <w:rPr>
          <w:sz w:val="24"/>
          <w:lang w:eastAsia="zh-CN"/>
        </w:rPr>
        <w:t>53、产业资本循环要依次经过的阶段是（）。</w:t>
      </w:r>
    </w:p>
    <w:p w14:paraId="5C42AAE0" w14:textId="77777777" w:rsidR="00F5081B" w:rsidRPr="0027197A" w:rsidRDefault="00F5081B" w:rsidP="00F5081B">
      <w:pPr>
        <w:rPr>
          <w:sz w:val="24"/>
          <w:lang w:eastAsia="zh-CN"/>
        </w:rPr>
      </w:pPr>
      <w:r w:rsidRPr="0027197A">
        <w:rPr>
          <w:color w:val="BE0003"/>
          <w:sz w:val="24"/>
          <w:lang w:eastAsia="zh-CN"/>
        </w:rPr>
        <w:t>D.购买阶段.生产阶段.销售阶段</w:t>
      </w:r>
    </w:p>
    <w:p w14:paraId="04A2280D" w14:textId="77777777" w:rsidR="00F5081B" w:rsidRPr="0027197A" w:rsidRDefault="00F5081B" w:rsidP="00F5081B">
      <w:pPr>
        <w:rPr>
          <w:sz w:val="24"/>
          <w:lang w:eastAsia="zh-CN"/>
        </w:rPr>
      </w:pPr>
      <w:r w:rsidRPr="0027197A">
        <w:rPr>
          <w:sz w:val="24"/>
          <w:lang w:eastAsia="zh-CN"/>
        </w:rPr>
        <w:t>54、相对剩余价值的获得是（）。</w:t>
      </w:r>
    </w:p>
    <w:p w14:paraId="5BE71D0A" w14:textId="77777777" w:rsidR="00F5081B" w:rsidRPr="0027197A" w:rsidRDefault="00F5081B" w:rsidP="00F5081B">
      <w:pPr>
        <w:rPr>
          <w:sz w:val="24"/>
          <w:lang w:eastAsia="zh-CN"/>
        </w:rPr>
      </w:pPr>
      <w:r w:rsidRPr="0027197A">
        <w:rPr>
          <w:color w:val="BE0003"/>
          <w:sz w:val="24"/>
          <w:lang w:eastAsia="zh-CN"/>
        </w:rPr>
        <w:t>B.社会普遍提高劳动生产率的结果</w:t>
      </w:r>
    </w:p>
    <w:p w14:paraId="4C51E9D0" w14:textId="77777777" w:rsidR="00F5081B" w:rsidRPr="0027197A" w:rsidRDefault="00F5081B" w:rsidP="00F5081B">
      <w:pPr>
        <w:rPr>
          <w:sz w:val="24"/>
          <w:lang w:eastAsia="zh-CN"/>
        </w:rPr>
      </w:pPr>
      <w:r w:rsidRPr="0027197A">
        <w:rPr>
          <w:sz w:val="24"/>
          <w:lang w:eastAsia="zh-CN"/>
        </w:rPr>
        <w:t>55、经济危机最根本特点和典型特征是（）。</w:t>
      </w:r>
    </w:p>
    <w:p w14:paraId="7D83C0F4" w14:textId="77777777" w:rsidR="00F5081B" w:rsidRPr="0027197A" w:rsidRDefault="00F5081B" w:rsidP="00F5081B">
      <w:pPr>
        <w:rPr>
          <w:sz w:val="24"/>
          <w:lang w:eastAsia="zh-CN"/>
        </w:rPr>
      </w:pPr>
      <w:r w:rsidRPr="0027197A">
        <w:rPr>
          <w:color w:val="BE0003"/>
          <w:sz w:val="24"/>
          <w:lang w:eastAsia="zh-CN"/>
        </w:rPr>
        <w:t>D.商品生产相对过剩</w:t>
      </w:r>
    </w:p>
    <w:p w14:paraId="428E3C2A" w14:textId="77777777" w:rsidR="00F5081B" w:rsidRPr="0027197A" w:rsidRDefault="00F5081B" w:rsidP="00F5081B">
      <w:pPr>
        <w:rPr>
          <w:sz w:val="24"/>
          <w:lang w:eastAsia="zh-CN"/>
        </w:rPr>
      </w:pPr>
      <w:r w:rsidRPr="0027197A">
        <w:rPr>
          <w:sz w:val="24"/>
          <w:lang w:eastAsia="zh-CN"/>
        </w:rPr>
        <w:t>56、第二次世界大战以后，资本主义生产中的自动化程度加强，出现了很多“无人工厂”。对此下列观点中错误的是（）。</w:t>
      </w:r>
    </w:p>
    <w:p w14:paraId="65A6E3E8" w14:textId="77777777" w:rsidR="00F5081B" w:rsidRPr="0027197A" w:rsidRDefault="00F5081B" w:rsidP="00F5081B">
      <w:pPr>
        <w:rPr>
          <w:sz w:val="24"/>
          <w:lang w:eastAsia="zh-CN"/>
        </w:rPr>
      </w:pPr>
      <w:r w:rsidRPr="0027197A">
        <w:rPr>
          <w:color w:val="BE0003"/>
          <w:sz w:val="24"/>
          <w:lang w:eastAsia="zh-CN"/>
        </w:rPr>
        <w:t>C.机器人、自动化生产线参加生产时，不仅把原有的价值转移到产品中去，而且创造新价值</w:t>
      </w:r>
    </w:p>
    <w:p w14:paraId="4E823484" w14:textId="77777777" w:rsidR="00F5081B" w:rsidRPr="0027197A" w:rsidRDefault="00F5081B" w:rsidP="00F5081B">
      <w:pPr>
        <w:rPr>
          <w:sz w:val="24"/>
          <w:lang w:eastAsia="zh-CN"/>
        </w:rPr>
      </w:pPr>
      <w:r w:rsidRPr="0027197A">
        <w:rPr>
          <w:sz w:val="24"/>
          <w:lang w:eastAsia="zh-CN"/>
        </w:rPr>
        <w:t>57、通常所说的“物以稀为贵”应理解为（）。</w:t>
      </w:r>
    </w:p>
    <w:p w14:paraId="742581BE" w14:textId="77777777" w:rsidR="00F5081B" w:rsidRPr="0027197A" w:rsidRDefault="00F5081B" w:rsidP="00F5081B">
      <w:pPr>
        <w:rPr>
          <w:sz w:val="24"/>
          <w:lang w:eastAsia="zh-CN"/>
        </w:rPr>
      </w:pPr>
      <w:r w:rsidRPr="0027197A">
        <w:rPr>
          <w:color w:val="BE0003"/>
          <w:sz w:val="24"/>
          <w:lang w:eastAsia="zh-CN"/>
        </w:rPr>
        <w:t>D.供求关系影响商品价格</w:t>
      </w:r>
    </w:p>
    <w:p w14:paraId="5DEF5566" w14:textId="77777777" w:rsidR="00F5081B" w:rsidRPr="0027197A" w:rsidRDefault="00F5081B" w:rsidP="00F5081B">
      <w:pPr>
        <w:rPr>
          <w:sz w:val="24"/>
          <w:lang w:eastAsia="zh-CN"/>
        </w:rPr>
      </w:pPr>
      <w:r w:rsidRPr="0027197A">
        <w:rPr>
          <w:sz w:val="24"/>
          <w:lang w:eastAsia="zh-CN"/>
        </w:rPr>
        <w:t>58、在一切社会中，社会财富都是由（）。</w:t>
      </w:r>
    </w:p>
    <w:p w14:paraId="41AC222A" w14:textId="77777777" w:rsidR="00F5081B" w:rsidRPr="0027197A" w:rsidRDefault="00F5081B" w:rsidP="00F5081B">
      <w:pPr>
        <w:rPr>
          <w:sz w:val="24"/>
          <w:lang w:eastAsia="zh-CN"/>
        </w:rPr>
      </w:pPr>
      <w:r w:rsidRPr="0027197A">
        <w:rPr>
          <w:color w:val="BE0003"/>
          <w:sz w:val="24"/>
          <w:lang w:eastAsia="zh-CN"/>
        </w:rPr>
        <w:t>B.使用价值构成的</w:t>
      </w:r>
    </w:p>
    <w:p w14:paraId="03A7859F" w14:textId="77777777" w:rsidR="00F5081B" w:rsidRPr="0027197A" w:rsidRDefault="00F5081B" w:rsidP="00F5081B">
      <w:pPr>
        <w:rPr>
          <w:sz w:val="24"/>
          <w:lang w:eastAsia="zh-CN"/>
        </w:rPr>
      </w:pPr>
      <w:r w:rsidRPr="0027197A">
        <w:rPr>
          <w:sz w:val="24"/>
          <w:lang w:eastAsia="zh-CN"/>
        </w:rPr>
        <w:lastRenderedPageBreak/>
        <w:t>59、资本家改进技术提高劳动生产率的直接目的是（）。</w:t>
      </w:r>
    </w:p>
    <w:p w14:paraId="4CBDC881" w14:textId="77777777" w:rsidR="00F5081B" w:rsidRPr="0027197A" w:rsidRDefault="00F5081B" w:rsidP="00F5081B">
      <w:pPr>
        <w:rPr>
          <w:sz w:val="24"/>
          <w:lang w:eastAsia="zh-CN"/>
        </w:rPr>
      </w:pPr>
      <w:r w:rsidRPr="0027197A">
        <w:rPr>
          <w:color w:val="BE0003"/>
          <w:sz w:val="24"/>
          <w:lang w:eastAsia="zh-CN"/>
        </w:rPr>
        <w:t>D.获取超额剩余价值</w:t>
      </w:r>
    </w:p>
    <w:p w14:paraId="27C1C8FE" w14:textId="77777777" w:rsidR="00F5081B" w:rsidRPr="0027197A" w:rsidRDefault="00F5081B" w:rsidP="00F5081B">
      <w:pPr>
        <w:rPr>
          <w:sz w:val="24"/>
          <w:lang w:eastAsia="zh-CN"/>
        </w:rPr>
      </w:pPr>
      <w:r w:rsidRPr="0027197A">
        <w:rPr>
          <w:sz w:val="24"/>
          <w:lang w:eastAsia="zh-CN"/>
        </w:rPr>
        <w:t>60、生产价格是（）之和。</w:t>
      </w:r>
    </w:p>
    <w:p w14:paraId="504880BA" w14:textId="77777777" w:rsidR="00F5081B" w:rsidRPr="0027197A" w:rsidRDefault="00F5081B" w:rsidP="00F5081B">
      <w:pPr>
        <w:rPr>
          <w:sz w:val="24"/>
          <w:lang w:eastAsia="zh-CN"/>
        </w:rPr>
      </w:pPr>
      <w:r w:rsidRPr="0027197A">
        <w:rPr>
          <w:color w:val="BE0003"/>
          <w:sz w:val="24"/>
          <w:lang w:eastAsia="zh-CN"/>
        </w:rPr>
        <w:t>C.生产成本与平均利润</w:t>
      </w:r>
    </w:p>
    <w:p w14:paraId="087F5237" w14:textId="77777777" w:rsidR="00F5081B" w:rsidRPr="0027197A" w:rsidRDefault="00F5081B" w:rsidP="00F5081B">
      <w:pPr>
        <w:rPr>
          <w:sz w:val="24"/>
          <w:lang w:eastAsia="zh-CN"/>
        </w:rPr>
      </w:pPr>
      <w:r w:rsidRPr="0027197A">
        <w:rPr>
          <w:sz w:val="24"/>
          <w:lang w:eastAsia="zh-CN"/>
        </w:rPr>
        <w:t>61、资本主义国家的政党制本质上是（）。</w:t>
      </w:r>
    </w:p>
    <w:p w14:paraId="1781B803" w14:textId="77777777" w:rsidR="00F5081B" w:rsidRPr="0027197A" w:rsidRDefault="00F5081B" w:rsidP="00F5081B">
      <w:pPr>
        <w:rPr>
          <w:sz w:val="24"/>
          <w:lang w:eastAsia="zh-CN"/>
        </w:rPr>
      </w:pPr>
      <w:r w:rsidRPr="0027197A">
        <w:rPr>
          <w:color w:val="BE0003"/>
          <w:sz w:val="24"/>
          <w:lang w:eastAsia="zh-CN"/>
        </w:rPr>
        <w:t>B.维护资产阶级统治的政治制度</w:t>
      </w:r>
    </w:p>
    <w:p w14:paraId="667D0F1F" w14:textId="77777777" w:rsidR="00F5081B" w:rsidRPr="0027197A" w:rsidRDefault="00F5081B" w:rsidP="00F5081B">
      <w:pPr>
        <w:rPr>
          <w:sz w:val="24"/>
          <w:lang w:eastAsia="zh-CN"/>
        </w:rPr>
      </w:pPr>
      <w:r w:rsidRPr="0027197A">
        <w:rPr>
          <w:sz w:val="24"/>
          <w:lang w:eastAsia="zh-CN"/>
        </w:rPr>
        <w:t>62、从作用上看，资本主义国家的（）是协调统治阶级内部利益关系和矛盾的重要措施。</w:t>
      </w:r>
    </w:p>
    <w:p w14:paraId="66BA15C4" w14:textId="77777777" w:rsidR="00F5081B" w:rsidRPr="0027197A" w:rsidRDefault="00F5081B" w:rsidP="00F5081B">
      <w:pPr>
        <w:rPr>
          <w:sz w:val="24"/>
          <w:lang w:eastAsia="zh-CN"/>
        </w:rPr>
      </w:pPr>
      <w:r w:rsidRPr="0027197A">
        <w:rPr>
          <w:color w:val="BE0003"/>
          <w:sz w:val="24"/>
          <w:lang w:eastAsia="zh-CN"/>
        </w:rPr>
        <w:t>D.选举制度</w:t>
      </w:r>
    </w:p>
    <w:p w14:paraId="0BE1E390" w14:textId="77777777" w:rsidR="00F5081B" w:rsidRPr="0027197A" w:rsidRDefault="00F5081B" w:rsidP="00F5081B">
      <w:pPr>
        <w:rPr>
          <w:sz w:val="24"/>
          <w:lang w:eastAsia="zh-CN"/>
        </w:rPr>
      </w:pPr>
      <w:r w:rsidRPr="0027197A">
        <w:rPr>
          <w:sz w:val="24"/>
          <w:lang w:eastAsia="zh-CN"/>
        </w:rPr>
        <w:t>63、某企业投资汽车生产，生产一辆汽车所耗费的生产资料价值为15万元，支付给工人的工资为5万元，假定市场的平均利润率为10%。那么，在自由竞争条件下，该汽车的生产价格是（）。</w:t>
      </w:r>
    </w:p>
    <w:p w14:paraId="73E3B93E" w14:textId="77777777" w:rsidR="00F5081B" w:rsidRPr="0027197A" w:rsidRDefault="00F5081B" w:rsidP="00F5081B">
      <w:pPr>
        <w:rPr>
          <w:sz w:val="24"/>
          <w:lang w:eastAsia="zh-CN"/>
        </w:rPr>
      </w:pPr>
      <w:r w:rsidRPr="0027197A">
        <w:rPr>
          <w:color w:val="BE0003"/>
          <w:sz w:val="24"/>
          <w:lang w:eastAsia="zh-CN"/>
        </w:rPr>
        <w:t>D.22万</w:t>
      </w:r>
    </w:p>
    <w:p w14:paraId="024666A1" w14:textId="77777777" w:rsidR="00F5081B" w:rsidRPr="0027197A" w:rsidRDefault="00F5081B" w:rsidP="00F5081B">
      <w:pPr>
        <w:rPr>
          <w:sz w:val="24"/>
          <w:lang w:eastAsia="zh-CN"/>
        </w:rPr>
      </w:pPr>
      <w:r w:rsidRPr="0027197A">
        <w:rPr>
          <w:sz w:val="24"/>
          <w:lang w:eastAsia="zh-CN"/>
        </w:rPr>
        <w:t>64、马克思指出：“在同一时间内，劳动就一种属性来说必然创造价值，就另一种属性来说，必然保存或转移价值。”这一段话说的是（）。</w:t>
      </w:r>
    </w:p>
    <w:p w14:paraId="61DBDF91" w14:textId="77777777" w:rsidR="00F5081B" w:rsidRPr="0027197A" w:rsidRDefault="00F5081B" w:rsidP="00F5081B">
      <w:pPr>
        <w:rPr>
          <w:sz w:val="24"/>
          <w:lang w:eastAsia="zh-CN"/>
        </w:rPr>
      </w:pPr>
      <w:r w:rsidRPr="0027197A">
        <w:rPr>
          <w:color w:val="BE0003"/>
          <w:sz w:val="24"/>
          <w:lang w:eastAsia="zh-CN"/>
        </w:rPr>
        <w:t>B.具体劳动和抽象劳动及其作用</w:t>
      </w:r>
    </w:p>
    <w:p w14:paraId="4B1C968B" w14:textId="77777777" w:rsidR="00F5081B" w:rsidRPr="0027197A" w:rsidRDefault="00F5081B" w:rsidP="00F5081B">
      <w:pPr>
        <w:rPr>
          <w:sz w:val="24"/>
          <w:lang w:eastAsia="zh-CN"/>
        </w:rPr>
      </w:pPr>
      <w:r w:rsidRPr="0027197A">
        <w:rPr>
          <w:sz w:val="24"/>
          <w:lang w:eastAsia="zh-CN"/>
        </w:rPr>
        <w:t>65、两种不同的商品可以按一定比例相互交换，其原因在于它们（）。</w:t>
      </w:r>
    </w:p>
    <w:p w14:paraId="22C82D50" w14:textId="77777777" w:rsidR="00F5081B" w:rsidRPr="0027197A" w:rsidRDefault="00F5081B" w:rsidP="00F5081B">
      <w:pPr>
        <w:rPr>
          <w:sz w:val="24"/>
          <w:lang w:eastAsia="zh-CN"/>
        </w:rPr>
      </w:pPr>
      <w:r w:rsidRPr="0027197A">
        <w:rPr>
          <w:color w:val="BE0003"/>
          <w:sz w:val="24"/>
          <w:lang w:eastAsia="zh-CN"/>
        </w:rPr>
        <w:t>C.在生产中都耗费了无差别的一般人类劳动</w:t>
      </w:r>
    </w:p>
    <w:p w14:paraId="747F0F3B" w14:textId="77777777" w:rsidR="00F5081B" w:rsidRPr="0027197A" w:rsidRDefault="00F5081B" w:rsidP="00F5081B">
      <w:pPr>
        <w:rPr>
          <w:sz w:val="24"/>
          <w:lang w:eastAsia="zh-CN"/>
        </w:rPr>
      </w:pPr>
      <w:r w:rsidRPr="0027197A">
        <w:rPr>
          <w:sz w:val="24"/>
          <w:lang w:eastAsia="zh-CN"/>
        </w:rPr>
        <w:t>66、代表一定阶级、阶层或集团的根本利益，为达到政治目的，特别是为了取得政权和保持政权而建立的一种政治组织被称为（）。</w:t>
      </w:r>
    </w:p>
    <w:p w14:paraId="49783AFA" w14:textId="77777777" w:rsidR="00F5081B" w:rsidRPr="0027197A" w:rsidRDefault="00F5081B" w:rsidP="00F5081B">
      <w:pPr>
        <w:rPr>
          <w:sz w:val="24"/>
          <w:lang w:eastAsia="zh-CN"/>
        </w:rPr>
      </w:pPr>
      <w:r w:rsidRPr="0027197A">
        <w:rPr>
          <w:color w:val="BE0003"/>
          <w:sz w:val="24"/>
          <w:lang w:eastAsia="zh-CN"/>
        </w:rPr>
        <w:t>B.政党</w:t>
      </w:r>
    </w:p>
    <w:p w14:paraId="247B5C11" w14:textId="77777777" w:rsidR="00F5081B" w:rsidRPr="0027197A" w:rsidRDefault="00F5081B" w:rsidP="00F5081B">
      <w:pPr>
        <w:rPr>
          <w:sz w:val="24"/>
          <w:lang w:eastAsia="zh-CN"/>
        </w:rPr>
      </w:pPr>
      <w:r w:rsidRPr="0027197A">
        <w:rPr>
          <w:sz w:val="24"/>
          <w:lang w:eastAsia="zh-CN"/>
        </w:rPr>
        <w:t>67、绝对剩余价值生产和相对剩余价值生产都是依靠（）。</w:t>
      </w:r>
    </w:p>
    <w:p w14:paraId="2B87CA73" w14:textId="77777777" w:rsidR="00F5081B" w:rsidRPr="0027197A" w:rsidRDefault="00F5081B" w:rsidP="00F5081B">
      <w:pPr>
        <w:rPr>
          <w:sz w:val="24"/>
          <w:lang w:eastAsia="zh-CN"/>
        </w:rPr>
      </w:pPr>
      <w:r w:rsidRPr="0027197A">
        <w:rPr>
          <w:color w:val="BE0003"/>
          <w:sz w:val="24"/>
          <w:lang w:eastAsia="zh-CN"/>
        </w:rPr>
        <w:t>A.增加工人的剩余劳动时间获得的</w:t>
      </w:r>
    </w:p>
    <w:p w14:paraId="136E6231" w14:textId="77777777" w:rsidR="00F5081B" w:rsidRPr="0027197A" w:rsidRDefault="00F5081B" w:rsidP="00F5081B">
      <w:pPr>
        <w:rPr>
          <w:sz w:val="24"/>
          <w:lang w:eastAsia="zh-CN"/>
        </w:rPr>
      </w:pPr>
      <w:r w:rsidRPr="0027197A">
        <w:rPr>
          <w:sz w:val="24"/>
          <w:lang w:eastAsia="zh-CN"/>
        </w:rPr>
        <w:t>68、货币的本质是（）。</w:t>
      </w:r>
    </w:p>
    <w:p w14:paraId="0CB99F10" w14:textId="77777777" w:rsidR="00F5081B" w:rsidRPr="0027197A" w:rsidRDefault="00F5081B" w:rsidP="00F5081B">
      <w:pPr>
        <w:rPr>
          <w:sz w:val="24"/>
          <w:lang w:eastAsia="zh-CN"/>
        </w:rPr>
      </w:pPr>
      <w:r w:rsidRPr="0027197A">
        <w:rPr>
          <w:color w:val="BE0003"/>
          <w:sz w:val="24"/>
          <w:lang w:eastAsia="zh-CN"/>
        </w:rPr>
        <w:t>A.固定充当一般等价物的特殊商品</w:t>
      </w:r>
    </w:p>
    <w:p w14:paraId="4817D133" w14:textId="77777777" w:rsidR="00F5081B" w:rsidRPr="0027197A" w:rsidRDefault="00F5081B" w:rsidP="00F5081B">
      <w:pPr>
        <w:rPr>
          <w:sz w:val="24"/>
          <w:lang w:eastAsia="zh-CN"/>
        </w:rPr>
      </w:pPr>
      <w:r w:rsidRPr="0027197A">
        <w:rPr>
          <w:sz w:val="24"/>
          <w:lang w:eastAsia="zh-CN"/>
        </w:rPr>
        <w:lastRenderedPageBreak/>
        <w:t>69、商品经济的基本矛盾是（）。</w:t>
      </w:r>
    </w:p>
    <w:p w14:paraId="54C167B2" w14:textId="77777777" w:rsidR="00F5081B" w:rsidRPr="0027197A" w:rsidRDefault="00F5081B" w:rsidP="00F5081B">
      <w:pPr>
        <w:rPr>
          <w:sz w:val="24"/>
          <w:lang w:eastAsia="zh-CN"/>
        </w:rPr>
      </w:pPr>
      <w:r w:rsidRPr="0027197A">
        <w:rPr>
          <w:color w:val="BE0003"/>
          <w:sz w:val="24"/>
          <w:lang w:eastAsia="zh-CN"/>
        </w:rPr>
        <w:t>B.私人劳动和社会劳动的矛盾</w:t>
      </w:r>
    </w:p>
    <w:p w14:paraId="1AB3ED29" w14:textId="77777777" w:rsidR="00F5081B" w:rsidRPr="0027197A" w:rsidRDefault="00F5081B" w:rsidP="00F5081B">
      <w:pPr>
        <w:rPr>
          <w:sz w:val="24"/>
          <w:lang w:eastAsia="zh-CN"/>
        </w:rPr>
      </w:pPr>
      <w:r w:rsidRPr="0027197A">
        <w:rPr>
          <w:sz w:val="24"/>
          <w:lang w:eastAsia="zh-CN"/>
        </w:rPr>
        <w:t>70、资本家普遍获得相对剩余价值是（）。</w:t>
      </w:r>
    </w:p>
    <w:p w14:paraId="039DFB0A" w14:textId="77777777" w:rsidR="00F5081B" w:rsidRPr="0027197A" w:rsidRDefault="00F5081B" w:rsidP="00F5081B">
      <w:pPr>
        <w:rPr>
          <w:sz w:val="24"/>
          <w:lang w:eastAsia="zh-CN"/>
        </w:rPr>
      </w:pPr>
      <w:r w:rsidRPr="0027197A">
        <w:rPr>
          <w:color w:val="BE0003"/>
          <w:sz w:val="24"/>
          <w:lang w:eastAsia="zh-CN"/>
        </w:rPr>
        <w:t>C.各个资本家追求超额剩余价值的结果</w:t>
      </w:r>
    </w:p>
    <w:p w14:paraId="5EB46A80" w14:textId="77777777" w:rsidR="00F5081B" w:rsidRPr="0027197A" w:rsidRDefault="00F5081B" w:rsidP="00F5081B">
      <w:pPr>
        <w:rPr>
          <w:sz w:val="24"/>
          <w:lang w:eastAsia="zh-CN"/>
        </w:rPr>
      </w:pPr>
      <w:r w:rsidRPr="0027197A">
        <w:rPr>
          <w:sz w:val="24"/>
          <w:lang w:eastAsia="zh-CN"/>
        </w:rPr>
        <w:t>71、马克思指出：“剩余价值，作为全部预付资本的这样一种观念上的产物，取得了利润这个转化形式。”这表明剩余价值转化为利润是由于资本家把剩余价值看做是（）。</w:t>
      </w:r>
    </w:p>
    <w:p w14:paraId="4A668F5C" w14:textId="77777777" w:rsidR="00F5081B" w:rsidRPr="0027197A" w:rsidRDefault="00F5081B" w:rsidP="00F5081B">
      <w:pPr>
        <w:rPr>
          <w:sz w:val="24"/>
          <w:lang w:eastAsia="zh-CN"/>
        </w:rPr>
      </w:pPr>
      <w:r w:rsidRPr="0027197A">
        <w:rPr>
          <w:color w:val="BE0003"/>
          <w:sz w:val="24"/>
          <w:lang w:eastAsia="zh-CN"/>
        </w:rPr>
        <w:t>D.全部预付资本的产物</w:t>
      </w:r>
    </w:p>
    <w:p w14:paraId="5B96949C" w14:textId="77777777" w:rsidR="00F5081B" w:rsidRPr="0027197A" w:rsidRDefault="00F5081B" w:rsidP="00F5081B">
      <w:pPr>
        <w:rPr>
          <w:sz w:val="24"/>
          <w:lang w:eastAsia="zh-CN"/>
        </w:rPr>
      </w:pPr>
      <w:r w:rsidRPr="0027197A">
        <w:rPr>
          <w:sz w:val="24"/>
          <w:lang w:eastAsia="zh-CN"/>
        </w:rPr>
        <w:t>72、马克思说：“一个物可以是使用价值而不是价值。在这个物并不是由于劳动而对人有用的情况下就是这样。”这说明（）。</w:t>
      </w:r>
    </w:p>
    <w:p w14:paraId="3AD01CDC" w14:textId="77777777" w:rsidR="00F5081B" w:rsidRPr="0027197A" w:rsidRDefault="00F5081B" w:rsidP="00F5081B">
      <w:pPr>
        <w:rPr>
          <w:sz w:val="24"/>
          <w:lang w:eastAsia="zh-CN"/>
        </w:rPr>
      </w:pPr>
      <w:r w:rsidRPr="0027197A">
        <w:rPr>
          <w:color w:val="BE0003"/>
          <w:sz w:val="24"/>
          <w:lang w:eastAsia="zh-CN"/>
        </w:rPr>
        <w:t>D.商品一定是劳动产品</w:t>
      </w:r>
    </w:p>
    <w:p w14:paraId="5CEFE4E2" w14:textId="77777777" w:rsidR="00F5081B" w:rsidRPr="0027197A" w:rsidRDefault="00F5081B" w:rsidP="00F5081B">
      <w:pPr>
        <w:rPr>
          <w:sz w:val="24"/>
          <w:lang w:eastAsia="zh-CN"/>
        </w:rPr>
      </w:pPr>
      <w:r w:rsidRPr="0027197A">
        <w:rPr>
          <w:sz w:val="24"/>
          <w:lang w:eastAsia="zh-CN"/>
        </w:rPr>
        <w:t>73、在资本主义生产过程中，劳动力的价值是借助于（）。</w:t>
      </w:r>
    </w:p>
    <w:p w14:paraId="7A2C9E72" w14:textId="77777777" w:rsidR="00F5081B" w:rsidRPr="0027197A" w:rsidRDefault="00F5081B" w:rsidP="00F5081B">
      <w:pPr>
        <w:rPr>
          <w:sz w:val="24"/>
          <w:lang w:eastAsia="zh-CN"/>
        </w:rPr>
      </w:pPr>
      <w:r w:rsidRPr="0027197A">
        <w:rPr>
          <w:color w:val="BE0003"/>
          <w:sz w:val="24"/>
          <w:lang w:eastAsia="zh-CN"/>
        </w:rPr>
        <w:t>D.抽象劳动再创造出来而增殖</w:t>
      </w:r>
    </w:p>
    <w:p w14:paraId="1CC76E48" w14:textId="77777777" w:rsidR="00F5081B" w:rsidRPr="0027197A" w:rsidRDefault="00F5081B" w:rsidP="00F5081B">
      <w:pPr>
        <w:rPr>
          <w:sz w:val="24"/>
          <w:lang w:eastAsia="zh-CN"/>
        </w:rPr>
      </w:pPr>
      <w:r w:rsidRPr="0027197A">
        <w:rPr>
          <w:sz w:val="24"/>
          <w:lang w:eastAsia="zh-CN"/>
        </w:rPr>
        <w:t>74、根据资本在剩余价值生产中所起的不同作用，可以将资本区分为（）。</w:t>
      </w:r>
    </w:p>
    <w:p w14:paraId="29DE852B" w14:textId="77777777" w:rsidR="00F5081B" w:rsidRPr="0027197A" w:rsidRDefault="00F5081B" w:rsidP="00F5081B">
      <w:pPr>
        <w:rPr>
          <w:sz w:val="24"/>
          <w:lang w:eastAsia="zh-CN"/>
        </w:rPr>
      </w:pPr>
      <w:r w:rsidRPr="0027197A">
        <w:rPr>
          <w:color w:val="BE0003"/>
          <w:sz w:val="24"/>
          <w:lang w:eastAsia="zh-CN"/>
        </w:rPr>
        <w:t>D.不变资本与可变资本</w:t>
      </w:r>
    </w:p>
    <w:p w14:paraId="58A78143" w14:textId="77777777" w:rsidR="00F5081B" w:rsidRPr="0027197A" w:rsidRDefault="00F5081B" w:rsidP="00F5081B">
      <w:pPr>
        <w:rPr>
          <w:sz w:val="24"/>
          <w:lang w:eastAsia="zh-CN"/>
        </w:rPr>
      </w:pPr>
      <w:r w:rsidRPr="0027197A">
        <w:rPr>
          <w:sz w:val="24"/>
          <w:lang w:eastAsia="zh-CN"/>
        </w:rPr>
        <w:t>75、在金属货币流通条件下，通货膨胀（）。</w:t>
      </w:r>
    </w:p>
    <w:p w14:paraId="2D16BB7C" w14:textId="77777777" w:rsidR="00F5081B" w:rsidRPr="0027197A" w:rsidRDefault="00F5081B" w:rsidP="00F5081B">
      <w:pPr>
        <w:rPr>
          <w:sz w:val="24"/>
          <w:lang w:eastAsia="zh-CN"/>
        </w:rPr>
      </w:pPr>
      <w:r w:rsidRPr="0027197A">
        <w:rPr>
          <w:color w:val="BE0003"/>
          <w:sz w:val="24"/>
          <w:lang w:eastAsia="zh-CN"/>
        </w:rPr>
        <w:t>A.不会发生</w:t>
      </w:r>
    </w:p>
    <w:p w14:paraId="5C235D36" w14:textId="77777777" w:rsidR="00F5081B" w:rsidRPr="0027197A" w:rsidRDefault="00F5081B" w:rsidP="00F5081B">
      <w:pPr>
        <w:rPr>
          <w:sz w:val="24"/>
          <w:lang w:eastAsia="zh-CN"/>
        </w:rPr>
      </w:pPr>
      <w:r w:rsidRPr="0027197A">
        <w:rPr>
          <w:sz w:val="24"/>
          <w:lang w:eastAsia="zh-CN"/>
        </w:rPr>
        <w:t>76、在揭示资本主义工资的本质问题上，首先要区分（）。</w:t>
      </w:r>
    </w:p>
    <w:p w14:paraId="53BBC04D" w14:textId="77777777" w:rsidR="00F5081B" w:rsidRPr="0027197A" w:rsidRDefault="00F5081B" w:rsidP="00F5081B">
      <w:pPr>
        <w:rPr>
          <w:sz w:val="24"/>
          <w:lang w:eastAsia="zh-CN"/>
        </w:rPr>
      </w:pPr>
      <w:r w:rsidRPr="0027197A">
        <w:rPr>
          <w:color w:val="BE0003"/>
          <w:sz w:val="24"/>
          <w:lang w:eastAsia="zh-CN"/>
        </w:rPr>
        <w:t>D.劳动和劳动力</w:t>
      </w:r>
    </w:p>
    <w:p w14:paraId="64CD2216" w14:textId="77777777" w:rsidR="00F5081B" w:rsidRPr="0027197A" w:rsidRDefault="00F5081B" w:rsidP="00F5081B">
      <w:pPr>
        <w:rPr>
          <w:sz w:val="24"/>
          <w:lang w:eastAsia="zh-CN"/>
        </w:rPr>
      </w:pPr>
      <w:r w:rsidRPr="0027197A">
        <w:rPr>
          <w:sz w:val="24"/>
          <w:lang w:eastAsia="zh-CN"/>
        </w:rPr>
        <w:t>77、在商品生产过程中，生产资料的价值借助生产者的（）。</w:t>
      </w:r>
    </w:p>
    <w:p w14:paraId="2CA19736" w14:textId="77777777" w:rsidR="00F5081B" w:rsidRPr="0027197A" w:rsidRDefault="00F5081B" w:rsidP="00F5081B">
      <w:pPr>
        <w:rPr>
          <w:sz w:val="24"/>
          <w:lang w:eastAsia="zh-CN"/>
        </w:rPr>
      </w:pPr>
      <w:r w:rsidRPr="0027197A">
        <w:rPr>
          <w:color w:val="BE0003"/>
          <w:sz w:val="24"/>
          <w:lang w:eastAsia="zh-CN"/>
        </w:rPr>
        <w:t>C.具体劳动转移到新产品中</w:t>
      </w:r>
    </w:p>
    <w:p w14:paraId="4E32B7B3" w14:textId="77777777" w:rsidR="00F5081B" w:rsidRPr="0027197A" w:rsidRDefault="00F5081B" w:rsidP="00F5081B">
      <w:pPr>
        <w:rPr>
          <w:sz w:val="24"/>
          <w:lang w:eastAsia="zh-CN"/>
        </w:rPr>
      </w:pPr>
      <w:r w:rsidRPr="0027197A">
        <w:rPr>
          <w:sz w:val="24"/>
          <w:lang w:eastAsia="zh-CN"/>
        </w:rPr>
        <w:t>78、资本主义生产过程是（）。</w:t>
      </w:r>
    </w:p>
    <w:p w14:paraId="0ABE3A01" w14:textId="77777777" w:rsidR="00F5081B" w:rsidRPr="0027197A" w:rsidRDefault="00F5081B" w:rsidP="00F5081B">
      <w:pPr>
        <w:rPr>
          <w:sz w:val="24"/>
          <w:lang w:eastAsia="zh-CN"/>
        </w:rPr>
      </w:pPr>
      <w:r w:rsidRPr="0027197A">
        <w:rPr>
          <w:color w:val="BE0003"/>
          <w:sz w:val="24"/>
          <w:lang w:eastAsia="zh-CN"/>
        </w:rPr>
        <w:t>D.劳动过程和价值增殖过程的统一</w:t>
      </w:r>
    </w:p>
    <w:p w14:paraId="3EC3E206" w14:textId="77777777" w:rsidR="00F5081B" w:rsidRPr="0027197A" w:rsidRDefault="00F5081B" w:rsidP="00F5081B">
      <w:pPr>
        <w:rPr>
          <w:sz w:val="24"/>
          <w:lang w:eastAsia="zh-CN"/>
        </w:rPr>
      </w:pPr>
      <w:r w:rsidRPr="0027197A">
        <w:rPr>
          <w:sz w:val="24"/>
          <w:lang w:eastAsia="zh-CN"/>
        </w:rPr>
        <w:t>79、马克思指出：“在同一时间内，劳动就一种属性来说必然创造价值，就另一种属性来说，必然保存或转移价值。”这句话中“保存或转移价值”的劳动是指（）。</w:t>
      </w:r>
    </w:p>
    <w:p w14:paraId="7BC2D9B7" w14:textId="77777777" w:rsidR="00F5081B" w:rsidRPr="0027197A" w:rsidRDefault="00F5081B" w:rsidP="00F5081B">
      <w:pPr>
        <w:rPr>
          <w:sz w:val="24"/>
          <w:lang w:eastAsia="zh-CN"/>
        </w:rPr>
      </w:pPr>
      <w:r w:rsidRPr="0027197A">
        <w:rPr>
          <w:color w:val="BE0003"/>
          <w:sz w:val="24"/>
          <w:lang w:eastAsia="zh-CN"/>
        </w:rPr>
        <w:lastRenderedPageBreak/>
        <w:t>A.具体劳动</w:t>
      </w:r>
    </w:p>
    <w:p w14:paraId="7D274401" w14:textId="77777777" w:rsidR="00F5081B" w:rsidRPr="0027197A" w:rsidRDefault="00F5081B" w:rsidP="00F5081B">
      <w:pPr>
        <w:rPr>
          <w:sz w:val="24"/>
          <w:lang w:eastAsia="zh-CN"/>
        </w:rPr>
      </w:pPr>
      <w:r w:rsidRPr="0027197A">
        <w:rPr>
          <w:sz w:val="24"/>
          <w:lang w:eastAsia="zh-CN"/>
        </w:rPr>
        <w:t>80、某企业通过改进技术、提高劳动生产率，使其生产商品花费的劳动时间比社会必要劳动时间少10%，由此形成商品个别价值低于社会价值的那部分是（）。</w:t>
      </w:r>
    </w:p>
    <w:p w14:paraId="6668C463" w14:textId="77777777" w:rsidR="00F5081B" w:rsidRPr="0027197A" w:rsidRDefault="00F5081B" w:rsidP="00F5081B">
      <w:pPr>
        <w:rPr>
          <w:sz w:val="24"/>
          <w:lang w:eastAsia="zh-CN"/>
        </w:rPr>
      </w:pPr>
      <w:r w:rsidRPr="0027197A">
        <w:rPr>
          <w:color w:val="BE0003"/>
          <w:sz w:val="24"/>
          <w:lang w:eastAsia="zh-CN"/>
        </w:rPr>
        <w:t>D.超额剩余价值</w:t>
      </w:r>
    </w:p>
    <w:p w14:paraId="5C42E4B4" w14:textId="77777777" w:rsidR="00F5081B" w:rsidRPr="0027197A" w:rsidRDefault="00F5081B" w:rsidP="00F5081B">
      <w:pPr>
        <w:rPr>
          <w:sz w:val="24"/>
          <w:lang w:eastAsia="zh-CN"/>
        </w:rPr>
      </w:pPr>
      <w:r w:rsidRPr="0027197A">
        <w:rPr>
          <w:sz w:val="24"/>
          <w:lang w:eastAsia="zh-CN"/>
        </w:rPr>
        <w:t>81、社会再生产就其内容来讲包括（）。</w:t>
      </w:r>
    </w:p>
    <w:p w14:paraId="0D4CA5F6" w14:textId="77777777" w:rsidR="00F5081B" w:rsidRPr="0027197A" w:rsidRDefault="00F5081B" w:rsidP="00F5081B">
      <w:pPr>
        <w:rPr>
          <w:sz w:val="24"/>
          <w:lang w:eastAsia="zh-CN"/>
        </w:rPr>
      </w:pPr>
      <w:r w:rsidRPr="0027197A">
        <w:rPr>
          <w:color w:val="BE0003"/>
          <w:sz w:val="24"/>
          <w:lang w:eastAsia="zh-CN"/>
        </w:rPr>
        <w:t>C.物质资料的再生产和生产关系的再生产</w:t>
      </w:r>
    </w:p>
    <w:p w14:paraId="5087764E" w14:textId="77777777" w:rsidR="00F5081B" w:rsidRPr="0027197A" w:rsidRDefault="00F5081B" w:rsidP="00F5081B">
      <w:pPr>
        <w:rPr>
          <w:sz w:val="24"/>
        </w:rPr>
      </w:pPr>
      <w:r w:rsidRPr="0027197A">
        <w:rPr>
          <w:sz w:val="24"/>
        </w:rPr>
        <w:t>82、在商品价值C+V+m中，V是指（）。</w:t>
      </w:r>
    </w:p>
    <w:p w14:paraId="77D2610E" w14:textId="77777777" w:rsidR="00F5081B" w:rsidRPr="0027197A" w:rsidRDefault="00F5081B" w:rsidP="00F5081B">
      <w:pPr>
        <w:rPr>
          <w:sz w:val="24"/>
          <w:lang w:eastAsia="zh-CN"/>
        </w:rPr>
      </w:pPr>
      <w:r w:rsidRPr="0027197A">
        <w:rPr>
          <w:color w:val="BE0003"/>
          <w:sz w:val="24"/>
          <w:lang w:eastAsia="zh-CN"/>
        </w:rPr>
        <w:t>C.工人在必要劳动时间内创造的价值</w:t>
      </w:r>
    </w:p>
    <w:p w14:paraId="5CE2444E" w14:textId="77777777" w:rsidR="00F5081B" w:rsidRPr="0027197A" w:rsidRDefault="00F5081B" w:rsidP="00F5081B">
      <w:pPr>
        <w:rPr>
          <w:sz w:val="24"/>
          <w:lang w:eastAsia="zh-CN"/>
        </w:rPr>
      </w:pPr>
      <w:r w:rsidRPr="0027197A">
        <w:rPr>
          <w:sz w:val="24"/>
          <w:lang w:eastAsia="zh-CN"/>
        </w:rPr>
        <w:t>83、在资本主义商品价值中，工人新创造的价值是（）</w:t>
      </w:r>
    </w:p>
    <w:p w14:paraId="6F6345AA" w14:textId="77777777" w:rsidR="00F5081B" w:rsidRPr="0027197A" w:rsidRDefault="00F5081B" w:rsidP="00F5081B">
      <w:pPr>
        <w:rPr>
          <w:sz w:val="24"/>
          <w:lang w:eastAsia="zh-CN"/>
        </w:rPr>
      </w:pPr>
      <w:r w:rsidRPr="0027197A">
        <w:rPr>
          <w:color w:val="BE0003"/>
          <w:sz w:val="24"/>
          <w:lang w:eastAsia="zh-CN"/>
        </w:rPr>
        <w:t>A.v+m</w:t>
      </w:r>
    </w:p>
    <w:p w14:paraId="4E748916" w14:textId="77777777" w:rsidR="00F5081B" w:rsidRPr="0027197A" w:rsidRDefault="00F5081B" w:rsidP="00F5081B">
      <w:pPr>
        <w:rPr>
          <w:sz w:val="24"/>
          <w:lang w:eastAsia="zh-CN"/>
        </w:rPr>
      </w:pPr>
      <w:r w:rsidRPr="0027197A">
        <w:rPr>
          <w:sz w:val="24"/>
          <w:lang w:eastAsia="zh-CN"/>
        </w:rPr>
        <w:t>84、资本主义国家的对内职能主要是（）。</w:t>
      </w:r>
    </w:p>
    <w:p w14:paraId="67BBF46C" w14:textId="77777777" w:rsidR="00F5081B" w:rsidRPr="0027197A" w:rsidRDefault="00F5081B" w:rsidP="00F5081B">
      <w:pPr>
        <w:rPr>
          <w:sz w:val="24"/>
          <w:lang w:eastAsia="zh-CN"/>
        </w:rPr>
      </w:pPr>
      <w:r w:rsidRPr="0027197A">
        <w:rPr>
          <w:color w:val="BE0003"/>
          <w:sz w:val="24"/>
          <w:lang w:eastAsia="zh-CN"/>
        </w:rPr>
        <w:t>D.政治统治职能</w:t>
      </w:r>
    </w:p>
    <w:p w14:paraId="309CAE80" w14:textId="77777777" w:rsidR="00F5081B" w:rsidRPr="0027197A" w:rsidRDefault="00F5081B" w:rsidP="00F5081B">
      <w:pPr>
        <w:rPr>
          <w:sz w:val="24"/>
          <w:lang w:eastAsia="zh-CN"/>
        </w:rPr>
      </w:pPr>
      <w:r w:rsidRPr="0027197A">
        <w:rPr>
          <w:sz w:val="24"/>
          <w:lang w:eastAsia="zh-CN"/>
        </w:rPr>
        <w:t>85、以下关于商品使用价值和价值的关系说法正确的是（）。</w:t>
      </w:r>
    </w:p>
    <w:p w14:paraId="05DF211F" w14:textId="77777777" w:rsidR="00F5081B" w:rsidRPr="0027197A" w:rsidRDefault="00F5081B" w:rsidP="00F5081B">
      <w:pPr>
        <w:rPr>
          <w:sz w:val="24"/>
          <w:lang w:eastAsia="zh-CN"/>
        </w:rPr>
      </w:pPr>
      <w:r w:rsidRPr="0027197A">
        <w:rPr>
          <w:color w:val="BE0003"/>
          <w:sz w:val="24"/>
          <w:lang w:eastAsia="zh-CN"/>
        </w:rPr>
        <w:t>C.没有使用价值的东西，就不会有价值.</w:t>
      </w:r>
    </w:p>
    <w:p w14:paraId="5C0653B7" w14:textId="77777777" w:rsidR="00F5081B" w:rsidRPr="0027197A" w:rsidRDefault="00F5081B" w:rsidP="00F5081B">
      <w:pPr>
        <w:rPr>
          <w:sz w:val="24"/>
          <w:lang w:eastAsia="zh-CN"/>
        </w:rPr>
      </w:pPr>
      <w:r w:rsidRPr="0027197A">
        <w:rPr>
          <w:sz w:val="24"/>
          <w:lang w:eastAsia="zh-CN"/>
        </w:rPr>
        <w:t>86、具体劳动所反映的是劳动的（）。</w:t>
      </w:r>
    </w:p>
    <w:p w14:paraId="79C668D2" w14:textId="77777777" w:rsidR="00F5081B" w:rsidRPr="0027197A" w:rsidRDefault="00F5081B" w:rsidP="00F5081B">
      <w:pPr>
        <w:rPr>
          <w:sz w:val="24"/>
          <w:lang w:eastAsia="zh-CN"/>
        </w:rPr>
      </w:pPr>
      <w:r w:rsidRPr="0027197A">
        <w:rPr>
          <w:color w:val="BE0003"/>
          <w:sz w:val="24"/>
          <w:lang w:eastAsia="zh-CN"/>
        </w:rPr>
        <w:t>D.自然属性</w:t>
      </w:r>
    </w:p>
    <w:p w14:paraId="4BB03C38" w14:textId="77777777" w:rsidR="00F5081B" w:rsidRPr="0027197A" w:rsidRDefault="00F5081B" w:rsidP="00F5081B">
      <w:pPr>
        <w:rPr>
          <w:sz w:val="24"/>
          <w:lang w:eastAsia="zh-CN"/>
        </w:rPr>
      </w:pPr>
      <w:r w:rsidRPr="0027197A">
        <w:rPr>
          <w:sz w:val="24"/>
          <w:lang w:eastAsia="zh-CN"/>
        </w:rPr>
        <w:t>87、商品经济的发展经历了（）两个阶段。</w:t>
      </w:r>
    </w:p>
    <w:p w14:paraId="43031AF8" w14:textId="77777777" w:rsidR="00F5081B" w:rsidRPr="0027197A" w:rsidRDefault="00F5081B" w:rsidP="00F5081B">
      <w:pPr>
        <w:rPr>
          <w:sz w:val="24"/>
          <w:lang w:eastAsia="zh-CN"/>
        </w:rPr>
      </w:pPr>
      <w:r w:rsidRPr="0027197A">
        <w:rPr>
          <w:color w:val="BE0003"/>
          <w:sz w:val="24"/>
          <w:lang w:eastAsia="zh-CN"/>
        </w:rPr>
        <w:t>D.简单商品经济与发达商品经济</w:t>
      </w:r>
    </w:p>
    <w:p w14:paraId="692E61C6" w14:textId="77777777" w:rsidR="00F5081B" w:rsidRPr="0027197A" w:rsidRDefault="00F5081B" w:rsidP="00F5081B">
      <w:pPr>
        <w:rPr>
          <w:sz w:val="24"/>
          <w:lang w:eastAsia="zh-CN"/>
        </w:rPr>
      </w:pPr>
      <w:r w:rsidRPr="0027197A">
        <w:rPr>
          <w:sz w:val="24"/>
          <w:lang w:eastAsia="zh-CN"/>
        </w:rPr>
        <w:t>88、某一商品的价值表现在其他一系列商品上的价值形式为（）。</w:t>
      </w:r>
    </w:p>
    <w:p w14:paraId="3369E649" w14:textId="77777777" w:rsidR="00F5081B" w:rsidRPr="0027197A" w:rsidRDefault="00F5081B" w:rsidP="00F5081B">
      <w:pPr>
        <w:rPr>
          <w:sz w:val="24"/>
          <w:lang w:eastAsia="zh-CN"/>
        </w:rPr>
      </w:pPr>
      <w:r w:rsidRPr="0027197A">
        <w:rPr>
          <w:color w:val="BE0003"/>
          <w:sz w:val="24"/>
          <w:lang w:eastAsia="zh-CN"/>
        </w:rPr>
        <w:t>C.扩大的价值形式</w:t>
      </w:r>
    </w:p>
    <w:p w14:paraId="00B453F1" w14:textId="77777777" w:rsidR="00F5081B" w:rsidRPr="0027197A" w:rsidRDefault="00F5081B" w:rsidP="00F5081B">
      <w:pPr>
        <w:rPr>
          <w:sz w:val="24"/>
          <w:lang w:eastAsia="zh-CN"/>
        </w:rPr>
      </w:pPr>
      <w:r w:rsidRPr="0027197A">
        <w:rPr>
          <w:sz w:val="24"/>
          <w:lang w:eastAsia="zh-CN"/>
        </w:rPr>
        <w:t>89、某资本家投资100万元创办企业从事生产，60万元用于固定资本，以购买机器设备等,40万元用于流动资本，以购买原材料和劳动力等（其中购买劳动力支付10万元)。一轮生产结束后，该企业的总资本达到了120万元，那么该企业的剩余价值率为（）。</w:t>
      </w:r>
    </w:p>
    <w:p w14:paraId="2104FABA" w14:textId="77777777" w:rsidR="00F5081B" w:rsidRPr="0027197A" w:rsidRDefault="00F5081B" w:rsidP="00F5081B">
      <w:pPr>
        <w:rPr>
          <w:sz w:val="24"/>
          <w:lang w:eastAsia="zh-CN"/>
        </w:rPr>
      </w:pPr>
      <w:r w:rsidRPr="0027197A">
        <w:rPr>
          <w:color w:val="BE0003"/>
          <w:sz w:val="24"/>
          <w:lang w:eastAsia="zh-CN"/>
        </w:rPr>
        <w:t>D.2</w:t>
      </w:r>
    </w:p>
    <w:p w14:paraId="5713718F" w14:textId="77777777" w:rsidR="00F5081B" w:rsidRPr="0027197A" w:rsidRDefault="00F5081B" w:rsidP="00F5081B">
      <w:pPr>
        <w:rPr>
          <w:sz w:val="24"/>
          <w:lang w:eastAsia="zh-CN"/>
        </w:rPr>
      </w:pPr>
      <w:r w:rsidRPr="0027197A">
        <w:rPr>
          <w:sz w:val="24"/>
          <w:lang w:eastAsia="zh-CN"/>
        </w:rPr>
        <w:lastRenderedPageBreak/>
        <w:t>90、整个部门的劳动生产率越高，单位时间内生产的（）。</w:t>
      </w:r>
    </w:p>
    <w:p w14:paraId="1FF864F0" w14:textId="77777777" w:rsidR="00F5081B" w:rsidRPr="0027197A" w:rsidRDefault="00F5081B" w:rsidP="00F5081B">
      <w:pPr>
        <w:rPr>
          <w:sz w:val="24"/>
          <w:lang w:eastAsia="zh-CN"/>
        </w:rPr>
      </w:pPr>
      <w:r w:rsidRPr="0027197A">
        <w:rPr>
          <w:color w:val="BE0003"/>
          <w:sz w:val="24"/>
          <w:lang w:eastAsia="zh-CN"/>
        </w:rPr>
        <w:t>B.使用价值量越多</w:t>
      </w:r>
    </w:p>
    <w:p w14:paraId="17450F3A" w14:textId="77777777" w:rsidR="00F5081B" w:rsidRPr="0027197A" w:rsidRDefault="00F5081B" w:rsidP="00F5081B">
      <w:pPr>
        <w:rPr>
          <w:sz w:val="24"/>
          <w:lang w:eastAsia="zh-CN"/>
        </w:rPr>
      </w:pPr>
      <w:r w:rsidRPr="0027197A">
        <w:rPr>
          <w:sz w:val="24"/>
          <w:lang w:eastAsia="zh-CN"/>
        </w:rPr>
        <w:t>91、如果1双皮鞋=2件上衣符合等价交换原则，现在生产皮鞋的社会必要劳动时间增加一倍，而生产上衣的社会必要劳动时间减少一半，那么一双皮鞋可以交换到（）。</w:t>
      </w:r>
    </w:p>
    <w:p w14:paraId="4F65D4D9" w14:textId="77777777" w:rsidR="00F5081B" w:rsidRPr="0027197A" w:rsidRDefault="00F5081B" w:rsidP="00F5081B">
      <w:pPr>
        <w:rPr>
          <w:sz w:val="24"/>
          <w:lang w:eastAsia="zh-CN"/>
        </w:rPr>
      </w:pPr>
      <w:r w:rsidRPr="0027197A">
        <w:rPr>
          <w:color w:val="BE0003"/>
          <w:sz w:val="24"/>
          <w:lang w:eastAsia="zh-CN"/>
        </w:rPr>
        <w:t>C.8件上衣</w:t>
      </w:r>
    </w:p>
    <w:p w14:paraId="10A36C31" w14:textId="77777777" w:rsidR="00F5081B" w:rsidRPr="0027197A" w:rsidRDefault="00F5081B" w:rsidP="00F5081B">
      <w:pPr>
        <w:rPr>
          <w:sz w:val="24"/>
          <w:lang w:eastAsia="zh-CN"/>
        </w:rPr>
      </w:pPr>
      <w:r w:rsidRPr="0027197A">
        <w:rPr>
          <w:sz w:val="24"/>
          <w:lang w:eastAsia="zh-CN"/>
        </w:rPr>
        <w:t>92、资本家在不延长工作日的情况下通过提高劳动生产率获得的是（）。</w:t>
      </w:r>
    </w:p>
    <w:p w14:paraId="687A41BB" w14:textId="77777777" w:rsidR="00F5081B" w:rsidRPr="0027197A" w:rsidRDefault="00F5081B" w:rsidP="00F5081B">
      <w:pPr>
        <w:rPr>
          <w:sz w:val="24"/>
          <w:lang w:eastAsia="zh-CN"/>
        </w:rPr>
      </w:pPr>
      <w:r w:rsidRPr="0027197A">
        <w:rPr>
          <w:color w:val="BE0003"/>
          <w:sz w:val="24"/>
          <w:lang w:eastAsia="zh-CN"/>
        </w:rPr>
        <w:t>C.相对剩余价值</w:t>
      </w:r>
    </w:p>
    <w:p w14:paraId="35388A09" w14:textId="77777777" w:rsidR="00F5081B" w:rsidRPr="0027197A" w:rsidRDefault="00F5081B" w:rsidP="00F5081B">
      <w:pPr>
        <w:rPr>
          <w:sz w:val="24"/>
          <w:lang w:eastAsia="zh-CN"/>
        </w:rPr>
      </w:pPr>
      <w:r w:rsidRPr="0027197A">
        <w:rPr>
          <w:sz w:val="24"/>
          <w:lang w:eastAsia="zh-CN"/>
        </w:rPr>
        <w:t>93、在产业资本循环中，商品资本之所以是商品资本，主要是因为它的价值中包含有（）。</w:t>
      </w:r>
    </w:p>
    <w:p w14:paraId="551452B6" w14:textId="77777777" w:rsidR="00F5081B" w:rsidRPr="0027197A" w:rsidRDefault="00F5081B" w:rsidP="00F5081B">
      <w:pPr>
        <w:rPr>
          <w:sz w:val="24"/>
          <w:lang w:eastAsia="zh-CN"/>
        </w:rPr>
      </w:pPr>
      <w:r w:rsidRPr="0027197A">
        <w:rPr>
          <w:color w:val="BE0003"/>
          <w:sz w:val="24"/>
          <w:lang w:eastAsia="zh-CN"/>
        </w:rPr>
        <w:t>B.剩余价值</w:t>
      </w:r>
    </w:p>
    <w:p w14:paraId="07B5E8FC" w14:textId="77777777" w:rsidR="00F5081B" w:rsidRPr="0027197A" w:rsidRDefault="00F5081B" w:rsidP="00F5081B">
      <w:pPr>
        <w:rPr>
          <w:sz w:val="24"/>
          <w:lang w:eastAsia="zh-CN"/>
        </w:rPr>
      </w:pPr>
      <w:r w:rsidRPr="0027197A">
        <w:rPr>
          <w:sz w:val="24"/>
          <w:lang w:eastAsia="zh-CN"/>
        </w:rPr>
        <w:t>94、在资本主义社会里，资本总是通过各种物品表现出来的，但“资本不是物，而是一定的、社会的、属于一定历史社会形态的生产关系，后者体现在一个物上，并赋予这个物以独特的社会性质。”这段话揭示的是（）。</w:t>
      </w:r>
    </w:p>
    <w:p w14:paraId="68B7CF5B" w14:textId="77777777" w:rsidR="00F5081B" w:rsidRPr="0027197A" w:rsidRDefault="00F5081B" w:rsidP="00F5081B">
      <w:pPr>
        <w:rPr>
          <w:sz w:val="24"/>
          <w:lang w:eastAsia="zh-CN"/>
        </w:rPr>
      </w:pPr>
      <w:r w:rsidRPr="0027197A">
        <w:rPr>
          <w:color w:val="BE0003"/>
          <w:sz w:val="24"/>
          <w:lang w:eastAsia="zh-CN"/>
        </w:rPr>
        <w:t>A.资本的本质</w:t>
      </w:r>
    </w:p>
    <w:p w14:paraId="6E9ABEA8" w14:textId="77777777" w:rsidR="00F5081B" w:rsidRPr="0027197A" w:rsidRDefault="00F5081B" w:rsidP="00F5081B">
      <w:pPr>
        <w:rPr>
          <w:sz w:val="24"/>
          <w:lang w:eastAsia="zh-CN"/>
        </w:rPr>
      </w:pPr>
      <w:r w:rsidRPr="0027197A">
        <w:rPr>
          <w:sz w:val="24"/>
          <w:lang w:eastAsia="zh-CN"/>
        </w:rPr>
        <w:t>95、在金属货币流通的条件下，能自发地调节货币流通量的货币职能是（）。</w:t>
      </w:r>
    </w:p>
    <w:p w14:paraId="419122C0" w14:textId="77777777" w:rsidR="00F5081B" w:rsidRPr="0027197A" w:rsidRDefault="00F5081B" w:rsidP="00F5081B">
      <w:pPr>
        <w:rPr>
          <w:sz w:val="24"/>
          <w:lang w:eastAsia="zh-CN"/>
        </w:rPr>
      </w:pPr>
      <w:r w:rsidRPr="0027197A">
        <w:rPr>
          <w:color w:val="BE0003"/>
          <w:sz w:val="24"/>
          <w:lang w:eastAsia="zh-CN"/>
        </w:rPr>
        <w:t>C.贮藏手段的职能</w:t>
      </w:r>
    </w:p>
    <w:p w14:paraId="77EEF2FE" w14:textId="77777777" w:rsidR="00F5081B" w:rsidRPr="0027197A" w:rsidRDefault="00F5081B" w:rsidP="00F5081B">
      <w:pPr>
        <w:rPr>
          <w:sz w:val="24"/>
          <w:lang w:eastAsia="zh-CN"/>
        </w:rPr>
      </w:pPr>
      <w:r w:rsidRPr="0027197A">
        <w:rPr>
          <w:sz w:val="24"/>
          <w:lang w:eastAsia="zh-CN"/>
        </w:rPr>
        <w:t>96、商品生产者要获得更多的收益，必须使生产商品的个别劳动时间（）。</w:t>
      </w:r>
    </w:p>
    <w:p w14:paraId="24ECF2E9" w14:textId="77777777" w:rsidR="00F5081B" w:rsidRPr="0027197A" w:rsidRDefault="00F5081B" w:rsidP="00F5081B">
      <w:pPr>
        <w:rPr>
          <w:sz w:val="24"/>
          <w:lang w:eastAsia="zh-CN"/>
        </w:rPr>
      </w:pPr>
      <w:r w:rsidRPr="0027197A">
        <w:rPr>
          <w:color w:val="BE0003"/>
          <w:sz w:val="24"/>
          <w:lang w:eastAsia="zh-CN"/>
        </w:rPr>
        <w:t>B.低于社会必要劳动时间</w:t>
      </w:r>
    </w:p>
    <w:p w14:paraId="312F9935" w14:textId="77777777" w:rsidR="00F5081B" w:rsidRPr="0027197A" w:rsidRDefault="00F5081B" w:rsidP="00F5081B">
      <w:pPr>
        <w:rPr>
          <w:sz w:val="24"/>
          <w:lang w:eastAsia="zh-CN"/>
        </w:rPr>
      </w:pPr>
      <w:r w:rsidRPr="0027197A">
        <w:rPr>
          <w:sz w:val="24"/>
          <w:lang w:eastAsia="zh-CN"/>
        </w:rPr>
        <w:t>97、解决商品内在使用价值与价值矛盾的关键是（）。</w:t>
      </w:r>
    </w:p>
    <w:p w14:paraId="0A154173" w14:textId="77777777" w:rsidR="00F5081B" w:rsidRPr="0027197A" w:rsidRDefault="00F5081B" w:rsidP="00F5081B">
      <w:pPr>
        <w:rPr>
          <w:sz w:val="24"/>
          <w:lang w:eastAsia="zh-CN"/>
        </w:rPr>
      </w:pPr>
      <w:r w:rsidRPr="0027197A">
        <w:rPr>
          <w:color w:val="BE0003"/>
          <w:sz w:val="24"/>
          <w:lang w:eastAsia="zh-CN"/>
        </w:rPr>
        <w:t>D.商品交换的实现</w:t>
      </w:r>
    </w:p>
    <w:p w14:paraId="6C7C9F48" w14:textId="77777777" w:rsidR="00F5081B" w:rsidRPr="0027197A" w:rsidRDefault="00F5081B" w:rsidP="00F5081B">
      <w:pPr>
        <w:rPr>
          <w:sz w:val="24"/>
          <w:lang w:eastAsia="zh-CN"/>
        </w:rPr>
      </w:pPr>
      <w:r w:rsidRPr="0027197A">
        <w:rPr>
          <w:sz w:val="24"/>
          <w:lang w:eastAsia="zh-CN"/>
        </w:rPr>
        <w:t>98、资本积累（）。</w:t>
      </w:r>
    </w:p>
    <w:p w14:paraId="03F78A71" w14:textId="77777777" w:rsidR="00F5081B" w:rsidRPr="0027197A" w:rsidRDefault="00F5081B" w:rsidP="00F5081B">
      <w:pPr>
        <w:rPr>
          <w:sz w:val="24"/>
          <w:lang w:eastAsia="zh-CN"/>
        </w:rPr>
      </w:pPr>
      <w:r w:rsidRPr="0027197A">
        <w:rPr>
          <w:color w:val="BE0003"/>
          <w:sz w:val="24"/>
          <w:lang w:eastAsia="zh-CN"/>
        </w:rPr>
        <w:t>D.是依靠剩余价值的资本化实现的</w:t>
      </w:r>
    </w:p>
    <w:p w14:paraId="4A86B923" w14:textId="77777777" w:rsidR="00F5081B" w:rsidRPr="0027197A" w:rsidRDefault="00F5081B" w:rsidP="00F5081B">
      <w:pPr>
        <w:rPr>
          <w:sz w:val="24"/>
          <w:lang w:eastAsia="zh-CN"/>
        </w:rPr>
      </w:pPr>
      <w:r w:rsidRPr="0027197A">
        <w:rPr>
          <w:sz w:val="24"/>
          <w:lang w:eastAsia="zh-CN"/>
        </w:rPr>
        <w:t>99、在商品供求关系平衡的条件下，商品价格（）。</w:t>
      </w:r>
    </w:p>
    <w:p w14:paraId="2D795460" w14:textId="77777777" w:rsidR="00F5081B" w:rsidRPr="0027197A" w:rsidRDefault="00F5081B" w:rsidP="00F5081B">
      <w:pPr>
        <w:rPr>
          <w:sz w:val="24"/>
          <w:lang w:eastAsia="zh-CN"/>
        </w:rPr>
      </w:pPr>
      <w:r w:rsidRPr="0027197A">
        <w:rPr>
          <w:color w:val="BE0003"/>
          <w:sz w:val="24"/>
          <w:lang w:eastAsia="zh-CN"/>
        </w:rPr>
        <w:t>A.与商品价值成正比，与货币价值成反比</w:t>
      </w:r>
    </w:p>
    <w:p w14:paraId="22A6A67E" w14:textId="77777777" w:rsidR="00F5081B" w:rsidRPr="0027197A" w:rsidRDefault="00F5081B" w:rsidP="00F5081B">
      <w:pPr>
        <w:rPr>
          <w:sz w:val="24"/>
          <w:lang w:eastAsia="zh-CN"/>
        </w:rPr>
      </w:pPr>
      <w:r w:rsidRPr="0027197A">
        <w:rPr>
          <w:sz w:val="24"/>
          <w:lang w:eastAsia="zh-CN"/>
        </w:rPr>
        <w:lastRenderedPageBreak/>
        <w:t>100、资本主义商品经济属于什么形态的商品经济？（）</w:t>
      </w:r>
    </w:p>
    <w:p w14:paraId="6E4DEB6A" w14:textId="77777777" w:rsidR="00F5081B" w:rsidRPr="0027197A" w:rsidRDefault="00F5081B" w:rsidP="00F5081B">
      <w:pPr>
        <w:rPr>
          <w:sz w:val="24"/>
          <w:lang w:eastAsia="zh-CN"/>
        </w:rPr>
      </w:pPr>
      <w:r w:rsidRPr="0027197A">
        <w:rPr>
          <w:color w:val="BE0003"/>
          <w:sz w:val="24"/>
          <w:lang w:eastAsia="zh-CN"/>
        </w:rPr>
        <w:t>A.高级或发达</w:t>
      </w:r>
    </w:p>
    <w:p w14:paraId="3E4D31D3" w14:textId="77777777" w:rsidR="00F5081B" w:rsidRPr="0027197A" w:rsidRDefault="00F5081B" w:rsidP="00F5081B">
      <w:pPr>
        <w:rPr>
          <w:sz w:val="24"/>
          <w:lang w:eastAsia="zh-CN"/>
        </w:rPr>
      </w:pPr>
      <w:r w:rsidRPr="0027197A">
        <w:rPr>
          <w:sz w:val="24"/>
          <w:lang w:eastAsia="zh-CN"/>
        </w:rPr>
        <w:t>101、货币产生后，商品内在的使用价值和价值的矛盾，发展为外在的（）。</w:t>
      </w:r>
    </w:p>
    <w:p w14:paraId="327D5048" w14:textId="77777777" w:rsidR="00F5081B" w:rsidRPr="0027197A" w:rsidRDefault="00F5081B" w:rsidP="00F5081B">
      <w:pPr>
        <w:rPr>
          <w:sz w:val="24"/>
          <w:lang w:eastAsia="zh-CN"/>
        </w:rPr>
      </w:pPr>
      <w:r w:rsidRPr="0027197A">
        <w:rPr>
          <w:color w:val="BE0003"/>
          <w:sz w:val="24"/>
          <w:lang w:eastAsia="zh-CN"/>
        </w:rPr>
        <w:t>B.商品与货币的对立</w:t>
      </w:r>
    </w:p>
    <w:p w14:paraId="0C7DB1D3" w14:textId="77777777" w:rsidR="00F5081B" w:rsidRPr="0027197A" w:rsidRDefault="00F5081B" w:rsidP="00F5081B">
      <w:pPr>
        <w:rPr>
          <w:sz w:val="24"/>
          <w:lang w:eastAsia="zh-CN"/>
        </w:rPr>
      </w:pPr>
      <w:r w:rsidRPr="0027197A">
        <w:rPr>
          <w:sz w:val="24"/>
          <w:lang w:eastAsia="zh-CN"/>
        </w:rPr>
        <w:t>102、劳动生产率提高了，同一社会必要劳动时间里创造的价值（）。</w:t>
      </w:r>
    </w:p>
    <w:p w14:paraId="4D1BB30F" w14:textId="77777777" w:rsidR="00F5081B" w:rsidRPr="0027197A" w:rsidRDefault="00F5081B" w:rsidP="00F5081B">
      <w:pPr>
        <w:rPr>
          <w:sz w:val="24"/>
          <w:lang w:eastAsia="zh-CN"/>
        </w:rPr>
      </w:pPr>
      <w:r w:rsidRPr="0027197A">
        <w:rPr>
          <w:color w:val="BE0003"/>
          <w:sz w:val="24"/>
          <w:lang w:eastAsia="zh-CN"/>
        </w:rPr>
        <w:t>B.不变</w:t>
      </w:r>
    </w:p>
    <w:p w14:paraId="3AB12443" w14:textId="77777777" w:rsidR="00F5081B" w:rsidRPr="0027197A" w:rsidRDefault="00F5081B" w:rsidP="00F5081B">
      <w:pPr>
        <w:rPr>
          <w:sz w:val="24"/>
          <w:lang w:eastAsia="zh-CN"/>
        </w:rPr>
      </w:pPr>
      <w:r w:rsidRPr="0027197A">
        <w:rPr>
          <w:sz w:val="24"/>
          <w:lang w:eastAsia="zh-CN"/>
        </w:rPr>
        <w:t>103、只需要观念上的货币就能够执行（）。</w:t>
      </w:r>
    </w:p>
    <w:p w14:paraId="38C8E1B3" w14:textId="77777777" w:rsidR="00F5081B" w:rsidRPr="0027197A" w:rsidRDefault="00F5081B" w:rsidP="00F5081B">
      <w:pPr>
        <w:rPr>
          <w:sz w:val="24"/>
          <w:lang w:eastAsia="zh-CN"/>
        </w:rPr>
      </w:pPr>
      <w:r w:rsidRPr="0027197A">
        <w:rPr>
          <w:color w:val="BE0003"/>
          <w:sz w:val="24"/>
          <w:lang w:eastAsia="zh-CN"/>
        </w:rPr>
        <w:t>D.价值尺度的职能</w:t>
      </w:r>
    </w:p>
    <w:p w14:paraId="0D87752F" w14:textId="77777777" w:rsidR="00F5081B" w:rsidRPr="0027197A" w:rsidRDefault="00F5081B" w:rsidP="00F5081B">
      <w:pPr>
        <w:rPr>
          <w:sz w:val="24"/>
          <w:lang w:eastAsia="zh-CN"/>
        </w:rPr>
      </w:pPr>
      <w:r w:rsidRPr="0027197A">
        <w:rPr>
          <w:sz w:val="24"/>
          <w:lang w:eastAsia="zh-CN"/>
        </w:rPr>
        <w:t>104、资本主义的基本经济规律是（）。</w:t>
      </w:r>
    </w:p>
    <w:p w14:paraId="20A747CB" w14:textId="77777777" w:rsidR="00F5081B" w:rsidRPr="0027197A" w:rsidRDefault="00F5081B" w:rsidP="00F5081B">
      <w:pPr>
        <w:rPr>
          <w:sz w:val="24"/>
          <w:lang w:eastAsia="zh-CN"/>
        </w:rPr>
      </w:pPr>
      <w:r w:rsidRPr="0027197A">
        <w:rPr>
          <w:color w:val="BE0003"/>
          <w:sz w:val="24"/>
          <w:lang w:eastAsia="zh-CN"/>
        </w:rPr>
        <w:t>B.剩余价值规律</w:t>
      </w:r>
    </w:p>
    <w:p w14:paraId="4C7A07AB" w14:textId="77777777" w:rsidR="00F5081B" w:rsidRPr="0027197A" w:rsidRDefault="00F5081B" w:rsidP="00F5081B">
      <w:pPr>
        <w:rPr>
          <w:sz w:val="24"/>
          <w:lang w:eastAsia="zh-CN"/>
        </w:rPr>
      </w:pPr>
      <w:r w:rsidRPr="0027197A">
        <w:rPr>
          <w:sz w:val="24"/>
          <w:lang w:eastAsia="zh-CN"/>
        </w:rPr>
        <w:t>105、1只绵羊＝2把石斧表示的是（）。</w:t>
      </w:r>
    </w:p>
    <w:p w14:paraId="00850B8F" w14:textId="77777777" w:rsidR="00F5081B" w:rsidRPr="0027197A" w:rsidRDefault="00F5081B" w:rsidP="00F5081B">
      <w:pPr>
        <w:rPr>
          <w:sz w:val="24"/>
          <w:lang w:eastAsia="zh-CN"/>
        </w:rPr>
      </w:pPr>
      <w:r w:rsidRPr="0027197A">
        <w:rPr>
          <w:color w:val="BE0003"/>
          <w:sz w:val="24"/>
          <w:lang w:eastAsia="zh-CN"/>
        </w:rPr>
        <w:t>D.简单的或偶然的价值形式</w:t>
      </w:r>
    </w:p>
    <w:p w14:paraId="0B1917A9" w14:textId="77777777" w:rsidR="00F5081B" w:rsidRPr="0027197A" w:rsidRDefault="00F5081B" w:rsidP="00F5081B">
      <w:pPr>
        <w:rPr>
          <w:sz w:val="24"/>
          <w:lang w:eastAsia="zh-CN"/>
        </w:rPr>
      </w:pPr>
      <w:r w:rsidRPr="0027197A">
        <w:rPr>
          <w:sz w:val="24"/>
          <w:lang w:eastAsia="zh-CN"/>
        </w:rPr>
        <w:t>106、在市场上执行价值尺度职能的货币是（）。</w:t>
      </w:r>
    </w:p>
    <w:p w14:paraId="5CAD7666" w14:textId="77777777" w:rsidR="00F5081B" w:rsidRPr="0027197A" w:rsidRDefault="00F5081B" w:rsidP="00F5081B">
      <w:pPr>
        <w:rPr>
          <w:sz w:val="24"/>
          <w:lang w:eastAsia="zh-CN"/>
        </w:rPr>
      </w:pPr>
      <w:r w:rsidRPr="0027197A">
        <w:rPr>
          <w:color w:val="BE0003"/>
          <w:sz w:val="24"/>
          <w:lang w:eastAsia="zh-CN"/>
        </w:rPr>
        <w:t>A.观念上的货币</w:t>
      </w:r>
    </w:p>
    <w:p w14:paraId="05A421C1" w14:textId="77777777" w:rsidR="00F5081B" w:rsidRPr="0027197A" w:rsidRDefault="00F5081B" w:rsidP="00F5081B">
      <w:pPr>
        <w:rPr>
          <w:sz w:val="24"/>
          <w:lang w:eastAsia="zh-CN"/>
        </w:rPr>
      </w:pPr>
      <w:r w:rsidRPr="0027197A">
        <w:rPr>
          <w:sz w:val="24"/>
          <w:lang w:eastAsia="zh-CN"/>
        </w:rPr>
        <w:t>107、社会总产品在价值形式上表现为（）。</w:t>
      </w:r>
    </w:p>
    <w:p w14:paraId="04AF9A1F" w14:textId="77777777" w:rsidR="00F5081B" w:rsidRPr="0027197A" w:rsidRDefault="00F5081B" w:rsidP="00F5081B">
      <w:pPr>
        <w:rPr>
          <w:sz w:val="24"/>
          <w:lang w:eastAsia="zh-CN"/>
        </w:rPr>
      </w:pPr>
      <w:r w:rsidRPr="0027197A">
        <w:rPr>
          <w:color w:val="BE0003"/>
          <w:sz w:val="24"/>
          <w:lang w:eastAsia="zh-CN"/>
        </w:rPr>
        <w:t>D.社会总产值</w:t>
      </w:r>
    </w:p>
    <w:p w14:paraId="5FB842CB" w14:textId="77777777" w:rsidR="00F5081B" w:rsidRPr="0027197A" w:rsidRDefault="00F5081B" w:rsidP="00F5081B">
      <w:pPr>
        <w:rPr>
          <w:sz w:val="24"/>
          <w:lang w:eastAsia="zh-CN"/>
        </w:rPr>
      </w:pPr>
      <w:r w:rsidRPr="0027197A">
        <w:rPr>
          <w:sz w:val="24"/>
          <w:lang w:eastAsia="zh-CN"/>
        </w:rPr>
        <w:t>108、资本积累的源泉是（）。</w:t>
      </w:r>
    </w:p>
    <w:p w14:paraId="3AE7540B" w14:textId="77777777" w:rsidR="00F5081B" w:rsidRPr="0027197A" w:rsidRDefault="00F5081B" w:rsidP="00F5081B">
      <w:pPr>
        <w:rPr>
          <w:sz w:val="24"/>
          <w:lang w:eastAsia="zh-CN"/>
        </w:rPr>
      </w:pPr>
      <w:r w:rsidRPr="0027197A">
        <w:rPr>
          <w:color w:val="BE0003"/>
          <w:sz w:val="24"/>
          <w:lang w:eastAsia="zh-CN"/>
        </w:rPr>
        <w:t>C.剩余价值</w:t>
      </w:r>
    </w:p>
    <w:p w14:paraId="578FEBDB" w14:textId="77777777" w:rsidR="00F5081B" w:rsidRPr="0027197A" w:rsidRDefault="00F5081B" w:rsidP="00F5081B">
      <w:pPr>
        <w:rPr>
          <w:sz w:val="24"/>
          <w:lang w:eastAsia="zh-CN"/>
        </w:rPr>
      </w:pPr>
      <w:r w:rsidRPr="0027197A">
        <w:rPr>
          <w:sz w:val="24"/>
          <w:lang w:eastAsia="zh-CN"/>
        </w:rPr>
        <w:t>109、平均利润的形成是（）。</w:t>
      </w:r>
    </w:p>
    <w:p w14:paraId="475823CC" w14:textId="77777777" w:rsidR="00F5081B" w:rsidRPr="0027197A" w:rsidRDefault="00F5081B" w:rsidP="00F5081B">
      <w:pPr>
        <w:rPr>
          <w:sz w:val="24"/>
          <w:lang w:eastAsia="zh-CN"/>
        </w:rPr>
      </w:pPr>
      <w:r w:rsidRPr="0027197A">
        <w:rPr>
          <w:color w:val="BE0003"/>
          <w:sz w:val="24"/>
          <w:lang w:eastAsia="zh-CN"/>
        </w:rPr>
        <w:t>C.部门之间竞争结果</w:t>
      </w:r>
    </w:p>
    <w:p w14:paraId="1B6230E3" w14:textId="77777777" w:rsidR="00F5081B" w:rsidRPr="0027197A" w:rsidRDefault="00F5081B" w:rsidP="00F5081B">
      <w:pPr>
        <w:rPr>
          <w:sz w:val="24"/>
          <w:lang w:eastAsia="zh-CN"/>
        </w:rPr>
      </w:pPr>
      <w:r w:rsidRPr="0027197A">
        <w:rPr>
          <w:sz w:val="24"/>
          <w:lang w:eastAsia="zh-CN"/>
        </w:rPr>
        <w:t>110、资本主义的基本经济制度是（）。</w:t>
      </w:r>
    </w:p>
    <w:p w14:paraId="20FA3DE6" w14:textId="77777777" w:rsidR="00F5081B" w:rsidRPr="0027197A" w:rsidRDefault="00F5081B" w:rsidP="00F5081B">
      <w:pPr>
        <w:rPr>
          <w:sz w:val="24"/>
          <w:lang w:eastAsia="zh-CN"/>
        </w:rPr>
      </w:pPr>
      <w:r w:rsidRPr="0027197A">
        <w:rPr>
          <w:color w:val="BE0003"/>
          <w:sz w:val="24"/>
          <w:lang w:eastAsia="zh-CN"/>
        </w:rPr>
        <w:t>C.生产资料资本主义私有制</w:t>
      </w:r>
    </w:p>
    <w:p w14:paraId="3B255455" w14:textId="77777777" w:rsidR="00F5081B" w:rsidRPr="0027197A" w:rsidRDefault="00F5081B" w:rsidP="00F5081B">
      <w:pPr>
        <w:rPr>
          <w:sz w:val="24"/>
          <w:lang w:eastAsia="zh-CN"/>
        </w:rPr>
      </w:pPr>
      <w:r w:rsidRPr="0027197A">
        <w:rPr>
          <w:sz w:val="24"/>
          <w:lang w:eastAsia="zh-CN"/>
        </w:rPr>
        <w:t>111、研究社会资本再生产的核心问题是（）。</w:t>
      </w:r>
    </w:p>
    <w:p w14:paraId="22210810" w14:textId="77777777" w:rsidR="00F5081B" w:rsidRPr="0027197A" w:rsidRDefault="00F5081B" w:rsidP="00F5081B">
      <w:pPr>
        <w:rPr>
          <w:sz w:val="24"/>
          <w:lang w:eastAsia="zh-CN"/>
        </w:rPr>
      </w:pPr>
      <w:r w:rsidRPr="0027197A">
        <w:rPr>
          <w:color w:val="BE0003"/>
          <w:sz w:val="24"/>
          <w:lang w:eastAsia="zh-CN"/>
        </w:rPr>
        <w:lastRenderedPageBreak/>
        <w:t>B.社会总产品的实现问题</w:t>
      </w:r>
    </w:p>
    <w:p w14:paraId="683F16B7" w14:textId="77777777" w:rsidR="00F5081B" w:rsidRPr="0027197A" w:rsidRDefault="00F5081B" w:rsidP="00F5081B">
      <w:pPr>
        <w:rPr>
          <w:sz w:val="24"/>
          <w:lang w:eastAsia="zh-CN"/>
        </w:rPr>
      </w:pPr>
      <w:r w:rsidRPr="0027197A">
        <w:rPr>
          <w:sz w:val="24"/>
          <w:lang w:eastAsia="zh-CN"/>
        </w:rPr>
        <w:t>112、产业资本循环中生产剩余价值的阶段是（）。</w:t>
      </w:r>
    </w:p>
    <w:p w14:paraId="57576091" w14:textId="77777777" w:rsidR="00F5081B" w:rsidRPr="0027197A" w:rsidRDefault="00F5081B" w:rsidP="00F5081B">
      <w:pPr>
        <w:rPr>
          <w:sz w:val="24"/>
          <w:lang w:eastAsia="zh-CN"/>
        </w:rPr>
      </w:pPr>
      <w:r w:rsidRPr="0027197A">
        <w:rPr>
          <w:color w:val="BE0003"/>
          <w:sz w:val="24"/>
          <w:lang w:eastAsia="zh-CN"/>
        </w:rPr>
        <w:t>B.生产阶段</w:t>
      </w:r>
    </w:p>
    <w:p w14:paraId="4E207EB4" w14:textId="77777777" w:rsidR="00F5081B" w:rsidRPr="0027197A" w:rsidRDefault="00F5081B" w:rsidP="00F5081B">
      <w:pPr>
        <w:rPr>
          <w:sz w:val="24"/>
          <w:lang w:eastAsia="zh-CN"/>
        </w:rPr>
      </w:pPr>
      <w:r w:rsidRPr="0027197A">
        <w:rPr>
          <w:sz w:val="24"/>
          <w:lang w:eastAsia="zh-CN"/>
        </w:rPr>
        <w:t>113、资本的价值构成是指（）。</w:t>
      </w:r>
    </w:p>
    <w:p w14:paraId="4FA9AC09" w14:textId="77777777" w:rsidR="00F5081B" w:rsidRPr="0027197A" w:rsidRDefault="00F5081B" w:rsidP="00F5081B">
      <w:pPr>
        <w:rPr>
          <w:sz w:val="24"/>
          <w:lang w:eastAsia="zh-CN"/>
        </w:rPr>
      </w:pPr>
      <w:r w:rsidRPr="0027197A">
        <w:rPr>
          <w:color w:val="BE0003"/>
          <w:sz w:val="24"/>
          <w:lang w:eastAsia="zh-CN"/>
        </w:rPr>
        <w:t>D.不变资本和可变资本这两部分资本价值之间的比例</w:t>
      </w:r>
    </w:p>
    <w:p w14:paraId="3B39BDA5" w14:textId="77777777" w:rsidR="00F5081B" w:rsidRPr="0027197A" w:rsidRDefault="00F5081B" w:rsidP="00F5081B">
      <w:pPr>
        <w:rPr>
          <w:sz w:val="24"/>
          <w:lang w:eastAsia="zh-CN"/>
        </w:rPr>
      </w:pPr>
      <w:r w:rsidRPr="0027197A">
        <w:rPr>
          <w:sz w:val="24"/>
          <w:lang w:eastAsia="zh-CN"/>
        </w:rPr>
        <w:t>114、在销售阶段，资本形态的转化是（）。</w:t>
      </w:r>
    </w:p>
    <w:p w14:paraId="312D3DC1" w14:textId="77777777" w:rsidR="00F5081B" w:rsidRPr="0027197A" w:rsidRDefault="00F5081B" w:rsidP="00F5081B">
      <w:pPr>
        <w:rPr>
          <w:sz w:val="24"/>
          <w:lang w:eastAsia="zh-CN"/>
        </w:rPr>
      </w:pPr>
      <w:r w:rsidRPr="0027197A">
        <w:rPr>
          <w:color w:val="BE0003"/>
          <w:sz w:val="24"/>
          <w:lang w:eastAsia="zh-CN"/>
        </w:rPr>
        <w:t>D.商品资本转化为货币资本</w:t>
      </w:r>
    </w:p>
    <w:p w14:paraId="2FA6F4A6" w14:textId="77777777" w:rsidR="00F5081B" w:rsidRPr="0027197A" w:rsidRDefault="00F5081B" w:rsidP="00F5081B">
      <w:pPr>
        <w:rPr>
          <w:sz w:val="24"/>
          <w:lang w:eastAsia="zh-CN"/>
        </w:rPr>
      </w:pPr>
      <w:r w:rsidRPr="0027197A">
        <w:rPr>
          <w:sz w:val="24"/>
          <w:lang w:eastAsia="zh-CN"/>
        </w:rPr>
        <w:t>115、一种使用价值同另一种使用价值相交换的量的关系或比例表现的是商品的（）。</w:t>
      </w:r>
    </w:p>
    <w:p w14:paraId="33044E7C" w14:textId="77777777" w:rsidR="00F5081B" w:rsidRPr="0027197A" w:rsidRDefault="00F5081B" w:rsidP="00F5081B">
      <w:pPr>
        <w:rPr>
          <w:sz w:val="24"/>
          <w:lang w:eastAsia="zh-CN"/>
        </w:rPr>
      </w:pPr>
      <w:r w:rsidRPr="0027197A">
        <w:rPr>
          <w:color w:val="BE0003"/>
          <w:sz w:val="24"/>
          <w:lang w:eastAsia="zh-CN"/>
        </w:rPr>
        <w:t>D.交换价值</w:t>
      </w:r>
    </w:p>
    <w:p w14:paraId="4743BE24" w14:textId="77777777" w:rsidR="00F5081B" w:rsidRPr="0027197A" w:rsidRDefault="00F5081B" w:rsidP="00F5081B">
      <w:pPr>
        <w:rPr>
          <w:sz w:val="24"/>
          <w:lang w:eastAsia="zh-CN"/>
        </w:rPr>
      </w:pPr>
      <w:r w:rsidRPr="0027197A">
        <w:rPr>
          <w:sz w:val="24"/>
          <w:lang w:eastAsia="zh-CN"/>
        </w:rPr>
        <w:t>116、资本家竞相改进技术的主观动机是（）。</w:t>
      </w:r>
    </w:p>
    <w:p w14:paraId="0CE255C8" w14:textId="77777777" w:rsidR="00F5081B" w:rsidRPr="0027197A" w:rsidRDefault="00F5081B" w:rsidP="00F5081B">
      <w:pPr>
        <w:rPr>
          <w:sz w:val="24"/>
          <w:lang w:eastAsia="zh-CN"/>
        </w:rPr>
      </w:pPr>
      <w:r w:rsidRPr="0027197A">
        <w:rPr>
          <w:color w:val="BE0003"/>
          <w:sz w:val="24"/>
          <w:lang w:eastAsia="zh-CN"/>
        </w:rPr>
        <w:t>B.追逐超额剩余价值</w:t>
      </w:r>
    </w:p>
    <w:p w14:paraId="62017FF1" w14:textId="77777777" w:rsidR="00F5081B" w:rsidRPr="0027197A" w:rsidRDefault="00F5081B" w:rsidP="00F5081B">
      <w:pPr>
        <w:rPr>
          <w:sz w:val="24"/>
          <w:lang w:eastAsia="zh-CN"/>
        </w:rPr>
      </w:pPr>
      <w:r w:rsidRPr="0027197A">
        <w:rPr>
          <w:sz w:val="24"/>
          <w:lang w:eastAsia="zh-CN"/>
        </w:rPr>
        <w:t>117、一位资本家投资1000万美元，其预付资本的有机构成为4：1，每次投资的剩余价值率为125%，该资本家每次投资的利润为（）。</w:t>
      </w:r>
    </w:p>
    <w:p w14:paraId="6E9639C8" w14:textId="77777777" w:rsidR="00F5081B" w:rsidRPr="0027197A" w:rsidRDefault="00F5081B" w:rsidP="00F5081B">
      <w:pPr>
        <w:rPr>
          <w:sz w:val="24"/>
          <w:lang w:eastAsia="zh-CN"/>
        </w:rPr>
      </w:pPr>
      <w:r w:rsidRPr="0027197A">
        <w:rPr>
          <w:color w:val="BE0003"/>
          <w:sz w:val="24"/>
          <w:lang w:eastAsia="zh-CN"/>
        </w:rPr>
        <w:t>B.250万美元</w:t>
      </w:r>
    </w:p>
    <w:p w14:paraId="1433A9D1" w14:textId="77777777" w:rsidR="00F5081B" w:rsidRPr="0027197A" w:rsidRDefault="00F5081B" w:rsidP="00F5081B">
      <w:pPr>
        <w:rPr>
          <w:sz w:val="24"/>
          <w:lang w:eastAsia="zh-CN"/>
        </w:rPr>
      </w:pPr>
      <w:r w:rsidRPr="0027197A">
        <w:rPr>
          <w:sz w:val="24"/>
          <w:lang w:eastAsia="zh-CN"/>
        </w:rPr>
        <w:t>118、马克思指出：“商品价格对商品价值的不断背离是一个必要的条件，只有在这个条件下并由于在这个条件下，商品价值才能存在。”这段话是说明（）。</w:t>
      </w:r>
    </w:p>
    <w:p w14:paraId="1D0669A8" w14:textId="77777777" w:rsidR="00F5081B" w:rsidRPr="0027197A" w:rsidRDefault="00F5081B" w:rsidP="00F5081B">
      <w:pPr>
        <w:rPr>
          <w:sz w:val="24"/>
          <w:lang w:eastAsia="zh-CN"/>
        </w:rPr>
      </w:pPr>
      <w:r w:rsidRPr="0027197A">
        <w:rPr>
          <w:color w:val="BE0003"/>
          <w:sz w:val="24"/>
          <w:lang w:eastAsia="zh-CN"/>
        </w:rPr>
        <w:t>D.在供求关系的影响下，商品价格背离价值是价值规律发生作用的形式</w:t>
      </w:r>
    </w:p>
    <w:p w14:paraId="1A100463" w14:textId="77777777" w:rsidR="00F5081B" w:rsidRPr="0027197A" w:rsidRDefault="00F5081B" w:rsidP="00F5081B">
      <w:pPr>
        <w:rPr>
          <w:sz w:val="24"/>
          <w:lang w:eastAsia="zh-CN"/>
        </w:rPr>
      </w:pPr>
      <w:r w:rsidRPr="0027197A">
        <w:rPr>
          <w:sz w:val="24"/>
          <w:lang w:eastAsia="zh-CN"/>
        </w:rPr>
        <w:t>119、生产商品的劳动二重性是指（）。</w:t>
      </w:r>
    </w:p>
    <w:p w14:paraId="7384FFD6" w14:textId="77777777" w:rsidR="00F5081B" w:rsidRPr="0027197A" w:rsidRDefault="00F5081B" w:rsidP="00F5081B">
      <w:pPr>
        <w:rPr>
          <w:sz w:val="24"/>
          <w:lang w:eastAsia="zh-CN"/>
        </w:rPr>
      </w:pPr>
      <w:r w:rsidRPr="0027197A">
        <w:rPr>
          <w:color w:val="BE0003"/>
          <w:sz w:val="24"/>
          <w:lang w:eastAsia="zh-CN"/>
        </w:rPr>
        <w:t>C.具体劳动和抽象劳动</w:t>
      </w:r>
    </w:p>
    <w:p w14:paraId="5057A595" w14:textId="77777777" w:rsidR="00F5081B" w:rsidRPr="0027197A" w:rsidRDefault="00F5081B" w:rsidP="00F5081B">
      <w:pPr>
        <w:rPr>
          <w:sz w:val="24"/>
          <w:lang w:eastAsia="zh-CN"/>
        </w:rPr>
      </w:pPr>
      <w:r w:rsidRPr="0027197A">
        <w:rPr>
          <w:sz w:val="24"/>
          <w:lang w:eastAsia="zh-CN"/>
        </w:rPr>
        <w:t>120、某服装厂因为产品款式陈旧导致产品大量积压最终走向破产，这在资本循环中表现为（）。</w:t>
      </w:r>
    </w:p>
    <w:p w14:paraId="4D78343F" w14:textId="77777777" w:rsidR="00F5081B" w:rsidRPr="0027197A" w:rsidRDefault="00F5081B" w:rsidP="00F5081B">
      <w:pPr>
        <w:rPr>
          <w:sz w:val="24"/>
          <w:lang w:eastAsia="zh-CN"/>
        </w:rPr>
      </w:pPr>
      <w:r w:rsidRPr="0027197A">
        <w:rPr>
          <w:color w:val="BE0003"/>
          <w:sz w:val="24"/>
          <w:lang w:eastAsia="zh-CN"/>
        </w:rPr>
        <w:t>A.商品资本不能转化为货币资本</w:t>
      </w:r>
    </w:p>
    <w:p w14:paraId="17793D0A" w14:textId="77777777" w:rsidR="00F5081B" w:rsidRPr="0027197A" w:rsidRDefault="00F5081B" w:rsidP="00F5081B">
      <w:pPr>
        <w:rPr>
          <w:sz w:val="24"/>
          <w:lang w:eastAsia="zh-CN"/>
        </w:rPr>
      </w:pPr>
      <w:r w:rsidRPr="0027197A">
        <w:rPr>
          <w:sz w:val="24"/>
          <w:lang w:eastAsia="zh-CN"/>
        </w:rPr>
        <w:t>121、资本周转速度（）。</w:t>
      </w:r>
    </w:p>
    <w:p w14:paraId="21276E8B" w14:textId="77777777" w:rsidR="00F5081B" w:rsidRPr="0027197A" w:rsidRDefault="00F5081B" w:rsidP="00F5081B">
      <w:pPr>
        <w:rPr>
          <w:sz w:val="24"/>
          <w:lang w:eastAsia="zh-CN"/>
        </w:rPr>
      </w:pPr>
      <w:r w:rsidRPr="0027197A">
        <w:rPr>
          <w:color w:val="BE0003"/>
          <w:sz w:val="24"/>
          <w:lang w:eastAsia="zh-CN"/>
        </w:rPr>
        <w:t>A.与周转时间成反比，与周转次数成正比</w:t>
      </w:r>
    </w:p>
    <w:p w14:paraId="00C89009" w14:textId="77777777" w:rsidR="00F5081B" w:rsidRPr="0027197A" w:rsidRDefault="00F5081B" w:rsidP="00F5081B">
      <w:pPr>
        <w:rPr>
          <w:sz w:val="24"/>
          <w:lang w:eastAsia="zh-CN"/>
        </w:rPr>
      </w:pPr>
      <w:r w:rsidRPr="0027197A">
        <w:rPr>
          <w:sz w:val="24"/>
          <w:lang w:eastAsia="zh-CN"/>
        </w:rPr>
        <w:lastRenderedPageBreak/>
        <w:t>122、某资本家投资100万元，资本有机构成4：1，剩余价值率为100%，一年周转4次，其年剩余价值量和年剩余价值率分别是（）。</w:t>
      </w:r>
    </w:p>
    <w:p w14:paraId="294A4BF7" w14:textId="77777777" w:rsidR="00F5081B" w:rsidRPr="0027197A" w:rsidRDefault="00F5081B" w:rsidP="00F5081B">
      <w:pPr>
        <w:rPr>
          <w:sz w:val="24"/>
          <w:lang w:eastAsia="zh-CN"/>
        </w:rPr>
      </w:pPr>
      <w:r w:rsidRPr="0027197A">
        <w:rPr>
          <w:color w:val="BE0003"/>
          <w:sz w:val="24"/>
          <w:lang w:eastAsia="zh-CN"/>
        </w:rPr>
        <w:t>D.80万，400%</w:t>
      </w:r>
    </w:p>
    <w:p w14:paraId="2250FA08" w14:textId="77777777" w:rsidR="00F5081B" w:rsidRPr="0027197A" w:rsidRDefault="00F5081B" w:rsidP="00F5081B">
      <w:pPr>
        <w:rPr>
          <w:sz w:val="24"/>
          <w:lang w:eastAsia="zh-CN"/>
        </w:rPr>
      </w:pPr>
      <w:r w:rsidRPr="0027197A">
        <w:rPr>
          <w:sz w:val="24"/>
          <w:lang w:eastAsia="zh-CN"/>
        </w:rPr>
        <w:t>123、不变资本是以（）形态存在的资本。</w:t>
      </w:r>
    </w:p>
    <w:p w14:paraId="1794C5D6" w14:textId="77777777" w:rsidR="00F5081B" w:rsidRPr="0027197A" w:rsidRDefault="00F5081B" w:rsidP="00F5081B">
      <w:pPr>
        <w:rPr>
          <w:sz w:val="24"/>
          <w:lang w:eastAsia="zh-CN"/>
        </w:rPr>
      </w:pPr>
      <w:r w:rsidRPr="0027197A">
        <w:rPr>
          <w:color w:val="BE0003"/>
          <w:sz w:val="24"/>
          <w:lang w:eastAsia="zh-CN"/>
        </w:rPr>
        <w:t>C.生产资料</w:t>
      </w:r>
    </w:p>
    <w:p w14:paraId="4176520F" w14:textId="77777777" w:rsidR="00F5081B" w:rsidRPr="0027197A" w:rsidRDefault="00F5081B" w:rsidP="00F5081B">
      <w:pPr>
        <w:rPr>
          <w:sz w:val="24"/>
          <w:lang w:eastAsia="zh-CN"/>
        </w:rPr>
      </w:pPr>
      <w:r w:rsidRPr="0027197A">
        <w:rPr>
          <w:sz w:val="24"/>
          <w:lang w:eastAsia="zh-CN"/>
        </w:rPr>
        <w:t>124、资本主义经济危机具有周期性，这是由于（）。</w:t>
      </w:r>
    </w:p>
    <w:p w14:paraId="7336EB31" w14:textId="77777777" w:rsidR="00F5081B" w:rsidRPr="0027197A" w:rsidRDefault="00F5081B" w:rsidP="00F5081B">
      <w:pPr>
        <w:rPr>
          <w:sz w:val="24"/>
          <w:lang w:eastAsia="zh-CN"/>
        </w:rPr>
      </w:pPr>
      <w:r w:rsidRPr="0027197A">
        <w:rPr>
          <w:color w:val="BE0003"/>
          <w:sz w:val="24"/>
          <w:lang w:eastAsia="zh-CN"/>
        </w:rPr>
        <w:t>B.资本主义基本矛盾运动的阶段性决定的。</w:t>
      </w:r>
    </w:p>
    <w:p w14:paraId="1CE9A1F3" w14:textId="77777777" w:rsidR="00F5081B" w:rsidRPr="0027197A" w:rsidRDefault="00F5081B" w:rsidP="00F5081B">
      <w:pPr>
        <w:rPr>
          <w:sz w:val="24"/>
          <w:lang w:eastAsia="zh-CN"/>
        </w:rPr>
      </w:pPr>
      <w:r w:rsidRPr="0027197A">
        <w:rPr>
          <w:sz w:val="24"/>
          <w:lang w:eastAsia="zh-CN"/>
        </w:rPr>
        <w:t>125、货币转化为资本的前提条件是（）。</w:t>
      </w:r>
    </w:p>
    <w:p w14:paraId="49F6B786" w14:textId="77777777" w:rsidR="00F5081B" w:rsidRPr="0027197A" w:rsidRDefault="00F5081B" w:rsidP="00F5081B">
      <w:pPr>
        <w:rPr>
          <w:sz w:val="24"/>
          <w:lang w:eastAsia="zh-CN"/>
        </w:rPr>
      </w:pPr>
      <w:r w:rsidRPr="0027197A">
        <w:rPr>
          <w:color w:val="BE0003"/>
          <w:sz w:val="24"/>
          <w:lang w:eastAsia="zh-CN"/>
        </w:rPr>
        <w:t>B.劳动力成为商品</w:t>
      </w:r>
    </w:p>
    <w:p w14:paraId="18EB7E20" w14:textId="77777777" w:rsidR="00F5081B" w:rsidRPr="0027197A" w:rsidRDefault="00F5081B" w:rsidP="00F5081B">
      <w:pPr>
        <w:rPr>
          <w:sz w:val="24"/>
          <w:lang w:eastAsia="zh-CN"/>
        </w:rPr>
      </w:pPr>
      <w:r w:rsidRPr="0027197A">
        <w:rPr>
          <w:sz w:val="24"/>
          <w:lang w:eastAsia="zh-CN"/>
        </w:rPr>
        <w:t>126、资本主义国家作为上层建筑的组成部分是根据（）建立起来的。</w:t>
      </w:r>
    </w:p>
    <w:p w14:paraId="1D52616D" w14:textId="77777777" w:rsidR="00F5081B" w:rsidRPr="0027197A" w:rsidRDefault="00F5081B" w:rsidP="00F5081B">
      <w:pPr>
        <w:rPr>
          <w:sz w:val="24"/>
          <w:lang w:eastAsia="zh-CN"/>
        </w:rPr>
      </w:pPr>
      <w:r w:rsidRPr="0027197A">
        <w:rPr>
          <w:color w:val="BE0003"/>
          <w:sz w:val="24"/>
          <w:lang w:eastAsia="zh-CN"/>
        </w:rPr>
        <w:t>A.资本主义经济基础的要求</w:t>
      </w:r>
    </w:p>
    <w:p w14:paraId="7C70573B" w14:textId="77777777" w:rsidR="00F5081B" w:rsidRPr="0027197A" w:rsidRDefault="00F5081B" w:rsidP="00F5081B">
      <w:pPr>
        <w:rPr>
          <w:sz w:val="24"/>
          <w:lang w:eastAsia="zh-CN"/>
        </w:rPr>
      </w:pPr>
      <w:r w:rsidRPr="0027197A">
        <w:rPr>
          <w:sz w:val="24"/>
          <w:lang w:eastAsia="zh-CN"/>
        </w:rPr>
        <w:t>127、商品经济与自然经济是社会经济的两种基本形态，其最大的区别在于，商品经济（）。</w:t>
      </w:r>
    </w:p>
    <w:p w14:paraId="7CCF5AF5" w14:textId="77777777" w:rsidR="00F5081B" w:rsidRPr="0027197A" w:rsidRDefault="00F5081B" w:rsidP="00F5081B">
      <w:pPr>
        <w:rPr>
          <w:sz w:val="24"/>
          <w:lang w:eastAsia="zh-CN"/>
        </w:rPr>
      </w:pPr>
      <w:r w:rsidRPr="0027197A">
        <w:rPr>
          <w:color w:val="BE0003"/>
          <w:sz w:val="24"/>
          <w:lang w:eastAsia="zh-CN"/>
        </w:rPr>
        <w:t>A.以交换为目的</w:t>
      </w:r>
    </w:p>
    <w:p w14:paraId="39E151D4" w14:textId="77777777" w:rsidR="00F5081B" w:rsidRPr="0027197A" w:rsidRDefault="00F5081B" w:rsidP="00F5081B">
      <w:pPr>
        <w:rPr>
          <w:sz w:val="24"/>
          <w:lang w:eastAsia="zh-CN"/>
        </w:rPr>
      </w:pPr>
      <w:r w:rsidRPr="0027197A">
        <w:rPr>
          <w:sz w:val="24"/>
          <w:lang w:eastAsia="zh-CN"/>
        </w:rPr>
        <w:t>128、资本主义国家政权采取（）的组织形式。</w:t>
      </w:r>
    </w:p>
    <w:p w14:paraId="140D105A" w14:textId="77777777" w:rsidR="00F5081B" w:rsidRPr="0027197A" w:rsidRDefault="00F5081B" w:rsidP="00F5081B">
      <w:pPr>
        <w:rPr>
          <w:sz w:val="24"/>
          <w:lang w:eastAsia="zh-CN"/>
        </w:rPr>
      </w:pPr>
      <w:r w:rsidRPr="0027197A">
        <w:rPr>
          <w:color w:val="BE0003"/>
          <w:sz w:val="24"/>
          <w:lang w:eastAsia="zh-CN"/>
        </w:rPr>
        <w:t>B.分权制衡</w:t>
      </w:r>
    </w:p>
    <w:p w14:paraId="54391A78" w14:textId="77777777" w:rsidR="00F5081B" w:rsidRPr="0027197A" w:rsidRDefault="00F5081B" w:rsidP="00F5081B">
      <w:pPr>
        <w:rPr>
          <w:sz w:val="24"/>
          <w:lang w:eastAsia="zh-CN"/>
        </w:rPr>
      </w:pPr>
      <w:r w:rsidRPr="0027197A">
        <w:rPr>
          <w:sz w:val="24"/>
          <w:lang w:eastAsia="zh-CN"/>
        </w:rPr>
        <w:t>129、抽象劳动是（）的唯一源泉。</w:t>
      </w:r>
    </w:p>
    <w:p w14:paraId="2DB95C44" w14:textId="77777777" w:rsidR="00F5081B" w:rsidRPr="0027197A" w:rsidRDefault="00F5081B" w:rsidP="00F5081B">
      <w:pPr>
        <w:rPr>
          <w:sz w:val="24"/>
          <w:lang w:eastAsia="zh-CN"/>
        </w:rPr>
      </w:pPr>
      <w:r w:rsidRPr="0027197A">
        <w:rPr>
          <w:color w:val="BE0003"/>
          <w:sz w:val="24"/>
          <w:lang w:eastAsia="zh-CN"/>
        </w:rPr>
        <w:t>B.商品价值</w:t>
      </w:r>
    </w:p>
    <w:p w14:paraId="3B155B0B" w14:textId="77777777" w:rsidR="00F5081B" w:rsidRPr="0027197A" w:rsidRDefault="00F5081B" w:rsidP="00F5081B">
      <w:pPr>
        <w:rPr>
          <w:sz w:val="24"/>
          <w:lang w:eastAsia="zh-CN"/>
        </w:rPr>
      </w:pPr>
      <w:r w:rsidRPr="0027197A">
        <w:rPr>
          <w:sz w:val="24"/>
          <w:lang w:eastAsia="zh-CN"/>
        </w:rPr>
        <w:t>130、马克思指出：“不管生产力发生了什么变化，同一劳动在同样的时间内提供的价值总量是相同的；但它在同样的时间内提供的使用价值量会是不同的。”这表明，提高劳动生产率会使单位时间内生产的商品数量和个别商品的价值发生变化，即（）。</w:t>
      </w:r>
    </w:p>
    <w:p w14:paraId="3D5293A2" w14:textId="77777777" w:rsidR="00F5081B" w:rsidRPr="0027197A" w:rsidRDefault="00F5081B" w:rsidP="00F5081B">
      <w:pPr>
        <w:rPr>
          <w:sz w:val="24"/>
          <w:lang w:eastAsia="zh-CN"/>
        </w:rPr>
      </w:pPr>
      <w:r w:rsidRPr="0027197A">
        <w:rPr>
          <w:color w:val="BE0003"/>
          <w:sz w:val="24"/>
          <w:lang w:eastAsia="zh-CN"/>
        </w:rPr>
        <w:t>D.商品的数量增加，个别商品的价值量减少</w:t>
      </w:r>
    </w:p>
    <w:p w14:paraId="23F67124" w14:textId="77777777" w:rsidR="00F5081B" w:rsidRPr="0027197A" w:rsidRDefault="00F5081B" w:rsidP="00F5081B">
      <w:pPr>
        <w:rPr>
          <w:sz w:val="24"/>
          <w:lang w:eastAsia="zh-CN"/>
        </w:rPr>
      </w:pPr>
      <w:r w:rsidRPr="0027197A">
        <w:rPr>
          <w:sz w:val="24"/>
          <w:lang w:eastAsia="zh-CN"/>
        </w:rPr>
        <w:t>131、资本主义所有制的实质是（）。</w:t>
      </w:r>
    </w:p>
    <w:p w14:paraId="405F29E6" w14:textId="77777777" w:rsidR="00F5081B" w:rsidRPr="0027197A" w:rsidRDefault="00F5081B" w:rsidP="00F5081B">
      <w:pPr>
        <w:rPr>
          <w:sz w:val="24"/>
          <w:lang w:eastAsia="zh-CN"/>
        </w:rPr>
      </w:pPr>
      <w:r w:rsidRPr="0027197A">
        <w:rPr>
          <w:color w:val="BE0003"/>
          <w:sz w:val="24"/>
          <w:lang w:eastAsia="zh-CN"/>
        </w:rPr>
        <w:t>C.凭借生产资料的私有制，占有雇佣工人的剩余价值</w:t>
      </w:r>
    </w:p>
    <w:p w14:paraId="1DD742C2" w14:textId="77777777" w:rsidR="00F5081B" w:rsidRPr="0027197A" w:rsidRDefault="00F5081B" w:rsidP="00F5081B">
      <w:pPr>
        <w:rPr>
          <w:sz w:val="24"/>
          <w:lang w:eastAsia="zh-CN"/>
        </w:rPr>
      </w:pPr>
      <w:r w:rsidRPr="0027197A">
        <w:rPr>
          <w:sz w:val="24"/>
          <w:lang w:eastAsia="zh-CN"/>
        </w:rPr>
        <w:lastRenderedPageBreak/>
        <w:t>132、所谓价值增殖过程，是超过了一定点而延长了的价值形成过程。这里的“一定点”指的是雇佣工人（）。</w:t>
      </w:r>
    </w:p>
    <w:p w14:paraId="6628DD06" w14:textId="77777777" w:rsidR="00F5081B" w:rsidRPr="0027197A" w:rsidRDefault="00F5081B" w:rsidP="00F5081B">
      <w:pPr>
        <w:rPr>
          <w:sz w:val="24"/>
          <w:lang w:eastAsia="zh-CN"/>
        </w:rPr>
      </w:pPr>
      <w:r w:rsidRPr="0027197A">
        <w:rPr>
          <w:color w:val="BE0003"/>
          <w:sz w:val="24"/>
          <w:lang w:eastAsia="zh-CN"/>
        </w:rPr>
        <w:t>D.再生产自己劳动力价值的时间</w:t>
      </w:r>
    </w:p>
    <w:p w14:paraId="48B41322" w14:textId="77777777" w:rsidR="00F5081B" w:rsidRPr="0027197A" w:rsidRDefault="00F5081B" w:rsidP="00F5081B">
      <w:pPr>
        <w:rPr>
          <w:sz w:val="24"/>
          <w:lang w:eastAsia="zh-CN"/>
        </w:rPr>
      </w:pPr>
      <w:r w:rsidRPr="0027197A">
        <w:rPr>
          <w:sz w:val="24"/>
          <w:lang w:eastAsia="zh-CN"/>
        </w:rPr>
        <w:t>133、商品经济产生的决定性条件是（）。</w:t>
      </w:r>
    </w:p>
    <w:p w14:paraId="3F4EE508" w14:textId="77777777" w:rsidR="00F5081B" w:rsidRPr="0027197A" w:rsidRDefault="00F5081B" w:rsidP="00F5081B">
      <w:pPr>
        <w:rPr>
          <w:sz w:val="24"/>
          <w:lang w:eastAsia="zh-CN"/>
        </w:rPr>
      </w:pPr>
      <w:r w:rsidRPr="0027197A">
        <w:rPr>
          <w:color w:val="BE0003"/>
          <w:sz w:val="24"/>
          <w:lang w:eastAsia="zh-CN"/>
        </w:rPr>
        <w:t>C.生产资料和劳动产品属于不同的劳动者</w:t>
      </w:r>
    </w:p>
    <w:p w14:paraId="50B52A0A" w14:textId="77777777" w:rsidR="00F5081B" w:rsidRPr="0027197A" w:rsidRDefault="00F5081B" w:rsidP="00F5081B">
      <w:pPr>
        <w:rPr>
          <w:sz w:val="24"/>
          <w:lang w:eastAsia="zh-CN"/>
        </w:rPr>
      </w:pPr>
      <w:r w:rsidRPr="0027197A">
        <w:rPr>
          <w:sz w:val="24"/>
          <w:lang w:eastAsia="zh-CN"/>
        </w:rPr>
        <w:t>134、货币的基本职能包括（）。</w:t>
      </w:r>
    </w:p>
    <w:p w14:paraId="511A9C12" w14:textId="77777777" w:rsidR="00F5081B" w:rsidRPr="0027197A" w:rsidRDefault="00F5081B" w:rsidP="00F5081B">
      <w:pPr>
        <w:rPr>
          <w:sz w:val="24"/>
          <w:lang w:eastAsia="zh-CN"/>
        </w:rPr>
      </w:pPr>
      <w:r w:rsidRPr="0027197A">
        <w:rPr>
          <w:color w:val="BE0003"/>
          <w:sz w:val="24"/>
          <w:lang w:eastAsia="zh-CN"/>
        </w:rPr>
        <w:t>A.价值尺度</w:t>
      </w:r>
    </w:p>
    <w:p w14:paraId="04E24199" w14:textId="77777777" w:rsidR="00F5081B" w:rsidRPr="0027197A" w:rsidRDefault="00F5081B" w:rsidP="00F5081B">
      <w:pPr>
        <w:rPr>
          <w:sz w:val="24"/>
          <w:lang w:eastAsia="zh-CN"/>
        </w:rPr>
      </w:pPr>
      <w:r w:rsidRPr="0027197A">
        <w:rPr>
          <w:color w:val="BE0003"/>
          <w:sz w:val="24"/>
          <w:lang w:eastAsia="zh-CN"/>
        </w:rPr>
        <w:t>B.流通手段</w:t>
      </w:r>
    </w:p>
    <w:p w14:paraId="76FB4300" w14:textId="77777777" w:rsidR="00F5081B" w:rsidRPr="0027197A" w:rsidRDefault="00F5081B" w:rsidP="00F5081B">
      <w:pPr>
        <w:rPr>
          <w:sz w:val="24"/>
          <w:lang w:eastAsia="zh-CN"/>
        </w:rPr>
      </w:pPr>
      <w:r w:rsidRPr="0027197A">
        <w:rPr>
          <w:color w:val="BE0003"/>
          <w:sz w:val="24"/>
          <w:lang w:eastAsia="zh-CN"/>
        </w:rPr>
        <w:t>C.储藏手段</w:t>
      </w:r>
    </w:p>
    <w:p w14:paraId="20464E96" w14:textId="77777777" w:rsidR="00F5081B" w:rsidRPr="0027197A" w:rsidRDefault="00F5081B" w:rsidP="00F5081B">
      <w:pPr>
        <w:rPr>
          <w:sz w:val="24"/>
          <w:lang w:eastAsia="zh-CN"/>
        </w:rPr>
      </w:pPr>
      <w:r w:rsidRPr="0027197A">
        <w:rPr>
          <w:color w:val="BE0003"/>
          <w:sz w:val="24"/>
          <w:lang w:eastAsia="zh-CN"/>
        </w:rPr>
        <w:t>D.支付手段和世界货币</w:t>
      </w:r>
    </w:p>
    <w:p w14:paraId="4441A66F" w14:textId="77777777" w:rsidR="00F5081B" w:rsidRPr="0027197A" w:rsidRDefault="00F5081B" w:rsidP="00F5081B">
      <w:pPr>
        <w:rPr>
          <w:sz w:val="24"/>
          <w:lang w:eastAsia="zh-CN"/>
        </w:rPr>
      </w:pPr>
      <w:r w:rsidRPr="0027197A">
        <w:rPr>
          <w:sz w:val="24"/>
          <w:lang w:eastAsia="zh-CN"/>
        </w:rPr>
        <w:t>135、商品的使用价值与一般劳动产品的使用价值的不同在于（）。</w:t>
      </w:r>
    </w:p>
    <w:p w14:paraId="259AD747" w14:textId="77777777" w:rsidR="00F5081B" w:rsidRPr="0027197A" w:rsidRDefault="00F5081B" w:rsidP="00F5081B">
      <w:pPr>
        <w:rPr>
          <w:sz w:val="24"/>
          <w:lang w:eastAsia="zh-CN"/>
        </w:rPr>
      </w:pPr>
      <w:r w:rsidRPr="0027197A">
        <w:rPr>
          <w:color w:val="BE0003"/>
          <w:sz w:val="24"/>
          <w:lang w:eastAsia="zh-CN"/>
        </w:rPr>
        <w:t>A.它是为别人、为社会的使用价值</w:t>
      </w:r>
    </w:p>
    <w:p w14:paraId="4041884C" w14:textId="77777777" w:rsidR="00F5081B" w:rsidRPr="0027197A" w:rsidRDefault="00F5081B" w:rsidP="00F5081B">
      <w:pPr>
        <w:rPr>
          <w:sz w:val="24"/>
          <w:lang w:eastAsia="zh-CN"/>
        </w:rPr>
      </w:pPr>
      <w:r w:rsidRPr="0027197A">
        <w:rPr>
          <w:color w:val="BE0003"/>
          <w:sz w:val="24"/>
          <w:lang w:eastAsia="zh-CN"/>
        </w:rPr>
        <w:t>D.它是交换价值的物质承担者</w:t>
      </w:r>
    </w:p>
    <w:p w14:paraId="2D16ACB8" w14:textId="77777777" w:rsidR="00F5081B" w:rsidRPr="0027197A" w:rsidRDefault="00F5081B" w:rsidP="00F5081B">
      <w:pPr>
        <w:rPr>
          <w:sz w:val="24"/>
          <w:lang w:eastAsia="zh-CN"/>
        </w:rPr>
      </w:pPr>
      <w:r w:rsidRPr="0027197A">
        <w:rPr>
          <w:sz w:val="24"/>
          <w:lang w:eastAsia="zh-CN"/>
        </w:rPr>
        <w:t>136、分权制衡原则下，国家的（）分别由三个权力主体独立行使。</w:t>
      </w:r>
    </w:p>
    <w:p w14:paraId="59ECD1E7" w14:textId="77777777" w:rsidR="00F5081B" w:rsidRPr="0027197A" w:rsidRDefault="00F5081B" w:rsidP="00F5081B">
      <w:pPr>
        <w:rPr>
          <w:sz w:val="24"/>
          <w:lang w:eastAsia="zh-CN"/>
        </w:rPr>
      </w:pPr>
      <w:r w:rsidRPr="0027197A">
        <w:rPr>
          <w:color w:val="BE0003"/>
          <w:sz w:val="24"/>
          <w:lang w:eastAsia="zh-CN"/>
        </w:rPr>
        <w:t>B.立法权</w:t>
      </w:r>
    </w:p>
    <w:p w14:paraId="6D3D7A8F" w14:textId="77777777" w:rsidR="00F5081B" w:rsidRPr="0027197A" w:rsidRDefault="00F5081B" w:rsidP="00F5081B">
      <w:pPr>
        <w:rPr>
          <w:sz w:val="24"/>
          <w:lang w:eastAsia="zh-CN"/>
        </w:rPr>
      </w:pPr>
      <w:r w:rsidRPr="0027197A">
        <w:rPr>
          <w:color w:val="BE0003"/>
          <w:sz w:val="24"/>
          <w:lang w:eastAsia="zh-CN"/>
        </w:rPr>
        <w:t>C.司法权</w:t>
      </w:r>
    </w:p>
    <w:p w14:paraId="6A93B283" w14:textId="77777777" w:rsidR="00F5081B" w:rsidRPr="0027197A" w:rsidRDefault="00F5081B" w:rsidP="00F5081B">
      <w:pPr>
        <w:rPr>
          <w:sz w:val="24"/>
          <w:lang w:eastAsia="zh-CN"/>
        </w:rPr>
      </w:pPr>
      <w:r w:rsidRPr="0027197A">
        <w:rPr>
          <w:color w:val="BE0003"/>
          <w:sz w:val="24"/>
          <w:lang w:eastAsia="zh-CN"/>
        </w:rPr>
        <w:t>D.行政权</w:t>
      </w:r>
    </w:p>
    <w:p w14:paraId="3F344174" w14:textId="77777777" w:rsidR="00F5081B" w:rsidRPr="0027197A" w:rsidRDefault="00F5081B" w:rsidP="00F5081B">
      <w:pPr>
        <w:rPr>
          <w:sz w:val="24"/>
          <w:lang w:eastAsia="zh-CN"/>
        </w:rPr>
      </w:pPr>
      <w:r w:rsidRPr="0027197A">
        <w:rPr>
          <w:sz w:val="24"/>
          <w:lang w:eastAsia="zh-CN"/>
        </w:rPr>
        <w:t>137、资本的技术构成是指（）。</w:t>
      </w:r>
    </w:p>
    <w:p w14:paraId="52BFCE44" w14:textId="77777777" w:rsidR="00F5081B" w:rsidRPr="0027197A" w:rsidRDefault="00F5081B" w:rsidP="00F5081B">
      <w:pPr>
        <w:rPr>
          <w:sz w:val="24"/>
          <w:lang w:eastAsia="zh-CN"/>
        </w:rPr>
      </w:pPr>
      <w:r w:rsidRPr="0027197A">
        <w:rPr>
          <w:color w:val="BE0003"/>
          <w:sz w:val="24"/>
          <w:lang w:eastAsia="zh-CN"/>
        </w:rPr>
        <w:t>A.从物质方面考察的资本构成</w:t>
      </w:r>
    </w:p>
    <w:p w14:paraId="2358D95A" w14:textId="77777777" w:rsidR="00F5081B" w:rsidRPr="0027197A" w:rsidRDefault="00F5081B" w:rsidP="00F5081B">
      <w:pPr>
        <w:rPr>
          <w:sz w:val="24"/>
          <w:lang w:eastAsia="zh-CN"/>
        </w:rPr>
      </w:pPr>
      <w:r w:rsidRPr="0027197A">
        <w:rPr>
          <w:color w:val="BE0003"/>
          <w:sz w:val="24"/>
          <w:lang w:eastAsia="zh-CN"/>
        </w:rPr>
        <w:t>B.反映生产技术水平的资本构成</w:t>
      </w:r>
    </w:p>
    <w:p w14:paraId="22971296" w14:textId="77777777" w:rsidR="00F5081B" w:rsidRPr="0027197A" w:rsidRDefault="00F5081B" w:rsidP="00F5081B">
      <w:pPr>
        <w:rPr>
          <w:sz w:val="24"/>
          <w:lang w:eastAsia="zh-CN"/>
        </w:rPr>
      </w:pPr>
      <w:r w:rsidRPr="0027197A">
        <w:rPr>
          <w:color w:val="BE0003"/>
          <w:sz w:val="24"/>
          <w:lang w:eastAsia="zh-CN"/>
        </w:rPr>
        <w:t>C.用生产资料和劳动力的比例关系表现的资本构成</w:t>
      </w:r>
    </w:p>
    <w:p w14:paraId="18B0C382" w14:textId="77777777" w:rsidR="00F5081B" w:rsidRPr="0027197A" w:rsidRDefault="00F5081B" w:rsidP="00F5081B">
      <w:pPr>
        <w:rPr>
          <w:sz w:val="24"/>
          <w:lang w:eastAsia="zh-CN"/>
        </w:rPr>
      </w:pPr>
      <w:r w:rsidRPr="0027197A">
        <w:rPr>
          <w:color w:val="BE0003"/>
          <w:sz w:val="24"/>
          <w:lang w:eastAsia="zh-CN"/>
        </w:rPr>
        <w:t>D.决定资本价值构成的</w:t>
      </w:r>
    </w:p>
    <w:p w14:paraId="504922D9" w14:textId="77777777" w:rsidR="00F5081B" w:rsidRPr="0027197A" w:rsidRDefault="00F5081B" w:rsidP="00F5081B">
      <w:pPr>
        <w:rPr>
          <w:sz w:val="24"/>
          <w:lang w:eastAsia="zh-CN"/>
        </w:rPr>
      </w:pPr>
      <w:r w:rsidRPr="0027197A">
        <w:rPr>
          <w:sz w:val="24"/>
          <w:lang w:eastAsia="zh-CN"/>
        </w:rPr>
        <w:t>138、马克思指出：“如果物没有用，那么其中包含的劳动也就没有用，不能算作劳动。因此不形成价值。”这段话说明（）。</w:t>
      </w:r>
    </w:p>
    <w:p w14:paraId="20CAC9C2" w14:textId="77777777" w:rsidR="00F5081B" w:rsidRPr="0027197A" w:rsidRDefault="00F5081B" w:rsidP="00F5081B">
      <w:pPr>
        <w:rPr>
          <w:sz w:val="24"/>
          <w:lang w:eastAsia="zh-CN"/>
        </w:rPr>
      </w:pPr>
      <w:r w:rsidRPr="0027197A">
        <w:rPr>
          <w:color w:val="BE0003"/>
          <w:sz w:val="24"/>
          <w:lang w:eastAsia="zh-CN"/>
        </w:rPr>
        <w:lastRenderedPageBreak/>
        <w:t>C.价值是以物的有用性为前提的</w:t>
      </w:r>
    </w:p>
    <w:p w14:paraId="1EAAD2AC" w14:textId="77777777" w:rsidR="00F5081B" w:rsidRPr="0027197A" w:rsidRDefault="00F5081B" w:rsidP="00F5081B">
      <w:pPr>
        <w:rPr>
          <w:sz w:val="24"/>
          <w:lang w:eastAsia="zh-CN"/>
        </w:rPr>
      </w:pPr>
      <w:r w:rsidRPr="0027197A">
        <w:rPr>
          <w:color w:val="BE0003"/>
          <w:sz w:val="24"/>
          <w:lang w:eastAsia="zh-CN"/>
        </w:rPr>
        <w:t>D.不是所有劳动都创造价值</w:t>
      </w:r>
    </w:p>
    <w:p w14:paraId="1A60D6FF" w14:textId="77777777" w:rsidR="00F5081B" w:rsidRPr="0027197A" w:rsidRDefault="00F5081B" w:rsidP="00F5081B">
      <w:pPr>
        <w:rPr>
          <w:sz w:val="24"/>
          <w:lang w:eastAsia="zh-CN"/>
        </w:rPr>
      </w:pPr>
      <w:r w:rsidRPr="0027197A">
        <w:rPr>
          <w:sz w:val="24"/>
          <w:lang w:eastAsia="zh-CN"/>
        </w:rPr>
        <w:t>139、资本主义国家政党的自身弊端包括（）。</w:t>
      </w:r>
    </w:p>
    <w:p w14:paraId="1024A532" w14:textId="77777777" w:rsidR="00F5081B" w:rsidRPr="0027197A" w:rsidRDefault="00F5081B" w:rsidP="00F5081B">
      <w:pPr>
        <w:rPr>
          <w:sz w:val="24"/>
          <w:lang w:eastAsia="zh-CN"/>
        </w:rPr>
      </w:pPr>
      <w:r w:rsidRPr="0027197A">
        <w:rPr>
          <w:color w:val="BE0003"/>
          <w:sz w:val="24"/>
          <w:lang w:eastAsia="zh-CN"/>
        </w:rPr>
        <w:t>A.决策效率低下</w:t>
      </w:r>
    </w:p>
    <w:p w14:paraId="68E21740" w14:textId="77777777" w:rsidR="00F5081B" w:rsidRPr="0027197A" w:rsidRDefault="00F5081B" w:rsidP="00F5081B">
      <w:pPr>
        <w:rPr>
          <w:sz w:val="24"/>
          <w:lang w:eastAsia="zh-CN"/>
        </w:rPr>
      </w:pPr>
      <w:r w:rsidRPr="0027197A">
        <w:rPr>
          <w:color w:val="BE0003"/>
          <w:sz w:val="24"/>
          <w:lang w:eastAsia="zh-CN"/>
        </w:rPr>
        <w:t>B.社会矛盾激化</w:t>
      </w:r>
    </w:p>
    <w:p w14:paraId="44A2D2E8" w14:textId="77777777" w:rsidR="00F5081B" w:rsidRPr="0027197A" w:rsidRDefault="00F5081B" w:rsidP="00F5081B">
      <w:pPr>
        <w:rPr>
          <w:sz w:val="24"/>
          <w:lang w:eastAsia="zh-CN"/>
        </w:rPr>
      </w:pPr>
      <w:r w:rsidRPr="0027197A">
        <w:rPr>
          <w:color w:val="BE0003"/>
          <w:sz w:val="24"/>
          <w:lang w:eastAsia="zh-CN"/>
        </w:rPr>
        <w:t>C.议会政治流于形式</w:t>
      </w:r>
    </w:p>
    <w:p w14:paraId="3581F442" w14:textId="77777777" w:rsidR="00F5081B" w:rsidRPr="0027197A" w:rsidRDefault="00F5081B" w:rsidP="00F5081B">
      <w:pPr>
        <w:rPr>
          <w:sz w:val="24"/>
          <w:lang w:eastAsia="zh-CN"/>
        </w:rPr>
      </w:pPr>
      <w:r w:rsidRPr="0027197A">
        <w:rPr>
          <w:color w:val="BE0003"/>
          <w:sz w:val="24"/>
          <w:lang w:eastAsia="zh-CN"/>
        </w:rPr>
        <w:t>D.政府债台高筑</w:t>
      </w:r>
    </w:p>
    <w:p w14:paraId="558469FB" w14:textId="77777777" w:rsidR="00F5081B" w:rsidRPr="0027197A" w:rsidRDefault="00F5081B" w:rsidP="00F5081B">
      <w:pPr>
        <w:rPr>
          <w:sz w:val="24"/>
          <w:lang w:eastAsia="zh-CN"/>
        </w:rPr>
      </w:pPr>
      <w:r w:rsidRPr="0027197A">
        <w:rPr>
          <w:sz w:val="24"/>
          <w:lang w:eastAsia="zh-CN"/>
        </w:rPr>
        <w:t>140、剩余价值率和利润率的区别在于（）。</w:t>
      </w:r>
    </w:p>
    <w:p w14:paraId="53E2B280" w14:textId="77777777" w:rsidR="00F5081B" w:rsidRPr="0027197A" w:rsidRDefault="00F5081B" w:rsidP="00F5081B">
      <w:pPr>
        <w:rPr>
          <w:sz w:val="24"/>
          <w:lang w:eastAsia="zh-CN"/>
        </w:rPr>
      </w:pPr>
      <w:r w:rsidRPr="0027197A">
        <w:rPr>
          <w:color w:val="BE0003"/>
          <w:sz w:val="24"/>
          <w:lang w:eastAsia="zh-CN"/>
        </w:rPr>
        <w:t>A.前者通常大于后者</w:t>
      </w:r>
    </w:p>
    <w:p w14:paraId="3AE6BD0E" w14:textId="77777777" w:rsidR="00F5081B" w:rsidRPr="0027197A" w:rsidRDefault="00F5081B" w:rsidP="00F5081B">
      <w:pPr>
        <w:rPr>
          <w:sz w:val="24"/>
          <w:lang w:eastAsia="zh-CN"/>
        </w:rPr>
      </w:pPr>
      <w:r w:rsidRPr="0027197A">
        <w:rPr>
          <w:color w:val="BE0003"/>
          <w:sz w:val="24"/>
          <w:lang w:eastAsia="zh-CN"/>
        </w:rPr>
        <w:t>C.前者反映剥削程度，后者反映预付资本的增殖程度</w:t>
      </w:r>
    </w:p>
    <w:p w14:paraId="40EF92C9" w14:textId="77777777" w:rsidR="00F5081B" w:rsidRPr="0027197A" w:rsidRDefault="00F5081B" w:rsidP="00F5081B">
      <w:pPr>
        <w:rPr>
          <w:sz w:val="24"/>
        </w:rPr>
      </w:pPr>
      <w:r w:rsidRPr="0027197A">
        <w:rPr>
          <w:color w:val="BE0003"/>
          <w:sz w:val="24"/>
        </w:rPr>
        <w:t>D.前者的公式是m/v，后者的公式是m/c+v</w:t>
      </w:r>
    </w:p>
    <w:p w14:paraId="41DEF48C" w14:textId="77777777" w:rsidR="00F5081B" w:rsidRPr="0027197A" w:rsidRDefault="00F5081B" w:rsidP="00F5081B">
      <w:pPr>
        <w:rPr>
          <w:sz w:val="24"/>
          <w:lang w:eastAsia="zh-CN"/>
        </w:rPr>
      </w:pPr>
      <w:r w:rsidRPr="0027197A">
        <w:rPr>
          <w:sz w:val="24"/>
          <w:lang w:eastAsia="zh-CN"/>
        </w:rPr>
        <w:t>141、同一劳动在同一时间内，当部门劳动生产率提高时会使（）。</w:t>
      </w:r>
    </w:p>
    <w:p w14:paraId="21587C4C" w14:textId="77777777" w:rsidR="00F5081B" w:rsidRPr="0027197A" w:rsidRDefault="00F5081B" w:rsidP="00F5081B">
      <w:pPr>
        <w:rPr>
          <w:sz w:val="24"/>
          <w:lang w:eastAsia="zh-CN"/>
        </w:rPr>
      </w:pPr>
      <w:r w:rsidRPr="0027197A">
        <w:rPr>
          <w:color w:val="BE0003"/>
          <w:sz w:val="24"/>
          <w:lang w:eastAsia="zh-CN"/>
        </w:rPr>
        <w:t>A.单位商品的价值量降低</w:t>
      </w:r>
    </w:p>
    <w:p w14:paraId="5AA5367E" w14:textId="77777777" w:rsidR="00F5081B" w:rsidRPr="0027197A" w:rsidRDefault="00F5081B" w:rsidP="00F5081B">
      <w:pPr>
        <w:rPr>
          <w:sz w:val="24"/>
        </w:rPr>
      </w:pPr>
      <w:r w:rsidRPr="0027197A">
        <w:rPr>
          <w:color w:val="BE0003"/>
          <w:sz w:val="24"/>
        </w:rPr>
        <w:t>B.商品的使用价值量增加</w:t>
      </w:r>
    </w:p>
    <w:p w14:paraId="0F28532C" w14:textId="77777777" w:rsidR="00F5081B" w:rsidRPr="0027197A" w:rsidRDefault="00F5081B" w:rsidP="00F5081B">
      <w:pPr>
        <w:rPr>
          <w:sz w:val="24"/>
          <w:lang w:eastAsia="zh-CN"/>
        </w:rPr>
      </w:pPr>
      <w:r w:rsidRPr="0027197A">
        <w:rPr>
          <w:sz w:val="24"/>
          <w:lang w:eastAsia="zh-CN"/>
        </w:rPr>
        <w:t>142、资本家阶级和工人阶级本质上是（）关系。</w:t>
      </w:r>
    </w:p>
    <w:p w14:paraId="190B78D5" w14:textId="77777777" w:rsidR="00F5081B" w:rsidRPr="0027197A" w:rsidRDefault="00F5081B" w:rsidP="00F5081B">
      <w:pPr>
        <w:rPr>
          <w:sz w:val="24"/>
          <w:lang w:eastAsia="zh-CN"/>
        </w:rPr>
      </w:pPr>
      <w:r w:rsidRPr="0027197A">
        <w:rPr>
          <w:color w:val="BE0003"/>
          <w:sz w:val="24"/>
          <w:lang w:eastAsia="zh-CN"/>
        </w:rPr>
        <w:t>A.压迫与被压迫</w:t>
      </w:r>
    </w:p>
    <w:p w14:paraId="68273F8B" w14:textId="77777777" w:rsidR="00F5081B" w:rsidRPr="0027197A" w:rsidRDefault="00F5081B" w:rsidP="00F5081B">
      <w:pPr>
        <w:rPr>
          <w:sz w:val="24"/>
          <w:lang w:eastAsia="zh-CN"/>
        </w:rPr>
      </w:pPr>
      <w:r w:rsidRPr="0027197A">
        <w:rPr>
          <w:color w:val="BE0003"/>
          <w:sz w:val="24"/>
          <w:lang w:eastAsia="zh-CN"/>
        </w:rPr>
        <w:t>B.统治与被统治</w:t>
      </w:r>
    </w:p>
    <w:p w14:paraId="44BDB23B" w14:textId="77777777" w:rsidR="00F5081B" w:rsidRPr="0027197A" w:rsidRDefault="00F5081B" w:rsidP="00F5081B">
      <w:pPr>
        <w:rPr>
          <w:sz w:val="24"/>
          <w:lang w:eastAsia="zh-CN"/>
        </w:rPr>
      </w:pPr>
      <w:r w:rsidRPr="0027197A">
        <w:rPr>
          <w:color w:val="BE0003"/>
          <w:sz w:val="24"/>
          <w:lang w:eastAsia="zh-CN"/>
        </w:rPr>
        <w:t>C.剥削与被剥削</w:t>
      </w:r>
    </w:p>
    <w:p w14:paraId="3C6B4924" w14:textId="77777777" w:rsidR="00F5081B" w:rsidRPr="0027197A" w:rsidRDefault="00F5081B" w:rsidP="00F5081B">
      <w:pPr>
        <w:rPr>
          <w:sz w:val="24"/>
          <w:lang w:eastAsia="zh-CN"/>
        </w:rPr>
      </w:pPr>
      <w:r w:rsidRPr="0027197A">
        <w:rPr>
          <w:sz w:val="24"/>
          <w:lang w:eastAsia="zh-CN"/>
        </w:rPr>
        <w:t>143、资本主义国家政党的作用包括（）。</w:t>
      </w:r>
    </w:p>
    <w:p w14:paraId="7AE1BD65" w14:textId="77777777" w:rsidR="00F5081B" w:rsidRPr="0027197A" w:rsidRDefault="00F5081B" w:rsidP="00F5081B">
      <w:pPr>
        <w:rPr>
          <w:sz w:val="24"/>
          <w:lang w:eastAsia="zh-CN"/>
        </w:rPr>
      </w:pPr>
      <w:r w:rsidRPr="0027197A">
        <w:rPr>
          <w:color w:val="BE0003"/>
          <w:sz w:val="24"/>
          <w:lang w:eastAsia="zh-CN"/>
        </w:rPr>
        <w:t>A.执掌政权控制议会</w:t>
      </w:r>
    </w:p>
    <w:p w14:paraId="412BCB4B" w14:textId="77777777" w:rsidR="00F5081B" w:rsidRPr="0027197A" w:rsidRDefault="00F5081B" w:rsidP="00F5081B">
      <w:pPr>
        <w:rPr>
          <w:sz w:val="24"/>
          <w:lang w:eastAsia="zh-CN"/>
        </w:rPr>
      </w:pPr>
      <w:r w:rsidRPr="0027197A">
        <w:rPr>
          <w:color w:val="BE0003"/>
          <w:sz w:val="24"/>
          <w:lang w:eastAsia="zh-CN"/>
        </w:rPr>
        <w:t>C.操纵选举</w:t>
      </w:r>
    </w:p>
    <w:p w14:paraId="4822E2F9" w14:textId="77777777" w:rsidR="00F5081B" w:rsidRPr="0027197A" w:rsidRDefault="00F5081B" w:rsidP="00F5081B">
      <w:pPr>
        <w:rPr>
          <w:sz w:val="24"/>
          <w:lang w:eastAsia="zh-CN"/>
        </w:rPr>
      </w:pPr>
      <w:r w:rsidRPr="0027197A">
        <w:rPr>
          <w:color w:val="BE0003"/>
          <w:sz w:val="24"/>
          <w:lang w:eastAsia="zh-CN"/>
        </w:rPr>
        <w:t>D.控制群众舆论宣传</w:t>
      </w:r>
    </w:p>
    <w:p w14:paraId="7D6A456B" w14:textId="77777777" w:rsidR="00F5081B" w:rsidRPr="0027197A" w:rsidRDefault="00F5081B" w:rsidP="00F5081B">
      <w:pPr>
        <w:rPr>
          <w:sz w:val="24"/>
          <w:lang w:eastAsia="zh-CN"/>
        </w:rPr>
      </w:pPr>
      <w:r w:rsidRPr="0027197A">
        <w:rPr>
          <w:sz w:val="24"/>
          <w:lang w:eastAsia="zh-CN"/>
        </w:rPr>
        <w:t>144、资本主义国家政治制度包括（）。</w:t>
      </w:r>
    </w:p>
    <w:p w14:paraId="70F60757" w14:textId="77777777" w:rsidR="00F5081B" w:rsidRPr="0027197A" w:rsidRDefault="00F5081B" w:rsidP="00F5081B">
      <w:pPr>
        <w:rPr>
          <w:sz w:val="24"/>
          <w:lang w:eastAsia="zh-CN"/>
        </w:rPr>
      </w:pPr>
      <w:r w:rsidRPr="0027197A">
        <w:rPr>
          <w:color w:val="BE0003"/>
          <w:sz w:val="24"/>
          <w:lang w:eastAsia="zh-CN"/>
        </w:rPr>
        <w:lastRenderedPageBreak/>
        <w:t>A.民主法治</w:t>
      </w:r>
    </w:p>
    <w:p w14:paraId="29847CFB" w14:textId="77777777" w:rsidR="00F5081B" w:rsidRPr="0027197A" w:rsidRDefault="00F5081B" w:rsidP="00F5081B">
      <w:pPr>
        <w:rPr>
          <w:sz w:val="24"/>
          <w:lang w:eastAsia="zh-CN"/>
        </w:rPr>
      </w:pPr>
      <w:r w:rsidRPr="0027197A">
        <w:rPr>
          <w:color w:val="BE0003"/>
          <w:sz w:val="24"/>
          <w:lang w:eastAsia="zh-CN"/>
        </w:rPr>
        <w:t>B.政权组织形式</w:t>
      </w:r>
    </w:p>
    <w:p w14:paraId="5ABB8412" w14:textId="77777777" w:rsidR="00F5081B" w:rsidRPr="0027197A" w:rsidRDefault="00F5081B" w:rsidP="00F5081B">
      <w:pPr>
        <w:rPr>
          <w:sz w:val="24"/>
          <w:lang w:eastAsia="zh-CN"/>
        </w:rPr>
      </w:pPr>
      <w:r w:rsidRPr="0027197A">
        <w:rPr>
          <w:color w:val="BE0003"/>
          <w:sz w:val="24"/>
          <w:lang w:eastAsia="zh-CN"/>
        </w:rPr>
        <w:t>C.选举制度</w:t>
      </w:r>
    </w:p>
    <w:p w14:paraId="66C68D0A" w14:textId="77777777" w:rsidR="00F5081B" w:rsidRPr="0027197A" w:rsidRDefault="00F5081B" w:rsidP="00F5081B">
      <w:pPr>
        <w:rPr>
          <w:sz w:val="24"/>
          <w:lang w:eastAsia="zh-CN"/>
        </w:rPr>
      </w:pPr>
      <w:r w:rsidRPr="0027197A">
        <w:rPr>
          <w:color w:val="BE0003"/>
          <w:sz w:val="24"/>
          <w:lang w:eastAsia="zh-CN"/>
        </w:rPr>
        <w:t>D.政党制度</w:t>
      </w:r>
    </w:p>
    <w:p w14:paraId="6A1DA50D" w14:textId="77777777" w:rsidR="00F5081B" w:rsidRPr="0027197A" w:rsidRDefault="00F5081B" w:rsidP="00F5081B">
      <w:pPr>
        <w:rPr>
          <w:sz w:val="24"/>
          <w:lang w:eastAsia="zh-CN"/>
        </w:rPr>
      </w:pPr>
      <w:r w:rsidRPr="0027197A">
        <w:rPr>
          <w:sz w:val="24"/>
          <w:lang w:eastAsia="zh-CN"/>
        </w:rPr>
        <w:t>145、以下关于不变资本与可变资本说法正确的有（）。</w:t>
      </w:r>
    </w:p>
    <w:p w14:paraId="0E51DD8F" w14:textId="77777777" w:rsidR="00F5081B" w:rsidRPr="0027197A" w:rsidRDefault="00F5081B" w:rsidP="00F5081B">
      <w:pPr>
        <w:rPr>
          <w:sz w:val="24"/>
          <w:lang w:eastAsia="zh-CN"/>
        </w:rPr>
      </w:pPr>
      <w:r w:rsidRPr="0027197A">
        <w:rPr>
          <w:color w:val="BE0003"/>
          <w:sz w:val="24"/>
          <w:lang w:eastAsia="zh-CN"/>
        </w:rPr>
        <w:t>A.可变资本的价值是由工人的劳动再生产出来的</w:t>
      </w:r>
    </w:p>
    <w:p w14:paraId="75AD77C2" w14:textId="77777777" w:rsidR="00F5081B" w:rsidRPr="0027197A" w:rsidRDefault="00F5081B" w:rsidP="00F5081B">
      <w:pPr>
        <w:rPr>
          <w:sz w:val="24"/>
          <w:lang w:eastAsia="zh-CN"/>
        </w:rPr>
      </w:pPr>
      <w:r w:rsidRPr="0027197A">
        <w:rPr>
          <w:color w:val="BE0003"/>
          <w:sz w:val="24"/>
          <w:lang w:eastAsia="zh-CN"/>
        </w:rPr>
        <w:t>C.这种划分为确定资本家对雇佣劳动者的剥削程度提供了科学依据</w:t>
      </w:r>
    </w:p>
    <w:p w14:paraId="1AD85241" w14:textId="77777777" w:rsidR="00F5081B" w:rsidRPr="0027197A" w:rsidRDefault="00F5081B" w:rsidP="00F5081B">
      <w:pPr>
        <w:rPr>
          <w:sz w:val="24"/>
          <w:lang w:eastAsia="zh-CN"/>
        </w:rPr>
      </w:pPr>
      <w:r w:rsidRPr="0027197A">
        <w:rPr>
          <w:color w:val="BE0003"/>
          <w:sz w:val="24"/>
          <w:lang w:eastAsia="zh-CN"/>
        </w:rPr>
        <w:t>D.剩余价值全部是由可变资本创造的</w:t>
      </w:r>
    </w:p>
    <w:p w14:paraId="77D835FE" w14:textId="77777777" w:rsidR="00F5081B" w:rsidRPr="0027197A" w:rsidRDefault="00F5081B" w:rsidP="00F5081B">
      <w:pPr>
        <w:rPr>
          <w:sz w:val="24"/>
          <w:lang w:eastAsia="zh-CN"/>
        </w:rPr>
      </w:pPr>
      <w:r w:rsidRPr="0027197A">
        <w:rPr>
          <w:sz w:val="24"/>
          <w:lang w:eastAsia="zh-CN"/>
        </w:rPr>
        <w:t>146、在资本主义商品生产的条件下，各个资本家追求超额剩余价值的结果是（）。</w:t>
      </w:r>
    </w:p>
    <w:p w14:paraId="3C9C3BD2" w14:textId="77777777" w:rsidR="00F5081B" w:rsidRPr="0027197A" w:rsidRDefault="00F5081B" w:rsidP="00F5081B">
      <w:pPr>
        <w:rPr>
          <w:sz w:val="24"/>
          <w:lang w:eastAsia="zh-CN"/>
        </w:rPr>
      </w:pPr>
      <w:r w:rsidRPr="0027197A">
        <w:rPr>
          <w:color w:val="BE0003"/>
          <w:sz w:val="24"/>
          <w:lang w:eastAsia="zh-CN"/>
        </w:rPr>
        <w:t>A.整个资本家阶级普遍获得相对剩余价值</w:t>
      </w:r>
    </w:p>
    <w:p w14:paraId="50AFCC84" w14:textId="77777777" w:rsidR="00F5081B" w:rsidRPr="0027197A" w:rsidRDefault="00F5081B" w:rsidP="00F5081B">
      <w:pPr>
        <w:rPr>
          <w:sz w:val="24"/>
          <w:lang w:eastAsia="zh-CN"/>
        </w:rPr>
      </w:pPr>
      <w:r w:rsidRPr="0027197A">
        <w:rPr>
          <w:color w:val="BE0003"/>
          <w:sz w:val="24"/>
          <w:lang w:eastAsia="zh-CN"/>
        </w:rPr>
        <w:t>C.全社会劳动生产率提高</w:t>
      </w:r>
    </w:p>
    <w:p w14:paraId="0345CD02" w14:textId="77777777" w:rsidR="00F5081B" w:rsidRPr="0027197A" w:rsidRDefault="00F5081B" w:rsidP="00F5081B">
      <w:pPr>
        <w:rPr>
          <w:sz w:val="24"/>
          <w:lang w:eastAsia="zh-CN"/>
        </w:rPr>
      </w:pPr>
      <w:r w:rsidRPr="0027197A">
        <w:rPr>
          <w:sz w:val="24"/>
          <w:lang w:eastAsia="zh-CN"/>
        </w:rPr>
        <w:t>147、生产剩余价值的最基本方法有（）。</w:t>
      </w:r>
    </w:p>
    <w:p w14:paraId="27D66C2B" w14:textId="77777777" w:rsidR="00F5081B" w:rsidRPr="0027197A" w:rsidRDefault="00F5081B" w:rsidP="00F5081B">
      <w:pPr>
        <w:rPr>
          <w:sz w:val="24"/>
          <w:lang w:eastAsia="zh-CN"/>
        </w:rPr>
      </w:pPr>
      <w:r w:rsidRPr="0027197A">
        <w:rPr>
          <w:color w:val="BE0003"/>
          <w:sz w:val="24"/>
          <w:lang w:eastAsia="zh-CN"/>
        </w:rPr>
        <w:t>A.延长工作日</w:t>
      </w:r>
    </w:p>
    <w:p w14:paraId="68006811" w14:textId="77777777" w:rsidR="00F5081B" w:rsidRPr="0027197A" w:rsidRDefault="00F5081B" w:rsidP="00F5081B">
      <w:pPr>
        <w:rPr>
          <w:sz w:val="24"/>
          <w:lang w:eastAsia="zh-CN"/>
        </w:rPr>
      </w:pPr>
      <w:r w:rsidRPr="0027197A">
        <w:rPr>
          <w:color w:val="BE0003"/>
          <w:sz w:val="24"/>
          <w:lang w:eastAsia="zh-CN"/>
        </w:rPr>
        <w:t>C.缩短必要劳动时间</w:t>
      </w:r>
    </w:p>
    <w:p w14:paraId="72A538BA" w14:textId="77777777" w:rsidR="00F5081B" w:rsidRPr="0027197A" w:rsidRDefault="00F5081B" w:rsidP="00F5081B">
      <w:pPr>
        <w:rPr>
          <w:sz w:val="24"/>
          <w:lang w:eastAsia="zh-CN"/>
        </w:rPr>
      </w:pPr>
      <w:r w:rsidRPr="0027197A">
        <w:rPr>
          <w:sz w:val="24"/>
          <w:lang w:eastAsia="zh-CN"/>
        </w:rPr>
        <w:t>148、以下关于剩余价值说法正确的有（）。</w:t>
      </w:r>
    </w:p>
    <w:p w14:paraId="477E2EA2" w14:textId="77777777" w:rsidR="00F5081B" w:rsidRPr="0027197A" w:rsidRDefault="00F5081B" w:rsidP="00F5081B">
      <w:pPr>
        <w:rPr>
          <w:sz w:val="24"/>
          <w:lang w:eastAsia="zh-CN"/>
        </w:rPr>
      </w:pPr>
      <w:r w:rsidRPr="0027197A">
        <w:rPr>
          <w:color w:val="BE0003"/>
          <w:sz w:val="24"/>
          <w:lang w:eastAsia="zh-CN"/>
        </w:rPr>
        <w:t>A.剩余价值是雇佣工人创造的并被资本家无偿占有的超过劳动力价值的那部分价值</w:t>
      </w:r>
    </w:p>
    <w:p w14:paraId="4ECFC874" w14:textId="77777777" w:rsidR="00F5081B" w:rsidRPr="0027197A" w:rsidRDefault="00F5081B" w:rsidP="00F5081B">
      <w:pPr>
        <w:rPr>
          <w:sz w:val="24"/>
          <w:lang w:eastAsia="zh-CN"/>
        </w:rPr>
      </w:pPr>
      <w:r w:rsidRPr="0027197A">
        <w:rPr>
          <w:color w:val="BE0003"/>
          <w:sz w:val="24"/>
          <w:lang w:eastAsia="zh-CN"/>
        </w:rPr>
        <w:t>B.剩余价值是雇佣工人剩余劳动的凝结</w:t>
      </w:r>
    </w:p>
    <w:p w14:paraId="1449EE8C" w14:textId="77777777" w:rsidR="00F5081B" w:rsidRPr="0027197A" w:rsidRDefault="00F5081B" w:rsidP="00F5081B">
      <w:pPr>
        <w:rPr>
          <w:sz w:val="24"/>
          <w:lang w:eastAsia="zh-CN"/>
        </w:rPr>
      </w:pPr>
      <w:r w:rsidRPr="0027197A">
        <w:rPr>
          <w:color w:val="BE0003"/>
          <w:sz w:val="24"/>
          <w:lang w:eastAsia="zh-CN"/>
        </w:rPr>
        <w:t>C.剩余价值体现了资本家与雇佣工人之间的剥削与被剥削关系</w:t>
      </w:r>
    </w:p>
    <w:p w14:paraId="7351339E" w14:textId="77777777" w:rsidR="00F5081B" w:rsidRPr="0027197A" w:rsidRDefault="00F5081B" w:rsidP="00F5081B">
      <w:pPr>
        <w:rPr>
          <w:sz w:val="24"/>
          <w:lang w:eastAsia="zh-CN"/>
        </w:rPr>
      </w:pPr>
      <w:r w:rsidRPr="0027197A">
        <w:rPr>
          <w:color w:val="BE0003"/>
          <w:sz w:val="24"/>
          <w:lang w:eastAsia="zh-CN"/>
        </w:rPr>
        <w:t>D.剩余价值的唯一源泉是雇佣劳动者的剩余劳动</w:t>
      </w:r>
    </w:p>
    <w:p w14:paraId="0D362E89" w14:textId="77777777" w:rsidR="00F5081B" w:rsidRPr="0027197A" w:rsidRDefault="00F5081B" w:rsidP="00F5081B">
      <w:pPr>
        <w:rPr>
          <w:sz w:val="24"/>
          <w:lang w:eastAsia="zh-CN"/>
        </w:rPr>
      </w:pPr>
      <w:r w:rsidRPr="0027197A">
        <w:rPr>
          <w:sz w:val="24"/>
          <w:lang w:eastAsia="zh-CN"/>
        </w:rPr>
        <w:t>149、“资本主义积累不断地并且同它的能力和规模成正比例地生产出相对比的，即超过资本增殖的平均需要的，因而是过剩的或追加的工人人口。……这种过剩人口反过来又成为资本主义积累的杠杆，甚至成为资本主义生产方式存在的一个条件。”上述论断表明（）。</w:t>
      </w:r>
    </w:p>
    <w:p w14:paraId="72A3F43D" w14:textId="77777777" w:rsidR="00F5081B" w:rsidRPr="0027197A" w:rsidRDefault="00F5081B" w:rsidP="00F5081B">
      <w:pPr>
        <w:rPr>
          <w:sz w:val="24"/>
          <w:lang w:eastAsia="zh-CN"/>
        </w:rPr>
      </w:pPr>
      <w:r w:rsidRPr="0027197A">
        <w:rPr>
          <w:color w:val="BE0003"/>
          <w:sz w:val="24"/>
          <w:lang w:eastAsia="zh-CN"/>
        </w:rPr>
        <w:t>B.资本主义积累必然导致工人人口的供给相对于资本的需要而过剩</w:t>
      </w:r>
    </w:p>
    <w:p w14:paraId="16DDCA63" w14:textId="77777777" w:rsidR="00F5081B" w:rsidRPr="0027197A" w:rsidRDefault="00F5081B" w:rsidP="00F5081B">
      <w:pPr>
        <w:rPr>
          <w:sz w:val="24"/>
          <w:lang w:eastAsia="zh-CN"/>
        </w:rPr>
      </w:pPr>
      <w:r w:rsidRPr="0027197A">
        <w:rPr>
          <w:color w:val="BE0003"/>
          <w:sz w:val="24"/>
          <w:lang w:eastAsia="zh-CN"/>
        </w:rPr>
        <w:lastRenderedPageBreak/>
        <w:t>C.资本主义生产周期性特征需要有相对过剩的人口规律与之相适应</w:t>
      </w:r>
    </w:p>
    <w:p w14:paraId="55AA061D" w14:textId="77777777" w:rsidR="00F5081B" w:rsidRPr="0027197A" w:rsidRDefault="00F5081B" w:rsidP="00F5081B">
      <w:pPr>
        <w:rPr>
          <w:sz w:val="24"/>
          <w:lang w:eastAsia="zh-CN"/>
        </w:rPr>
      </w:pPr>
      <w:r w:rsidRPr="0027197A">
        <w:rPr>
          <w:color w:val="BE0003"/>
          <w:sz w:val="24"/>
          <w:lang w:eastAsia="zh-CN"/>
        </w:rPr>
        <w:t>D.资本主义社会过剩人口之所以是相对的,是因为它不为资本价值增殖所需要</w:t>
      </w:r>
    </w:p>
    <w:p w14:paraId="76B971AE" w14:textId="77777777" w:rsidR="00F5081B" w:rsidRPr="0027197A" w:rsidRDefault="00F5081B" w:rsidP="00F5081B">
      <w:pPr>
        <w:rPr>
          <w:sz w:val="24"/>
          <w:lang w:eastAsia="zh-CN"/>
        </w:rPr>
      </w:pPr>
      <w:r w:rsidRPr="0027197A">
        <w:rPr>
          <w:sz w:val="24"/>
          <w:lang w:eastAsia="zh-CN"/>
        </w:rPr>
        <w:t>150、资本主义国家宪法建立的基本原则包括（）。</w:t>
      </w:r>
    </w:p>
    <w:p w14:paraId="434B16AC" w14:textId="77777777" w:rsidR="00F5081B" w:rsidRPr="0027197A" w:rsidRDefault="00F5081B" w:rsidP="00F5081B">
      <w:pPr>
        <w:rPr>
          <w:sz w:val="24"/>
          <w:lang w:eastAsia="zh-CN"/>
        </w:rPr>
      </w:pPr>
      <w:r w:rsidRPr="0027197A">
        <w:rPr>
          <w:color w:val="BE0003"/>
          <w:sz w:val="24"/>
          <w:lang w:eastAsia="zh-CN"/>
        </w:rPr>
        <w:t>A.私有制原则</w:t>
      </w:r>
    </w:p>
    <w:p w14:paraId="32B1A511" w14:textId="77777777" w:rsidR="00F5081B" w:rsidRPr="0027197A" w:rsidRDefault="00F5081B" w:rsidP="00F5081B">
      <w:pPr>
        <w:rPr>
          <w:sz w:val="24"/>
          <w:lang w:eastAsia="zh-CN"/>
        </w:rPr>
      </w:pPr>
      <w:r w:rsidRPr="0027197A">
        <w:rPr>
          <w:color w:val="BE0003"/>
          <w:sz w:val="24"/>
          <w:lang w:eastAsia="zh-CN"/>
        </w:rPr>
        <w:t>B.“主权在民”原则</w:t>
      </w:r>
    </w:p>
    <w:p w14:paraId="64165C2F" w14:textId="77777777" w:rsidR="00F5081B" w:rsidRPr="0027197A" w:rsidRDefault="00F5081B" w:rsidP="00F5081B">
      <w:pPr>
        <w:rPr>
          <w:sz w:val="24"/>
          <w:lang w:eastAsia="zh-CN"/>
        </w:rPr>
      </w:pPr>
      <w:r w:rsidRPr="0027197A">
        <w:rPr>
          <w:color w:val="BE0003"/>
          <w:sz w:val="24"/>
          <w:lang w:eastAsia="zh-CN"/>
        </w:rPr>
        <w:t>C.分权与制衡原则</w:t>
      </w:r>
    </w:p>
    <w:p w14:paraId="48DB5D34" w14:textId="77777777" w:rsidR="00F5081B" w:rsidRPr="0027197A" w:rsidRDefault="00F5081B" w:rsidP="00F5081B">
      <w:pPr>
        <w:rPr>
          <w:sz w:val="24"/>
          <w:lang w:eastAsia="zh-CN"/>
        </w:rPr>
      </w:pPr>
      <w:r w:rsidRPr="0027197A">
        <w:rPr>
          <w:color w:val="BE0003"/>
          <w:sz w:val="24"/>
          <w:lang w:eastAsia="zh-CN"/>
        </w:rPr>
        <w:t>D.人权原则</w:t>
      </w:r>
    </w:p>
    <w:p w14:paraId="22935D79" w14:textId="77777777" w:rsidR="00F5081B" w:rsidRPr="0027197A" w:rsidRDefault="00F5081B" w:rsidP="00F5081B">
      <w:pPr>
        <w:rPr>
          <w:sz w:val="24"/>
          <w:lang w:eastAsia="zh-CN"/>
        </w:rPr>
      </w:pPr>
      <w:r w:rsidRPr="0027197A">
        <w:rPr>
          <w:sz w:val="24"/>
          <w:lang w:eastAsia="zh-CN"/>
        </w:rPr>
        <w:t>151、资本积累会导致（）。</w:t>
      </w:r>
    </w:p>
    <w:p w14:paraId="0A75ACAC" w14:textId="77777777" w:rsidR="00F5081B" w:rsidRPr="0027197A" w:rsidRDefault="00F5081B" w:rsidP="00F5081B">
      <w:pPr>
        <w:rPr>
          <w:sz w:val="24"/>
          <w:lang w:eastAsia="zh-CN"/>
        </w:rPr>
      </w:pPr>
      <w:r w:rsidRPr="0027197A">
        <w:rPr>
          <w:color w:val="BE0003"/>
          <w:sz w:val="24"/>
          <w:lang w:eastAsia="zh-CN"/>
        </w:rPr>
        <w:t>A.资本有机构成提高</w:t>
      </w:r>
    </w:p>
    <w:p w14:paraId="5F6E016C" w14:textId="77777777" w:rsidR="00F5081B" w:rsidRPr="0027197A" w:rsidRDefault="00F5081B" w:rsidP="00F5081B">
      <w:pPr>
        <w:rPr>
          <w:sz w:val="24"/>
          <w:lang w:eastAsia="zh-CN"/>
        </w:rPr>
      </w:pPr>
      <w:r w:rsidRPr="0027197A">
        <w:rPr>
          <w:color w:val="BE0003"/>
          <w:sz w:val="24"/>
          <w:lang w:eastAsia="zh-CN"/>
        </w:rPr>
        <w:t>B.失业现象</w:t>
      </w:r>
    </w:p>
    <w:p w14:paraId="1A397C41" w14:textId="77777777" w:rsidR="00F5081B" w:rsidRPr="0027197A" w:rsidRDefault="00F5081B" w:rsidP="00F5081B">
      <w:pPr>
        <w:rPr>
          <w:sz w:val="24"/>
          <w:lang w:eastAsia="zh-CN"/>
        </w:rPr>
      </w:pPr>
      <w:r w:rsidRPr="0027197A">
        <w:rPr>
          <w:color w:val="BE0003"/>
          <w:sz w:val="24"/>
          <w:lang w:eastAsia="zh-CN"/>
        </w:rPr>
        <w:t>C.社会财富两极分化</w:t>
      </w:r>
    </w:p>
    <w:p w14:paraId="2A60924C" w14:textId="77777777" w:rsidR="00F5081B" w:rsidRPr="0027197A" w:rsidRDefault="00F5081B" w:rsidP="00F5081B">
      <w:pPr>
        <w:rPr>
          <w:sz w:val="24"/>
          <w:lang w:eastAsia="zh-CN"/>
        </w:rPr>
      </w:pPr>
      <w:r w:rsidRPr="0027197A">
        <w:rPr>
          <w:sz w:val="24"/>
          <w:lang w:eastAsia="zh-CN"/>
        </w:rPr>
        <w:t>152、以下关于具体劳动与抽象劳动说法正确的有（）。</w:t>
      </w:r>
    </w:p>
    <w:p w14:paraId="55D9286D" w14:textId="77777777" w:rsidR="00F5081B" w:rsidRPr="0027197A" w:rsidRDefault="00F5081B" w:rsidP="00F5081B">
      <w:pPr>
        <w:rPr>
          <w:sz w:val="24"/>
          <w:lang w:eastAsia="zh-CN"/>
        </w:rPr>
      </w:pPr>
      <w:r w:rsidRPr="0027197A">
        <w:rPr>
          <w:color w:val="BE0003"/>
          <w:sz w:val="24"/>
          <w:lang w:eastAsia="zh-CN"/>
        </w:rPr>
        <w:t>A.具体劳动形成商品的使用价值，抽象劳动形成商品的价值</w:t>
      </w:r>
    </w:p>
    <w:p w14:paraId="06F0CDFE" w14:textId="77777777" w:rsidR="00F5081B" w:rsidRPr="0027197A" w:rsidRDefault="00F5081B" w:rsidP="00F5081B">
      <w:pPr>
        <w:rPr>
          <w:sz w:val="24"/>
          <w:lang w:eastAsia="zh-CN"/>
        </w:rPr>
      </w:pPr>
      <w:r w:rsidRPr="0027197A">
        <w:rPr>
          <w:color w:val="BE0003"/>
          <w:sz w:val="24"/>
          <w:lang w:eastAsia="zh-CN"/>
        </w:rPr>
        <w:t>C.具体劳动不是使用价值的唯一源泉，抽象劳动是价值的唯一源泉</w:t>
      </w:r>
    </w:p>
    <w:p w14:paraId="5F1B4E6E" w14:textId="77777777" w:rsidR="00F5081B" w:rsidRPr="0027197A" w:rsidRDefault="00F5081B" w:rsidP="00F5081B">
      <w:pPr>
        <w:rPr>
          <w:sz w:val="24"/>
          <w:lang w:eastAsia="zh-CN"/>
        </w:rPr>
      </w:pPr>
      <w:r w:rsidRPr="0027197A">
        <w:rPr>
          <w:sz w:val="24"/>
          <w:lang w:eastAsia="zh-CN"/>
        </w:rPr>
        <w:t>153、产业资本循环连续性的基本条件是（）。</w:t>
      </w:r>
    </w:p>
    <w:p w14:paraId="359CC4E7" w14:textId="77777777" w:rsidR="00F5081B" w:rsidRPr="0027197A" w:rsidRDefault="00F5081B" w:rsidP="00F5081B">
      <w:pPr>
        <w:rPr>
          <w:sz w:val="24"/>
          <w:lang w:eastAsia="zh-CN"/>
        </w:rPr>
      </w:pPr>
      <w:r w:rsidRPr="0027197A">
        <w:rPr>
          <w:color w:val="BE0003"/>
          <w:sz w:val="24"/>
          <w:lang w:eastAsia="zh-CN"/>
        </w:rPr>
        <w:t>C.产业资本三种职能形式在时间上的继起性</w:t>
      </w:r>
    </w:p>
    <w:p w14:paraId="5A3A9DD2" w14:textId="77777777" w:rsidR="00F5081B" w:rsidRPr="0027197A" w:rsidRDefault="00F5081B" w:rsidP="00F5081B">
      <w:pPr>
        <w:rPr>
          <w:sz w:val="24"/>
          <w:lang w:eastAsia="zh-CN"/>
        </w:rPr>
      </w:pPr>
      <w:r w:rsidRPr="0027197A">
        <w:rPr>
          <w:color w:val="BE0003"/>
          <w:sz w:val="24"/>
          <w:lang w:eastAsia="zh-CN"/>
        </w:rPr>
        <w:t>D.产业资本三种职能形式在空间上的并存性</w:t>
      </w:r>
    </w:p>
    <w:p w14:paraId="15C55B35" w14:textId="77777777" w:rsidR="00F5081B" w:rsidRPr="0027197A" w:rsidRDefault="00F5081B" w:rsidP="00F5081B">
      <w:pPr>
        <w:rPr>
          <w:sz w:val="24"/>
          <w:lang w:eastAsia="zh-CN"/>
        </w:rPr>
      </w:pPr>
      <w:r w:rsidRPr="0027197A">
        <w:rPr>
          <w:sz w:val="24"/>
          <w:lang w:eastAsia="zh-CN"/>
        </w:rPr>
        <w:t>154、自然经济是下列哪些社会形态的基本经济形式？（）</w:t>
      </w:r>
    </w:p>
    <w:p w14:paraId="4F48B288" w14:textId="77777777" w:rsidR="00F5081B" w:rsidRPr="0027197A" w:rsidRDefault="00F5081B" w:rsidP="00F5081B">
      <w:pPr>
        <w:rPr>
          <w:sz w:val="24"/>
          <w:lang w:eastAsia="zh-CN"/>
        </w:rPr>
      </w:pPr>
      <w:r w:rsidRPr="0027197A">
        <w:rPr>
          <w:color w:val="BE0003"/>
          <w:sz w:val="24"/>
          <w:lang w:eastAsia="zh-CN"/>
        </w:rPr>
        <w:t>A.原始社会</w:t>
      </w:r>
    </w:p>
    <w:p w14:paraId="32F5E0AD" w14:textId="77777777" w:rsidR="00F5081B" w:rsidRPr="0027197A" w:rsidRDefault="00F5081B" w:rsidP="00F5081B">
      <w:pPr>
        <w:rPr>
          <w:sz w:val="24"/>
          <w:lang w:eastAsia="zh-CN"/>
        </w:rPr>
      </w:pPr>
      <w:r w:rsidRPr="0027197A">
        <w:rPr>
          <w:color w:val="BE0003"/>
          <w:sz w:val="24"/>
          <w:lang w:eastAsia="zh-CN"/>
        </w:rPr>
        <w:t>B.奴隶社会</w:t>
      </w:r>
    </w:p>
    <w:p w14:paraId="1DB91B73" w14:textId="77777777" w:rsidR="00F5081B" w:rsidRPr="0027197A" w:rsidRDefault="00F5081B" w:rsidP="00F5081B">
      <w:pPr>
        <w:rPr>
          <w:sz w:val="24"/>
          <w:lang w:eastAsia="zh-CN"/>
        </w:rPr>
      </w:pPr>
      <w:r w:rsidRPr="0027197A">
        <w:rPr>
          <w:color w:val="BE0003"/>
          <w:sz w:val="24"/>
          <w:lang w:eastAsia="zh-CN"/>
        </w:rPr>
        <w:t>C.封建社会</w:t>
      </w:r>
    </w:p>
    <w:p w14:paraId="615ED302" w14:textId="77777777" w:rsidR="00F5081B" w:rsidRPr="0027197A" w:rsidRDefault="00F5081B" w:rsidP="00F5081B">
      <w:pPr>
        <w:rPr>
          <w:sz w:val="24"/>
          <w:lang w:eastAsia="zh-CN"/>
        </w:rPr>
      </w:pPr>
      <w:r w:rsidRPr="0027197A">
        <w:rPr>
          <w:sz w:val="24"/>
          <w:lang w:eastAsia="zh-CN"/>
        </w:rPr>
        <w:t>155、资本有机构成提高（）。</w:t>
      </w:r>
    </w:p>
    <w:p w14:paraId="0DD1D177" w14:textId="77777777" w:rsidR="00F5081B" w:rsidRPr="0027197A" w:rsidRDefault="00F5081B" w:rsidP="00F5081B">
      <w:pPr>
        <w:rPr>
          <w:sz w:val="24"/>
          <w:lang w:eastAsia="zh-CN"/>
        </w:rPr>
      </w:pPr>
      <w:r w:rsidRPr="0027197A">
        <w:rPr>
          <w:color w:val="BE0003"/>
          <w:sz w:val="24"/>
          <w:lang w:eastAsia="zh-CN"/>
        </w:rPr>
        <w:t>A.是资本积累的必然趋势</w:t>
      </w:r>
    </w:p>
    <w:p w14:paraId="455D7E9F" w14:textId="77777777" w:rsidR="00F5081B" w:rsidRPr="0027197A" w:rsidRDefault="00F5081B" w:rsidP="00F5081B">
      <w:pPr>
        <w:rPr>
          <w:sz w:val="24"/>
        </w:rPr>
      </w:pPr>
      <w:r w:rsidRPr="0027197A">
        <w:rPr>
          <w:color w:val="BE0003"/>
          <w:sz w:val="24"/>
        </w:rPr>
        <w:lastRenderedPageBreak/>
        <w:t>C.是指C+V中C的比重增大</w:t>
      </w:r>
    </w:p>
    <w:p w14:paraId="2ECF830A" w14:textId="77777777" w:rsidR="00F5081B" w:rsidRPr="0027197A" w:rsidRDefault="00F5081B" w:rsidP="00F5081B">
      <w:pPr>
        <w:rPr>
          <w:sz w:val="24"/>
          <w:lang w:eastAsia="zh-CN"/>
        </w:rPr>
      </w:pPr>
      <w:r w:rsidRPr="0027197A">
        <w:rPr>
          <w:color w:val="BE0003"/>
          <w:sz w:val="24"/>
          <w:lang w:eastAsia="zh-CN"/>
        </w:rPr>
        <w:t>D.意味着资本对劳动力的需求相对减少，产生相对过剩人口</w:t>
      </w:r>
    </w:p>
    <w:p w14:paraId="69E2D1F9" w14:textId="77777777" w:rsidR="00F5081B" w:rsidRPr="0027197A" w:rsidRDefault="00F5081B" w:rsidP="00F5081B">
      <w:pPr>
        <w:rPr>
          <w:sz w:val="24"/>
          <w:lang w:eastAsia="zh-CN"/>
        </w:rPr>
      </w:pPr>
      <w:r w:rsidRPr="0027197A">
        <w:rPr>
          <w:sz w:val="24"/>
          <w:lang w:eastAsia="zh-CN"/>
        </w:rPr>
        <w:t>156、资本积累是（）。</w:t>
      </w:r>
    </w:p>
    <w:p w14:paraId="3D9E3844" w14:textId="77777777" w:rsidR="00F5081B" w:rsidRPr="0027197A" w:rsidRDefault="00F5081B" w:rsidP="00F5081B">
      <w:pPr>
        <w:rPr>
          <w:sz w:val="24"/>
          <w:lang w:eastAsia="zh-CN"/>
        </w:rPr>
      </w:pPr>
      <w:r w:rsidRPr="0027197A">
        <w:rPr>
          <w:color w:val="BE0003"/>
          <w:sz w:val="24"/>
          <w:lang w:eastAsia="zh-CN"/>
        </w:rPr>
        <w:t>A.资本主义扩大再生产的源泉</w:t>
      </w:r>
    </w:p>
    <w:p w14:paraId="79E15760" w14:textId="77777777" w:rsidR="00F5081B" w:rsidRPr="0027197A" w:rsidRDefault="00F5081B" w:rsidP="00F5081B">
      <w:pPr>
        <w:rPr>
          <w:sz w:val="24"/>
          <w:lang w:eastAsia="zh-CN"/>
        </w:rPr>
      </w:pPr>
      <w:r w:rsidRPr="0027197A">
        <w:rPr>
          <w:color w:val="BE0003"/>
          <w:sz w:val="24"/>
          <w:lang w:eastAsia="zh-CN"/>
        </w:rPr>
        <w:t>B.社会财富占有两极分化的重要原因</w:t>
      </w:r>
    </w:p>
    <w:p w14:paraId="54E1F370" w14:textId="77777777" w:rsidR="00F5081B" w:rsidRPr="0027197A" w:rsidRDefault="00F5081B" w:rsidP="00F5081B">
      <w:pPr>
        <w:rPr>
          <w:sz w:val="24"/>
          <w:lang w:eastAsia="zh-CN"/>
        </w:rPr>
      </w:pPr>
      <w:r w:rsidRPr="0027197A">
        <w:rPr>
          <w:color w:val="BE0003"/>
          <w:sz w:val="24"/>
          <w:lang w:eastAsia="zh-CN"/>
        </w:rPr>
        <w:t>C.资本主义社会失业现象产生的根源</w:t>
      </w:r>
    </w:p>
    <w:p w14:paraId="7B44E960" w14:textId="77777777" w:rsidR="00F5081B" w:rsidRPr="0027197A" w:rsidRDefault="00F5081B" w:rsidP="00F5081B">
      <w:pPr>
        <w:rPr>
          <w:sz w:val="24"/>
          <w:lang w:eastAsia="zh-CN"/>
        </w:rPr>
      </w:pPr>
      <w:r w:rsidRPr="0027197A">
        <w:rPr>
          <w:sz w:val="24"/>
          <w:lang w:eastAsia="zh-CN"/>
        </w:rPr>
        <w:t>157、资本主义国家的职能包括（）。</w:t>
      </w:r>
    </w:p>
    <w:p w14:paraId="1DB9F1FA" w14:textId="77777777" w:rsidR="00F5081B" w:rsidRPr="0027197A" w:rsidRDefault="00F5081B" w:rsidP="00F5081B">
      <w:pPr>
        <w:rPr>
          <w:sz w:val="24"/>
          <w:lang w:eastAsia="zh-CN"/>
        </w:rPr>
      </w:pPr>
      <w:r w:rsidRPr="0027197A">
        <w:rPr>
          <w:color w:val="BE0003"/>
          <w:sz w:val="24"/>
          <w:lang w:eastAsia="zh-CN"/>
        </w:rPr>
        <w:t>A.对内实行政治统治</w:t>
      </w:r>
    </w:p>
    <w:p w14:paraId="0184BF18" w14:textId="77777777" w:rsidR="00F5081B" w:rsidRPr="0027197A" w:rsidRDefault="00F5081B" w:rsidP="00F5081B">
      <w:pPr>
        <w:rPr>
          <w:sz w:val="24"/>
          <w:lang w:eastAsia="zh-CN"/>
        </w:rPr>
      </w:pPr>
      <w:r w:rsidRPr="0027197A">
        <w:rPr>
          <w:color w:val="BE0003"/>
          <w:sz w:val="24"/>
          <w:lang w:eastAsia="zh-CN"/>
        </w:rPr>
        <w:t>B.实行社会管理</w:t>
      </w:r>
    </w:p>
    <w:p w14:paraId="5CA3A2D4" w14:textId="77777777" w:rsidR="00F5081B" w:rsidRPr="0027197A" w:rsidRDefault="00F5081B" w:rsidP="00F5081B">
      <w:pPr>
        <w:rPr>
          <w:sz w:val="24"/>
          <w:lang w:eastAsia="zh-CN"/>
        </w:rPr>
      </w:pPr>
      <w:r w:rsidRPr="0027197A">
        <w:rPr>
          <w:color w:val="BE0003"/>
          <w:sz w:val="24"/>
          <w:lang w:eastAsia="zh-CN"/>
        </w:rPr>
        <w:t>C.进行国际交往</w:t>
      </w:r>
    </w:p>
    <w:p w14:paraId="0CAA982E" w14:textId="77777777" w:rsidR="00F5081B" w:rsidRPr="0027197A" w:rsidRDefault="00F5081B" w:rsidP="00F5081B">
      <w:pPr>
        <w:rPr>
          <w:sz w:val="24"/>
          <w:lang w:eastAsia="zh-CN"/>
        </w:rPr>
      </w:pPr>
      <w:r w:rsidRPr="0027197A">
        <w:rPr>
          <w:color w:val="BE0003"/>
          <w:sz w:val="24"/>
          <w:lang w:eastAsia="zh-CN"/>
        </w:rPr>
        <w:t>D.维护国家安全和利益</w:t>
      </w:r>
    </w:p>
    <w:p w14:paraId="079CD0A4" w14:textId="77777777" w:rsidR="00F5081B" w:rsidRPr="0027197A" w:rsidRDefault="00F5081B" w:rsidP="00F5081B">
      <w:pPr>
        <w:rPr>
          <w:sz w:val="24"/>
          <w:lang w:eastAsia="zh-CN"/>
        </w:rPr>
      </w:pPr>
      <w:r w:rsidRPr="0027197A">
        <w:rPr>
          <w:sz w:val="24"/>
          <w:lang w:eastAsia="zh-CN"/>
        </w:rPr>
        <w:t>158、某资本家企业中，制造机器的机器是（）。</w:t>
      </w:r>
    </w:p>
    <w:p w14:paraId="25FCD256" w14:textId="77777777" w:rsidR="00F5081B" w:rsidRPr="0027197A" w:rsidRDefault="00F5081B" w:rsidP="00F5081B">
      <w:pPr>
        <w:rPr>
          <w:sz w:val="24"/>
          <w:lang w:eastAsia="zh-CN"/>
        </w:rPr>
      </w:pPr>
      <w:r w:rsidRPr="0027197A">
        <w:rPr>
          <w:color w:val="BE0003"/>
          <w:sz w:val="24"/>
          <w:lang w:eastAsia="zh-CN"/>
        </w:rPr>
        <w:t>A.生产资本</w:t>
      </w:r>
    </w:p>
    <w:p w14:paraId="6F1DEDE7" w14:textId="77777777" w:rsidR="00F5081B" w:rsidRPr="0027197A" w:rsidRDefault="00F5081B" w:rsidP="00F5081B">
      <w:pPr>
        <w:rPr>
          <w:sz w:val="24"/>
          <w:lang w:eastAsia="zh-CN"/>
        </w:rPr>
      </w:pPr>
      <w:r w:rsidRPr="0027197A">
        <w:rPr>
          <w:color w:val="BE0003"/>
          <w:sz w:val="24"/>
          <w:lang w:eastAsia="zh-CN"/>
        </w:rPr>
        <w:t>B.不变资本</w:t>
      </w:r>
    </w:p>
    <w:p w14:paraId="6A3CADC1" w14:textId="77777777" w:rsidR="00F5081B" w:rsidRPr="0027197A" w:rsidRDefault="00F5081B" w:rsidP="00F5081B">
      <w:pPr>
        <w:rPr>
          <w:sz w:val="24"/>
          <w:lang w:eastAsia="zh-CN"/>
        </w:rPr>
      </w:pPr>
      <w:r w:rsidRPr="0027197A">
        <w:rPr>
          <w:color w:val="BE0003"/>
          <w:sz w:val="24"/>
          <w:lang w:eastAsia="zh-CN"/>
        </w:rPr>
        <w:t>C.固定资本</w:t>
      </w:r>
    </w:p>
    <w:p w14:paraId="34E2A240" w14:textId="77777777" w:rsidR="00F5081B" w:rsidRPr="0027197A" w:rsidRDefault="00F5081B" w:rsidP="00F5081B">
      <w:pPr>
        <w:rPr>
          <w:sz w:val="24"/>
          <w:lang w:eastAsia="zh-CN"/>
        </w:rPr>
      </w:pPr>
      <w:r w:rsidRPr="0027197A">
        <w:rPr>
          <w:sz w:val="24"/>
          <w:lang w:eastAsia="zh-CN"/>
        </w:rPr>
        <w:t>159、劳动生产率指的是劳动者生产使用价值的效率。它的高低可以用（）来测量。</w:t>
      </w:r>
    </w:p>
    <w:p w14:paraId="7577429F" w14:textId="77777777" w:rsidR="00F5081B" w:rsidRPr="0027197A" w:rsidRDefault="00F5081B" w:rsidP="00F5081B">
      <w:pPr>
        <w:rPr>
          <w:sz w:val="24"/>
          <w:lang w:eastAsia="zh-CN"/>
        </w:rPr>
      </w:pPr>
      <w:r w:rsidRPr="0027197A">
        <w:rPr>
          <w:color w:val="BE0003"/>
          <w:sz w:val="24"/>
          <w:lang w:eastAsia="zh-CN"/>
        </w:rPr>
        <w:t>A.单位劳动时间内生产的商品数量</w:t>
      </w:r>
    </w:p>
    <w:p w14:paraId="7B43B1A3" w14:textId="77777777" w:rsidR="00F5081B" w:rsidRPr="0027197A" w:rsidRDefault="00F5081B" w:rsidP="00F5081B">
      <w:pPr>
        <w:rPr>
          <w:sz w:val="24"/>
          <w:lang w:eastAsia="zh-CN"/>
        </w:rPr>
      </w:pPr>
      <w:r w:rsidRPr="0027197A">
        <w:rPr>
          <w:color w:val="BE0003"/>
          <w:sz w:val="24"/>
          <w:lang w:eastAsia="zh-CN"/>
        </w:rPr>
        <w:t>D.单位商品中所耗费的劳动时间</w:t>
      </w:r>
    </w:p>
    <w:p w14:paraId="6F02BF5C" w14:textId="77777777" w:rsidR="00F5081B" w:rsidRPr="0027197A" w:rsidRDefault="00F5081B" w:rsidP="00F5081B">
      <w:pPr>
        <w:rPr>
          <w:sz w:val="24"/>
          <w:lang w:eastAsia="zh-CN"/>
        </w:rPr>
      </w:pPr>
      <w:r w:rsidRPr="0027197A">
        <w:rPr>
          <w:sz w:val="24"/>
          <w:lang w:eastAsia="zh-CN"/>
        </w:rPr>
        <w:t>160、马克思指出，所谓资本原始积累“只不过是生产者和生产资料分离的历史过程。这个过程所以表现为‘原始的’，因为它形成资本以及与之相适应的生产方式的前史，”资本原始积累的主要途径有（）。</w:t>
      </w:r>
    </w:p>
    <w:p w14:paraId="57742415" w14:textId="77777777" w:rsidR="00F5081B" w:rsidRPr="0027197A" w:rsidRDefault="00F5081B" w:rsidP="00F5081B">
      <w:pPr>
        <w:rPr>
          <w:sz w:val="24"/>
          <w:lang w:eastAsia="zh-CN"/>
        </w:rPr>
      </w:pPr>
      <w:r w:rsidRPr="0027197A">
        <w:rPr>
          <w:color w:val="BE0003"/>
          <w:sz w:val="24"/>
          <w:lang w:eastAsia="zh-CN"/>
        </w:rPr>
        <w:t>C.用野蛮手段进行殖民掠夺</w:t>
      </w:r>
    </w:p>
    <w:p w14:paraId="1D99169E" w14:textId="77777777" w:rsidR="00F5081B" w:rsidRPr="0027197A" w:rsidRDefault="00F5081B" w:rsidP="00F5081B">
      <w:pPr>
        <w:rPr>
          <w:sz w:val="24"/>
          <w:lang w:eastAsia="zh-CN"/>
        </w:rPr>
      </w:pPr>
      <w:r w:rsidRPr="0027197A">
        <w:rPr>
          <w:color w:val="BE0003"/>
          <w:sz w:val="24"/>
          <w:lang w:eastAsia="zh-CN"/>
        </w:rPr>
        <w:t>D.用暴力手段剥夺农民土地</w:t>
      </w:r>
    </w:p>
    <w:p w14:paraId="15056ED6" w14:textId="77777777" w:rsidR="00F5081B" w:rsidRPr="0027197A" w:rsidRDefault="00F5081B" w:rsidP="00F5081B">
      <w:pPr>
        <w:rPr>
          <w:sz w:val="24"/>
          <w:lang w:eastAsia="zh-CN"/>
        </w:rPr>
      </w:pPr>
      <w:r w:rsidRPr="0027197A">
        <w:rPr>
          <w:sz w:val="24"/>
          <w:lang w:eastAsia="zh-CN"/>
        </w:rPr>
        <w:t>161、下列现象中掩盖资本主义剥削关系实质或程度的有</w:t>
      </w:r>
    </w:p>
    <w:p w14:paraId="0C79CD81" w14:textId="77777777" w:rsidR="00F5081B" w:rsidRPr="0027197A" w:rsidRDefault="00F5081B" w:rsidP="00F5081B">
      <w:pPr>
        <w:rPr>
          <w:sz w:val="24"/>
          <w:lang w:eastAsia="zh-CN"/>
        </w:rPr>
      </w:pPr>
      <w:r w:rsidRPr="0027197A">
        <w:rPr>
          <w:color w:val="BE0003"/>
          <w:sz w:val="24"/>
          <w:lang w:eastAsia="zh-CN"/>
        </w:rPr>
        <w:lastRenderedPageBreak/>
        <w:t>A.工资表现为劳动的价格</w:t>
      </w:r>
    </w:p>
    <w:p w14:paraId="37CD8576" w14:textId="77777777" w:rsidR="00F5081B" w:rsidRPr="0027197A" w:rsidRDefault="00F5081B" w:rsidP="00F5081B">
      <w:pPr>
        <w:rPr>
          <w:sz w:val="24"/>
          <w:lang w:eastAsia="zh-CN"/>
        </w:rPr>
      </w:pPr>
      <w:r w:rsidRPr="0027197A">
        <w:rPr>
          <w:color w:val="BE0003"/>
          <w:sz w:val="24"/>
          <w:lang w:eastAsia="zh-CN"/>
        </w:rPr>
        <w:t>B.剩余价值取得了利润的形态</w:t>
      </w:r>
    </w:p>
    <w:p w14:paraId="6285D12A" w14:textId="77777777" w:rsidR="00F5081B" w:rsidRPr="0027197A" w:rsidRDefault="00F5081B" w:rsidP="00F5081B">
      <w:pPr>
        <w:rPr>
          <w:sz w:val="24"/>
          <w:lang w:eastAsia="zh-CN"/>
        </w:rPr>
      </w:pPr>
      <w:r w:rsidRPr="0027197A">
        <w:rPr>
          <w:color w:val="BE0003"/>
          <w:sz w:val="24"/>
          <w:lang w:eastAsia="zh-CN"/>
        </w:rPr>
        <w:t>C.利润转化为平均利润</w:t>
      </w:r>
    </w:p>
    <w:p w14:paraId="42B6152B" w14:textId="77777777" w:rsidR="00F5081B" w:rsidRPr="0027197A" w:rsidRDefault="00F5081B" w:rsidP="00F5081B">
      <w:pPr>
        <w:rPr>
          <w:sz w:val="24"/>
          <w:lang w:eastAsia="zh-CN"/>
        </w:rPr>
      </w:pPr>
      <w:r w:rsidRPr="0027197A">
        <w:rPr>
          <w:color w:val="BE0003"/>
          <w:sz w:val="24"/>
          <w:lang w:eastAsia="zh-CN"/>
        </w:rPr>
        <w:t>D.资本家与工人形式上的“自由”、“平等”关系</w:t>
      </w:r>
    </w:p>
    <w:p w14:paraId="5E56F573" w14:textId="77777777" w:rsidR="00F5081B" w:rsidRPr="0027197A" w:rsidRDefault="00F5081B" w:rsidP="00F5081B">
      <w:pPr>
        <w:rPr>
          <w:sz w:val="24"/>
          <w:lang w:eastAsia="zh-CN"/>
        </w:rPr>
      </w:pPr>
      <w:r w:rsidRPr="0027197A">
        <w:rPr>
          <w:sz w:val="24"/>
          <w:lang w:eastAsia="zh-CN"/>
        </w:rPr>
        <w:t>162、关于商品的价值量，下列说法中正确的是（）。</w:t>
      </w:r>
    </w:p>
    <w:p w14:paraId="49132D05" w14:textId="77777777" w:rsidR="00F5081B" w:rsidRPr="0027197A" w:rsidRDefault="00F5081B" w:rsidP="00F5081B">
      <w:pPr>
        <w:rPr>
          <w:sz w:val="24"/>
          <w:lang w:eastAsia="zh-CN"/>
        </w:rPr>
      </w:pPr>
      <w:r w:rsidRPr="0027197A">
        <w:rPr>
          <w:color w:val="BE0003"/>
          <w:sz w:val="24"/>
          <w:lang w:eastAsia="zh-CN"/>
        </w:rPr>
        <w:t>A.商品价值的量是由生产商品所耗费的劳动量决定的</w:t>
      </w:r>
    </w:p>
    <w:p w14:paraId="7FB2F666" w14:textId="77777777" w:rsidR="00F5081B" w:rsidRPr="0027197A" w:rsidRDefault="00F5081B" w:rsidP="00F5081B">
      <w:pPr>
        <w:rPr>
          <w:sz w:val="24"/>
          <w:lang w:eastAsia="zh-CN"/>
        </w:rPr>
      </w:pPr>
      <w:r w:rsidRPr="0027197A">
        <w:rPr>
          <w:color w:val="BE0003"/>
          <w:sz w:val="24"/>
          <w:lang w:eastAsia="zh-CN"/>
        </w:rPr>
        <w:t>B.商品的价值量同简单劳动和复杂劳动密切相关</w:t>
      </w:r>
    </w:p>
    <w:p w14:paraId="0FA3A23D" w14:textId="77777777" w:rsidR="00F5081B" w:rsidRPr="0027197A" w:rsidRDefault="00F5081B" w:rsidP="00F5081B">
      <w:pPr>
        <w:rPr>
          <w:sz w:val="24"/>
          <w:lang w:eastAsia="zh-CN"/>
        </w:rPr>
      </w:pPr>
      <w:r w:rsidRPr="0027197A">
        <w:rPr>
          <w:color w:val="BE0003"/>
          <w:sz w:val="24"/>
          <w:lang w:eastAsia="zh-CN"/>
        </w:rPr>
        <w:t>C.商品的价值量是以简单劳动为尺度计量的</w:t>
      </w:r>
    </w:p>
    <w:p w14:paraId="1393C951" w14:textId="77777777" w:rsidR="00F5081B" w:rsidRPr="0027197A" w:rsidRDefault="00F5081B" w:rsidP="00F5081B">
      <w:pPr>
        <w:rPr>
          <w:sz w:val="24"/>
          <w:lang w:eastAsia="zh-CN"/>
        </w:rPr>
      </w:pPr>
      <w:r w:rsidRPr="0027197A">
        <w:rPr>
          <w:sz w:val="24"/>
          <w:lang w:eastAsia="zh-CN"/>
        </w:rPr>
        <w:t>163、作为商品，必须同时具有（）。</w:t>
      </w:r>
    </w:p>
    <w:p w14:paraId="279EE306" w14:textId="77777777" w:rsidR="00F5081B" w:rsidRPr="0027197A" w:rsidRDefault="00F5081B" w:rsidP="00F5081B">
      <w:pPr>
        <w:rPr>
          <w:sz w:val="24"/>
          <w:lang w:eastAsia="zh-CN"/>
        </w:rPr>
      </w:pPr>
      <w:r w:rsidRPr="0027197A">
        <w:rPr>
          <w:color w:val="BE0003"/>
          <w:sz w:val="24"/>
          <w:lang w:eastAsia="zh-CN"/>
        </w:rPr>
        <w:t>C.使用价值</w:t>
      </w:r>
    </w:p>
    <w:p w14:paraId="1578124F" w14:textId="77777777" w:rsidR="00F5081B" w:rsidRPr="0027197A" w:rsidRDefault="00F5081B" w:rsidP="00F5081B">
      <w:pPr>
        <w:rPr>
          <w:sz w:val="24"/>
          <w:lang w:eastAsia="zh-CN"/>
        </w:rPr>
      </w:pPr>
      <w:r w:rsidRPr="0027197A">
        <w:rPr>
          <w:color w:val="BE0003"/>
          <w:sz w:val="24"/>
          <w:lang w:eastAsia="zh-CN"/>
        </w:rPr>
        <w:t>D.价值</w:t>
      </w:r>
    </w:p>
    <w:p w14:paraId="3A630BDC" w14:textId="77777777" w:rsidR="00F5081B" w:rsidRPr="0027197A" w:rsidRDefault="00F5081B" w:rsidP="00F5081B">
      <w:pPr>
        <w:rPr>
          <w:sz w:val="24"/>
          <w:lang w:eastAsia="zh-CN"/>
        </w:rPr>
      </w:pPr>
      <w:r w:rsidRPr="0027197A">
        <w:rPr>
          <w:sz w:val="24"/>
          <w:lang w:eastAsia="zh-CN"/>
        </w:rPr>
        <w:t>164、当今世界正处在新科技革命和产业革命的交汇点以机器人技术为代表的科技产业发展十分迅速。机器人在生产过程中的广泛使用，使资本有机构成为断提高。然而就一般意义而言，资本有机构成的提高实际上是（）。</w:t>
      </w:r>
    </w:p>
    <w:p w14:paraId="04CAC261" w14:textId="77777777" w:rsidR="00F5081B" w:rsidRPr="0027197A" w:rsidRDefault="00F5081B" w:rsidP="00F5081B">
      <w:pPr>
        <w:rPr>
          <w:sz w:val="24"/>
          <w:lang w:eastAsia="zh-CN"/>
        </w:rPr>
      </w:pPr>
      <w:r w:rsidRPr="0027197A">
        <w:rPr>
          <w:color w:val="BE0003"/>
          <w:sz w:val="24"/>
          <w:lang w:eastAsia="zh-CN"/>
        </w:rPr>
        <w:t>B.不以人的意志为转移的一般趋势</w:t>
      </w:r>
    </w:p>
    <w:p w14:paraId="718FB357" w14:textId="77777777" w:rsidR="00F5081B" w:rsidRPr="0027197A" w:rsidRDefault="00F5081B" w:rsidP="00F5081B">
      <w:pPr>
        <w:rPr>
          <w:sz w:val="24"/>
          <w:lang w:eastAsia="zh-CN"/>
        </w:rPr>
      </w:pPr>
      <w:r w:rsidRPr="0027197A">
        <w:rPr>
          <w:color w:val="BE0003"/>
          <w:sz w:val="24"/>
          <w:lang w:eastAsia="zh-CN"/>
        </w:rPr>
        <w:t>C.社会产生相对过剩人口的一个重要原因</w:t>
      </w:r>
    </w:p>
    <w:p w14:paraId="30E001F9" w14:textId="77777777" w:rsidR="00F5081B" w:rsidRPr="0027197A" w:rsidRDefault="00F5081B" w:rsidP="00F5081B">
      <w:pPr>
        <w:rPr>
          <w:sz w:val="24"/>
          <w:lang w:eastAsia="zh-CN"/>
        </w:rPr>
      </w:pPr>
      <w:r w:rsidRPr="0027197A">
        <w:rPr>
          <w:color w:val="BE0003"/>
          <w:sz w:val="24"/>
          <w:lang w:eastAsia="zh-CN"/>
        </w:rPr>
        <w:t>D.由资本的本性决定的</w:t>
      </w:r>
    </w:p>
    <w:p w14:paraId="1CB8808E" w14:textId="77777777" w:rsidR="00F5081B" w:rsidRPr="0027197A" w:rsidRDefault="00F5081B" w:rsidP="00F5081B">
      <w:pPr>
        <w:rPr>
          <w:sz w:val="24"/>
          <w:lang w:eastAsia="zh-CN"/>
        </w:rPr>
      </w:pPr>
      <w:r w:rsidRPr="0027197A">
        <w:rPr>
          <w:sz w:val="24"/>
          <w:lang w:eastAsia="zh-CN"/>
        </w:rPr>
        <w:t>165、（）和（），标志着资本主义制度的最终确立。</w:t>
      </w:r>
    </w:p>
    <w:p w14:paraId="6D288BEB" w14:textId="77777777" w:rsidR="00F5081B" w:rsidRPr="0027197A" w:rsidRDefault="00F5081B" w:rsidP="00F5081B">
      <w:pPr>
        <w:rPr>
          <w:sz w:val="24"/>
          <w:lang w:eastAsia="zh-CN"/>
        </w:rPr>
      </w:pPr>
      <w:r w:rsidRPr="0027197A">
        <w:rPr>
          <w:color w:val="BE0003"/>
          <w:sz w:val="24"/>
          <w:lang w:eastAsia="zh-CN"/>
        </w:rPr>
        <w:t>A.资产阶级统治的建立</w:t>
      </w:r>
    </w:p>
    <w:p w14:paraId="478CA963" w14:textId="77777777" w:rsidR="00F5081B" w:rsidRPr="0027197A" w:rsidRDefault="00F5081B" w:rsidP="00F5081B">
      <w:pPr>
        <w:rPr>
          <w:sz w:val="24"/>
          <w:lang w:eastAsia="zh-CN"/>
        </w:rPr>
      </w:pPr>
      <w:r w:rsidRPr="0027197A">
        <w:rPr>
          <w:color w:val="BE0003"/>
          <w:sz w:val="24"/>
          <w:lang w:eastAsia="zh-CN"/>
        </w:rPr>
        <w:t>C.资本主义生产方式支配地位的形成</w:t>
      </w:r>
    </w:p>
    <w:p w14:paraId="7A4B0DE8" w14:textId="77777777" w:rsidR="00F5081B" w:rsidRPr="0027197A" w:rsidRDefault="00F5081B" w:rsidP="00F5081B">
      <w:pPr>
        <w:rPr>
          <w:sz w:val="24"/>
          <w:lang w:eastAsia="zh-CN"/>
        </w:rPr>
      </w:pPr>
      <w:r w:rsidRPr="0027197A">
        <w:rPr>
          <w:sz w:val="24"/>
          <w:lang w:eastAsia="zh-CN"/>
        </w:rPr>
        <w:t>166、商品经济产生的条件是（）。</w:t>
      </w:r>
    </w:p>
    <w:p w14:paraId="2C618068" w14:textId="77777777" w:rsidR="00F5081B" w:rsidRPr="0027197A" w:rsidRDefault="00F5081B" w:rsidP="00F5081B">
      <w:pPr>
        <w:rPr>
          <w:sz w:val="24"/>
          <w:lang w:eastAsia="zh-CN"/>
        </w:rPr>
      </w:pPr>
      <w:r w:rsidRPr="0027197A">
        <w:rPr>
          <w:color w:val="BE0003"/>
          <w:sz w:val="24"/>
          <w:lang w:eastAsia="zh-CN"/>
        </w:rPr>
        <w:t>B.社会分工</w:t>
      </w:r>
    </w:p>
    <w:p w14:paraId="3387EAD3" w14:textId="77777777" w:rsidR="00F5081B" w:rsidRPr="0027197A" w:rsidRDefault="00F5081B" w:rsidP="00F5081B">
      <w:pPr>
        <w:rPr>
          <w:sz w:val="24"/>
          <w:lang w:eastAsia="zh-CN"/>
        </w:rPr>
      </w:pPr>
      <w:r w:rsidRPr="0027197A">
        <w:rPr>
          <w:color w:val="BE0003"/>
          <w:sz w:val="24"/>
          <w:lang w:eastAsia="zh-CN"/>
        </w:rPr>
        <w:t>D.生产资料和劳动产品属于不同的所有者</w:t>
      </w:r>
    </w:p>
    <w:p w14:paraId="004880B7" w14:textId="77777777" w:rsidR="00F5081B" w:rsidRPr="0027197A" w:rsidRDefault="00F5081B" w:rsidP="00F5081B">
      <w:pPr>
        <w:rPr>
          <w:sz w:val="24"/>
          <w:lang w:eastAsia="zh-CN"/>
        </w:rPr>
      </w:pPr>
      <w:r w:rsidRPr="0027197A">
        <w:rPr>
          <w:sz w:val="24"/>
          <w:lang w:eastAsia="zh-CN"/>
        </w:rPr>
        <w:t>167、商品价值是（）。</w:t>
      </w:r>
    </w:p>
    <w:p w14:paraId="787E9AB5" w14:textId="77777777" w:rsidR="00F5081B" w:rsidRPr="0027197A" w:rsidRDefault="00F5081B" w:rsidP="00F5081B">
      <w:pPr>
        <w:rPr>
          <w:sz w:val="24"/>
          <w:lang w:eastAsia="zh-CN"/>
        </w:rPr>
      </w:pPr>
      <w:r w:rsidRPr="0027197A">
        <w:rPr>
          <w:color w:val="BE0003"/>
          <w:sz w:val="24"/>
          <w:lang w:eastAsia="zh-CN"/>
        </w:rPr>
        <w:lastRenderedPageBreak/>
        <w:t>B.抽象劳动创造的</w:t>
      </w:r>
    </w:p>
    <w:p w14:paraId="2C0214BB" w14:textId="77777777" w:rsidR="00F5081B" w:rsidRPr="0027197A" w:rsidRDefault="00F5081B" w:rsidP="00F5081B">
      <w:pPr>
        <w:rPr>
          <w:sz w:val="24"/>
          <w:lang w:eastAsia="zh-CN"/>
        </w:rPr>
      </w:pPr>
      <w:r w:rsidRPr="0027197A">
        <w:rPr>
          <w:color w:val="BE0003"/>
          <w:sz w:val="24"/>
          <w:lang w:eastAsia="zh-CN"/>
        </w:rPr>
        <w:t>D.商品的社会属性</w:t>
      </w:r>
    </w:p>
    <w:p w14:paraId="66E21F46" w14:textId="77777777" w:rsidR="00F5081B" w:rsidRPr="0027197A" w:rsidRDefault="00F5081B" w:rsidP="00F5081B">
      <w:pPr>
        <w:rPr>
          <w:sz w:val="24"/>
          <w:lang w:eastAsia="zh-CN"/>
        </w:rPr>
      </w:pPr>
      <w:r w:rsidRPr="0027197A">
        <w:rPr>
          <w:sz w:val="24"/>
          <w:lang w:eastAsia="zh-CN"/>
        </w:rPr>
        <w:t>168、生产物质资料的过程包括哪三个基本要素？（）</w:t>
      </w:r>
    </w:p>
    <w:p w14:paraId="0BD6BC5D" w14:textId="77777777" w:rsidR="00F5081B" w:rsidRPr="0027197A" w:rsidRDefault="00F5081B" w:rsidP="00F5081B">
      <w:pPr>
        <w:rPr>
          <w:sz w:val="24"/>
          <w:lang w:eastAsia="zh-CN"/>
        </w:rPr>
      </w:pPr>
      <w:r w:rsidRPr="0027197A">
        <w:rPr>
          <w:color w:val="BE0003"/>
          <w:sz w:val="24"/>
          <w:lang w:eastAsia="zh-CN"/>
        </w:rPr>
        <w:t>B.劳动对象</w:t>
      </w:r>
    </w:p>
    <w:p w14:paraId="4804FFE5" w14:textId="77777777" w:rsidR="00F5081B" w:rsidRPr="0027197A" w:rsidRDefault="00F5081B" w:rsidP="00F5081B">
      <w:pPr>
        <w:rPr>
          <w:sz w:val="24"/>
          <w:lang w:eastAsia="zh-CN"/>
        </w:rPr>
      </w:pPr>
      <w:r w:rsidRPr="0027197A">
        <w:rPr>
          <w:color w:val="BE0003"/>
          <w:sz w:val="24"/>
          <w:lang w:eastAsia="zh-CN"/>
        </w:rPr>
        <w:t>C.劳动资料</w:t>
      </w:r>
    </w:p>
    <w:p w14:paraId="02D9D24E" w14:textId="77777777" w:rsidR="00F5081B" w:rsidRPr="0027197A" w:rsidRDefault="00F5081B" w:rsidP="00F5081B">
      <w:pPr>
        <w:rPr>
          <w:sz w:val="24"/>
          <w:lang w:eastAsia="zh-CN"/>
        </w:rPr>
      </w:pPr>
      <w:r w:rsidRPr="0027197A">
        <w:rPr>
          <w:color w:val="BE0003"/>
          <w:sz w:val="24"/>
          <w:lang w:eastAsia="zh-CN"/>
        </w:rPr>
        <w:t>D.劳动者的劳动</w:t>
      </w:r>
    </w:p>
    <w:p w14:paraId="7965B334" w14:textId="77777777" w:rsidR="00F5081B" w:rsidRPr="0027197A" w:rsidRDefault="00F5081B" w:rsidP="00F5081B">
      <w:pPr>
        <w:rPr>
          <w:sz w:val="24"/>
          <w:lang w:eastAsia="zh-CN"/>
        </w:rPr>
      </w:pPr>
      <w:r w:rsidRPr="0027197A">
        <w:rPr>
          <w:sz w:val="24"/>
          <w:lang w:eastAsia="zh-CN"/>
        </w:rPr>
        <w:t>169、商品的价值和使用价值的对立统一关系表现在（）。</w:t>
      </w:r>
    </w:p>
    <w:p w14:paraId="4D98CCED" w14:textId="77777777" w:rsidR="00F5081B" w:rsidRPr="0027197A" w:rsidRDefault="00F5081B" w:rsidP="00F5081B">
      <w:pPr>
        <w:rPr>
          <w:sz w:val="24"/>
          <w:lang w:eastAsia="zh-CN"/>
        </w:rPr>
      </w:pPr>
      <w:r w:rsidRPr="0027197A">
        <w:rPr>
          <w:color w:val="BE0003"/>
          <w:sz w:val="24"/>
          <w:lang w:eastAsia="zh-CN"/>
        </w:rPr>
        <w:t>A.使用价值是价值的物质承担者</w:t>
      </w:r>
    </w:p>
    <w:p w14:paraId="79FA7464" w14:textId="77777777" w:rsidR="00F5081B" w:rsidRPr="0027197A" w:rsidRDefault="00F5081B" w:rsidP="00F5081B">
      <w:pPr>
        <w:rPr>
          <w:sz w:val="24"/>
        </w:rPr>
      </w:pPr>
      <w:r w:rsidRPr="0027197A">
        <w:rPr>
          <w:color w:val="BE0003"/>
          <w:sz w:val="24"/>
        </w:rPr>
        <w:t>B.价值寓于使用价值之中</w:t>
      </w:r>
    </w:p>
    <w:p w14:paraId="1850076F" w14:textId="77777777" w:rsidR="00F5081B" w:rsidRPr="0027197A" w:rsidRDefault="00F5081B" w:rsidP="00F5081B">
      <w:pPr>
        <w:rPr>
          <w:sz w:val="24"/>
        </w:rPr>
      </w:pPr>
      <w:r w:rsidRPr="0027197A">
        <w:rPr>
          <w:color w:val="BE0003"/>
          <w:sz w:val="24"/>
        </w:rPr>
        <w:t>C.有价值的一定有使用价值</w:t>
      </w:r>
    </w:p>
    <w:p w14:paraId="5139DE67" w14:textId="77777777" w:rsidR="00F5081B" w:rsidRPr="0027197A" w:rsidRDefault="00F5081B" w:rsidP="00F5081B">
      <w:pPr>
        <w:rPr>
          <w:sz w:val="24"/>
        </w:rPr>
      </w:pPr>
      <w:r w:rsidRPr="0027197A">
        <w:rPr>
          <w:color w:val="BE0003"/>
          <w:sz w:val="24"/>
        </w:rPr>
        <w:t>D.二者相互排斥，不可兼得</w:t>
      </w:r>
    </w:p>
    <w:p w14:paraId="3415EE49" w14:textId="77777777" w:rsidR="00F5081B" w:rsidRPr="0027197A" w:rsidRDefault="00F5081B" w:rsidP="00F5081B">
      <w:pPr>
        <w:rPr>
          <w:sz w:val="24"/>
          <w:lang w:eastAsia="zh-CN"/>
        </w:rPr>
      </w:pPr>
      <w:r w:rsidRPr="0027197A">
        <w:rPr>
          <w:sz w:val="24"/>
          <w:lang w:eastAsia="zh-CN"/>
        </w:rPr>
        <w:t>170、资本主义国家的政党制度，从类型来看大致有（）等形式。</w:t>
      </w:r>
    </w:p>
    <w:p w14:paraId="48632A54" w14:textId="77777777" w:rsidR="00F5081B" w:rsidRPr="0027197A" w:rsidRDefault="00F5081B" w:rsidP="00F5081B">
      <w:pPr>
        <w:rPr>
          <w:sz w:val="24"/>
          <w:lang w:eastAsia="zh-CN"/>
        </w:rPr>
      </w:pPr>
      <w:r w:rsidRPr="0027197A">
        <w:rPr>
          <w:color w:val="BE0003"/>
          <w:sz w:val="24"/>
          <w:lang w:eastAsia="zh-CN"/>
        </w:rPr>
        <w:t>B.两党制</w:t>
      </w:r>
    </w:p>
    <w:p w14:paraId="1F5BC11E" w14:textId="77777777" w:rsidR="00F5081B" w:rsidRPr="0027197A" w:rsidRDefault="00F5081B" w:rsidP="00F5081B">
      <w:pPr>
        <w:rPr>
          <w:sz w:val="24"/>
          <w:lang w:eastAsia="zh-CN"/>
        </w:rPr>
      </w:pPr>
      <w:r w:rsidRPr="0027197A">
        <w:rPr>
          <w:color w:val="BE0003"/>
          <w:sz w:val="24"/>
          <w:lang w:eastAsia="zh-CN"/>
        </w:rPr>
        <w:t>D.多党制</w:t>
      </w:r>
    </w:p>
    <w:p w14:paraId="1E0C6541" w14:textId="77777777" w:rsidR="00F5081B" w:rsidRPr="0027197A" w:rsidRDefault="00F5081B" w:rsidP="00F5081B">
      <w:pPr>
        <w:rPr>
          <w:sz w:val="24"/>
          <w:lang w:eastAsia="zh-CN"/>
        </w:rPr>
      </w:pPr>
      <w:r w:rsidRPr="0027197A">
        <w:rPr>
          <w:sz w:val="24"/>
          <w:lang w:eastAsia="zh-CN"/>
        </w:rPr>
        <w:t>171、马克思在研究商品时，之所以考察使用价值，因为使用价值是（）。</w:t>
      </w:r>
    </w:p>
    <w:p w14:paraId="5C9541C8" w14:textId="77777777" w:rsidR="00F5081B" w:rsidRPr="0027197A" w:rsidRDefault="00F5081B" w:rsidP="00F5081B">
      <w:pPr>
        <w:rPr>
          <w:sz w:val="24"/>
          <w:lang w:eastAsia="zh-CN"/>
        </w:rPr>
      </w:pPr>
      <w:r w:rsidRPr="0027197A">
        <w:rPr>
          <w:color w:val="BE0003"/>
          <w:sz w:val="24"/>
          <w:lang w:eastAsia="zh-CN"/>
        </w:rPr>
        <w:t>A.构成财富的物质内容</w:t>
      </w:r>
    </w:p>
    <w:p w14:paraId="65098752" w14:textId="77777777" w:rsidR="00F5081B" w:rsidRPr="0027197A" w:rsidRDefault="00F5081B" w:rsidP="00F5081B">
      <w:pPr>
        <w:rPr>
          <w:sz w:val="24"/>
          <w:lang w:eastAsia="zh-CN"/>
        </w:rPr>
      </w:pPr>
      <w:r w:rsidRPr="0027197A">
        <w:rPr>
          <w:color w:val="BE0003"/>
          <w:sz w:val="24"/>
          <w:lang w:eastAsia="zh-CN"/>
        </w:rPr>
        <w:t>B.是商品的自然属性</w:t>
      </w:r>
    </w:p>
    <w:p w14:paraId="399943AF" w14:textId="77777777" w:rsidR="00F5081B" w:rsidRPr="0027197A" w:rsidRDefault="00F5081B" w:rsidP="00F5081B">
      <w:pPr>
        <w:rPr>
          <w:sz w:val="24"/>
          <w:lang w:eastAsia="zh-CN"/>
        </w:rPr>
      </w:pPr>
      <w:r w:rsidRPr="0027197A">
        <w:rPr>
          <w:color w:val="BE0003"/>
          <w:sz w:val="24"/>
          <w:lang w:eastAsia="zh-CN"/>
        </w:rPr>
        <w:t>C.是一切有用劳动产品的共有属性</w:t>
      </w:r>
    </w:p>
    <w:p w14:paraId="47C663D2" w14:textId="77777777" w:rsidR="00F5081B" w:rsidRPr="0027197A" w:rsidRDefault="00F5081B" w:rsidP="00F5081B">
      <w:pPr>
        <w:rPr>
          <w:sz w:val="24"/>
          <w:lang w:eastAsia="zh-CN"/>
        </w:rPr>
      </w:pPr>
      <w:r w:rsidRPr="0027197A">
        <w:rPr>
          <w:color w:val="BE0003"/>
          <w:sz w:val="24"/>
          <w:lang w:eastAsia="zh-CN"/>
        </w:rPr>
        <w:t>D.商品交换价值的物质承担者</w:t>
      </w:r>
    </w:p>
    <w:p w14:paraId="20F04190" w14:textId="77777777" w:rsidR="00F5081B" w:rsidRPr="0027197A" w:rsidRDefault="00F5081B" w:rsidP="00F5081B">
      <w:pPr>
        <w:rPr>
          <w:sz w:val="24"/>
          <w:lang w:eastAsia="zh-CN"/>
        </w:rPr>
      </w:pPr>
      <w:r w:rsidRPr="0027197A">
        <w:rPr>
          <w:sz w:val="24"/>
          <w:lang w:eastAsia="zh-CN"/>
        </w:rPr>
        <w:t>172、资本原始积累的主要途径是（）。</w:t>
      </w:r>
    </w:p>
    <w:p w14:paraId="3C0FF5B9" w14:textId="77777777" w:rsidR="00F5081B" w:rsidRPr="0027197A" w:rsidRDefault="00F5081B" w:rsidP="00F5081B">
      <w:pPr>
        <w:rPr>
          <w:sz w:val="24"/>
          <w:lang w:eastAsia="zh-CN"/>
        </w:rPr>
      </w:pPr>
      <w:r w:rsidRPr="0027197A">
        <w:rPr>
          <w:color w:val="BE0003"/>
          <w:sz w:val="24"/>
          <w:lang w:eastAsia="zh-CN"/>
        </w:rPr>
        <w:t>A.暴力手段剥夺农民的土地</w:t>
      </w:r>
    </w:p>
    <w:p w14:paraId="4B528DD4" w14:textId="77777777" w:rsidR="00F5081B" w:rsidRPr="0027197A" w:rsidRDefault="00F5081B" w:rsidP="00F5081B">
      <w:pPr>
        <w:rPr>
          <w:sz w:val="24"/>
          <w:lang w:eastAsia="zh-CN"/>
        </w:rPr>
      </w:pPr>
      <w:r w:rsidRPr="0027197A">
        <w:rPr>
          <w:color w:val="BE0003"/>
          <w:sz w:val="24"/>
          <w:lang w:eastAsia="zh-CN"/>
        </w:rPr>
        <w:t>D.暴力手段掠夺货币财富</w:t>
      </w:r>
    </w:p>
    <w:p w14:paraId="3917CCC4" w14:textId="77777777" w:rsidR="00F5081B" w:rsidRPr="0027197A" w:rsidRDefault="00F5081B" w:rsidP="00F5081B">
      <w:pPr>
        <w:rPr>
          <w:sz w:val="24"/>
          <w:lang w:eastAsia="zh-CN"/>
        </w:rPr>
      </w:pPr>
      <w:r w:rsidRPr="0027197A">
        <w:rPr>
          <w:sz w:val="24"/>
          <w:lang w:eastAsia="zh-CN"/>
        </w:rPr>
        <w:t>173、劳动生产率降低，同一劳动时间（）。</w:t>
      </w:r>
    </w:p>
    <w:p w14:paraId="6117515E" w14:textId="77777777" w:rsidR="00F5081B" w:rsidRPr="0027197A" w:rsidRDefault="00F5081B" w:rsidP="00F5081B">
      <w:pPr>
        <w:rPr>
          <w:sz w:val="24"/>
          <w:lang w:eastAsia="zh-CN"/>
        </w:rPr>
      </w:pPr>
      <w:r w:rsidRPr="0027197A">
        <w:rPr>
          <w:color w:val="BE0003"/>
          <w:sz w:val="24"/>
          <w:lang w:eastAsia="zh-CN"/>
        </w:rPr>
        <w:lastRenderedPageBreak/>
        <w:t>B.生产使用价值减少，但单个商品的价值量提高。</w:t>
      </w:r>
    </w:p>
    <w:p w14:paraId="56997F01" w14:textId="77777777" w:rsidR="00F5081B" w:rsidRPr="0027197A" w:rsidRDefault="00F5081B" w:rsidP="00F5081B">
      <w:pPr>
        <w:rPr>
          <w:sz w:val="24"/>
          <w:lang w:eastAsia="zh-CN"/>
        </w:rPr>
      </w:pPr>
      <w:r w:rsidRPr="0027197A">
        <w:rPr>
          <w:color w:val="BE0003"/>
          <w:sz w:val="24"/>
          <w:lang w:eastAsia="zh-CN"/>
        </w:rPr>
        <w:t>D.生产使用价值减少，价值量不变。</w:t>
      </w:r>
    </w:p>
    <w:p w14:paraId="59AA2CDE" w14:textId="77777777" w:rsidR="00F5081B" w:rsidRPr="0027197A" w:rsidRDefault="00F5081B" w:rsidP="00F5081B">
      <w:pPr>
        <w:rPr>
          <w:sz w:val="24"/>
          <w:lang w:eastAsia="zh-CN"/>
        </w:rPr>
      </w:pPr>
      <w:r w:rsidRPr="0027197A">
        <w:rPr>
          <w:sz w:val="24"/>
          <w:lang w:eastAsia="zh-CN"/>
        </w:rPr>
        <w:t>174、影响利润率的因素有（）。</w:t>
      </w:r>
    </w:p>
    <w:p w14:paraId="708822E0" w14:textId="77777777" w:rsidR="00F5081B" w:rsidRPr="0027197A" w:rsidRDefault="00F5081B" w:rsidP="00F5081B">
      <w:pPr>
        <w:rPr>
          <w:sz w:val="24"/>
          <w:lang w:eastAsia="zh-CN"/>
        </w:rPr>
      </w:pPr>
      <w:r w:rsidRPr="0027197A">
        <w:rPr>
          <w:color w:val="BE0003"/>
          <w:sz w:val="24"/>
          <w:lang w:eastAsia="zh-CN"/>
        </w:rPr>
        <w:t>A.剩余价值率</w:t>
      </w:r>
    </w:p>
    <w:p w14:paraId="31AEF099" w14:textId="77777777" w:rsidR="00F5081B" w:rsidRPr="0027197A" w:rsidRDefault="00F5081B" w:rsidP="00F5081B">
      <w:pPr>
        <w:rPr>
          <w:sz w:val="24"/>
          <w:lang w:eastAsia="zh-CN"/>
        </w:rPr>
      </w:pPr>
      <w:r w:rsidRPr="0027197A">
        <w:rPr>
          <w:color w:val="BE0003"/>
          <w:sz w:val="24"/>
          <w:lang w:eastAsia="zh-CN"/>
        </w:rPr>
        <w:t>B.资本有机构成</w:t>
      </w:r>
    </w:p>
    <w:p w14:paraId="1F50F5ED" w14:textId="77777777" w:rsidR="00F5081B" w:rsidRPr="0027197A" w:rsidRDefault="00F5081B" w:rsidP="00F5081B">
      <w:pPr>
        <w:rPr>
          <w:sz w:val="24"/>
          <w:lang w:eastAsia="zh-CN"/>
        </w:rPr>
      </w:pPr>
      <w:r w:rsidRPr="0027197A">
        <w:rPr>
          <w:color w:val="BE0003"/>
          <w:sz w:val="24"/>
          <w:lang w:eastAsia="zh-CN"/>
        </w:rPr>
        <w:t>C.资本周转速度</w:t>
      </w:r>
    </w:p>
    <w:p w14:paraId="7FF73E7D" w14:textId="77777777" w:rsidR="00F5081B" w:rsidRPr="0027197A" w:rsidRDefault="00F5081B" w:rsidP="00F5081B">
      <w:pPr>
        <w:rPr>
          <w:sz w:val="24"/>
          <w:lang w:eastAsia="zh-CN"/>
        </w:rPr>
      </w:pPr>
      <w:r w:rsidRPr="0027197A">
        <w:rPr>
          <w:color w:val="BE0003"/>
          <w:sz w:val="24"/>
          <w:lang w:eastAsia="zh-CN"/>
        </w:rPr>
        <w:t>D.资本周转时间</w:t>
      </w:r>
    </w:p>
    <w:p w14:paraId="4B2546DB" w14:textId="77777777" w:rsidR="00F5081B" w:rsidRPr="0027197A" w:rsidRDefault="00F5081B" w:rsidP="00F5081B">
      <w:pPr>
        <w:rPr>
          <w:sz w:val="24"/>
          <w:lang w:eastAsia="zh-CN"/>
        </w:rPr>
      </w:pPr>
      <w:r w:rsidRPr="0027197A">
        <w:rPr>
          <w:sz w:val="24"/>
          <w:lang w:eastAsia="zh-CN"/>
        </w:rPr>
        <w:t>175、马克思说：“一切现实的危机的最终原因始终是：群众贫穷和群众的消费受到限制，而与此对立，资本主义生产却竭力发展生产力，好像只有社会的绝对的消费能力才是生产力发展的界限。”这段论述表明（）。</w:t>
      </w:r>
    </w:p>
    <w:p w14:paraId="701C2CBA" w14:textId="77777777" w:rsidR="00F5081B" w:rsidRPr="0027197A" w:rsidRDefault="00F5081B" w:rsidP="00F5081B">
      <w:pPr>
        <w:rPr>
          <w:sz w:val="24"/>
          <w:lang w:eastAsia="zh-CN"/>
        </w:rPr>
      </w:pPr>
      <w:r w:rsidRPr="0027197A">
        <w:rPr>
          <w:color w:val="BE0003"/>
          <w:sz w:val="24"/>
          <w:lang w:eastAsia="zh-CN"/>
        </w:rPr>
        <w:t>B.经济危机的发生根本上在于资本主义的基本矛盾</w:t>
      </w:r>
    </w:p>
    <w:p w14:paraId="03ECCE5D" w14:textId="77777777" w:rsidR="00F5081B" w:rsidRPr="0027197A" w:rsidRDefault="00F5081B" w:rsidP="00F5081B">
      <w:pPr>
        <w:rPr>
          <w:sz w:val="24"/>
          <w:lang w:eastAsia="zh-CN"/>
        </w:rPr>
      </w:pPr>
      <w:r w:rsidRPr="0027197A">
        <w:rPr>
          <w:color w:val="BE0003"/>
          <w:sz w:val="24"/>
          <w:lang w:eastAsia="zh-CN"/>
        </w:rPr>
        <w:t>C.资本积累与无限扩大生产也是经济危机发生的原因</w:t>
      </w:r>
    </w:p>
    <w:p w14:paraId="2EB583C1" w14:textId="77777777" w:rsidR="00F5081B" w:rsidRPr="0027197A" w:rsidRDefault="00F5081B" w:rsidP="00F5081B">
      <w:pPr>
        <w:rPr>
          <w:sz w:val="24"/>
          <w:lang w:eastAsia="zh-CN"/>
        </w:rPr>
      </w:pPr>
      <w:r w:rsidRPr="0027197A">
        <w:rPr>
          <w:color w:val="BE0003"/>
          <w:sz w:val="24"/>
          <w:lang w:eastAsia="zh-CN"/>
        </w:rPr>
        <w:t>D.经济危机的发生与群众的贫穷及消费能力受到限制有关</w:t>
      </w:r>
    </w:p>
    <w:p w14:paraId="048C3EE9" w14:textId="77777777" w:rsidR="00F5081B" w:rsidRPr="0027197A" w:rsidRDefault="00F5081B" w:rsidP="00F5081B">
      <w:pPr>
        <w:rPr>
          <w:sz w:val="24"/>
          <w:lang w:eastAsia="zh-CN"/>
        </w:rPr>
      </w:pPr>
      <w:r w:rsidRPr="0027197A">
        <w:rPr>
          <w:sz w:val="24"/>
          <w:lang w:eastAsia="zh-CN"/>
        </w:rPr>
        <w:t>176、下列关于商品经济基本矛盾说法正确的有（）。</w:t>
      </w:r>
    </w:p>
    <w:p w14:paraId="1356222D" w14:textId="77777777" w:rsidR="00F5081B" w:rsidRPr="0027197A" w:rsidRDefault="00F5081B" w:rsidP="00F5081B">
      <w:pPr>
        <w:rPr>
          <w:sz w:val="24"/>
          <w:lang w:eastAsia="zh-CN"/>
        </w:rPr>
      </w:pPr>
      <w:r w:rsidRPr="0027197A">
        <w:rPr>
          <w:color w:val="BE0003"/>
          <w:sz w:val="24"/>
          <w:lang w:eastAsia="zh-CN"/>
        </w:rPr>
        <w:t>A.私人劳动和社会劳动的矛盾决定着商品经济的本质及其发展过程</w:t>
      </w:r>
    </w:p>
    <w:p w14:paraId="6A69CE4B" w14:textId="77777777" w:rsidR="00F5081B" w:rsidRPr="0027197A" w:rsidRDefault="00F5081B" w:rsidP="00F5081B">
      <w:pPr>
        <w:rPr>
          <w:sz w:val="24"/>
          <w:lang w:eastAsia="zh-CN"/>
        </w:rPr>
      </w:pPr>
      <w:r w:rsidRPr="0027197A">
        <w:rPr>
          <w:color w:val="BE0003"/>
          <w:sz w:val="24"/>
          <w:lang w:eastAsia="zh-CN"/>
        </w:rPr>
        <w:t>B.私人劳动和社会劳动的矛盾是商品经济其他一切矛盾的基础</w:t>
      </w:r>
    </w:p>
    <w:p w14:paraId="781C0B0E" w14:textId="77777777" w:rsidR="00F5081B" w:rsidRPr="0027197A" w:rsidRDefault="00F5081B" w:rsidP="00F5081B">
      <w:pPr>
        <w:rPr>
          <w:sz w:val="24"/>
          <w:lang w:eastAsia="zh-CN"/>
        </w:rPr>
      </w:pPr>
      <w:r w:rsidRPr="0027197A">
        <w:rPr>
          <w:color w:val="BE0003"/>
          <w:sz w:val="24"/>
          <w:lang w:eastAsia="zh-CN"/>
        </w:rPr>
        <w:t>D.私人劳动和社会劳动的矛盾在资本主义制度下进一步发展为资本主义的基本矛盾</w:t>
      </w:r>
    </w:p>
    <w:p w14:paraId="66E102EF" w14:textId="77777777" w:rsidR="00F5081B" w:rsidRPr="0027197A" w:rsidRDefault="00F5081B" w:rsidP="00F5081B">
      <w:pPr>
        <w:rPr>
          <w:sz w:val="24"/>
          <w:lang w:eastAsia="zh-CN"/>
        </w:rPr>
      </w:pPr>
      <w:r w:rsidRPr="0027197A">
        <w:rPr>
          <w:sz w:val="24"/>
          <w:lang w:eastAsia="zh-CN"/>
        </w:rPr>
        <w:t>177、价值规律的内容和要求是（）。</w:t>
      </w:r>
    </w:p>
    <w:p w14:paraId="613A6590" w14:textId="77777777" w:rsidR="00F5081B" w:rsidRPr="0027197A" w:rsidRDefault="00F5081B" w:rsidP="00F5081B">
      <w:pPr>
        <w:rPr>
          <w:sz w:val="24"/>
          <w:lang w:eastAsia="zh-CN"/>
        </w:rPr>
      </w:pPr>
      <w:r w:rsidRPr="0027197A">
        <w:rPr>
          <w:color w:val="BE0003"/>
          <w:sz w:val="24"/>
          <w:lang w:eastAsia="zh-CN"/>
        </w:rPr>
        <w:t>B.商品的价值量决定于生产该商品的社会必要劳动时间</w:t>
      </w:r>
    </w:p>
    <w:p w14:paraId="18571DE1" w14:textId="77777777" w:rsidR="00F5081B" w:rsidRPr="0027197A" w:rsidRDefault="00F5081B" w:rsidP="00F5081B">
      <w:pPr>
        <w:rPr>
          <w:sz w:val="24"/>
          <w:lang w:eastAsia="zh-CN"/>
        </w:rPr>
      </w:pPr>
      <w:r w:rsidRPr="0027197A">
        <w:rPr>
          <w:color w:val="BE0003"/>
          <w:sz w:val="24"/>
          <w:lang w:eastAsia="zh-CN"/>
        </w:rPr>
        <w:t>D.商品交换必须按照价值量相等的原则进行</w:t>
      </w:r>
    </w:p>
    <w:p w14:paraId="61220F09" w14:textId="77777777" w:rsidR="00F5081B" w:rsidRPr="0027197A" w:rsidRDefault="00F5081B" w:rsidP="00F5081B">
      <w:pPr>
        <w:rPr>
          <w:sz w:val="24"/>
          <w:lang w:eastAsia="zh-CN"/>
        </w:rPr>
      </w:pPr>
      <w:r w:rsidRPr="0027197A">
        <w:rPr>
          <w:sz w:val="24"/>
          <w:lang w:eastAsia="zh-CN"/>
        </w:rPr>
        <w:t>178、社会总产品的实现包括哪两个方面（）。</w:t>
      </w:r>
    </w:p>
    <w:p w14:paraId="72A7C55A" w14:textId="77777777" w:rsidR="00F5081B" w:rsidRPr="0027197A" w:rsidRDefault="00F5081B" w:rsidP="00F5081B">
      <w:pPr>
        <w:rPr>
          <w:sz w:val="24"/>
          <w:lang w:eastAsia="zh-CN"/>
        </w:rPr>
      </w:pPr>
      <w:r w:rsidRPr="0027197A">
        <w:rPr>
          <w:color w:val="BE0003"/>
          <w:sz w:val="24"/>
          <w:lang w:eastAsia="zh-CN"/>
        </w:rPr>
        <w:t>A.价值补偿</w:t>
      </w:r>
    </w:p>
    <w:p w14:paraId="294AFBEB" w14:textId="77777777" w:rsidR="00F5081B" w:rsidRPr="0027197A" w:rsidRDefault="00F5081B" w:rsidP="00F5081B">
      <w:pPr>
        <w:rPr>
          <w:sz w:val="24"/>
          <w:lang w:eastAsia="zh-CN"/>
        </w:rPr>
      </w:pPr>
      <w:r w:rsidRPr="0027197A">
        <w:rPr>
          <w:color w:val="BE0003"/>
          <w:sz w:val="24"/>
          <w:lang w:eastAsia="zh-CN"/>
        </w:rPr>
        <w:t>D.实物补偿</w:t>
      </w:r>
    </w:p>
    <w:p w14:paraId="3CAF2157" w14:textId="77777777" w:rsidR="00F5081B" w:rsidRPr="0027197A" w:rsidRDefault="00F5081B" w:rsidP="00F5081B">
      <w:pPr>
        <w:rPr>
          <w:sz w:val="24"/>
          <w:lang w:eastAsia="zh-CN"/>
        </w:rPr>
      </w:pPr>
      <w:r w:rsidRPr="0027197A">
        <w:rPr>
          <w:sz w:val="24"/>
          <w:lang w:eastAsia="zh-CN"/>
        </w:rPr>
        <w:t>179、资本主义制度最终确立的标志是（）。</w:t>
      </w:r>
    </w:p>
    <w:p w14:paraId="259EDE93" w14:textId="77777777" w:rsidR="00F5081B" w:rsidRPr="0027197A" w:rsidRDefault="00F5081B" w:rsidP="00F5081B">
      <w:pPr>
        <w:rPr>
          <w:sz w:val="24"/>
          <w:lang w:eastAsia="zh-CN"/>
        </w:rPr>
      </w:pPr>
      <w:r w:rsidRPr="0027197A">
        <w:rPr>
          <w:color w:val="BE0003"/>
          <w:sz w:val="24"/>
          <w:lang w:eastAsia="zh-CN"/>
        </w:rPr>
        <w:lastRenderedPageBreak/>
        <w:t>A.资产阶级政治统治的建立</w:t>
      </w:r>
    </w:p>
    <w:p w14:paraId="5ACD6A51" w14:textId="77777777" w:rsidR="00F5081B" w:rsidRPr="0027197A" w:rsidRDefault="00F5081B" w:rsidP="00F5081B">
      <w:pPr>
        <w:rPr>
          <w:sz w:val="24"/>
          <w:lang w:eastAsia="zh-CN"/>
        </w:rPr>
      </w:pPr>
      <w:r w:rsidRPr="0027197A">
        <w:rPr>
          <w:color w:val="BE0003"/>
          <w:sz w:val="24"/>
          <w:lang w:eastAsia="zh-CN"/>
        </w:rPr>
        <w:t>C.资本主义生产方式支配地位的形成</w:t>
      </w:r>
    </w:p>
    <w:p w14:paraId="1574991E" w14:textId="77777777" w:rsidR="00F5081B" w:rsidRPr="0027197A" w:rsidRDefault="00F5081B" w:rsidP="00F5081B">
      <w:pPr>
        <w:rPr>
          <w:sz w:val="24"/>
          <w:lang w:eastAsia="zh-CN"/>
        </w:rPr>
      </w:pPr>
      <w:r w:rsidRPr="0027197A">
        <w:rPr>
          <w:sz w:val="24"/>
          <w:lang w:eastAsia="zh-CN"/>
        </w:rPr>
        <w:t>180、“一分钱一分货”，但是“一分钱买不到一分货或者多于一分货”这情况也是经常发生。这说明的是（）。</w:t>
      </w:r>
    </w:p>
    <w:p w14:paraId="3522D8C2" w14:textId="77777777" w:rsidR="00F5081B" w:rsidRPr="0027197A" w:rsidRDefault="00F5081B" w:rsidP="00F5081B">
      <w:pPr>
        <w:rPr>
          <w:sz w:val="24"/>
          <w:lang w:eastAsia="zh-CN"/>
        </w:rPr>
      </w:pPr>
      <w:r w:rsidRPr="0027197A">
        <w:rPr>
          <w:color w:val="BE0003"/>
          <w:sz w:val="24"/>
          <w:lang w:eastAsia="zh-CN"/>
        </w:rPr>
        <w:t>A.价格是价值的货币表现，价值决定价格</w:t>
      </w:r>
    </w:p>
    <w:p w14:paraId="14E2618C" w14:textId="77777777" w:rsidR="00F5081B" w:rsidRPr="0027197A" w:rsidRDefault="00F5081B" w:rsidP="00F5081B">
      <w:pPr>
        <w:rPr>
          <w:sz w:val="24"/>
          <w:lang w:eastAsia="zh-CN"/>
        </w:rPr>
      </w:pPr>
      <w:r w:rsidRPr="0027197A">
        <w:rPr>
          <w:color w:val="BE0003"/>
          <w:sz w:val="24"/>
          <w:lang w:eastAsia="zh-CN"/>
        </w:rPr>
        <w:t>B.等价交换并不存在于每一个个别场合</w:t>
      </w:r>
    </w:p>
    <w:p w14:paraId="4BC4EDE2" w14:textId="77777777" w:rsidR="00F5081B" w:rsidRPr="0027197A" w:rsidRDefault="00F5081B" w:rsidP="00F5081B">
      <w:pPr>
        <w:rPr>
          <w:sz w:val="24"/>
          <w:lang w:eastAsia="zh-CN"/>
        </w:rPr>
      </w:pPr>
      <w:r w:rsidRPr="0027197A">
        <w:rPr>
          <w:color w:val="BE0003"/>
          <w:sz w:val="24"/>
          <w:lang w:eastAsia="zh-CN"/>
        </w:rPr>
        <w:t>C.价格既由价值决定，又在市场中形成</w:t>
      </w:r>
    </w:p>
    <w:p w14:paraId="5CE6CF84" w14:textId="77777777" w:rsidR="00F5081B" w:rsidRPr="0027197A" w:rsidRDefault="00F5081B" w:rsidP="00F5081B">
      <w:pPr>
        <w:rPr>
          <w:sz w:val="24"/>
          <w:lang w:eastAsia="zh-CN"/>
        </w:rPr>
      </w:pPr>
      <w:r w:rsidRPr="0027197A">
        <w:rPr>
          <w:sz w:val="24"/>
          <w:lang w:eastAsia="zh-CN"/>
        </w:rPr>
        <w:t>181、决定商品价值量的是（）。</w:t>
      </w:r>
    </w:p>
    <w:p w14:paraId="1DB3E1AF" w14:textId="77777777" w:rsidR="00F5081B" w:rsidRPr="0027197A" w:rsidRDefault="00F5081B" w:rsidP="00F5081B">
      <w:pPr>
        <w:rPr>
          <w:sz w:val="24"/>
          <w:lang w:eastAsia="zh-CN"/>
        </w:rPr>
      </w:pPr>
      <w:r w:rsidRPr="0027197A">
        <w:rPr>
          <w:color w:val="BE0003"/>
          <w:sz w:val="24"/>
          <w:lang w:eastAsia="zh-CN"/>
        </w:rPr>
        <w:t>B.社会必要劳动时间</w:t>
      </w:r>
    </w:p>
    <w:p w14:paraId="18E5AB2D" w14:textId="77777777" w:rsidR="00F5081B" w:rsidRPr="0027197A" w:rsidRDefault="00F5081B" w:rsidP="00F5081B">
      <w:pPr>
        <w:rPr>
          <w:sz w:val="24"/>
          <w:lang w:eastAsia="zh-CN"/>
        </w:rPr>
      </w:pPr>
      <w:r w:rsidRPr="0027197A">
        <w:rPr>
          <w:color w:val="BE0003"/>
          <w:sz w:val="24"/>
          <w:lang w:eastAsia="zh-CN"/>
        </w:rPr>
        <w:t>C.所耗费的劳动的量</w:t>
      </w:r>
    </w:p>
    <w:p w14:paraId="3DE4A474" w14:textId="77777777" w:rsidR="00F5081B" w:rsidRPr="0027197A" w:rsidRDefault="00F5081B" w:rsidP="00F5081B">
      <w:pPr>
        <w:rPr>
          <w:sz w:val="24"/>
          <w:lang w:eastAsia="zh-CN"/>
        </w:rPr>
      </w:pPr>
      <w:r w:rsidRPr="0027197A">
        <w:rPr>
          <w:sz w:val="24"/>
          <w:lang w:eastAsia="zh-CN"/>
        </w:rPr>
        <w:t>182、劳动力商品在使用价值上最大的特点就是（）。</w:t>
      </w:r>
    </w:p>
    <w:p w14:paraId="0785DE72" w14:textId="77777777" w:rsidR="00F5081B" w:rsidRPr="0027197A" w:rsidRDefault="00F5081B" w:rsidP="00F5081B">
      <w:pPr>
        <w:rPr>
          <w:sz w:val="24"/>
          <w:lang w:eastAsia="zh-CN"/>
        </w:rPr>
      </w:pPr>
      <w:r w:rsidRPr="0027197A">
        <w:rPr>
          <w:color w:val="BE0003"/>
          <w:sz w:val="24"/>
          <w:lang w:eastAsia="zh-CN"/>
        </w:rPr>
        <w:t>A.劳动力商品的使用价值是价值的源泉</w:t>
      </w:r>
    </w:p>
    <w:p w14:paraId="35B368E6" w14:textId="77777777" w:rsidR="00F5081B" w:rsidRPr="0027197A" w:rsidRDefault="00F5081B" w:rsidP="00F5081B">
      <w:pPr>
        <w:rPr>
          <w:sz w:val="24"/>
          <w:lang w:eastAsia="zh-CN"/>
        </w:rPr>
      </w:pPr>
      <w:r w:rsidRPr="0027197A">
        <w:rPr>
          <w:color w:val="BE0003"/>
          <w:sz w:val="24"/>
          <w:lang w:eastAsia="zh-CN"/>
        </w:rPr>
        <w:t>B.能够创造出比劳动力自身价值更大的价值</w:t>
      </w:r>
    </w:p>
    <w:p w14:paraId="3ECBFCD9" w14:textId="77777777" w:rsidR="00F5081B" w:rsidRPr="0027197A" w:rsidRDefault="00F5081B" w:rsidP="00F5081B">
      <w:pPr>
        <w:rPr>
          <w:sz w:val="24"/>
          <w:lang w:eastAsia="zh-CN"/>
        </w:rPr>
      </w:pPr>
      <w:r w:rsidRPr="0027197A">
        <w:rPr>
          <w:sz w:val="24"/>
          <w:lang w:eastAsia="zh-CN"/>
        </w:rPr>
        <w:t>183、生产商品的劳动可区分为（）。</w:t>
      </w:r>
    </w:p>
    <w:p w14:paraId="32AFDAA3" w14:textId="77777777" w:rsidR="00F5081B" w:rsidRPr="0027197A" w:rsidRDefault="00F5081B" w:rsidP="00F5081B">
      <w:pPr>
        <w:rPr>
          <w:sz w:val="24"/>
          <w:lang w:eastAsia="zh-CN"/>
        </w:rPr>
      </w:pPr>
      <w:r w:rsidRPr="0027197A">
        <w:rPr>
          <w:color w:val="BE0003"/>
          <w:sz w:val="24"/>
          <w:lang w:eastAsia="zh-CN"/>
        </w:rPr>
        <w:t>C.具体劳动</w:t>
      </w:r>
    </w:p>
    <w:p w14:paraId="1F6375D6" w14:textId="77777777" w:rsidR="00F5081B" w:rsidRPr="0027197A" w:rsidRDefault="00F5081B" w:rsidP="00F5081B">
      <w:pPr>
        <w:rPr>
          <w:sz w:val="24"/>
          <w:lang w:eastAsia="zh-CN"/>
        </w:rPr>
      </w:pPr>
      <w:r w:rsidRPr="0027197A">
        <w:rPr>
          <w:color w:val="BE0003"/>
          <w:sz w:val="24"/>
          <w:lang w:eastAsia="zh-CN"/>
        </w:rPr>
        <w:t>D.抽象劳动</w:t>
      </w:r>
    </w:p>
    <w:p w14:paraId="45AC4552" w14:textId="77777777" w:rsidR="00F5081B" w:rsidRPr="0027197A" w:rsidRDefault="00F5081B" w:rsidP="00F5081B">
      <w:pPr>
        <w:rPr>
          <w:sz w:val="24"/>
          <w:lang w:eastAsia="zh-CN"/>
        </w:rPr>
      </w:pPr>
      <w:r w:rsidRPr="0027197A">
        <w:rPr>
          <w:sz w:val="24"/>
          <w:lang w:eastAsia="zh-CN"/>
        </w:rPr>
        <w:t>184、一定时期流通中所需要的货币量取决于（）。</w:t>
      </w:r>
    </w:p>
    <w:p w14:paraId="7CEC2590" w14:textId="77777777" w:rsidR="00F5081B" w:rsidRPr="0027197A" w:rsidRDefault="00F5081B" w:rsidP="00F5081B">
      <w:pPr>
        <w:rPr>
          <w:sz w:val="24"/>
        </w:rPr>
      </w:pPr>
      <w:r w:rsidRPr="0027197A">
        <w:rPr>
          <w:color w:val="BE0003"/>
          <w:sz w:val="24"/>
        </w:rPr>
        <w:t>A.流通中的商品量</w:t>
      </w:r>
    </w:p>
    <w:p w14:paraId="0A6A1029" w14:textId="77777777" w:rsidR="00F5081B" w:rsidRPr="0027197A" w:rsidRDefault="00F5081B" w:rsidP="00F5081B">
      <w:pPr>
        <w:rPr>
          <w:sz w:val="24"/>
        </w:rPr>
      </w:pPr>
      <w:r w:rsidRPr="0027197A">
        <w:rPr>
          <w:color w:val="BE0003"/>
          <w:sz w:val="24"/>
        </w:rPr>
        <w:t>B.商品的价格水平</w:t>
      </w:r>
    </w:p>
    <w:p w14:paraId="21FA9856" w14:textId="77777777" w:rsidR="00F5081B" w:rsidRPr="0027197A" w:rsidRDefault="00F5081B" w:rsidP="00F5081B">
      <w:pPr>
        <w:rPr>
          <w:sz w:val="24"/>
          <w:lang w:eastAsia="zh-CN"/>
        </w:rPr>
      </w:pPr>
      <w:r w:rsidRPr="0027197A">
        <w:rPr>
          <w:color w:val="BE0003"/>
          <w:sz w:val="24"/>
          <w:lang w:eastAsia="zh-CN"/>
        </w:rPr>
        <w:t>D.货币的流通速度</w:t>
      </w:r>
    </w:p>
    <w:p w14:paraId="25B2F1DC" w14:textId="77777777" w:rsidR="00F5081B" w:rsidRPr="0027197A" w:rsidRDefault="00F5081B" w:rsidP="00F5081B">
      <w:pPr>
        <w:rPr>
          <w:sz w:val="24"/>
          <w:lang w:eastAsia="zh-CN"/>
        </w:rPr>
      </w:pPr>
      <w:r w:rsidRPr="0027197A">
        <w:rPr>
          <w:sz w:val="24"/>
          <w:lang w:eastAsia="zh-CN"/>
        </w:rPr>
        <w:t>185、社会总产品的实现要求两大部类内部各产业之间以及两大部类之间保持一定的比例关系。（）</w:t>
      </w:r>
    </w:p>
    <w:p w14:paraId="5CF55DDC" w14:textId="77777777" w:rsidR="00F5081B" w:rsidRPr="0027197A" w:rsidRDefault="00F5081B" w:rsidP="00F5081B">
      <w:pPr>
        <w:rPr>
          <w:sz w:val="24"/>
          <w:lang w:eastAsia="zh-CN"/>
        </w:rPr>
      </w:pPr>
      <w:r w:rsidRPr="0027197A">
        <w:rPr>
          <w:color w:val="BE0003"/>
          <w:sz w:val="24"/>
          <w:lang w:eastAsia="zh-CN"/>
        </w:rPr>
        <w:t>对</w:t>
      </w:r>
    </w:p>
    <w:p w14:paraId="4C1EB210" w14:textId="77777777" w:rsidR="00F5081B" w:rsidRPr="0027197A" w:rsidRDefault="00F5081B" w:rsidP="00F5081B">
      <w:pPr>
        <w:rPr>
          <w:sz w:val="24"/>
          <w:lang w:eastAsia="zh-CN"/>
        </w:rPr>
      </w:pPr>
      <w:r w:rsidRPr="0027197A">
        <w:rPr>
          <w:sz w:val="24"/>
          <w:lang w:eastAsia="zh-CN"/>
        </w:rPr>
        <w:t>186、固定资本占的比重越大，资本周转的速度就越快。（）</w:t>
      </w:r>
    </w:p>
    <w:p w14:paraId="50A1F44A" w14:textId="77777777" w:rsidR="00F5081B" w:rsidRPr="0027197A" w:rsidRDefault="00F5081B" w:rsidP="00F5081B">
      <w:pPr>
        <w:rPr>
          <w:sz w:val="24"/>
          <w:lang w:eastAsia="zh-CN"/>
        </w:rPr>
      </w:pPr>
      <w:r w:rsidRPr="0027197A">
        <w:rPr>
          <w:color w:val="BE0003"/>
          <w:sz w:val="24"/>
          <w:lang w:eastAsia="zh-CN"/>
        </w:rPr>
        <w:lastRenderedPageBreak/>
        <w:t>错</w:t>
      </w:r>
    </w:p>
    <w:p w14:paraId="7025AAF9" w14:textId="77777777" w:rsidR="00F5081B" w:rsidRPr="0027197A" w:rsidRDefault="00F5081B" w:rsidP="00F5081B">
      <w:pPr>
        <w:rPr>
          <w:sz w:val="24"/>
          <w:lang w:eastAsia="zh-CN"/>
        </w:rPr>
      </w:pPr>
      <w:r w:rsidRPr="0027197A">
        <w:rPr>
          <w:sz w:val="24"/>
          <w:lang w:eastAsia="zh-CN"/>
        </w:rPr>
        <w:t>187、具体劳动与抽象劳动是各自独立的两种劳动。（）</w:t>
      </w:r>
    </w:p>
    <w:p w14:paraId="701D0877" w14:textId="77777777" w:rsidR="00F5081B" w:rsidRPr="0027197A" w:rsidRDefault="00F5081B" w:rsidP="00F5081B">
      <w:pPr>
        <w:rPr>
          <w:sz w:val="24"/>
          <w:lang w:eastAsia="zh-CN"/>
        </w:rPr>
      </w:pPr>
      <w:r w:rsidRPr="0027197A">
        <w:rPr>
          <w:color w:val="BE0003"/>
          <w:sz w:val="24"/>
          <w:lang w:eastAsia="zh-CN"/>
        </w:rPr>
        <w:t>错</w:t>
      </w:r>
    </w:p>
    <w:p w14:paraId="24DAC0BB" w14:textId="77777777" w:rsidR="00F5081B" w:rsidRPr="0027197A" w:rsidRDefault="00F5081B" w:rsidP="00F5081B">
      <w:pPr>
        <w:rPr>
          <w:sz w:val="24"/>
          <w:lang w:eastAsia="zh-CN"/>
        </w:rPr>
      </w:pPr>
      <w:r w:rsidRPr="0027197A">
        <w:rPr>
          <w:sz w:val="24"/>
          <w:lang w:eastAsia="zh-CN"/>
        </w:rPr>
        <w:t>188、不变资本只是生产剩余价值的条件，剩余价值是由可变资本带来的，即只有雇佣工人的剩余劳动才是剩余价值的唯一源泉。（）</w:t>
      </w:r>
    </w:p>
    <w:p w14:paraId="77209761" w14:textId="77777777" w:rsidR="00F5081B" w:rsidRPr="0027197A" w:rsidRDefault="00F5081B" w:rsidP="00F5081B">
      <w:pPr>
        <w:rPr>
          <w:sz w:val="24"/>
          <w:lang w:eastAsia="zh-CN"/>
        </w:rPr>
      </w:pPr>
      <w:r w:rsidRPr="0027197A">
        <w:rPr>
          <w:color w:val="BE0003"/>
          <w:sz w:val="24"/>
          <w:lang w:eastAsia="zh-CN"/>
        </w:rPr>
        <w:t>对</w:t>
      </w:r>
    </w:p>
    <w:p w14:paraId="385C4F16" w14:textId="77777777" w:rsidR="00F5081B" w:rsidRPr="0027197A" w:rsidRDefault="00F5081B" w:rsidP="00F5081B">
      <w:pPr>
        <w:rPr>
          <w:sz w:val="24"/>
          <w:lang w:eastAsia="zh-CN"/>
        </w:rPr>
      </w:pPr>
      <w:r w:rsidRPr="0027197A">
        <w:rPr>
          <w:sz w:val="24"/>
          <w:lang w:eastAsia="zh-CN"/>
        </w:rPr>
        <w:t>189、生产社会化与生产资料资本主义私人占有之间的矛盾，是资本主义的基本矛盾。（）</w:t>
      </w:r>
    </w:p>
    <w:p w14:paraId="4852D9BB" w14:textId="77777777" w:rsidR="00F5081B" w:rsidRPr="0027197A" w:rsidRDefault="00F5081B" w:rsidP="00F5081B">
      <w:pPr>
        <w:rPr>
          <w:sz w:val="24"/>
          <w:lang w:eastAsia="zh-CN"/>
        </w:rPr>
      </w:pPr>
      <w:r w:rsidRPr="0027197A">
        <w:rPr>
          <w:color w:val="BE0003"/>
          <w:sz w:val="24"/>
          <w:lang w:eastAsia="zh-CN"/>
        </w:rPr>
        <w:t>对</w:t>
      </w:r>
    </w:p>
    <w:p w14:paraId="2D77B380" w14:textId="77777777" w:rsidR="00F5081B" w:rsidRPr="0027197A" w:rsidRDefault="00F5081B" w:rsidP="00F5081B">
      <w:pPr>
        <w:rPr>
          <w:sz w:val="24"/>
          <w:lang w:eastAsia="zh-CN"/>
        </w:rPr>
      </w:pPr>
      <w:r w:rsidRPr="0027197A">
        <w:rPr>
          <w:sz w:val="24"/>
          <w:lang w:eastAsia="zh-CN"/>
        </w:rPr>
        <w:t>190、资本原始积累就是生产者与生产资料相分离，资本迅速集中于少数人手中，资本主义得以迅速发展的过程。（）</w:t>
      </w:r>
    </w:p>
    <w:p w14:paraId="642E03CC" w14:textId="77777777" w:rsidR="00F5081B" w:rsidRPr="0027197A" w:rsidRDefault="00F5081B" w:rsidP="00F5081B">
      <w:pPr>
        <w:rPr>
          <w:sz w:val="24"/>
          <w:lang w:eastAsia="zh-CN"/>
        </w:rPr>
      </w:pPr>
      <w:r w:rsidRPr="0027197A">
        <w:rPr>
          <w:color w:val="BE0003"/>
          <w:sz w:val="24"/>
          <w:lang w:eastAsia="zh-CN"/>
        </w:rPr>
        <w:t>对</w:t>
      </w:r>
    </w:p>
    <w:p w14:paraId="5454A231" w14:textId="77777777" w:rsidR="00F5081B" w:rsidRPr="0027197A" w:rsidRDefault="00F5081B" w:rsidP="00F5081B">
      <w:pPr>
        <w:rPr>
          <w:sz w:val="24"/>
          <w:lang w:eastAsia="zh-CN"/>
        </w:rPr>
      </w:pPr>
      <w:r w:rsidRPr="0027197A">
        <w:rPr>
          <w:sz w:val="24"/>
          <w:lang w:eastAsia="zh-CN"/>
        </w:rPr>
        <w:t>191、决定商品价值量的社会必要劳动时间，取决于该部门的平均劳动生产率，而不取决于个别企业的劳动生产率。（）</w:t>
      </w:r>
    </w:p>
    <w:p w14:paraId="4DDF2005" w14:textId="77777777" w:rsidR="00F5081B" w:rsidRPr="0027197A" w:rsidRDefault="00F5081B" w:rsidP="00F5081B">
      <w:pPr>
        <w:rPr>
          <w:sz w:val="24"/>
          <w:lang w:eastAsia="zh-CN"/>
        </w:rPr>
      </w:pPr>
      <w:r w:rsidRPr="0027197A">
        <w:rPr>
          <w:color w:val="BE0003"/>
          <w:sz w:val="24"/>
          <w:lang w:eastAsia="zh-CN"/>
        </w:rPr>
        <w:t>对</w:t>
      </w:r>
    </w:p>
    <w:p w14:paraId="03DC4114" w14:textId="77777777" w:rsidR="00F5081B" w:rsidRPr="0027197A" w:rsidRDefault="00F5081B" w:rsidP="00F5081B">
      <w:pPr>
        <w:rPr>
          <w:sz w:val="24"/>
          <w:lang w:eastAsia="zh-CN"/>
        </w:rPr>
      </w:pPr>
      <w:r w:rsidRPr="0027197A">
        <w:rPr>
          <w:sz w:val="24"/>
          <w:lang w:eastAsia="zh-CN"/>
        </w:rPr>
        <w:t>192、商品的使用价值即商品的有用性，是商品的自然属性。（）</w:t>
      </w:r>
    </w:p>
    <w:p w14:paraId="33B946E7" w14:textId="77777777" w:rsidR="00F5081B" w:rsidRPr="0027197A" w:rsidRDefault="00F5081B" w:rsidP="00F5081B">
      <w:pPr>
        <w:rPr>
          <w:sz w:val="24"/>
          <w:lang w:eastAsia="zh-CN"/>
        </w:rPr>
      </w:pPr>
      <w:r w:rsidRPr="0027197A">
        <w:rPr>
          <w:color w:val="BE0003"/>
          <w:sz w:val="24"/>
          <w:lang w:eastAsia="zh-CN"/>
        </w:rPr>
        <w:t>对</w:t>
      </w:r>
    </w:p>
    <w:p w14:paraId="65E1CCF4" w14:textId="77777777" w:rsidR="00F5081B" w:rsidRPr="0027197A" w:rsidRDefault="00F5081B" w:rsidP="00F5081B">
      <w:pPr>
        <w:rPr>
          <w:sz w:val="24"/>
          <w:lang w:eastAsia="zh-CN"/>
        </w:rPr>
      </w:pPr>
      <w:r w:rsidRPr="0027197A">
        <w:rPr>
          <w:sz w:val="24"/>
          <w:lang w:eastAsia="zh-CN"/>
        </w:rPr>
        <w:t>193、资本家普遍获得相对剩余价值是个别企业提高劳动生产率的结果。（）</w:t>
      </w:r>
    </w:p>
    <w:p w14:paraId="22809FF5" w14:textId="77777777" w:rsidR="00F5081B" w:rsidRPr="0027197A" w:rsidRDefault="00F5081B" w:rsidP="00F5081B">
      <w:pPr>
        <w:rPr>
          <w:sz w:val="24"/>
          <w:lang w:eastAsia="zh-CN"/>
        </w:rPr>
      </w:pPr>
      <w:r w:rsidRPr="0027197A">
        <w:rPr>
          <w:color w:val="BE0003"/>
          <w:sz w:val="24"/>
          <w:lang w:eastAsia="zh-CN"/>
        </w:rPr>
        <w:t>错</w:t>
      </w:r>
    </w:p>
    <w:p w14:paraId="3B854263" w14:textId="77777777" w:rsidR="00F5081B" w:rsidRPr="0027197A" w:rsidRDefault="00F5081B" w:rsidP="00F5081B">
      <w:pPr>
        <w:rPr>
          <w:sz w:val="24"/>
          <w:lang w:eastAsia="zh-CN"/>
        </w:rPr>
      </w:pPr>
      <w:r w:rsidRPr="0027197A">
        <w:rPr>
          <w:sz w:val="24"/>
          <w:lang w:eastAsia="zh-CN"/>
        </w:rPr>
        <w:t>194、当货币购买的劳动力带来了剩余价值，货币也就变成了资本。（）</w:t>
      </w:r>
    </w:p>
    <w:p w14:paraId="02509547" w14:textId="77777777" w:rsidR="00F5081B" w:rsidRPr="0027197A" w:rsidRDefault="00F5081B" w:rsidP="00F5081B">
      <w:pPr>
        <w:rPr>
          <w:sz w:val="24"/>
          <w:lang w:eastAsia="zh-CN"/>
        </w:rPr>
      </w:pPr>
      <w:r w:rsidRPr="0027197A">
        <w:rPr>
          <w:color w:val="BE0003"/>
          <w:sz w:val="24"/>
          <w:lang w:eastAsia="zh-CN"/>
        </w:rPr>
        <w:t>对</w:t>
      </w:r>
    </w:p>
    <w:p w14:paraId="687B78F1" w14:textId="77777777" w:rsidR="00F5081B" w:rsidRPr="0027197A" w:rsidRDefault="00F5081B" w:rsidP="00F5081B">
      <w:pPr>
        <w:rPr>
          <w:sz w:val="24"/>
          <w:lang w:eastAsia="zh-CN"/>
        </w:rPr>
      </w:pPr>
      <w:r w:rsidRPr="0027197A">
        <w:rPr>
          <w:sz w:val="24"/>
          <w:lang w:eastAsia="zh-CN"/>
        </w:rPr>
        <w:t>195、尽管劳动生产率与单位商品的价值量成反比，但是，无论劳动生产率怎样变化，同一社会必要劳动时间内创造的价值总量是不变的。（）</w:t>
      </w:r>
    </w:p>
    <w:p w14:paraId="63DB9F93" w14:textId="77777777" w:rsidR="00F5081B" w:rsidRPr="0027197A" w:rsidRDefault="00F5081B" w:rsidP="00F5081B">
      <w:pPr>
        <w:rPr>
          <w:sz w:val="24"/>
          <w:lang w:eastAsia="zh-CN"/>
        </w:rPr>
      </w:pPr>
      <w:r w:rsidRPr="0027197A">
        <w:rPr>
          <w:color w:val="BE0003"/>
          <w:sz w:val="24"/>
          <w:lang w:eastAsia="zh-CN"/>
        </w:rPr>
        <w:t>对</w:t>
      </w:r>
    </w:p>
    <w:p w14:paraId="7B85BC11" w14:textId="77777777" w:rsidR="00F5081B" w:rsidRPr="0027197A" w:rsidRDefault="00F5081B" w:rsidP="00F5081B">
      <w:pPr>
        <w:rPr>
          <w:sz w:val="24"/>
          <w:lang w:eastAsia="zh-CN"/>
        </w:rPr>
      </w:pPr>
      <w:r w:rsidRPr="0027197A">
        <w:rPr>
          <w:sz w:val="24"/>
          <w:lang w:eastAsia="zh-CN"/>
        </w:rPr>
        <w:t>196、资本主义经济制度的形成是以劳动力成为商品为前提条件的。（）</w:t>
      </w:r>
    </w:p>
    <w:p w14:paraId="548CC712" w14:textId="77777777" w:rsidR="00F5081B" w:rsidRPr="0027197A" w:rsidRDefault="00F5081B" w:rsidP="00F5081B">
      <w:pPr>
        <w:rPr>
          <w:sz w:val="24"/>
          <w:lang w:eastAsia="zh-CN"/>
        </w:rPr>
      </w:pPr>
      <w:r w:rsidRPr="0027197A">
        <w:rPr>
          <w:color w:val="BE0003"/>
          <w:sz w:val="24"/>
          <w:lang w:eastAsia="zh-CN"/>
        </w:rPr>
        <w:lastRenderedPageBreak/>
        <w:t>对</w:t>
      </w:r>
    </w:p>
    <w:p w14:paraId="37BDD0C9" w14:textId="77777777" w:rsidR="00F5081B" w:rsidRPr="0027197A" w:rsidRDefault="00F5081B" w:rsidP="00F5081B">
      <w:pPr>
        <w:rPr>
          <w:sz w:val="24"/>
          <w:lang w:eastAsia="zh-CN"/>
        </w:rPr>
      </w:pPr>
      <w:r w:rsidRPr="0027197A">
        <w:rPr>
          <w:sz w:val="24"/>
          <w:lang w:eastAsia="zh-CN"/>
        </w:rPr>
        <w:t>197、货币的出现有利于解决商品交换的困难，促进了商品经济的发展，同时也解决了商品经济的基本矛盾。（）</w:t>
      </w:r>
    </w:p>
    <w:p w14:paraId="07FF814B" w14:textId="77777777" w:rsidR="00F5081B" w:rsidRPr="0027197A" w:rsidRDefault="00F5081B" w:rsidP="00F5081B">
      <w:pPr>
        <w:rPr>
          <w:sz w:val="24"/>
          <w:lang w:eastAsia="zh-CN"/>
        </w:rPr>
      </w:pPr>
      <w:r w:rsidRPr="0027197A">
        <w:rPr>
          <w:color w:val="BE0003"/>
          <w:sz w:val="24"/>
          <w:lang w:eastAsia="zh-CN"/>
        </w:rPr>
        <w:t>错</w:t>
      </w:r>
    </w:p>
    <w:p w14:paraId="700FDEA7" w14:textId="77777777" w:rsidR="00F5081B" w:rsidRPr="0027197A" w:rsidRDefault="00F5081B" w:rsidP="00F5081B">
      <w:pPr>
        <w:rPr>
          <w:sz w:val="24"/>
          <w:lang w:eastAsia="zh-CN"/>
        </w:rPr>
      </w:pPr>
      <w:r w:rsidRPr="0027197A">
        <w:rPr>
          <w:sz w:val="24"/>
          <w:lang w:eastAsia="zh-CN"/>
        </w:rPr>
        <w:t>198、产业资本循环的生产阶段：资本不仅发生形态上的变化，而且在数量上也发生了变化，价值增殖了。（）</w:t>
      </w:r>
    </w:p>
    <w:p w14:paraId="2BDDA6A7" w14:textId="77777777" w:rsidR="00F5081B" w:rsidRPr="0027197A" w:rsidRDefault="00F5081B" w:rsidP="00F5081B">
      <w:pPr>
        <w:rPr>
          <w:sz w:val="24"/>
          <w:lang w:eastAsia="zh-CN"/>
        </w:rPr>
      </w:pPr>
      <w:r w:rsidRPr="0027197A">
        <w:rPr>
          <w:color w:val="BE0003"/>
          <w:sz w:val="24"/>
          <w:lang w:eastAsia="zh-CN"/>
        </w:rPr>
        <w:t>对</w:t>
      </w:r>
    </w:p>
    <w:p w14:paraId="714F236A" w14:textId="77777777" w:rsidR="00F5081B" w:rsidRPr="0027197A" w:rsidRDefault="00F5081B" w:rsidP="00F5081B">
      <w:pPr>
        <w:rPr>
          <w:sz w:val="24"/>
          <w:lang w:eastAsia="zh-CN"/>
        </w:rPr>
      </w:pPr>
      <w:r w:rsidRPr="0027197A">
        <w:rPr>
          <w:sz w:val="24"/>
          <w:lang w:eastAsia="zh-CN"/>
        </w:rPr>
        <w:t>199、相对剩余价值是通过缩短必要劳动时间、相对延长剩余劳动时间来增加剩余价值的生产。（）</w:t>
      </w:r>
    </w:p>
    <w:p w14:paraId="040E960B" w14:textId="77777777" w:rsidR="00F5081B" w:rsidRPr="0027197A" w:rsidRDefault="00F5081B" w:rsidP="00F5081B">
      <w:pPr>
        <w:rPr>
          <w:sz w:val="24"/>
          <w:lang w:eastAsia="zh-CN"/>
        </w:rPr>
      </w:pPr>
      <w:r w:rsidRPr="0027197A">
        <w:rPr>
          <w:color w:val="BE0003"/>
          <w:sz w:val="24"/>
          <w:lang w:eastAsia="zh-CN"/>
        </w:rPr>
        <w:t>对</w:t>
      </w:r>
    </w:p>
    <w:p w14:paraId="3E9ED347" w14:textId="77777777" w:rsidR="00F5081B" w:rsidRPr="0027197A" w:rsidRDefault="00F5081B" w:rsidP="00F5081B">
      <w:pPr>
        <w:rPr>
          <w:sz w:val="24"/>
          <w:lang w:eastAsia="zh-CN"/>
        </w:rPr>
      </w:pPr>
      <w:r w:rsidRPr="0027197A">
        <w:rPr>
          <w:sz w:val="24"/>
          <w:lang w:eastAsia="zh-CN"/>
        </w:rPr>
        <w:t>200、私人劳动和社会劳动的矛盾决定着商品经济的本质及其发展过程。（）</w:t>
      </w:r>
    </w:p>
    <w:p w14:paraId="6E1C15DE" w14:textId="77777777" w:rsidR="00F5081B" w:rsidRPr="0027197A" w:rsidRDefault="00F5081B" w:rsidP="00F5081B">
      <w:pPr>
        <w:rPr>
          <w:sz w:val="24"/>
          <w:lang w:eastAsia="zh-CN"/>
        </w:rPr>
      </w:pPr>
      <w:r w:rsidRPr="0027197A">
        <w:rPr>
          <w:color w:val="BE0003"/>
          <w:sz w:val="24"/>
          <w:lang w:eastAsia="zh-CN"/>
        </w:rPr>
        <w:t>对</w:t>
      </w:r>
    </w:p>
    <w:p w14:paraId="467FE600" w14:textId="77777777" w:rsidR="00F5081B" w:rsidRPr="0027197A" w:rsidRDefault="00F5081B" w:rsidP="00F5081B">
      <w:pPr>
        <w:rPr>
          <w:sz w:val="24"/>
          <w:lang w:eastAsia="zh-CN"/>
        </w:rPr>
      </w:pPr>
      <w:r w:rsidRPr="0027197A">
        <w:rPr>
          <w:sz w:val="24"/>
          <w:lang w:eastAsia="zh-CN"/>
        </w:rPr>
        <w:t>201、商品的使用价值和价值二者不可兼得。（）</w:t>
      </w:r>
    </w:p>
    <w:p w14:paraId="33A76DAF" w14:textId="77777777" w:rsidR="00F5081B" w:rsidRPr="0027197A" w:rsidRDefault="00F5081B" w:rsidP="00F5081B">
      <w:pPr>
        <w:rPr>
          <w:sz w:val="24"/>
          <w:lang w:eastAsia="zh-CN"/>
        </w:rPr>
      </w:pPr>
      <w:r w:rsidRPr="0027197A">
        <w:rPr>
          <w:color w:val="BE0003"/>
          <w:sz w:val="24"/>
          <w:lang w:eastAsia="zh-CN"/>
        </w:rPr>
        <w:t>对</w:t>
      </w:r>
    </w:p>
    <w:p w14:paraId="3927AAB1" w14:textId="77777777" w:rsidR="00F5081B" w:rsidRPr="0027197A" w:rsidRDefault="00F5081B" w:rsidP="00F5081B">
      <w:pPr>
        <w:rPr>
          <w:sz w:val="24"/>
          <w:lang w:eastAsia="zh-CN"/>
        </w:rPr>
      </w:pPr>
      <w:r w:rsidRPr="0027197A">
        <w:rPr>
          <w:sz w:val="24"/>
          <w:lang w:eastAsia="zh-CN"/>
        </w:rPr>
        <w:t>202、价值增殖过程是剩余价值的生产过程，这是资本主义生产过程的主要方面。（）</w:t>
      </w:r>
    </w:p>
    <w:p w14:paraId="41CC1328" w14:textId="77777777" w:rsidR="00F5081B" w:rsidRPr="0027197A" w:rsidRDefault="00F5081B" w:rsidP="00F5081B">
      <w:pPr>
        <w:rPr>
          <w:sz w:val="24"/>
          <w:lang w:eastAsia="zh-CN"/>
        </w:rPr>
      </w:pPr>
      <w:r w:rsidRPr="0027197A">
        <w:rPr>
          <w:color w:val="BE0003"/>
          <w:sz w:val="24"/>
          <w:lang w:eastAsia="zh-CN"/>
        </w:rPr>
        <w:t>对</w:t>
      </w:r>
    </w:p>
    <w:p w14:paraId="4D07AA9D" w14:textId="77777777" w:rsidR="00F5081B" w:rsidRPr="0027197A" w:rsidRDefault="00F5081B" w:rsidP="00F5081B">
      <w:pPr>
        <w:rPr>
          <w:sz w:val="24"/>
          <w:lang w:eastAsia="zh-CN"/>
        </w:rPr>
      </w:pPr>
      <w:r w:rsidRPr="0027197A">
        <w:rPr>
          <w:sz w:val="24"/>
          <w:lang w:eastAsia="zh-CN"/>
        </w:rPr>
        <w:t>203、资本积累是由众多中小资本合并实现的。（）</w:t>
      </w:r>
    </w:p>
    <w:p w14:paraId="3A293502" w14:textId="77777777" w:rsidR="00F5081B" w:rsidRPr="0027197A" w:rsidRDefault="00F5081B" w:rsidP="00F5081B">
      <w:pPr>
        <w:rPr>
          <w:sz w:val="24"/>
          <w:lang w:eastAsia="zh-CN"/>
        </w:rPr>
      </w:pPr>
      <w:r w:rsidRPr="0027197A">
        <w:rPr>
          <w:color w:val="BE0003"/>
          <w:sz w:val="24"/>
          <w:lang w:eastAsia="zh-CN"/>
        </w:rPr>
        <w:t>错</w:t>
      </w:r>
    </w:p>
    <w:p w14:paraId="59E35DC0" w14:textId="77777777" w:rsidR="00F5081B" w:rsidRPr="0027197A" w:rsidRDefault="00F5081B" w:rsidP="00F5081B">
      <w:pPr>
        <w:rPr>
          <w:sz w:val="24"/>
          <w:lang w:eastAsia="zh-CN"/>
        </w:rPr>
      </w:pPr>
      <w:r w:rsidRPr="0027197A">
        <w:rPr>
          <w:sz w:val="24"/>
          <w:lang w:eastAsia="zh-CN"/>
        </w:rPr>
        <w:t>204、生产资料资本主义私有制是资本主义的基本经济制度。</w:t>
      </w:r>
    </w:p>
    <w:p w14:paraId="0290684B" w14:textId="77777777" w:rsidR="00F5081B" w:rsidRPr="0027197A" w:rsidRDefault="00F5081B" w:rsidP="00F5081B">
      <w:pPr>
        <w:rPr>
          <w:sz w:val="24"/>
          <w:lang w:eastAsia="zh-CN"/>
        </w:rPr>
      </w:pPr>
      <w:r w:rsidRPr="0027197A">
        <w:rPr>
          <w:color w:val="BE0003"/>
          <w:sz w:val="24"/>
          <w:lang w:eastAsia="zh-CN"/>
        </w:rPr>
        <w:t>对</w:t>
      </w:r>
    </w:p>
    <w:p w14:paraId="78FDBB0B" w14:textId="77777777" w:rsidR="00F5081B" w:rsidRPr="0027197A" w:rsidRDefault="00F5081B" w:rsidP="00F5081B">
      <w:pPr>
        <w:rPr>
          <w:sz w:val="24"/>
          <w:lang w:eastAsia="zh-CN"/>
        </w:rPr>
      </w:pPr>
      <w:r w:rsidRPr="0027197A">
        <w:rPr>
          <w:sz w:val="24"/>
          <w:lang w:eastAsia="zh-CN"/>
        </w:rPr>
        <w:t>205、抽象劳动就是撇开劳动具体形式的无差别的一般人类劳动。（）</w:t>
      </w:r>
    </w:p>
    <w:p w14:paraId="38FD7EDF" w14:textId="77777777" w:rsidR="00F5081B" w:rsidRPr="0027197A" w:rsidRDefault="00F5081B" w:rsidP="00F5081B">
      <w:pPr>
        <w:rPr>
          <w:sz w:val="24"/>
          <w:lang w:eastAsia="zh-CN"/>
        </w:rPr>
      </w:pPr>
      <w:r w:rsidRPr="0027197A">
        <w:rPr>
          <w:color w:val="BE0003"/>
          <w:sz w:val="24"/>
          <w:lang w:eastAsia="zh-CN"/>
        </w:rPr>
        <w:t>对</w:t>
      </w:r>
    </w:p>
    <w:p w14:paraId="6FF914BD" w14:textId="77777777" w:rsidR="00F5081B" w:rsidRPr="0027197A" w:rsidRDefault="00F5081B" w:rsidP="00F5081B">
      <w:pPr>
        <w:rPr>
          <w:sz w:val="24"/>
          <w:lang w:eastAsia="zh-CN"/>
        </w:rPr>
      </w:pPr>
      <w:r w:rsidRPr="0027197A">
        <w:rPr>
          <w:sz w:val="24"/>
          <w:lang w:eastAsia="zh-CN"/>
        </w:rPr>
        <w:t>206、剩余价值是利润的本质内容。（）</w:t>
      </w:r>
    </w:p>
    <w:p w14:paraId="419D8DCC" w14:textId="77777777" w:rsidR="00F5081B" w:rsidRPr="0027197A" w:rsidRDefault="00F5081B" w:rsidP="00F5081B">
      <w:pPr>
        <w:rPr>
          <w:sz w:val="24"/>
          <w:lang w:eastAsia="zh-CN"/>
        </w:rPr>
      </w:pPr>
      <w:r w:rsidRPr="0027197A">
        <w:rPr>
          <w:color w:val="BE0003"/>
          <w:sz w:val="24"/>
          <w:lang w:eastAsia="zh-CN"/>
        </w:rPr>
        <w:t>对</w:t>
      </w:r>
    </w:p>
    <w:p w14:paraId="54559DC1" w14:textId="77777777" w:rsidR="00F5081B" w:rsidRPr="0027197A" w:rsidRDefault="00F5081B" w:rsidP="00F5081B">
      <w:pPr>
        <w:rPr>
          <w:sz w:val="24"/>
          <w:lang w:eastAsia="zh-CN"/>
        </w:rPr>
      </w:pPr>
      <w:r w:rsidRPr="0027197A">
        <w:rPr>
          <w:sz w:val="24"/>
          <w:lang w:eastAsia="zh-CN"/>
        </w:rPr>
        <w:lastRenderedPageBreak/>
        <w:t>207、单个商品的价值量与社会劳动生产率成反比；与包含在商品中的社会必要劳动量成正比。（）</w:t>
      </w:r>
    </w:p>
    <w:p w14:paraId="7391DC5D" w14:textId="77777777" w:rsidR="00F5081B" w:rsidRPr="0027197A" w:rsidRDefault="00F5081B" w:rsidP="00F5081B">
      <w:pPr>
        <w:rPr>
          <w:sz w:val="24"/>
          <w:lang w:eastAsia="zh-CN"/>
        </w:rPr>
      </w:pPr>
      <w:r w:rsidRPr="0027197A">
        <w:rPr>
          <w:color w:val="BE0003"/>
          <w:sz w:val="24"/>
          <w:lang w:eastAsia="zh-CN"/>
        </w:rPr>
        <w:t>对</w:t>
      </w:r>
    </w:p>
    <w:p w14:paraId="3DBFC12A" w14:textId="77777777" w:rsidR="00F5081B" w:rsidRPr="0027197A" w:rsidRDefault="00F5081B" w:rsidP="00F5081B">
      <w:pPr>
        <w:rPr>
          <w:sz w:val="24"/>
          <w:lang w:eastAsia="zh-CN"/>
        </w:rPr>
      </w:pPr>
      <w:r w:rsidRPr="0027197A">
        <w:rPr>
          <w:sz w:val="24"/>
          <w:lang w:eastAsia="zh-CN"/>
        </w:rPr>
        <w:t>208、价格是价值的表现形式，有价格的必有价值。（）</w:t>
      </w:r>
    </w:p>
    <w:p w14:paraId="006238F6" w14:textId="77777777" w:rsidR="00F5081B" w:rsidRPr="0027197A" w:rsidRDefault="00F5081B" w:rsidP="00F5081B">
      <w:pPr>
        <w:rPr>
          <w:sz w:val="24"/>
          <w:lang w:eastAsia="zh-CN"/>
        </w:rPr>
      </w:pPr>
      <w:r w:rsidRPr="0027197A">
        <w:rPr>
          <w:color w:val="BE0003"/>
          <w:sz w:val="24"/>
          <w:lang w:eastAsia="zh-CN"/>
        </w:rPr>
        <w:t>对</w:t>
      </w:r>
    </w:p>
    <w:p w14:paraId="532FDA88" w14:textId="77777777" w:rsidR="00F5081B" w:rsidRPr="0027197A" w:rsidRDefault="00F5081B" w:rsidP="00F5081B">
      <w:pPr>
        <w:rPr>
          <w:sz w:val="24"/>
          <w:lang w:eastAsia="zh-CN"/>
        </w:rPr>
      </w:pPr>
      <w:r w:rsidRPr="0027197A">
        <w:rPr>
          <w:sz w:val="24"/>
          <w:lang w:eastAsia="zh-CN"/>
        </w:rPr>
        <w:t>209、私人劳动和社会劳动的矛盾决定着商品生产者的命运。（）</w:t>
      </w:r>
    </w:p>
    <w:p w14:paraId="6DDF70D7" w14:textId="77777777" w:rsidR="00F5081B" w:rsidRPr="0027197A" w:rsidRDefault="00F5081B" w:rsidP="00F5081B">
      <w:pPr>
        <w:rPr>
          <w:sz w:val="24"/>
          <w:lang w:eastAsia="zh-CN"/>
        </w:rPr>
      </w:pPr>
      <w:r w:rsidRPr="0027197A">
        <w:rPr>
          <w:color w:val="BE0003"/>
          <w:sz w:val="24"/>
          <w:lang w:eastAsia="zh-CN"/>
        </w:rPr>
        <w:t>对</w:t>
      </w:r>
    </w:p>
    <w:p w14:paraId="2FF8E3BD" w14:textId="77777777" w:rsidR="00F5081B" w:rsidRPr="0027197A" w:rsidRDefault="00F5081B" w:rsidP="00F5081B">
      <w:pPr>
        <w:rPr>
          <w:sz w:val="24"/>
          <w:lang w:eastAsia="zh-CN"/>
        </w:rPr>
      </w:pPr>
      <w:r w:rsidRPr="0027197A">
        <w:rPr>
          <w:sz w:val="24"/>
          <w:lang w:eastAsia="zh-CN"/>
        </w:rPr>
        <w:t>210、绝对剩余价值是在必要劳动时间既定的条件下，通过延长剩余劳动时间获得的（）</w:t>
      </w:r>
    </w:p>
    <w:p w14:paraId="7A459868" w14:textId="77777777" w:rsidR="00F5081B" w:rsidRPr="0027197A" w:rsidRDefault="00F5081B" w:rsidP="00F5081B">
      <w:pPr>
        <w:rPr>
          <w:sz w:val="24"/>
          <w:lang w:eastAsia="zh-CN"/>
        </w:rPr>
      </w:pPr>
      <w:r w:rsidRPr="0027197A">
        <w:rPr>
          <w:color w:val="BE0003"/>
          <w:sz w:val="24"/>
          <w:lang w:eastAsia="zh-CN"/>
        </w:rPr>
        <w:t>对</w:t>
      </w:r>
    </w:p>
    <w:p w14:paraId="5AF4CA50" w14:textId="77777777" w:rsidR="00F5081B" w:rsidRPr="0027197A" w:rsidRDefault="00F5081B" w:rsidP="00F5081B">
      <w:pPr>
        <w:rPr>
          <w:sz w:val="24"/>
          <w:lang w:eastAsia="zh-CN"/>
        </w:rPr>
      </w:pPr>
      <w:r w:rsidRPr="0027197A">
        <w:rPr>
          <w:sz w:val="24"/>
          <w:lang w:eastAsia="zh-CN"/>
        </w:rPr>
        <w:t>211、超额剩余价值的获得是个别资本家提高劳动生产率的结果。（）</w:t>
      </w:r>
    </w:p>
    <w:p w14:paraId="7C0234B4" w14:textId="77777777" w:rsidR="00F5081B" w:rsidRPr="0027197A" w:rsidRDefault="00F5081B" w:rsidP="00F5081B">
      <w:pPr>
        <w:rPr>
          <w:sz w:val="24"/>
          <w:lang w:eastAsia="zh-CN"/>
        </w:rPr>
      </w:pPr>
      <w:r w:rsidRPr="0027197A">
        <w:rPr>
          <w:color w:val="BE0003"/>
          <w:sz w:val="24"/>
          <w:lang w:eastAsia="zh-CN"/>
        </w:rPr>
        <w:t>对</w:t>
      </w:r>
    </w:p>
    <w:p w14:paraId="7BACCED4" w14:textId="77777777" w:rsidR="00F5081B" w:rsidRPr="0027197A" w:rsidRDefault="00F5081B" w:rsidP="00F5081B">
      <w:pPr>
        <w:rPr>
          <w:sz w:val="24"/>
          <w:lang w:eastAsia="zh-CN"/>
        </w:rPr>
      </w:pPr>
      <w:r w:rsidRPr="0027197A">
        <w:rPr>
          <w:sz w:val="24"/>
          <w:lang w:eastAsia="zh-CN"/>
        </w:rPr>
        <w:t>212、劳动力商品的使用价值就是劳动，劳动本身并不是商品。（）</w:t>
      </w:r>
    </w:p>
    <w:p w14:paraId="2F879B85" w14:textId="77777777" w:rsidR="00F5081B" w:rsidRPr="0027197A" w:rsidRDefault="00F5081B" w:rsidP="00F5081B">
      <w:pPr>
        <w:rPr>
          <w:sz w:val="24"/>
          <w:lang w:eastAsia="zh-CN"/>
        </w:rPr>
      </w:pPr>
      <w:r w:rsidRPr="0027197A">
        <w:rPr>
          <w:color w:val="BE0003"/>
          <w:sz w:val="24"/>
          <w:lang w:eastAsia="zh-CN"/>
        </w:rPr>
        <w:t>对</w:t>
      </w:r>
    </w:p>
    <w:p w14:paraId="00660494" w14:textId="77777777" w:rsidR="00F5081B" w:rsidRPr="0027197A" w:rsidRDefault="00F5081B" w:rsidP="00F5081B">
      <w:pPr>
        <w:rPr>
          <w:sz w:val="24"/>
          <w:lang w:eastAsia="zh-CN"/>
        </w:rPr>
      </w:pPr>
      <w:r w:rsidRPr="0027197A">
        <w:rPr>
          <w:sz w:val="24"/>
          <w:lang w:eastAsia="zh-CN"/>
        </w:rPr>
        <w:t>213、简单的商品经济是指以生产资料私有制和个体劳动为基础，以换取自己所需要的使用价值为目的商品经济。（）</w:t>
      </w:r>
    </w:p>
    <w:p w14:paraId="64CA4B46" w14:textId="77777777" w:rsidR="00F5081B" w:rsidRPr="0027197A" w:rsidRDefault="00F5081B" w:rsidP="00F5081B">
      <w:pPr>
        <w:rPr>
          <w:sz w:val="24"/>
          <w:lang w:eastAsia="zh-CN"/>
        </w:rPr>
      </w:pPr>
      <w:r w:rsidRPr="0027197A">
        <w:rPr>
          <w:color w:val="BE0003"/>
          <w:sz w:val="24"/>
          <w:lang w:eastAsia="zh-CN"/>
        </w:rPr>
        <w:t>对</w:t>
      </w:r>
    </w:p>
    <w:p w14:paraId="3FB6AE66" w14:textId="77777777" w:rsidR="00F5081B" w:rsidRPr="0027197A" w:rsidRDefault="00F5081B" w:rsidP="00F5081B">
      <w:pPr>
        <w:rPr>
          <w:sz w:val="24"/>
          <w:lang w:eastAsia="zh-CN"/>
        </w:rPr>
      </w:pPr>
      <w:r w:rsidRPr="0027197A">
        <w:rPr>
          <w:sz w:val="24"/>
          <w:lang w:eastAsia="zh-CN"/>
        </w:rPr>
        <w:t>214、在商品经济中，价值规律的表现形式是，商品的价格围绕商品的价值自发波动。（）</w:t>
      </w:r>
    </w:p>
    <w:p w14:paraId="5E4D4B7B" w14:textId="77777777" w:rsidR="00F5081B" w:rsidRPr="0027197A" w:rsidRDefault="00F5081B" w:rsidP="00F5081B">
      <w:pPr>
        <w:rPr>
          <w:sz w:val="24"/>
          <w:lang w:eastAsia="zh-CN"/>
        </w:rPr>
      </w:pPr>
      <w:r w:rsidRPr="0027197A">
        <w:rPr>
          <w:color w:val="BE0003"/>
          <w:sz w:val="24"/>
          <w:lang w:eastAsia="zh-CN"/>
        </w:rPr>
        <w:t>对</w:t>
      </w:r>
    </w:p>
    <w:p w14:paraId="56559203" w14:textId="77777777" w:rsidR="00F5081B" w:rsidRPr="0027197A" w:rsidRDefault="00F5081B" w:rsidP="00F5081B">
      <w:pPr>
        <w:rPr>
          <w:sz w:val="24"/>
          <w:lang w:eastAsia="zh-CN"/>
        </w:rPr>
      </w:pPr>
      <w:r w:rsidRPr="0027197A">
        <w:rPr>
          <w:sz w:val="24"/>
          <w:lang w:eastAsia="zh-CN"/>
        </w:rPr>
        <w:t>215、商品与货币的矛盾构成私有制商品经济的基本矛盾，这一矛盾贯穿商品经济发展过程的始终，决定着商品经济的各种内在矛盾及其发展趋势。（）</w:t>
      </w:r>
    </w:p>
    <w:p w14:paraId="2BCF5F3F" w14:textId="77777777" w:rsidR="00F5081B" w:rsidRPr="0027197A" w:rsidRDefault="00F5081B" w:rsidP="00F5081B">
      <w:pPr>
        <w:rPr>
          <w:sz w:val="24"/>
          <w:lang w:eastAsia="zh-CN"/>
        </w:rPr>
      </w:pPr>
      <w:r w:rsidRPr="0027197A">
        <w:rPr>
          <w:color w:val="BE0003"/>
          <w:sz w:val="24"/>
          <w:lang w:eastAsia="zh-CN"/>
        </w:rPr>
        <w:t>错</w:t>
      </w:r>
    </w:p>
    <w:p w14:paraId="4D85CBC7" w14:textId="77777777" w:rsidR="00F5081B" w:rsidRPr="0027197A" w:rsidRDefault="00F5081B" w:rsidP="00F5081B">
      <w:pPr>
        <w:rPr>
          <w:sz w:val="24"/>
          <w:lang w:eastAsia="zh-CN"/>
        </w:rPr>
      </w:pPr>
      <w:r w:rsidRPr="0027197A">
        <w:rPr>
          <w:sz w:val="24"/>
          <w:lang w:eastAsia="zh-CN"/>
        </w:rPr>
        <w:t>216、剩余价值的真正来源是货币资本。（）</w:t>
      </w:r>
    </w:p>
    <w:p w14:paraId="20E76D9B" w14:textId="77777777" w:rsidR="00F5081B" w:rsidRPr="0027197A" w:rsidRDefault="00F5081B" w:rsidP="00F5081B">
      <w:pPr>
        <w:rPr>
          <w:sz w:val="24"/>
          <w:lang w:eastAsia="zh-CN"/>
        </w:rPr>
      </w:pPr>
      <w:r w:rsidRPr="0027197A">
        <w:rPr>
          <w:color w:val="BE0003"/>
          <w:sz w:val="24"/>
          <w:lang w:eastAsia="zh-CN"/>
        </w:rPr>
        <w:t>错</w:t>
      </w:r>
    </w:p>
    <w:p w14:paraId="6964A4C1" w14:textId="77777777" w:rsidR="00F5081B" w:rsidRPr="0027197A" w:rsidRDefault="00F5081B" w:rsidP="00F5081B">
      <w:pPr>
        <w:rPr>
          <w:sz w:val="24"/>
          <w:lang w:eastAsia="zh-CN"/>
        </w:rPr>
      </w:pPr>
      <w:r w:rsidRPr="0027197A">
        <w:rPr>
          <w:sz w:val="24"/>
          <w:lang w:eastAsia="zh-CN"/>
        </w:rPr>
        <w:lastRenderedPageBreak/>
        <w:t>217、剩余价值率反映的是不变资本的价值增殖程度。（）</w:t>
      </w:r>
    </w:p>
    <w:p w14:paraId="55116AF6" w14:textId="77777777" w:rsidR="00F5081B" w:rsidRPr="0027197A" w:rsidRDefault="00F5081B" w:rsidP="00F5081B">
      <w:pPr>
        <w:rPr>
          <w:sz w:val="24"/>
          <w:lang w:eastAsia="zh-CN"/>
        </w:rPr>
      </w:pPr>
      <w:r w:rsidRPr="0027197A">
        <w:rPr>
          <w:color w:val="BE0003"/>
          <w:sz w:val="24"/>
          <w:lang w:eastAsia="zh-CN"/>
        </w:rPr>
        <w:t>错</w:t>
      </w:r>
    </w:p>
    <w:p w14:paraId="184139F5" w14:textId="77777777" w:rsidR="00F5081B" w:rsidRPr="0027197A" w:rsidRDefault="00F5081B" w:rsidP="00F5081B">
      <w:pPr>
        <w:rPr>
          <w:sz w:val="24"/>
          <w:lang w:eastAsia="zh-CN"/>
        </w:rPr>
      </w:pPr>
      <w:r w:rsidRPr="0027197A">
        <w:rPr>
          <w:sz w:val="24"/>
          <w:lang w:eastAsia="zh-CN"/>
        </w:rPr>
        <w:t>218、生产过剩是资本主义经济危机的本质特征，但这种过剩是相对过剩，而不是绝对过剩。（）</w:t>
      </w:r>
    </w:p>
    <w:p w14:paraId="195936A3" w14:textId="77777777" w:rsidR="00F5081B" w:rsidRPr="0027197A" w:rsidRDefault="00F5081B" w:rsidP="00F5081B">
      <w:pPr>
        <w:rPr>
          <w:sz w:val="24"/>
          <w:lang w:eastAsia="zh-CN"/>
        </w:rPr>
      </w:pPr>
      <w:r w:rsidRPr="0027197A">
        <w:rPr>
          <w:color w:val="BE0003"/>
          <w:sz w:val="24"/>
          <w:lang w:eastAsia="zh-CN"/>
        </w:rPr>
        <w:t>对</w:t>
      </w:r>
    </w:p>
    <w:p w14:paraId="0E91BB66" w14:textId="77777777" w:rsidR="00F5081B" w:rsidRPr="0027197A" w:rsidRDefault="00F5081B" w:rsidP="00F5081B">
      <w:pPr>
        <w:rPr>
          <w:sz w:val="24"/>
          <w:lang w:eastAsia="zh-CN"/>
        </w:rPr>
      </w:pPr>
      <w:r w:rsidRPr="0027197A">
        <w:rPr>
          <w:sz w:val="24"/>
          <w:lang w:eastAsia="zh-CN"/>
        </w:rPr>
        <w:t>219、资本有机构成就是资本技术构成决定并反映技术构成变化的资本价值构成，用C：V表示。（）</w:t>
      </w:r>
    </w:p>
    <w:p w14:paraId="07CEE3AB" w14:textId="77777777" w:rsidR="00F5081B" w:rsidRPr="0027197A" w:rsidRDefault="00F5081B" w:rsidP="00F5081B">
      <w:pPr>
        <w:rPr>
          <w:sz w:val="24"/>
          <w:lang w:eastAsia="zh-CN"/>
        </w:rPr>
      </w:pPr>
      <w:r w:rsidRPr="0027197A">
        <w:rPr>
          <w:color w:val="BE0003"/>
          <w:sz w:val="24"/>
          <w:lang w:eastAsia="zh-CN"/>
        </w:rPr>
        <w:t>对</w:t>
      </w:r>
    </w:p>
    <w:p w14:paraId="2700BFA9" w14:textId="77777777" w:rsidR="00F5081B" w:rsidRPr="0027197A" w:rsidRDefault="00F5081B" w:rsidP="00F5081B">
      <w:pPr>
        <w:rPr>
          <w:sz w:val="24"/>
          <w:lang w:eastAsia="zh-CN"/>
        </w:rPr>
      </w:pPr>
      <w:r w:rsidRPr="0027197A">
        <w:rPr>
          <w:sz w:val="24"/>
          <w:lang w:eastAsia="zh-CN"/>
        </w:rPr>
        <w:t>220、一旦货币购买到劳动力带来剩余价值，货币就变成了资本。（）</w:t>
      </w:r>
    </w:p>
    <w:p w14:paraId="62C57422" w14:textId="77777777" w:rsidR="00F5081B" w:rsidRPr="0027197A" w:rsidRDefault="00F5081B" w:rsidP="00F5081B">
      <w:pPr>
        <w:rPr>
          <w:sz w:val="24"/>
          <w:lang w:eastAsia="zh-CN"/>
        </w:rPr>
      </w:pPr>
      <w:r w:rsidRPr="0027197A">
        <w:rPr>
          <w:color w:val="BE0003"/>
          <w:sz w:val="24"/>
          <w:lang w:eastAsia="zh-CN"/>
        </w:rPr>
        <w:t>对</w:t>
      </w:r>
    </w:p>
    <w:p w14:paraId="4C052FF7" w14:textId="77777777" w:rsidR="00F5081B" w:rsidRPr="0027197A" w:rsidRDefault="00F5081B" w:rsidP="00F5081B">
      <w:pPr>
        <w:rPr>
          <w:sz w:val="24"/>
          <w:lang w:eastAsia="zh-CN"/>
        </w:rPr>
      </w:pPr>
      <w:r w:rsidRPr="0027197A">
        <w:rPr>
          <w:sz w:val="24"/>
          <w:lang w:eastAsia="zh-CN"/>
        </w:rPr>
        <w:t>221、剩余价值率总是大于利润率的。（）</w:t>
      </w:r>
    </w:p>
    <w:p w14:paraId="7E0DFAFB" w14:textId="77777777" w:rsidR="00F5081B" w:rsidRPr="0027197A" w:rsidRDefault="00F5081B" w:rsidP="00F5081B">
      <w:pPr>
        <w:rPr>
          <w:sz w:val="24"/>
          <w:lang w:eastAsia="zh-CN"/>
        </w:rPr>
      </w:pPr>
      <w:r w:rsidRPr="0027197A">
        <w:rPr>
          <w:color w:val="BE0003"/>
          <w:sz w:val="24"/>
          <w:lang w:eastAsia="zh-CN"/>
        </w:rPr>
        <w:t>对</w:t>
      </w:r>
    </w:p>
    <w:p w14:paraId="796270BB" w14:textId="77777777" w:rsidR="00F5081B" w:rsidRPr="0027197A" w:rsidRDefault="00F5081B" w:rsidP="00F5081B">
      <w:pPr>
        <w:rPr>
          <w:sz w:val="24"/>
          <w:lang w:eastAsia="zh-CN"/>
        </w:rPr>
      </w:pPr>
      <w:r w:rsidRPr="0027197A">
        <w:rPr>
          <w:sz w:val="24"/>
          <w:lang w:eastAsia="zh-CN"/>
        </w:rPr>
        <w:t>222、只有通过交换，商品的使用价值和价值的矛盾才能得到解决。（）</w:t>
      </w:r>
    </w:p>
    <w:p w14:paraId="508BB862" w14:textId="77777777" w:rsidR="00F5081B" w:rsidRPr="0027197A" w:rsidRDefault="00F5081B" w:rsidP="00F5081B">
      <w:pPr>
        <w:rPr>
          <w:sz w:val="24"/>
          <w:lang w:eastAsia="zh-CN"/>
        </w:rPr>
      </w:pPr>
      <w:r w:rsidRPr="0027197A">
        <w:rPr>
          <w:color w:val="BE0003"/>
          <w:sz w:val="24"/>
          <w:lang w:eastAsia="zh-CN"/>
        </w:rPr>
        <w:t>对</w:t>
      </w:r>
    </w:p>
    <w:p w14:paraId="1B2D6A96" w14:textId="77777777" w:rsidR="00F5081B" w:rsidRPr="0027197A" w:rsidRDefault="00F5081B" w:rsidP="00F5081B">
      <w:pPr>
        <w:rPr>
          <w:sz w:val="24"/>
          <w:lang w:eastAsia="zh-CN"/>
        </w:rPr>
      </w:pPr>
      <w:r w:rsidRPr="0027197A">
        <w:rPr>
          <w:sz w:val="24"/>
          <w:lang w:eastAsia="zh-CN"/>
        </w:rPr>
        <w:t>223、生产自动化只是意味着剩余价值生产所使用的生产工具更加先进，本质上依然是物化劳动或不变资本的实物形式。（）</w:t>
      </w:r>
    </w:p>
    <w:p w14:paraId="385EADF2" w14:textId="77777777" w:rsidR="00F5081B" w:rsidRPr="0027197A" w:rsidRDefault="00F5081B" w:rsidP="00F5081B">
      <w:pPr>
        <w:rPr>
          <w:sz w:val="24"/>
          <w:lang w:eastAsia="zh-CN"/>
        </w:rPr>
      </w:pPr>
      <w:r w:rsidRPr="0027197A">
        <w:rPr>
          <w:color w:val="BE0003"/>
          <w:sz w:val="24"/>
          <w:lang w:eastAsia="zh-CN"/>
        </w:rPr>
        <w:t>对</w:t>
      </w:r>
    </w:p>
    <w:p w14:paraId="2343F242" w14:textId="77777777" w:rsidR="00F5081B" w:rsidRPr="0027197A" w:rsidRDefault="00F5081B" w:rsidP="00F5081B">
      <w:pPr>
        <w:rPr>
          <w:sz w:val="24"/>
          <w:lang w:eastAsia="zh-CN"/>
        </w:rPr>
      </w:pPr>
      <w:r w:rsidRPr="0027197A">
        <w:rPr>
          <w:sz w:val="24"/>
          <w:lang w:eastAsia="zh-CN"/>
        </w:rPr>
        <w:t>224、货币的本质是固定充当一般等价物的特殊商品。（）</w:t>
      </w:r>
    </w:p>
    <w:p w14:paraId="00B1A38D" w14:textId="77777777" w:rsidR="00F5081B" w:rsidRPr="0027197A" w:rsidRDefault="00F5081B" w:rsidP="00F5081B">
      <w:pPr>
        <w:rPr>
          <w:sz w:val="24"/>
          <w:lang w:eastAsia="zh-CN"/>
        </w:rPr>
      </w:pPr>
      <w:r w:rsidRPr="0027197A">
        <w:rPr>
          <w:color w:val="BE0003"/>
          <w:sz w:val="24"/>
          <w:lang w:eastAsia="zh-CN"/>
        </w:rPr>
        <w:t>对</w:t>
      </w:r>
    </w:p>
    <w:p w14:paraId="39DBF5F8" w14:textId="77777777" w:rsidR="00F5081B" w:rsidRPr="0027197A" w:rsidRDefault="00F5081B" w:rsidP="00F5081B">
      <w:pPr>
        <w:rPr>
          <w:sz w:val="24"/>
          <w:lang w:eastAsia="zh-CN"/>
        </w:rPr>
      </w:pPr>
      <w:r w:rsidRPr="0027197A">
        <w:rPr>
          <w:sz w:val="24"/>
          <w:lang w:eastAsia="zh-CN"/>
        </w:rPr>
        <w:t>225、不变资本是以生产资料形态存在的资本。（）</w:t>
      </w:r>
    </w:p>
    <w:p w14:paraId="46780934" w14:textId="77777777" w:rsidR="00F5081B" w:rsidRPr="0027197A" w:rsidRDefault="00F5081B" w:rsidP="00F5081B">
      <w:pPr>
        <w:rPr>
          <w:sz w:val="24"/>
          <w:lang w:eastAsia="zh-CN"/>
        </w:rPr>
      </w:pPr>
      <w:r w:rsidRPr="0027197A">
        <w:rPr>
          <w:color w:val="BE0003"/>
          <w:sz w:val="24"/>
          <w:lang w:eastAsia="zh-CN"/>
        </w:rPr>
        <w:t>对</w:t>
      </w:r>
    </w:p>
    <w:p w14:paraId="0605FA98" w14:textId="77777777" w:rsidR="00F5081B" w:rsidRPr="0027197A" w:rsidRDefault="00F5081B" w:rsidP="00F5081B">
      <w:pPr>
        <w:rPr>
          <w:sz w:val="24"/>
          <w:lang w:eastAsia="zh-CN"/>
        </w:rPr>
      </w:pPr>
      <w:r w:rsidRPr="0027197A">
        <w:rPr>
          <w:sz w:val="24"/>
          <w:lang w:eastAsia="zh-CN"/>
        </w:rPr>
        <w:t>226、劳动二重性决定商品的二因素。（）</w:t>
      </w:r>
    </w:p>
    <w:p w14:paraId="2E6B3F82" w14:textId="77777777" w:rsidR="00F5081B" w:rsidRPr="0027197A" w:rsidRDefault="00F5081B" w:rsidP="00F5081B">
      <w:pPr>
        <w:rPr>
          <w:sz w:val="24"/>
          <w:lang w:eastAsia="zh-CN"/>
        </w:rPr>
      </w:pPr>
      <w:r w:rsidRPr="0027197A">
        <w:rPr>
          <w:color w:val="BE0003"/>
          <w:sz w:val="24"/>
          <w:lang w:eastAsia="zh-CN"/>
        </w:rPr>
        <w:t>对</w:t>
      </w:r>
    </w:p>
    <w:p w14:paraId="63703118" w14:textId="77777777" w:rsidR="00F5081B" w:rsidRPr="0027197A" w:rsidRDefault="00F5081B" w:rsidP="00F5081B">
      <w:pPr>
        <w:rPr>
          <w:sz w:val="24"/>
          <w:lang w:eastAsia="zh-CN"/>
        </w:rPr>
      </w:pPr>
      <w:r w:rsidRPr="0027197A">
        <w:rPr>
          <w:sz w:val="24"/>
          <w:lang w:eastAsia="zh-CN"/>
        </w:rPr>
        <w:t>227、商品的使用价值是构成财富的物质内容。（）</w:t>
      </w:r>
    </w:p>
    <w:p w14:paraId="621861E0" w14:textId="77777777" w:rsidR="00F5081B" w:rsidRPr="0027197A" w:rsidRDefault="00F5081B" w:rsidP="00F5081B">
      <w:pPr>
        <w:rPr>
          <w:sz w:val="24"/>
          <w:lang w:eastAsia="zh-CN"/>
        </w:rPr>
      </w:pPr>
      <w:r w:rsidRPr="0027197A">
        <w:rPr>
          <w:color w:val="BE0003"/>
          <w:sz w:val="24"/>
          <w:lang w:eastAsia="zh-CN"/>
        </w:rPr>
        <w:lastRenderedPageBreak/>
        <w:t>对</w:t>
      </w:r>
    </w:p>
    <w:p w14:paraId="5C6FA763" w14:textId="77777777" w:rsidR="00F5081B" w:rsidRPr="0027197A" w:rsidRDefault="00F5081B" w:rsidP="00F5081B">
      <w:pPr>
        <w:rPr>
          <w:sz w:val="24"/>
          <w:lang w:eastAsia="zh-CN"/>
        </w:rPr>
      </w:pPr>
      <w:r w:rsidRPr="0027197A">
        <w:rPr>
          <w:sz w:val="24"/>
          <w:lang w:eastAsia="zh-CN"/>
        </w:rPr>
        <w:t>228、平均利润的形成是剩余价值率平均化的结果。（）</w:t>
      </w:r>
    </w:p>
    <w:p w14:paraId="42757913" w14:textId="77777777" w:rsidR="00F5081B" w:rsidRPr="0027197A" w:rsidRDefault="00F5081B" w:rsidP="00F5081B">
      <w:pPr>
        <w:rPr>
          <w:sz w:val="24"/>
          <w:lang w:eastAsia="zh-CN"/>
        </w:rPr>
      </w:pPr>
      <w:r w:rsidRPr="0027197A">
        <w:rPr>
          <w:color w:val="BE0003"/>
          <w:sz w:val="24"/>
          <w:lang w:eastAsia="zh-CN"/>
        </w:rPr>
        <w:t>错</w:t>
      </w:r>
    </w:p>
    <w:p w14:paraId="2FB2AE43" w14:textId="77777777" w:rsidR="00F5081B" w:rsidRPr="0027197A" w:rsidRDefault="00F5081B" w:rsidP="00F5081B">
      <w:pPr>
        <w:rPr>
          <w:sz w:val="24"/>
          <w:lang w:eastAsia="zh-CN"/>
        </w:rPr>
      </w:pPr>
      <w:r w:rsidRPr="0027197A">
        <w:rPr>
          <w:sz w:val="24"/>
          <w:lang w:eastAsia="zh-CN"/>
        </w:rPr>
        <w:t>229、资本主义工资的本质就是劳动力的价值或价格。（）</w:t>
      </w:r>
    </w:p>
    <w:p w14:paraId="74D40A71" w14:textId="77777777" w:rsidR="00F5081B" w:rsidRPr="0027197A" w:rsidRDefault="00F5081B" w:rsidP="00F5081B">
      <w:pPr>
        <w:rPr>
          <w:sz w:val="24"/>
          <w:lang w:eastAsia="zh-CN"/>
        </w:rPr>
      </w:pPr>
      <w:r w:rsidRPr="0027197A">
        <w:rPr>
          <w:color w:val="BE0003"/>
          <w:sz w:val="24"/>
          <w:lang w:eastAsia="zh-CN"/>
        </w:rPr>
        <w:t>对</w:t>
      </w:r>
    </w:p>
    <w:p w14:paraId="05A1838C" w14:textId="77777777" w:rsidR="00F5081B" w:rsidRPr="0027197A" w:rsidRDefault="00F5081B" w:rsidP="00F5081B">
      <w:pPr>
        <w:rPr>
          <w:sz w:val="24"/>
          <w:lang w:eastAsia="zh-CN"/>
        </w:rPr>
      </w:pPr>
      <w:r w:rsidRPr="0027197A">
        <w:rPr>
          <w:sz w:val="24"/>
          <w:lang w:eastAsia="zh-CN"/>
        </w:rPr>
        <w:t>230、劳动力商品在使用价值上最大的特点就是能够创造新的、比劳动力本身价值更大的价值。（）</w:t>
      </w:r>
    </w:p>
    <w:p w14:paraId="204033F4" w14:textId="77777777" w:rsidR="00F5081B" w:rsidRPr="0027197A" w:rsidRDefault="00F5081B" w:rsidP="00F5081B">
      <w:pPr>
        <w:rPr>
          <w:sz w:val="24"/>
          <w:lang w:eastAsia="zh-CN"/>
        </w:rPr>
      </w:pPr>
      <w:r w:rsidRPr="0027197A">
        <w:rPr>
          <w:color w:val="BE0003"/>
          <w:sz w:val="24"/>
          <w:lang w:eastAsia="zh-CN"/>
        </w:rPr>
        <w:t>对</w:t>
      </w:r>
    </w:p>
    <w:p w14:paraId="5A15E3EB" w14:textId="77777777" w:rsidR="00F5081B" w:rsidRPr="0027197A" w:rsidRDefault="00F5081B" w:rsidP="00F5081B">
      <w:pPr>
        <w:rPr>
          <w:sz w:val="24"/>
          <w:lang w:eastAsia="zh-CN"/>
        </w:rPr>
      </w:pPr>
      <w:r w:rsidRPr="0027197A">
        <w:rPr>
          <w:sz w:val="24"/>
          <w:lang w:eastAsia="zh-CN"/>
        </w:rPr>
        <w:t>231、商品是天生的平等派，相同的商品只能卖相同的价钱。（）</w:t>
      </w:r>
    </w:p>
    <w:p w14:paraId="14D584C4" w14:textId="77777777" w:rsidR="00F5081B" w:rsidRPr="0027197A" w:rsidRDefault="00F5081B" w:rsidP="00F5081B">
      <w:pPr>
        <w:rPr>
          <w:sz w:val="24"/>
          <w:lang w:eastAsia="zh-CN"/>
        </w:rPr>
      </w:pPr>
      <w:r w:rsidRPr="0027197A">
        <w:rPr>
          <w:color w:val="BE0003"/>
          <w:sz w:val="24"/>
          <w:lang w:eastAsia="zh-CN"/>
        </w:rPr>
        <w:t>错</w:t>
      </w:r>
    </w:p>
    <w:p w14:paraId="5E53173D" w14:textId="77777777" w:rsidR="00F5081B" w:rsidRPr="0027197A" w:rsidRDefault="00F5081B" w:rsidP="00F5081B">
      <w:pPr>
        <w:rPr>
          <w:sz w:val="24"/>
          <w:lang w:eastAsia="zh-CN"/>
        </w:rPr>
      </w:pPr>
      <w:r w:rsidRPr="0027197A">
        <w:rPr>
          <w:sz w:val="24"/>
          <w:lang w:eastAsia="zh-CN"/>
        </w:rPr>
        <w:t>232、商品的价值在本质上体现了商品生产者之间的社会关系。（）</w:t>
      </w:r>
    </w:p>
    <w:p w14:paraId="34AF564E" w14:textId="77777777" w:rsidR="00F5081B" w:rsidRPr="0027197A" w:rsidRDefault="00F5081B" w:rsidP="00F5081B">
      <w:pPr>
        <w:rPr>
          <w:sz w:val="24"/>
          <w:lang w:eastAsia="zh-CN"/>
        </w:rPr>
      </w:pPr>
      <w:r w:rsidRPr="0027197A">
        <w:rPr>
          <w:color w:val="BE0003"/>
          <w:sz w:val="24"/>
          <w:lang w:eastAsia="zh-CN"/>
        </w:rPr>
        <w:t>对</w:t>
      </w:r>
    </w:p>
    <w:p w14:paraId="458EAB54" w14:textId="77777777" w:rsidR="00F5081B" w:rsidRPr="0027197A" w:rsidRDefault="00F5081B" w:rsidP="00F5081B">
      <w:pPr>
        <w:rPr>
          <w:sz w:val="24"/>
          <w:lang w:eastAsia="zh-CN"/>
        </w:rPr>
      </w:pPr>
      <w:r w:rsidRPr="0027197A">
        <w:rPr>
          <w:sz w:val="24"/>
          <w:lang w:eastAsia="zh-CN"/>
        </w:rPr>
        <w:t>233、流通中所必需的货币数量取决于市场购买力。（）</w:t>
      </w:r>
    </w:p>
    <w:p w14:paraId="0D4F89D0" w14:textId="77777777" w:rsidR="00F5081B" w:rsidRPr="0027197A" w:rsidRDefault="00F5081B" w:rsidP="00F5081B">
      <w:pPr>
        <w:rPr>
          <w:sz w:val="24"/>
          <w:lang w:eastAsia="zh-CN"/>
        </w:rPr>
      </w:pPr>
      <w:r w:rsidRPr="0027197A">
        <w:rPr>
          <w:color w:val="BE0003"/>
          <w:sz w:val="24"/>
          <w:lang w:eastAsia="zh-CN"/>
        </w:rPr>
        <w:t>错</w:t>
      </w:r>
    </w:p>
    <w:p w14:paraId="3F66B14D" w14:textId="77777777" w:rsidR="00F5081B" w:rsidRPr="0027197A" w:rsidRDefault="00F5081B" w:rsidP="00F5081B">
      <w:pPr>
        <w:rPr>
          <w:sz w:val="24"/>
          <w:lang w:eastAsia="zh-CN"/>
        </w:rPr>
      </w:pPr>
      <w:r w:rsidRPr="0027197A">
        <w:rPr>
          <w:sz w:val="24"/>
          <w:lang w:eastAsia="zh-CN"/>
        </w:rPr>
        <w:t>234、货币的出现从根本上解决了商品经济的基本矛盾。（）</w:t>
      </w:r>
    </w:p>
    <w:p w14:paraId="61ACAE6A" w14:textId="77777777" w:rsidR="00F5081B" w:rsidRPr="0027197A" w:rsidRDefault="00F5081B" w:rsidP="00F5081B">
      <w:pPr>
        <w:rPr>
          <w:sz w:val="24"/>
          <w:lang w:eastAsia="zh-CN"/>
        </w:rPr>
      </w:pPr>
      <w:r w:rsidRPr="0027197A">
        <w:rPr>
          <w:color w:val="BE0003"/>
          <w:sz w:val="24"/>
          <w:lang w:eastAsia="zh-CN"/>
        </w:rPr>
        <w:t>错</w:t>
      </w:r>
    </w:p>
    <w:p w14:paraId="38ABF160" w14:textId="77777777" w:rsidR="00F5081B" w:rsidRPr="0027197A" w:rsidRDefault="00F5081B" w:rsidP="00F5081B">
      <w:pPr>
        <w:rPr>
          <w:sz w:val="24"/>
          <w:lang w:eastAsia="zh-CN"/>
        </w:rPr>
      </w:pPr>
      <w:r w:rsidRPr="0027197A">
        <w:rPr>
          <w:sz w:val="24"/>
          <w:lang w:eastAsia="zh-CN"/>
        </w:rPr>
        <w:t>235、任何一种劳动一方面是特殊的具体劳动，另一方面又是一般的抽象劳动。（）</w:t>
      </w:r>
    </w:p>
    <w:p w14:paraId="3757B3B0" w14:textId="77777777" w:rsidR="00F5081B" w:rsidRPr="0027197A" w:rsidRDefault="00F5081B" w:rsidP="00F5081B">
      <w:pPr>
        <w:rPr>
          <w:sz w:val="24"/>
          <w:lang w:eastAsia="zh-CN"/>
        </w:rPr>
      </w:pPr>
      <w:r w:rsidRPr="0027197A">
        <w:rPr>
          <w:color w:val="BE0003"/>
          <w:sz w:val="24"/>
          <w:lang w:eastAsia="zh-CN"/>
        </w:rPr>
        <w:t>对</w:t>
      </w:r>
    </w:p>
    <w:p w14:paraId="3A95292D" w14:textId="77777777" w:rsidR="00F5081B" w:rsidRPr="0027197A" w:rsidRDefault="00F5081B" w:rsidP="00F5081B">
      <w:pPr>
        <w:rPr>
          <w:sz w:val="24"/>
          <w:lang w:eastAsia="zh-CN"/>
        </w:rPr>
      </w:pPr>
      <w:r w:rsidRPr="0027197A">
        <w:rPr>
          <w:sz w:val="24"/>
          <w:lang w:eastAsia="zh-CN"/>
        </w:rPr>
        <w:t>236、把剩余价值看作全部垫付资本的产物，剩余价值便取得了利润的形态。（）</w:t>
      </w:r>
    </w:p>
    <w:p w14:paraId="07596CB5" w14:textId="77777777" w:rsidR="00F5081B" w:rsidRPr="0027197A" w:rsidRDefault="00F5081B" w:rsidP="00F5081B">
      <w:pPr>
        <w:rPr>
          <w:sz w:val="24"/>
          <w:lang w:eastAsia="zh-CN"/>
        </w:rPr>
      </w:pPr>
      <w:r w:rsidRPr="0027197A">
        <w:rPr>
          <w:color w:val="BE0003"/>
          <w:sz w:val="24"/>
          <w:lang w:eastAsia="zh-CN"/>
        </w:rPr>
        <w:t>对</w:t>
      </w:r>
    </w:p>
    <w:p w14:paraId="0CAC0891" w14:textId="77777777" w:rsidR="00F5081B" w:rsidRPr="0027197A" w:rsidRDefault="00F5081B" w:rsidP="00F5081B">
      <w:pPr>
        <w:rPr>
          <w:sz w:val="24"/>
          <w:lang w:eastAsia="zh-CN"/>
        </w:rPr>
      </w:pPr>
      <w:r w:rsidRPr="0027197A">
        <w:rPr>
          <w:sz w:val="24"/>
          <w:lang w:eastAsia="zh-CN"/>
        </w:rPr>
        <w:t>237、商品价值就是凝结在商品中的各种人类劳动。（）</w:t>
      </w:r>
    </w:p>
    <w:p w14:paraId="3ED1479E" w14:textId="77777777" w:rsidR="00F5081B" w:rsidRPr="0027197A" w:rsidRDefault="00F5081B" w:rsidP="00F5081B">
      <w:pPr>
        <w:rPr>
          <w:sz w:val="24"/>
          <w:lang w:eastAsia="zh-CN"/>
        </w:rPr>
      </w:pPr>
      <w:r w:rsidRPr="0027197A">
        <w:rPr>
          <w:color w:val="BE0003"/>
          <w:sz w:val="24"/>
          <w:lang w:eastAsia="zh-CN"/>
        </w:rPr>
        <w:t>错</w:t>
      </w:r>
    </w:p>
    <w:p w14:paraId="7DB540ED" w14:textId="77777777" w:rsidR="00F5081B" w:rsidRPr="0027197A" w:rsidRDefault="00F5081B" w:rsidP="00F5081B">
      <w:pPr>
        <w:rPr>
          <w:sz w:val="24"/>
          <w:lang w:eastAsia="zh-CN"/>
        </w:rPr>
      </w:pPr>
      <w:r w:rsidRPr="0027197A">
        <w:rPr>
          <w:sz w:val="24"/>
          <w:lang w:eastAsia="zh-CN"/>
        </w:rPr>
        <w:t>238、剩余价值率是剩余价值与可变资本之比。（）</w:t>
      </w:r>
    </w:p>
    <w:p w14:paraId="2D88BDB5" w14:textId="77777777" w:rsidR="00F5081B" w:rsidRPr="0027197A" w:rsidRDefault="00F5081B" w:rsidP="00F5081B">
      <w:pPr>
        <w:rPr>
          <w:sz w:val="24"/>
          <w:lang w:eastAsia="zh-CN"/>
        </w:rPr>
      </w:pPr>
      <w:r w:rsidRPr="0027197A">
        <w:rPr>
          <w:color w:val="BE0003"/>
          <w:sz w:val="24"/>
          <w:lang w:eastAsia="zh-CN"/>
        </w:rPr>
        <w:t>对</w:t>
      </w:r>
    </w:p>
    <w:p w14:paraId="71E29B19" w14:textId="77777777" w:rsidR="00F5081B" w:rsidRPr="0027197A" w:rsidRDefault="00F5081B" w:rsidP="00F5081B">
      <w:pPr>
        <w:rPr>
          <w:sz w:val="24"/>
          <w:lang w:eastAsia="zh-CN"/>
        </w:rPr>
      </w:pPr>
      <w:r w:rsidRPr="0027197A">
        <w:rPr>
          <w:sz w:val="24"/>
          <w:lang w:eastAsia="zh-CN"/>
        </w:rPr>
        <w:lastRenderedPageBreak/>
        <w:t>239、商品价值是凝结在商品中的无差别的一般人类劳动。（）</w:t>
      </w:r>
    </w:p>
    <w:p w14:paraId="1D64FFD3" w14:textId="77777777" w:rsidR="00F5081B" w:rsidRPr="0027197A" w:rsidRDefault="00F5081B" w:rsidP="00F5081B">
      <w:pPr>
        <w:rPr>
          <w:sz w:val="24"/>
          <w:lang w:eastAsia="zh-CN"/>
        </w:rPr>
      </w:pPr>
      <w:r w:rsidRPr="0027197A">
        <w:rPr>
          <w:color w:val="BE0003"/>
          <w:sz w:val="24"/>
          <w:lang w:eastAsia="zh-CN"/>
        </w:rPr>
        <w:t>对</w:t>
      </w:r>
    </w:p>
    <w:p w14:paraId="46B7114D" w14:textId="77777777" w:rsidR="00F5081B" w:rsidRPr="0027197A" w:rsidRDefault="00F5081B" w:rsidP="00F5081B">
      <w:pPr>
        <w:rPr>
          <w:sz w:val="24"/>
          <w:lang w:eastAsia="zh-CN"/>
        </w:rPr>
      </w:pPr>
      <w:r w:rsidRPr="0027197A">
        <w:rPr>
          <w:sz w:val="24"/>
          <w:lang w:eastAsia="zh-CN"/>
        </w:rPr>
        <w:t>240、决定商品价值量的就是生产商品的所耗费的个别劳动时间。（）</w:t>
      </w:r>
    </w:p>
    <w:p w14:paraId="781F9408" w14:textId="77777777" w:rsidR="00F5081B" w:rsidRPr="0027197A" w:rsidRDefault="00F5081B" w:rsidP="00F5081B">
      <w:pPr>
        <w:rPr>
          <w:sz w:val="24"/>
          <w:lang w:eastAsia="zh-CN"/>
        </w:rPr>
      </w:pPr>
      <w:r w:rsidRPr="0027197A">
        <w:rPr>
          <w:color w:val="BE0003"/>
          <w:sz w:val="24"/>
          <w:lang w:eastAsia="zh-CN"/>
        </w:rPr>
        <w:t>错</w:t>
      </w:r>
    </w:p>
    <w:p w14:paraId="6E7EE7AC" w14:textId="77777777" w:rsidR="00F5081B" w:rsidRPr="0027197A" w:rsidRDefault="00F5081B" w:rsidP="00F5081B">
      <w:pPr>
        <w:rPr>
          <w:sz w:val="24"/>
          <w:lang w:eastAsia="zh-CN"/>
        </w:rPr>
      </w:pPr>
      <w:r w:rsidRPr="0027197A">
        <w:rPr>
          <w:sz w:val="24"/>
          <w:lang w:eastAsia="zh-CN"/>
        </w:rPr>
        <w:t>241、区分不变资本与可变资本的依据是资本在循环中的不同职能。（）</w:t>
      </w:r>
    </w:p>
    <w:p w14:paraId="158A9990" w14:textId="77777777" w:rsidR="00F5081B" w:rsidRPr="0027197A" w:rsidRDefault="00F5081B" w:rsidP="00F5081B">
      <w:pPr>
        <w:rPr>
          <w:sz w:val="24"/>
          <w:lang w:eastAsia="zh-CN"/>
        </w:rPr>
      </w:pPr>
      <w:r w:rsidRPr="0027197A">
        <w:rPr>
          <w:color w:val="BE0003"/>
          <w:sz w:val="24"/>
          <w:lang w:eastAsia="zh-CN"/>
        </w:rPr>
        <w:t>错</w:t>
      </w:r>
    </w:p>
    <w:p w14:paraId="0131E855" w14:textId="77777777" w:rsidR="00F5081B" w:rsidRPr="0027197A" w:rsidRDefault="00F5081B" w:rsidP="00F5081B">
      <w:pPr>
        <w:rPr>
          <w:sz w:val="24"/>
          <w:lang w:eastAsia="zh-CN"/>
        </w:rPr>
      </w:pPr>
      <w:r w:rsidRPr="0027197A">
        <w:rPr>
          <w:sz w:val="24"/>
          <w:lang w:eastAsia="zh-CN"/>
        </w:rPr>
        <w:t>242、资本周转速度与周转时间成正比，与周转次数成反比。（）</w:t>
      </w:r>
    </w:p>
    <w:p w14:paraId="72AAAF23" w14:textId="77777777" w:rsidR="00F5081B" w:rsidRPr="0027197A" w:rsidRDefault="00F5081B" w:rsidP="00F5081B">
      <w:pPr>
        <w:rPr>
          <w:sz w:val="24"/>
          <w:lang w:eastAsia="zh-CN"/>
        </w:rPr>
      </w:pPr>
      <w:r w:rsidRPr="0027197A">
        <w:rPr>
          <w:color w:val="BE0003"/>
          <w:sz w:val="24"/>
          <w:lang w:eastAsia="zh-CN"/>
        </w:rPr>
        <w:t>错</w:t>
      </w:r>
    </w:p>
    <w:p w14:paraId="190DBCA4" w14:textId="77777777" w:rsidR="00F5081B" w:rsidRPr="0027197A" w:rsidRDefault="00F5081B" w:rsidP="00F5081B">
      <w:pPr>
        <w:rPr>
          <w:sz w:val="24"/>
          <w:lang w:eastAsia="zh-CN"/>
        </w:rPr>
      </w:pPr>
      <w:r w:rsidRPr="0027197A">
        <w:rPr>
          <w:sz w:val="24"/>
          <w:lang w:eastAsia="zh-CN"/>
        </w:rPr>
        <w:t>243、研究社会资本再生产的核心问题是资本运作问题。（）</w:t>
      </w:r>
    </w:p>
    <w:p w14:paraId="3F0AA663" w14:textId="77777777" w:rsidR="00F5081B" w:rsidRPr="0027197A" w:rsidRDefault="00F5081B" w:rsidP="00F5081B">
      <w:pPr>
        <w:rPr>
          <w:sz w:val="24"/>
          <w:lang w:eastAsia="zh-CN"/>
        </w:rPr>
      </w:pPr>
      <w:r w:rsidRPr="0027197A">
        <w:rPr>
          <w:color w:val="BE0003"/>
          <w:sz w:val="24"/>
          <w:lang w:eastAsia="zh-CN"/>
        </w:rPr>
        <w:t>错</w:t>
      </w:r>
    </w:p>
    <w:p w14:paraId="169DF065" w14:textId="77777777" w:rsidR="00F5081B" w:rsidRPr="0027197A" w:rsidRDefault="00F5081B" w:rsidP="00F5081B">
      <w:pPr>
        <w:rPr>
          <w:sz w:val="24"/>
          <w:lang w:eastAsia="zh-CN"/>
        </w:rPr>
      </w:pPr>
      <w:r w:rsidRPr="0027197A">
        <w:rPr>
          <w:sz w:val="24"/>
          <w:lang w:eastAsia="zh-CN"/>
        </w:rPr>
        <w:t>244、机器人、自动化生产线参加生产时，不仅把原有的价值转移到产品中去，而且还能创造新价值。（）</w:t>
      </w:r>
    </w:p>
    <w:p w14:paraId="441C10A8" w14:textId="77777777" w:rsidR="00F5081B" w:rsidRPr="0027197A" w:rsidRDefault="00F5081B" w:rsidP="00F5081B">
      <w:pPr>
        <w:rPr>
          <w:sz w:val="24"/>
          <w:lang w:eastAsia="zh-CN"/>
        </w:rPr>
      </w:pPr>
      <w:r w:rsidRPr="0027197A">
        <w:rPr>
          <w:color w:val="BE0003"/>
          <w:sz w:val="24"/>
          <w:lang w:eastAsia="zh-CN"/>
        </w:rPr>
        <w:t>错</w:t>
      </w:r>
    </w:p>
    <w:p w14:paraId="03B7DF31" w14:textId="77777777" w:rsidR="00F5081B" w:rsidRPr="0027197A" w:rsidRDefault="00F5081B" w:rsidP="00F5081B">
      <w:pPr>
        <w:rPr>
          <w:sz w:val="24"/>
          <w:lang w:eastAsia="zh-CN"/>
        </w:rPr>
      </w:pPr>
      <w:r w:rsidRPr="0027197A">
        <w:rPr>
          <w:sz w:val="24"/>
          <w:lang w:eastAsia="zh-CN"/>
        </w:rPr>
        <w:t>245、从表面上看资本是表现为一定的货币和物品，但资本的本质不是物，而是在物的外壳掩盖下的资本和雇佣劳动之间的关系，即资本主义剥削关系。（）</w:t>
      </w:r>
    </w:p>
    <w:p w14:paraId="3FFA0C54" w14:textId="77777777" w:rsidR="00F5081B" w:rsidRPr="0027197A" w:rsidRDefault="00F5081B" w:rsidP="00F5081B">
      <w:pPr>
        <w:rPr>
          <w:sz w:val="24"/>
          <w:lang w:eastAsia="zh-CN"/>
        </w:rPr>
      </w:pPr>
      <w:r w:rsidRPr="0027197A">
        <w:rPr>
          <w:color w:val="BE0003"/>
          <w:sz w:val="24"/>
          <w:lang w:eastAsia="zh-CN"/>
        </w:rPr>
        <w:t>对</w:t>
      </w:r>
    </w:p>
    <w:p w14:paraId="76B7CED3" w14:textId="77777777" w:rsidR="00F5081B" w:rsidRPr="0027197A" w:rsidRDefault="00F5081B" w:rsidP="00F5081B">
      <w:pPr>
        <w:rPr>
          <w:sz w:val="24"/>
          <w:lang w:eastAsia="zh-CN"/>
        </w:rPr>
      </w:pPr>
      <w:r w:rsidRPr="0027197A">
        <w:rPr>
          <w:sz w:val="24"/>
          <w:lang w:eastAsia="zh-CN"/>
        </w:rPr>
        <w:t>246、经济危机之所以周期性爆发，其原因在于资本主义基本矛盾运动的阶段性。（）</w:t>
      </w:r>
    </w:p>
    <w:p w14:paraId="04866C77" w14:textId="77777777" w:rsidR="00F5081B" w:rsidRPr="0027197A" w:rsidRDefault="00F5081B" w:rsidP="00F5081B">
      <w:pPr>
        <w:rPr>
          <w:sz w:val="24"/>
          <w:lang w:eastAsia="zh-CN"/>
        </w:rPr>
      </w:pPr>
      <w:r w:rsidRPr="0027197A">
        <w:rPr>
          <w:color w:val="BE0003"/>
          <w:sz w:val="24"/>
          <w:lang w:eastAsia="zh-CN"/>
        </w:rPr>
        <w:t>对</w:t>
      </w:r>
    </w:p>
    <w:p w14:paraId="33FBD5CA" w14:textId="77777777" w:rsidR="00F5081B" w:rsidRPr="0027197A" w:rsidRDefault="00F5081B" w:rsidP="00F5081B">
      <w:pPr>
        <w:rPr>
          <w:sz w:val="24"/>
          <w:lang w:eastAsia="zh-CN"/>
        </w:rPr>
      </w:pPr>
      <w:r w:rsidRPr="0027197A">
        <w:rPr>
          <w:sz w:val="24"/>
          <w:lang w:eastAsia="zh-CN"/>
        </w:rPr>
        <w:t>247、私人劳动和社会劳动的矛盾是商品经济的其他一切矛盾的基础。（）</w:t>
      </w:r>
    </w:p>
    <w:p w14:paraId="5F4587F0" w14:textId="77777777" w:rsidR="00F5081B" w:rsidRPr="0027197A" w:rsidRDefault="00F5081B" w:rsidP="00F5081B">
      <w:pPr>
        <w:rPr>
          <w:sz w:val="24"/>
          <w:lang w:eastAsia="zh-CN"/>
        </w:rPr>
      </w:pPr>
      <w:r w:rsidRPr="0027197A">
        <w:rPr>
          <w:color w:val="BE0003"/>
          <w:sz w:val="24"/>
          <w:lang w:eastAsia="zh-CN"/>
        </w:rPr>
        <w:t>对</w:t>
      </w:r>
    </w:p>
    <w:p w14:paraId="097CEF10" w14:textId="77777777" w:rsidR="00F5081B" w:rsidRPr="0027197A" w:rsidRDefault="00F5081B" w:rsidP="00F5081B">
      <w:pPr>
        <w:rPr>
          <w:sz w:val="24"/>
          <w:lang w:eastAsia="zh-CN"/>
        </w:rPr>
      </w:pPr>
      <w:r w:rsidRPr="0027197A">
        <w:rPr>
          <w:sz w:val="24"/>
          <w:lang w:eastAsia="zh-CN"/>
        </w:rPr>
        <w:t>248、尽管科技水平日新月异，企业自动化程度日益提高，但雇佣工人的剩余劳动仍然是剩余价值的唯一源泉。（）</w:t>
      </w:r>
    </w:p>
    <w:p w14:paraId="18EBE95E" w14:textId="77777777" w:rsidR="00F5081B" w:rsidRPr="0027197A" w:rsidRDefault="00F5081B" w:rsidP="00F5081B">
      <w:pPr>
        <w:rPr>
          <w:sz w:val="24"/>
          <w:lang w:eastAsia="zh-CN"/>
        </w:rPr>
      </w:pPr>
      <w:r w:rsidRPr="0027197A">
        <w:rPr>
          <w:color w:val="BE0003"/>
          <w:sz w:val="24"/>
          <w:lang w:eastAsia="zh-CN"/>
        </w:rPr>
        <w:t>对</w:t>
      </w:r>
    </w:p>
    <w:p w14:paraId="2D64899A" w14:textId="77777777" w:rsidR="00F5081B" w:rsidRPr="0027197A" w:rsidRDefault="00F5081B" w:rsidP="00F5081B">
      <w:pPr>
        <w:rPr>
          <w:sz w:val="24"/>
          <w:lang w:eastAsia="zh-CN"/>
        </w:rPr>
      </w:pPr>
      <w:r w:rsidRPr="0027197A">
        <w:rPr>
          <w:sz w:val="24"/>
          <w:lang w:eastAsia="zh-CN"/>
        </w:rPr>
        <w:lastRenderedPageBreak/>
        <w:t>249、资本主义国家的建立只是以一种新的阶级剥削和压迫形式取代了以往旧的阶级剥削和压迫形式。（）</w:t>
      </w:r>
    </w:p>
    <w:p w14:paraId="04FF933E" w14:textId="77777777" w:rsidR="00F5081B" w:rsidRPr="0027197A" w:rsidRDefault="00F5081B" w:rsidP="00F5081B">
      <w:pPr>
        <w:rPr>
          <w:sz w:val="24"/>
          <w:lang w:eastAsia="zh-CN"/>
        </w:rPr>
      </w:pPr>
      <w:r w:rsidRPr="0027197A">
        <w:rPr>
          <w:color w:val="BE0003"/>
          <w:sz w:val="24"/>
          <w:lang w:eastAsia="zh-CN"/>
        </w:rPr>
        <w:t>对</w:t>
      </w:r>
    </w:p>
    <w:p w14:paraId="5BC07123" w14:textId="77777777" w:rsidR="00F5081B" w:rsidRPr="0027197A" w:rsidRDefault="00F5081B" w:rsidP="00F5081B">
      <w:pPr>
        <w:rPr>
          <w:sz w:val="24"/>
          <w:lang w:eastAsia="zh-CN"/>
        </w:rPr>
      </w:pPr>
      <w:r w:rsidRPr="0027197A">
        <w:rPr>
          <w:sz w:val="24"/>
          <w:lang w:eastAsia="zh-CN"/>
        </w:rPr>
        <w:t>250、资本是能够带来剩余价值的价值。（）</w:t>
      </w:r>
    </w:p>
    <w:p w14:paraId="00C12DBA" w14:textId="77777777" w:rsidR="00F5081B" w:rsidRPr="0027197A" w:rsidRDefault="00F5081B" w:rsidP="00F5081B">
      <w:pPr>
        <w:rPr>
          <w:sz w:val="24"/>
          <w:lang w:eastAsia="zh-CN"/>
        </w:rPr>
      </w:pPr>
      <w:r w:rsidRPr="0027197A">
        <w:rPr>
          <w:color w:val="BE0003"/>
          <w:sz w:val="24"/>
          <w:lang w:eastAsia="zh-CN"/>
        </w:rPr>
        <w:t>对</w:t>
      </w:r>
    </w:p>
    <w:p w14:paraId="0E03DC2A" w14:textId="77777777" w:rsidR="00F5081B" w:rsidRPr="0027197A" w:rsidRDefault="00F5081B" w:rsidP="00F5081B">
      <w:pPr>
        <w:rPr>
          <w:sz w:val="24"/>
          <w:lang w:eastAsia="zh-CN"/>
        </w:rPr>
      </w:pPr>
      <w:r w:rsidRPr="0027197A">
        <w:rPr>
          <w:sz w:val="24"/>
          <w:lang w:eastAsia="zh-CN"/>
        </w:rPr>
        <w:t>251、资本主义所有制的实质是获取尽可能多的剩余价值。（）</w:t>
      </w:r>
    </w:p>
    <w:p w14:paraId="4521F573" w14:textId="77777777" w:rsidR="00F5081B" w:rsidRPr="0027197A" w:rsidRDefault="00F5081B" w:rsidP="00F5081B">
      <w:pPr>
        <w:rPr>
          <w:sz w:val="24"/>
          <w:lang w:eastAsia="zh-CN"/>
        </w:rPr>
      </w:pPr>
      <w:r w:rsidRPr="0027197A">
        <w:rPr>
          <w:color w:val="BE0003"/>
          <w:sz w:val="24"/>
          <w:lang w:eastAsia="zh-CN"/>
        </w:rPr>
        <w:t>错</w:t>
      </w:r>
    </w:p>
    <w:p w14:paraId="42D218FA" w14:textId="77777777" w:rsidR="00F5081B" w:rsidRPr="0027197A" w:rsidRDefault="00F5081B" w:rsidP="00F5081B">
      <w:pPr>
        <w:rPr>
          <w:sz w:val="24"/>
          <w:lang w:eastAsia="zh-CN"/>
        </w:rPr>
      </w:pPr>
      <w:r w:rsidRPr="0027197A">
        <w:rPr>
          <w:sz w:val="24"/>
          <w:lang w:eastAsia="zh-CN"/>
        </w:rPr>
        <w:t>252、商品就是有用的劳动产品。（）</w:t>
      </w:r>
    </w:p>
    <w:p w14:paraId="1115090A" w14:textId="77777777" w:rsidR="00F5081B" w:rsidRPr="0027197A" w:rsidRDefault="00F5081B" w:rsidP="00F5081B">
      <w:pPr>
        <w:rPr>
          <w:sz w:val="24"/>
          <w:lang w:eastAsia="zh-CN"/>
        </w:rPr>
      </w:pPr>
      <w:r w:rsidRPr="0027197A">
        <w:rPr>
          <w:color w:val="BE0003"/>
          <w:sz w:val="24"/>
          <w:lang w:eastAsia="zh-CN"/>
        </w:rPr>
        <w:t>错</w:t>
      </w:r>
    </w:p>
    <w:p w14:paraId="6F086C6B" w14:textId="77777777" w:rsidR="00F5081B" w:rsidRPr="0027197A" w:rsidRDefault="00F5081B" w:rsidP="00F5081B">
      <w:pPr>
        <w:rPr>
          <w:sz w:val="24"/>
          <w:lang w:eastAsia="zh-CN"/>
        </w:rPr>
      </w:pPr>
      <w:r w:rsidRPr="0027197A">
        <w:rPr>
          <w:sz w:val="24"/>
          <w:lang w:eastAsia="zh-CN"/>
        </w:rPr>
        <w:t>253、劳动力成为商品，使劳动本身也成为了商品。（）</w:t>
      </w:r>
    </w:p>
    <w:p w14:paraId="31343005" w14:textId="77777777" w:rsidR="00F5081B" w:rsidRPr="0027197A" w:rsidRDefault="00F5081B" w:rsidP="00F5081B">
      <w:pPr>
        <w:rPr>
          <w:sz w:val="24"/>
          <w:lang w:eastAsia="zh-CN"/>
        </w:rPr>
      </w:pPr>
      <w:r w:rsidRPr="0027197A">
        <w:rPr>
          <w:color w:val="BE0003"/>
          <w:sz w:val="24"/>
          <w:lang w:eastAsia="zh-CN"/>
        </w:rPr>
        <w:t>错</w:t>
      </w:r>
    </w:p>
    <w:p w14:paraId="3A230011" w14:textId="77777777" w:rsidR="00F5081B" w:rsidRPr="0027197A" w:rsidRDefault="00F5081B" w:rsidP="00F5081B">
      <w:pPr>
        <w:rPr>
          <w:sz w:val="24"/>
          <w:lang w:eastAsia="zh-CN"/>
        </w:rPr>
      </w:pPr>
      <w:r w:rsidRPr="0027197A">
        <w:rPr>
          <w:sz w:val="24"/>
          <w:lang w:eastAsia="zh-CN"/>
        </w:rPr>
        <w:t>254、资本主义再生产的特点是扩大再生产。（）</w:t>
      </w:r>
    </w:p>
    <w:p w14:paraId="6BC65441" w14:textId="77777777" w:rsidR="00F5081B" w:rsidRPr="0027197A" w:rsidRDefault="00F5081B" w:rsidP="00F5081B">
      <w:pPr>
        <w:rPr>
          <w:sz w:val="24"/>
          <w:lang w:eastAsia="zh-CN"/>
        </w:rPr>
      </w:pPr>
      <w:r w:rsidRPr="0027197A">
        <w:rPr>
          <w:color w:val="BE0003"/>
          <w:sz w:val="24"/>
          <w:lang w:eastAsia="zh-CN"/>
        </w:rPr>
        <w:t>对</w:t>
      </w:r>
    </w:p>
    <w:p w14:paraId="329B37C7" w14:textId="77777777" w:rsidR="00F5081B" w:rsidRPr="0027197A" w:rsidRDefault="00F5081B" w:rsidP="00F5081B">
      <w:pPr>
        <w:rPr>
          <w:sz w:val="24"/>
          <w:lang w:eastAsia="zh-CN"/>
        </w:rPr>
      </w:pPr>
      <w:r w:rsidRPr="0027197A">
        <w:rPr>
          <w:sz w:val="24"/>
          <w:lang w:eastAsia="zh-CN"/>
        </w:rPr>
        <w:t>255、超额剩余价值是企业通过提高劳动生产率，使商品的个别价值低于社会价值的差额。（）</w:t>
      </w:r>
    </w:p>
    <w:p w14:paraId="07B79202" w14:textId="77777777" w:rsidR="00F5081B" w:rsidRPr="0027197A" w:rsidRDefault="00F5081B" w:rsidP="00F5081B">
      <w:pPr>
        <w:rPr>
          <w:sz w:val="24"/>
          <w:lang w:eastAsia="zh-CN"/>
        </w:rPr>
      </w:pPr>
      <w:r w:rsidRPr="0027197A">
        <w:rPr>
          <w:color w:val="BE0003"/>
          <w:sz w:val="24"/>
          <w:lang w:eastAsia="zh-CN"/>
        </w:rPr>
        <w:t>对</w:t>
      </w:r>
    </w:p>
    <w:p w14:paraId="2868F97F" w14:textId="77777777" w:rsidR="00F5081B" w:rsidRPr="0027197A" w:rsidRDefault="00F5081B" w:rsidP="00F5081B">
      <w:pPr>
        <w:rPr>
          <w:sz w:val="24"/>
          <w:lang w:eastAsia="zh-CN"/>
        </w:rPr>
      </w:pPr>
      <w:r w:rsidRPr="0027197A">
        <w:rPr>
          <w:sz w:val="24"/>
          <w:lang w:eastAsia="zh-CN"/>
        </w:rPr>
        <w:t>256、劳动生产率是劳动者生产使用价值的效率。（）</w:t>
      </w:r>
    </w:p>
    <w:p w14:paraId="5E383B67" w14:textId="77777777" w:rsidR="00F5081B" w:rsidRPr="0027197A" w:rsidRDefault="00F5081B" w:rsidP="00F5081B">
      <w:pPr>
        <w:rPr>
          <w:sz w:val="24"/>
          <w:lang w:eastAsia="zh-CN"/>
        </w:rPr>
      </w:pPr>
      <w:r w:rsidRPr="0027197A">
        <w:rPr>
          <w:color w:val="BE0003"/>
          <w:sz w:val="24"/>
          <w:lang w:eastAsia="zh-CN"/>
        </w:rPr>
        <w:t>对</w:t>
      </w:r>
    </w:p>
    <w:p w14:paraId="2E4BB616" w14:textId="77777777" w:rsidR="00F5081B" w:rsidRPr="0027197A" w:rsidRDefault="00F5081B" w:rsidP="00F5081B">
      <w:pPr>
        <w:rPr>
          <w:sz w:val="24"/>
          <w:lang w:eastAsia="zh-CN"/>
        </w:rPr>
      </w:pPr>
      <w:r w:rsidRPr="0027197A">
        <w:rPr>
          <w:sz w:val="24"/>
          <w:lang w:eastAsia="zh-CN"/>
        </w:rPr>
        <w:t>257、产业资本循环的购买阶段：资本的数量没有变化，但发生了形态上的变化，即从货币资本形态转变为生产资本形态。（）</w:t>
      </w:r>
    </w:p>
    <w:p w14:paraId="29953167" w14:textId="77777777" w:rsidR="00F5081B" w:rsidRPr="0027197A" w:rsidRDefault="00F5081B" w:rsidP="00F5081B">
      <w:pPr>
        <w:rPr>
          <w:sz w:val="24"/>
          <w:lang w:eastAsia="zh-CN"/>
        </w:rPr>
      </w:pPr>
      <w:r w:rsidRPr="0027197A">
        <w:rPr>
          <w:color w:val="BE0003"/>
          <w:sz w:val="24"/>
          <w:lang w:eastAsia="zh-CN"/>
        </w:rPr>
        <w:t>对</w:t>
      </w:r>
    </w:p>
    <w:p w14:paraId="5B94F3DD" w14:textId="77777777" w:rsidR="00F5081B" w:rsidRPr="0027197A" w:rsidRDefault="00F5081B" w:rsidP="00F5081B">
      <w:pPr>
        <w:rPr>
          <w:sz w:val="24"/>
          <w:lang w:eastAsia="zh-CN"/>
        </w:rPr>
      </w:pPr>
      <w:r w:rsidRPr="0027197A">
        <w:rPr>
          <w:sz w:val="24"/>
          <w:lang w:eastAsia="zh-CN"/>
        </w:rPr>
        <w:t>258、资本家支付给工人的工资在形式上表现为“劳动的价格”或全部劳动的报酬。（）</w:t>
      </w:r>
    </w:p>
    <w:p w14:paraId="7C5C4F01" w14:textId="77777777" w:rsidR="00F5081B" w:rsidRPr="0027197A" w:rsidRDefault="00F5081B" w:rsidP="00F5081B">
      <w:pPr>
        <w:rPr>
          <w:sz w:val="24"/>
          <w:lang w:eastAsia="zh-CN"/>
        </w:rPr>
      </w:pPr>
      <w:r w:rsidRPr="0027197A">
        <w:rPr>
          <w:color w:val="BE0003"/>
          <w:sz w:val="24"/>
          <w:lang w:eastAsia="zh-CN"/>
        </w:rPr>
        <w:t>对</w:t>
      </w:r>
    </w:p>
    <w:p w14:paraId="7C4FE4E0" w14:textId="77777777" w:rsidR="00F5081B" w:rsidRPr="0027197A" w:rsidRDefault="00F5081B" w:rsidP="00F5081B">
      <w:pPr>
        <w:rPr>
          <w:sz w:val="24"/>
          <w:lang w:eastAsia="zh-CN"/>
        </w:rPr>
      </w:pPr>
      <w:r w:rsidRPr="0027197A">
        <w:rPr>
          <w:sz w:val="24"/>
          <w:lang w:eastAsia="zh-CN"/>
        </w:rPr>
        <w:lastRenderedPageBreak/>
        <w:t>259、资本主义经济制度是以资本主义私有制和雇佣劳动为基础的一种剥削制度。（）</w:t>
      </w:r>
    </w:p>
    <w:p w14:paraId="200C6DF9" w14:textId="77777777" w:rsidR="00F5081B" w:rsidRPr="0027197A" w:rsidRDefault="00F5081B" w:rsidP="00F5081B">
      <w:pPr>
        <w:rPr>
          <w:sz w:val="24"/>
          <w:lang w:eastAsia="zh-CN"/>
        </w:rPr>
      </w:pPr>
      <w:r w:rsidRPr="0027197A">
        <w:rPr>
          <w:color w:val="BE0003"/>
          <w:sz w:val="24"/>
          <w:lang w:eastAsia="zh-CN"/>
        </w:rPr>
        <w:t>对</w:t>
      </w:r>
    </w:p>
    <w:p w14:paraId="17E3A208" w14:textId="77777777" w:rsidR="00F5081B" w:rsidRPr="0027197A" w:rsidRDefault="00F5081B" w:rsidP="00F5081B">
      <w:pPr>
        <w:rPr>
          <w:sz w:val="24"/>
          <w:lang w:eastAsia="zh-CN"/>
        </w:rPr>
      </w:pPr>
      <w:r w:rsidRPr="0027197A">
        <w:rPr>
          <w:sz w:val="24"/>
          <w:lang w:eastAsia="zh-CN"/>
        </w:rPr>
        <w:t>260、在产业资本循环中，执行实现价值和剩余价值职能的资本是生产资本。（）</w:t>
      </w:r>
    </w:p>
    <w:p w14:paraId="12CBC5B4" w14:textId="77777777" w:rsidR="00F5081B" w:rsidRPr="0027197A" w:rsidRDefault="00F5081B" w:rsidP="00F5081B">
      <w:pPr>
        <w:rPr>
          <w:sz w:val="24"/>
          <w:lang w:eastAsia="zh-CN"/>
        </w:rPr>
      </w:pPr>
      <w:r w:rsidRPr="0027197A">
        <w:rPr>
          <w:color w:val="BE0003"/>
          <w:sz w:val="24"/>
          <w:lang w:eastAsia="zh-CN"/>
        </w:rPr>
        <w:t>错</w:t>
      </w:r>
    </w:p>
    <w:p w14:paraId="2E6C5818" w14:textId="77777777" w:rsidR="00F5081B" w:rsidRPr="0027197A" w:rsidRDefault="00F5081B" w:rsidP="00F5081B">
      <w:pPr>
        <w:rPr>
          <w:sz w:val="24"/>
          <w:lang w:eastAsia="zh-CN"/>
        </w:rPr>
      </w:pPr>
      <w:r w:rsidRPr="0027197A">
        <w:rPr>
          <w:sz w:val="24"/>
          <w:lang w:eastAsia="zh-CN"/>
        </w:rPr>
        <w:t>261、准确反映资本家对工人剥削程度的是平均利润率。（）</w:t>
      </w:r>
    </w:p>
    <w:p w14:paraId="0D7C520F" w14:textId="77777777" w:rsidR="00F5081B" w:rsidRPr="0027197A" w:rsidRDefault="00F5081B" w:rsidP="00F5081B">
      <w:pPr>
        <w:rPr>
          <w:sz w:val="24"/>
          <w:lang w:eastAsia="zh-CN"/>
        </w:rPr>
      </w:pPr>
      <w:r w:rsidRPr="0027197A">
        <w:rPr>
          <w:color w:val="BE0003"/>
          <w:sz w:val="24"/>
          <w:lang w:eastAsia="zh-CN"/>
        </w:rPr>
        <w:t>错</w:t>
      </w:r>
    </w:p>
    <w:p w14:paraId="7564CBE8" w14:textId="77777777" w:rsidR="00F5081B" w:rsidRPr="0027197A" w:rsidRDefault="00F5081B" w:rsidP="00F5081B">
      <w:pPr>
        <w:rPr>
          <w:sz w:val="24"/>
          <w:lang w:eastAsia="zh-CN"/>
        </w:rPr>
      </w:pPr>
      <w:r w:rsidRPr="0027197A">
        <w:rPr>
          <w:sz w:val="24"/>
          <w:lang w:eastAsia="zh-CN"/>
        </w:rPr>
        <w:t>262、生产剩余价值是资本主义生产方式的绝对规律。（）</w:t>
      </w:r>
    </w:p>
    <w:p w14:paraId="36EF87E8" w14:textId="77777777" w:rsidR="00F5081B" w:rsidRPr="0027197A" w:rsidRDefault="00F5081B" w:rsidP="00F5081B">
      <w:pPr>
        <w:rPr>
          <w:sz w:val="24"/>
          <w:lang w:eastAsia="zh-CN"/>
        </w:rPr>
      </w:pPr>
      <w:r w:rsidRPr="0027197A">
        <w:rPr>
          <w:color w:val="BE0003"/>
          <w:sz w:val="24"/>
          <w:lang w:eastAsia="zh-CN"/>
        </w:rPr>
        <w:t>对</w:t>
      </w:r>
    </w:p>
    <w:p w14:paraId="1E3D963E" w14:textId="77777777" w:rsidR="00F5081B" w:rsidRPr="0027197A" w:rsidRDefault="00F5081B" w:rsidP="00F5081B">
      <w:pPr>
        <w:rPr>
          <w:sz w:val="24"/>
          <w:lang w:eastAsia="zh-CN"/>
        </w:rPr>
      </w:pPr>
      <w:r w:rsidRPr="0027197A">
        <w:rPr>
          <w:sz w:val="24"/>
          <w:lang w:eastAsia="zh-CN"/>
        </w:rPr>
        <w:t>263、商品经济不是从来就有的，是在一定历史条件下才产生的。（）</w:t>
      </w:r>
    </w:p>
    <w:p w14:paraId="3BB97C86" w14:textId="77777777" w:rsidR="00F5081B" w:rsidRPr="0027197A" w:rsidRDefault="00F5081B" w:rsidP="00F5081B">
      <w:pPr>
        <w:rPr>
          <w:sz w:val="24"/>
          <w:lang w:eastAsia="zh-CN"/>
        </w:rPr>
      </w:pPr>
      <w:r w:rsidRPr="0027197A">
        <w:rPr>
          <w:color w:val="BE0003"/>
          <w:sz w:val="24"/>
          <w:lang w:eastAsia="zh-CN"/>
        </w:rPr>
        <w:t>对</w:t>
      </w:r>
    </w:p>
    <w:p w14:paraId="55EAFCC4" w14:textId="77777777" w:rsidR="00F5081B" w:rsidRPr="0027197A" w:rsidRDefault="00F5081B" w:rsidP="00F5081B">
      <w:pPr>
        <w:rPr>
          <w:sz w:val="24"/>
          <w:lang w:eastAsia="zh-CN"/>
        </w:rPr>
      </w:pPr>
    </w:p>
    <w:p w14:paraId="32EFCE1C" w14:textId="77777777" w:rsidR="00F5081B" w:rsidRPr="0027197A" w:rsidRDefault="00F5081B" w:rsidP="00F5081B">
      <w:pPr>
        <w:rPr>
          <w:sz w:val="24"/>
          <w:lang w:eastAsia="zh-CN"/>
        </w:rPr>
      </w:pPr>
      <w:r w:rsidRPr="0027197A">
        <w:rPr>
          <w:rFonts w:hint="eastAsia"/>
          <w:sz w:val="24"/>
          <w:lang w:eastAsia="zh-CN"/>
        </w:rPr>
        <w:t>第六章</w:t>
      </w:r>
    </w:p>
    <w:p w14:paraId="34C2D905" w14:textId="77777777" w:rsidR="00F5081B" w:rsidRPr="0027197A" w:rsidRDefault="00F5081B" w:rsidP="00F5081B">
      <w:pPr>
        <w:rPr>
          <w:sz w:val="24"/>
          <w:lang w:eastAsia="zh-CN"/>
        </w:rPr>
      </w:pPr>
      <w:r w:rsidRPr="0027197A">
        <w:rPr>
          <w:sz w:val="24"/>
          <w:lang w:eastAsia="zh-CN"/>
        </w:rPr>
        <w:t>1、在资本主义发展初期，私人资本所有制的所有制形式占（）地位。</w:t>
      </w:r>
    </w:p>
    <w:p w14:paraId="320C6E48" w14:textId="77777777" w:rsidR="00F5081B" w:rsidRPr="0027197A" w:rsidRDefault="00F5081B" w:rsidP="00F5081B">
      <w:pPr>
        <w:rPr>
          <w:sz w:val="24"/>
          <w:lang w:eastAsia="zh-CN"/>
        </w:rPr>
      </w:pPr>
      <w:r w:rsidRPr="0027197A">
        <w:rPr>
          <w:color w:val="BE0003"/>
          <w:sz w:val="24"/>
          <w:lang w:eastAsia="zh-CN"/>
        </w:rPr>
        <w:t>A.主导</w:t>
      </w:r>
    </w:p>
    <w:p w14:paraId="21EF955A" w14:textId="77777777" w:rsidR="00F5081B" w:rsidRPr="0027197A" w:rsidRDefault="00F5081B" w:rsidP="00F5081B">
      <w:pPr>
        <w:rPr>
          <w:sz w:val="24"/>
          <w:lang w:eastAsia="zh-CN"/>
        </w:rPr>
      </w:pPr>
      <w:r w:rsidRPr="0027197A">
        <w:rPr>
          <w:sz w:val="24"/>
          <w:lang w:eastAsia="zh-CN"/>
        </w:rPr>
        <w:t>2、垄断条件下的竞争是为了（）。</w:t>
      </w:r>
    </w:p>
    <w:p w14:paraId="7F416553" w14:textId="77777777" w:rsidR="00F5081B" w:rsidRPr="0027197A" w:rsidRDefault="00F5081B" w:rsidP="00F5081B">
      <w:pPr>
        <w:rPr>
          <w:sz w:val="24"/>
          <w:lang w:eastAsia="zh-CN"/>
        </w:rPr>
      </w:pPr>
      <w:r w:rsidRPr="0027197A">
        <w:rPr>
          <w:color w:val="BE0003"/>
          <w:sz w:val="24"/>
          <w:lang w:eastAsia="zh-CN"/>
        </w:rPr>
        <w:t>D.获取高额垄断利润</w:t>
      </w:r>
    </w:p>
    <w:p w14:paraId="0AD913DF" w14:textId="77777777" w:rsidR="00F5081B" w:rsidRPr="0027197A" w:rsidRDefault="00F5081B" w:rsidP="00F5081B">
      <w:pPr>
        <w:rPr>
          <w:sz w:val="24"/>
          <w:lang w:eastAsia="zh-CN"/>
        </w:rPr>
      </w:pPr>
      <w:r w:rsidRPr="0027197A">
        <w:rPr>
          <w:sz w:val="24"/>
          <w:lang w:eastAsia="zh-CN"/>
        </w:rPr>
        <w:t>3、职工参与决策制度的作用是（）。</w:t>
      </w:r>
    </w:p>
    <w:p w14:paraId="44DC0916" w14:textId="77777777" w:rsidR="00F5081B" w:rsidRPr="0027197A" w:rsidRDefault="00F5081B" w:rsidP="00F5081B">
      <w:pPr>
        <w:rPr>
          <w:sz w:val="24"/>
          <w:lang w:eastAsia="zh-CN"/>
        </w:rPr>
      </w:pPr>
      <w:r w:rsidRPr="0027197A">
        <w:rPr>
          <w:color w:val="BE0003"/>
          <w:sz w:val="24"/>
          <w:lang w:eastAsia="zh-CN"/>
        </w:rPr>
        <w:t>A.协调劳资关系</w:t>
      </w:r>
    </w:p>
    <w:p w14:paraId="485557E0" w14:textId="77777777" w:rsidR="00F5081B" w:rsidRPr="0027197A" w:rsidRDefault="00F5081B" w:rsidP="00F5081B">
      <w:pPr>
        <w:rPr>
          <w:sz w:val="24"/>
          <w:lang w:eastAsia="zh-CN"/>
        </w:rPr>
      </w:pPr>
      <w:r w:rsidRPr="0027197A">
        <w:rPr>
          <w:sz w:val="24"/>
          <w:lang w:eastAsia="zh-CN"/>
        </w:rPr>
        <w:t>4、国家垄断资本主义是资本社会化的（），将成为社会主义的前奏。</w:t>
      </w:r>
    </w:p>
    <w:p w14:paraId="0D18FFC6" w14:textId="77777777" w:rsidR="00F5081B" w:rsidRPr="0027197A" w:rsidRDefault="00F5081B" w:rsidP="00F5081B">
      <w:pPr>
        <w:rPr>
          <w:sz w:val="24"/>
          <w:lang w:eastAsia="zh-CN"/>
        </w:rPr>
      </w:pPr>
      <w:r w:rsidRPr="0027197A">
        <w:rPr>
          <w:color w:val="BE0003"/>
          <w:sz w:val="24"/>
          <w:lang w:eastAsia="zh-CN"/>
        </w:rPr>
        <w:t>C.更高形式</w:t>
      </w:r>
    </w:p>
    <w:p w14:paraId="131908C7" w14:textId="77777777" w:rsidR="00F5081B" w:rsidRPr="0027197A" w:rsidRDefault="00F5081B" w:rsidP="00F5081B">
      <w:pPr>
        <w:rPr>
          <w:sz w:val="24"/>
          <w:lang w:eastAsia="zh-CN"/>
        </w:rPr>
      </w:pPr>
      <w:r w:rsidRPr="0027197A">
        <w:rPr>
          <w:sz w:val="24"/>
          <w:lang w:eastAsia="zh-CN"/>
        </w:rPr>
        <w:t>5、由工业垄断资本和银行垄断资本融合在一起形成的一种垄断资本被称为（）。</w:t>
      </w:r>
    </w:p>
    <w:p w14:paraId="42727676" w14:textId="77777777" w:rsidR="00F5081B" w:rsidRPr="0027197A" w:rsidRDefault="00F5081B" w:rsidP="00F5081B">
      <w:pPr>
        <w:rPr>
          <w:sz w:val="24"/>
          <w:lang w:eastAsia="zh-CN"/>
        </w:rPr>
      </w:pPr>
      <w:r w:rsidRPr="0027197A">
        <w:rPr>
          <w:color w:val="BE0003"/>
          <w:sz w:val="24"/>
          <w:lang w:eastAsia="zh-CN"/>
        </w:rPr>
        <w:t>A.金融资本</w:t>
      </w:r>
    </w:p>
    <w:p w14:paraId="3C37613D" w14:textId="77777777" w:rsidR="00F5081B" w:rsidRPr="0027197A" w:rsidRDefault="00F5081B" w:rsidP="00F5081B">
      <w:pPr>
        <w:rPr>
          <w:sz w:val="24"/>
          <w:lang w:eastAsia="zh-CN"/>
        </w:rPr>
      </w:pPr>
      <w:r w:rsidRPr="0027197A">
        <w:rPr>
          <w:sz w:val="24"/>
          <w:lang w:eastAsia="zh-CN"/>
        </w:rPr>
        <w:t>6、（）推动资本主义基本矛盾不断激化并最终否定资本主义自身。</w:t>
      </w:r>
    </w:p>
    <w:p w14:paraId="339A28DE" w14:textId="77777777" w:rsidR="00F5081B" w:rsidRPr="0027197A" w:rsidRDefault="00F5081B" w:rsidP="00F5081B">
      <w:pPr>
        <w:rPr>
          <w:sz w:val="24"/>
          <w:lang w:eastAsia="zh-CN"/>
        </w:rPr>
      </w:pPr>
      <w:r w:rsidRPr="0027197A">
        <w:rPr>
          <w:color w:val="BE0003"/>
          <w:sz w:val="24"/>
          <w:lang w:eastAsia="zh-CN"/>
        </w:rPr>
        <w:lastRenderedPageBreak/>
        <w:t>D.资本积累</w:t>
      </w:r>
    </w:p>
    <w:p w14:paraId="3C1E9FF8" w14:textId="77777777" w:rsidR="00F5081B" w:rsidRPr="0027197A" w:rsidRDefault="00F5081B" w:rsidP="00F5081B">
      <w:pPr>
        <w:rPr>
          <w:sz w:val="24"/>
          <w:lang w:eastAsia="zh-CN"/>
        </w:rPr>
      </w:pPr>
      <w:r w:rsidRPr="0027197A">
        <w:rPr>
          <w:sz w:val="24"/>
          <w:lang w:eastAsia="zh-CN"/>
        </w:rPr>
        <w:t>7、资本主义制度的基本规律是（）。</w:t>
      </w:r>
    </w:p>
    <w:p w14:paraId="7DEBC654" w14:textId="77777777" w:rsidR="00F5081B" w:rsidRPr="0027197A" w:rsidRDefault="00F5081B" w:rsidP="00F5081B">
      <w:pPr>
        <w:rPr>
          <w:sz w:val="24"/>
          <w:lang w:eastAsia="zh-CN"/>
        </w:rPr>
      </w:pPr>
      <w:r w:rsidRPr="0027197A">
        <w:rPr>
          <w:color w:val="BE0003"/>
          <w:sz w:val="24"/>
          <w:lang w:eastAsia="zh-CN"/>
        </w:rPr>
        <w:t>A.追求最大剩余价值</w:t>
      </w:r>
    </w:p>
    <w:p w14:paraId="59249188" w14:textId="77777777" w:rsidR="00F5081B" w:rsidRPr="0027197A" w:rsidRDefault="00F5081B" w:rsidP="00F5081B">
      <w:pPr>
        <w:rPr>
          <w:sz w:val="24"/>
          <w:lang w:eastAsia="zh-CN"/>
        </w:rPr>
      </w:pPr>
      <w:r w:rsidRPr="0027197A">
        <w:rPr>
          <w:sz w:val="24"/>
          <w:lang w:eastAsia="zh-CN"/>
        </w:rPr>
        <w:t>8、当代资本主义主要是指二战后西方发达国家的（）。</w:t>
      </w:r>
    </w:p>
    <w:p w14:paraId="6AEFE28C" w14:textId="77777777" w:rsidR="00F5081B" w:rsidRPr="0027197A" w:rsidRDefault="00F5081B" w:rsidP="00F5081B">
      <w:pPr>
        <w:rPr>
          <w:sz w:val="24"/>
          <w:lang w:eastAsia="zh-CN"/>
        </w:rPr>
      </w:pPr>
      <w:r w:rsidRPr="0027197A">
        <w:rPr>
          <w:color w:val="BE0003"/>
          <w:sz w:val="24"/>
          <w:lang w:eastAsia="zh-CN"/>
        </w:rPr>
        <w:t>A.国家垄断资本主义</w:t>
      </w:r>
    </w:p>
    <w:p w14:paraId="0FD31464" w14:textId="77777777" w:rsidR="00F5081B" w:rsidRPr="0027197A" w:rsidRDefault="00F5081B" w:rsidP="00F5081B">
      <w:pPr>
        <w:rPr>
          <w:sz w:val="24"/>
          <w:lang w:eastAsia="zh-CN"/>
        </w:rPr>
      </w:pPr>
      <w:r w:rsidRPr="0027197A">
        <w:rPr>
          <w:sz w:val="24"/>
          <w:lang w:eastAsia="zh-CN"/>
        </w:rPr>
        <w:t>9、私人资本主义制度下，雇佣劳动者在使用资本家占有的生产资料为资本家无偿地生产（）。</w:t>
      </w:r>
    </w:p>
    <w:p w14:paraId="2FC1F9CD" w14:textId="77777777" w:rsidR="00F5081B" w:rsidRPr="0027197A" w:rsidRDefault="00F5081B" w:rsidP="00F5081B">
      <w:pPr>
        <w:rPr>
          <w:sz w:val="24"/>
          <w:lang w:eastAsia="zh-CN"/>
        </w:rPr>
      </w:pPr>
      <w:r w:rsidRPr="0027197A">
        <w:rPr>
          <w:color w:val="BE0003"/>
          <w:sz w:val="24"/>
          <w:lang w:eastAsia="zh-CN"/>
        </w:rPr>
        <w:t>B.剩余价值</w:t>
      </w:r>
    </w:p>
    <w:p w14:paraId="3F98ED29" w14:textId="77777777" w:rsidR="00F5081B" w:rsidRPr="0027197A" w:rsidRDefault="00F5081B" w:rsidP="00F5081B">
      <w:pPr>
        <w:rPr>
          <w:sz w:val="24"/>
          <w:lang w:eastAsia="zh-CN"/>
        </w:rPr>
      </w:pPr>
      <w:r w:rsidRPr="0027197A">
        <w:rPr>
          <w:sz w:val="24"/>
          <w:lang w:eastAsia="zh-CN"/>
        </w:rPr>
        <w:t>10、当代资本主义社会乱象的根源是（）。</w:t>
      </w:r>
    </w:p>
    <w:p w14:paraId="68CF26DE" w14:textId="77777777" w:rsidR="00F5081B" w:rsidRPr="0027197A" w:rsidRDefault="00F5081B" w:rsidP="00F5081B">
      <w:pPr>
        <w:rPr>
          <w:sz w:val="24"/>
          <w:lang w:eastAsia="zh-CN"/>
        </w:rPr>
      </w:pPr>
      <w:r w:rsidRPr="0027197A">
        <w:rPr>
          <w:color w:val="BE0003"/>
          <w:sz w:val="24"/>
          <w:lang w:eastAsia="zh-CN"/>
        </w:rPr>
        <w:t>A.资本主义制度及其基本矛盾</w:t>
      </w:r>
    </w:p>
    <w:p w14:paraId="6E12FED8" w14:textId="77777777" w:rsidR="00F5081B" w:rsidRPr="0027197A" w:rsidRDefault="00F5081B" w:rsidP="00F5081B">
      <w:pPr>
        <w:rPr>
          <w:sz w:val="24"/>
          <w:lang w:eastAsia="zh-CN"/>
        </w:rPr>
      </w:pPr>
      <w:r w:rsidRPr="0027197A">
        <w:rPr>
          <w:sz w:val="24"/>
          <w:lang w:eastAsia="zh-CN"/>
        </w:rPr>
        <w:t>11、工人阶级争取自身权利和利益的斗争，是推动资本主义变化的（）。</w:t>
      </w:r>
    </w:p>
    <w:p w14:paraId="69C78965" w14:textId="77777777" w:rsidR="00F5081B" w:rsidRPr="0027197A" w:rsidRDefault="00F5081B" w:rsidP="00F5081B">
      <w:pPr>
        <w:rPr>
          <w:sz w:val="24"/>
          <w:lang w:eastAsia="zh-CN"/>
        </w:rPr>
      </w:pPr>
      <w:r w:rsidRPr="0027197A">
        <w:rPr>
          <w:color w:val="BE0003"/>
          <w:sz w:val="24"/>
          <w:lang w:eastAsia="zh-CN"/>
        </w:rPr>
        <w:t>B.重要力量</w:t>
      </w:r>
    </w:p>
    <w:p w14:paraId="26EEDB4F" w14:textId="77777777" w:rsidR="00F5081B" w:rsidRPr="0027197A" w:rsidRDefault="00F5081B" w:rsidP="00F5081B">
      <w:pPr>
        <w:rPr>
          <w:sz w:val="24"/>
          <w:lang w:eastAsia="zh-CN"/>
        </w:rPr>
      </w:pPr>
      <w:r w:rsidRPr="0027197A">
        <w:rPr>
          <w:sz w:val="24"/>
          <w:lang w:eastAsia="zh-CN"/>
        </w:rPr>
        <w:t>12、垄断统治形成后，垄断与竞争的关系是（）。</w:t>
      </w:r>
    </w:p>
    <w:p w14:paraId="34602397" w14:textId="77777777" w:rsidR="00F5081B" w:rsidRPr="0027197A" w:rsidRDefault="00F5081B" w:rsidP="00F5081B">
      <w:pPr>
        <w:rPr>
          <w:sz w:val="24"/>
          <w:lang w:eastAsia="zh-CN"/>
        </w:rPr>
      </w:pPr>
      <w:r w:rsidRPr="0027197A">
        <w:rPr>
          <w:color w:val="BE0003"/>
          <w:sz w:val="24"/>
          <w:lang w:eastAsia="zh-CN"/>
        </w:rPr>
        <w:t>B.垄断凌驾于竞争之上，与之并存</w:t>
      </w:r>
    </w:p>
    <w:p w14:paraId="6742330B" w14:textId="77777777" w:rsidR="00F5081B" w:rsidRPr="0027197A" w:rsidRDefault="00F5081B" w:rsidP="00F5081B">
      <w:pPr>
        <w:rPr>
          <w:sz w:val="24"/>
          <w:lang w:eastAsia="zh-CN"/>
        </w:rPr>
      </w:pPr>
      <w:r w:rsidRPr="0027197A">
        <w:rPr>
          <w:sz w:val="24"/>
          <w:lang w:eastAsia="zh-CN"/>
        </w:rPr>
        <w:t>13、在资本主义发展（），私人资本所有制是占主导地位的所有制形式。</w:t>
      </w:r>
    </w:p>
    <w:p w14:paraId="71AD0901" w14:textId="77777777" w:rsidR="00F5081B" w:rsidRPr="0027197A" w:rsidRDefault="00F5081B" w:rsidP="00F5081B">
      <w:pPr>
        <w:rPr>
          <w:sz w:val="24"/>
          <w:lang w:eastAsia="zh-CN"/>
        </w:rPr>
      </w:pPr>
      <w:r w:rsidRPr="0027197A">
        <w:rPr>
          <w:color w:val="BE0003"/>
          <w:sz w:val="24"/>
          <w:lang w:eastAsia="zh-CN"/>
        </w:rPr>
        <w:t>A.初期</w:t>
      </w:r>
    </w:p>
    <w:p w14:paraId="163F6DAB" w14:textId="77777777" w:rsidR="00F5081B" w:rsidRPr="0027197A" w:rsidRDefault="00F5081B" w:rsidP="00F5081B">
      <w:pPr>
        <w:rPr>
          <w:sz w:val="24"/>
          <w:lang w:eastAsia="zh-CN"/>
        </w:rPr>
      </w:pPr>
      <w:r w:rsidRPr="0027197A">
        <w:rPr>
          <w:sz w:val="24"/>
          <w:lang w:eastAsia="zh-CN"/>
        </w:rPr>
        <w:t>14、（）决定了资本主义生产方式的历史过渡性。</w:t>
      </w:r>
    </w:p>
    <w:p w14:paraId="1A5EE7CE" w14:textId="77777777" w:rsidR="00F5081B" w:rsidRPr="0027197A" w:rsidRDefault="00F5081B" w:rsidP="00F5081B">
      <w:pPr>
        <w:rPr>
          <w:sz w:val="24"/>
          <w:lang w:eastAsia="zh-CN"/>
        </w:rPr>
      </w:pPr>
      <w:r w:rsidRPr="0027197A">
        <w:rPr>
          <w:color w:val="BE0003"/>
          <w:sz w:val="24"/>
          <w:lang w:eastAsia="zh-CN"/>
        </w:rPr>
        <w:t>A.资本主义制度自身局限性</w:t>
      </w:r>
    </w:p>
    <w:p w14:paraId="45EF8388" w14:textId="77777777" w:rsidR="00F5081B" w:rsidRPr="0027197A" w:rsidRDefault="00F5081B" w:rsidP="00F5081B">
      <w:pPr>
        <w:rPr>
          <w:sz w:val="24"/>
          <w:lang w:eastAsia="zh-CN"/>
        </w:rPr>
      </w:pPr>
      <w:r w:rsidRPr="0027197A">
        <w:rPr>
          <w:sz w:val="24"/>
          <w:lang w:eastAsia="zh-CN"/>
        </w:rPr>
        <w:t>15、随着社会化和科技的发展，公司资本所有权与（）发生分离。</w:t>
      </w:r>
    </w:p>
    <w:p w14:paraId="1095CD01" w14:textId="77777777" w:rsidR="00F5081B" w:rsidRPr="0027197A" w:rsidRDefault="00F5081B" w:rsidP="00F5081B">
      <w:pPr>
        <w:rPr>
          <w:sz w:val="24"/>
          <w:lang w:eastAsia="zh-CN"/>
        </w:rPr>
      </w:pPr>
      <w:r w:rsidRPr="0027197A">
        <w:rPr>
          <w:color w:val="BE0003"/>
          <w:sz w:val="24"/>
          <w:lang w:eastAsia="zh-CN"/>
        </w:rPr>
        <w:t>C.控制权</w:t>
      </w:r>
    </w:p>
    <w:p w14:paraId="5DE6559C" w14:textId="77777777" w:rsidR="00F5081B" w:rsidRPr="0027197A" w:rsidRDefault="00F5081B" w:rsidP="00F5081B">
      <w:pPr>
        <w:rPr>
          <w:sz w:val="24"/>
          <w:lang w:eastAsia="zh-CN"/>
        </w:rPr>
      </w:pPr>
      <w:r w:rsidRPr="0027197A">
        <w:rPr>
          <w:sz w:val="24"/>
          <w:lang w:eastAsia="zh-CN"/>
        </w:rPr>
        <w:t>16、下列哪项不是2008年国际金融危机对西方国家的影响？（）</w:t>
      </w:r>
    </w:p>
    <w:p w14:paraId="686F2EFD" w14:textId="77777777" w:rsidR="00F5081B" w:rsidRPr="0027197A" w:rsidRDefault="00F5081B" w:rsidP="00F5081B">
      <w:pPr>
        <w:rPr>
          <w:sz w:val="24"/>
          <w:lang w:eastAsia="zh-CN"/>
        </w:rPr>
      </w:pPr>
      <w:r w:rsidRPr="0027197A">
        <w:rPr>
          <w:color w:val="BE0003"/>
          <w:sz w:val="24"/>
          <w:lang w:eastAsia="zh-CN"/>
        </w:rPr>
        <w:t>D.思想道德“失范”</w:t>
      </w:r>
    </w:p>
    <w:p w14:paraId="0C6AA0A4" w14:textId="77777777" w:rsidR="00F5081B" w:rsidRPr="0027197A" w:rsidRDefault="00F5081B" w:rsidP="00F5081B">
      <w:pPr>
        <w:rPr>
          <w:sz w:val="24"/>
          <w:lang w:eastAsia="zh-CN"/>
        </w:rPr>
      </w:pPr>
      <w:r w:rsidRPr="0027197A">
        <w:rPr>
          <w:sz w:val="24"/>
          <w:lang w:eastAsia="zh-CN"/>
        </w:rPr>
        <w:t>17、在资本主义的自由竞争中，在剩余价值规律、竞争规律和资本积累规律的作用下，必然引起生产集中和资本集中。资本集中是指（）。</w:t>
      </w:r>
    </w:p>
    <w:p w14:paraId="71A1694D" w14:textId="77777777" w:rsidR="00F5081B" w:rsidRPr="0027197A" w:rsidRDefault="00F5081B" w:rsidP="00F5081B">
      <w:pPr>
        <w:rPr>
          <w:sz w:val="24"/>
          <w:lang w:eastAsia="zh-CN"/>
        </w:rPr>
      </w:pPr>
      <w:r w:rsidRPr="0027197A">
        <w:rPr>
          <w:color w:val="BE0003"/>
          <w:sz w:val="24"/>
          <w:lang w:eastAsia="zh-CN"/>
        </w:rPr>
        <w:lastRenderedPageBreak/>
        <w:t>B.大资本吞并小资本，或由许多小资本合并而成大资本的过程</w:t>
      </w:r>
    </w:p>
    <w:p w14:paraId="585191E0" w14:textId="77777777" w:rsidR="00F5081B" w:rsidRPr="0027197A" w:rsidRDefault="00F5081B" w:rsidP="00F5081B">
      <w:pPr>
        <w:rPr>
          <w:sz w:val="24"/>
          <w:lang w:eastAsia="zh-CN"/>
        </w:rPr>
      </w:pPr>
      <w:r w:rsidRPr="0027197A">
        <w:rPr>
          <w:sz w:val="24"/>
          <w:lang w:eastAsia="zh-CN"/>
        </w:rPr>
        <w:t>18、法人资本所有制主要存在于（）公司中。</w:t>
      </w:r>
    </w:p>
    <w:p w14:paraId="4C563596" w14:textId="77777777" w:rsidR="00F5081B" w:rsidRPr="0027197A" w:rsidRDefault="00F5081B" w:rsidP="00F5081B">
      <w:pPr>
        <w:rPr>
          <w:sz w:val="24"/>
          <w:lang w:eastAsia="zh-CN"/>
        </w:rPr>
      </w:pPr>
      <w:r w:rsidRPr="0027197A">
        <w:rPr>
          <w:color w:val="BE0003"/>
          <w:sz w:val="24"/>
          <w:lang w:eastAsia="zh-CN"/>
        </w:rPr>
        <w:t>A.大型</w:t>
      </w:r>
    </w:p>
    <w:p w14:paraId="225294F5" w14:textId="77777777" w:rsidR="00F5081B" w:rsidRPr="0027197A" w:rsidRDefault="00F5081B" w:rsidP="00F5081B">
      <w:pPr>
        <w:rPr>
          <w:sz w:val="24"/>
          <w:lang w:eastAsia="zh-CN"/>
        </w:rPr>
      </w:pPr>
      <w:r w:rsidRPr="0027197A">
        <w:rPr>
          <w:sz w:val="24"/>
          <w:lang w:eastAsia="zh-CN"/>
        </w:rPr>
        <w:t>19、在资本主义生产初期，（）是占主导地位的所有制形式。</w:t>
      </w:r>
    </w:p>
    <w:p w14:paraId="55295032" w14:textId="77777777" w:rsidR="00F5081B" w:rsidRPr="0027197A" w:rsidRDefault="00F5081B" w:rsidP="00F5081B">
      <w:pPr>
        <w:rPr>
          <w:sz w:val="24"/>
          <w:lang w:eastAsia="zh-CN"/>
        </w:rPr>
      </w:pPr>
      <w:r w:rsidRPr="0027197A">
        <w:rPr>
          <w:color w:val="BE0003"/>
          <w:sz w:val="24"/>
          <w:lang w:eastAsia="zh-CN"/>
        </w:rPr>
        <w:t>C.私人资本所有制</w:t>
      </w:r>
    </w:p>
    <w:p w14:paraId="2CF67C29" w14:textId="77777777" w:rsidR="00F5081B" w:rsidRPr="0027197A" w:rsidRDefault="00F5081B" w:rsidP="00F5081B">
      <w:pPr>
        <w:rPr>
          <w:sz w:val="24"/>
          <w:lang w:eastAsia="zh-CN"/>
        </w:rPr>
      </w:pPr>
      <w:r w:rsidRPr="0027197A">
        <w:rPr>
          <w:sz w:val="24"/>
          <w:lang w:eastAsia="zh-CN"/>
        </w:rPr>
        <w:t>20、资本的不断积累为否定资本主义制度自身准备了（）。</w:t>
      </w:r>
    </w:p>
    <w:p w14:paraId="0705FD40" w14:textId="77777777" w:rsidR="00F5081B" w:rsidRPr="0027197A" w:rsidRDefault="00F5081B" w:rsidP="00F5081B">
      <w:pPr>
        <w:rPr>
          <w:sz w:val="24"/>
          <w:lang w:eastAsia="zh-CN"/>
        </w:rPr>
      </w:pPr>
      <w:r w:rsidRPr="0027197A">
        <w:rPr>
          <w:color w:val="BE0003"/>
          <w:sz w:val="24"/>
          <w:lang w:eastAsia="zh-CN"/>
        </w:rPr>
        <w:t>A.物质条件</w:t>
      </w:r>
    </w:p>
    <w:p w14:paraId="0BD13740" w14:textId="77777777" w:rsidR="00F5081B" w:rsidRPr="0027197A" w:rsidRDefault="00F5081B" w:rsidP="00F5081B">
      <w:pPr>
        <w:rPr>
          <w:sz w:val="24"/>
          <w:lang w:eastAsia="zh-CN"/>
        </w:rPr>
      </w:pPr>
      <w:r w:rsidRPr="0027197A">
        <w:rPr>
          <w:sz w:val="24"/>
          <w:lang w:eastAsia="zh-CN"/>
        </w:rPr>
        <w:t>21、垄断的组织形式多种多样，而且不断发展变化，但是他们的本质都是（）。</w:t>
      </w:r>
    </w:p>
    <w:p w14:paraId="74415229" w14:textId="77777777" w:rsidR="00F5081B" w:rsidRPr="0027197A" w:rsidRDefault="00F5081B" w:rsidP="00F5081B">
      <w:pPr>
        <w:rPr>
          <w:sz w:val="24"/>
          <w:lang w:eastAsia="zh-CN"/>
        </w:rPr>
      </w:pPr>
      <w:r w:rsidRPr="0027197A">
        <w:rPr>
          <w:color w:val="BE0003"/>
          <w:sz w:val="24"/>
          <w:lang w:eastAsia="zh-CN"/>
        </w:rPr>
        <w:t>C.操纵垄断价格以攫取高额垄断利润</w:t>
      </w:r>
    </w:p>
    <w:p w14:paraId="08F9ECC7" w14:textId="77777777" w:rsidR="00F5081B" w:rsidRPr="0027197A" w:rsidRDefault="00F5081B" w:rsidP="00F5081B">
      <w:pPr>
        <w:rPr>
          <w:sz w:val="24"/>
          <w:lang w:eastAsia="zh-CN"/>
        </w:rPr>
      </w:pPr>
      <w:r w:rsidRPr="0027197A">
        <w:rPr>
          <w:sz w:val="24"/>
          <w:lang w:eastAsia="zh-CN"/>
        </w:rPr>
        <w:t>22、垄断资本国际化条件下各种形式的国际垄断组织、国际垄断同盟和国际经济协调机构的发展，从根本上说是为了（）。</w:t>
      </w:r>
    </w:p>
    <w:p w14:paraId="76FD47C3" w14:textId="77777777" w:rsidR="00F5081B" w:rsidRPr="0027197A" w:rsidRDefault="00F5081B" w:rsidP="00F5081B">
      <w:pPr>
        <w:rPr>
          <w:sz w:val="24"/>
          <w:lang w:eastAsia="zh-CN"/>
        </w:rPr>
      </w:pPr>
      <w:r w:rsidRPr="0027197A">
        <w:rPr>
          <w:color w:val="BE0003"/>
          <w:sz w:val="24"/>
          <w:lang w:eastAsia="zh-CN"/>
        </w:rPr>
        <w:t>D.维护资产阶级利益并为其攫取高额垄断利润服务</w:t>
      </w:r>
    </w:p>
    <w:p w14:paraId="6DB6E9E4" w14:textId="77777777" w:rsidR="00F5081B" w:rsidRPr="0027197A" w:rsidRDefault="00F5081B" w:rsidP="00F5081B">
      <w:pPr>
        <w:rPr>
          <w:sz w:val="24"/>
          <w:lang w:eastAsia="zh-CN"/>
        </w:rPr>
      </w:pPr>
      <w:r w:rsidRPr="0027197A">
        <w:rPr>
          <w:sz w:val="24"/>
          <w:lang w:eastAsia="zh-CN"/>
        </w:rPr>
        <w:t>23、资本主义社会最终为另一种更高级的社会经济制度所取代，是由（）决定的。</w:t>
      </w:r>
    </w:p>
    <w:p w14:paraId="1D37B8F4" w14:textId="77777777" w:rsidR="00F5081B" w:rsidRPr="0027197A" w:rsidRDefault="00F5081B" w:rsidP="00F5081B">
      <w:pPr>
        <w:rPr>
          <w:sz w:val="24"/>
          <w:lang w:eastAsia="zh-CN"/>
        </w:rPr>
      </w:pPr>
      <w:r w:rsidRPr="0027197A">
        <w:rPr>
          <w:color w:val="BE0003"/>
          <w:sz w:val="24"/>
          <w:lang w:eastAsia="zh-CN"/>
        </w:rPr>
        <w:t>A.人类社会发展一般规律</w:t>
      </w:r>
    </w:p>
    <w:p w14:paraId="7DBF3C7B" w14:textId="77777777" w:rsidR="00F5081B" w:rsidRPr="0027197A" w:rsidRDefault="00F5081B" w:rsidP="00F5081B">
      <w:pPr>
        <w:rPr>
          <w:sz w:val="24"/>
          <w:lang w:eastAsia="zh-CN"/>
        </w:rPr>
      </w:pPr>
      <w:r w:rsidRPr="0027197A">
        <w:rPr>
          <w:sz w:val="24"/>
          <w:lang w:eastAsia="zh-CN"/>
        </w:rPr>
        <w:t>24、资本主义发展的（）决定了资本主义向社会主义过渡的长期性。</w:t>
      </w:r>
    </w:p>
    <w:p w14:paraId="2C8044B4" w14:textId="77777777" w:rsidR="00F5081B" w:rsidRPr="0027197A" w:rsidRDefault="00F5081B" w:rsidP="00F5081B">
      <w:pPr>
        <w:rPr>
          <w:sz w:val="24"/>
          <w:lang w:eastAsia="zh-CN"/>
        </w:rPr>
      </w:pPr>
      <w:r w:rsidRPr="0027197A">
        <w:rPr>
          <w:color w:val="BE0003"/>
          <w:sz w:val="24"/>
          <w:lang w:eastAsia="zh-CN"/>
        </w:rPr>
        <w:t>A.不平衡性</w:t>
      </w:r>
    </w:p>
    <w:p w14:paraId="4FD87758" w14:textId="77777777" w:rsidR="00F5081B" w:rsidRPr="0027197A" w:rsidRDefault="00F5081B" w:rsidP="00F5081B">
      <w:pPr>
        <w:rPr>
          <w:sz w:val="24"/>
          <w:lang w:eastAsia="zh-CN"/>
        </w:rPr>
      </w:pPr>
      <w:r w:rsidRPr="0027197A">
        <w:rPr>
          <w:sz w:val="24"/>
          <w:lang w:eastAsia="zh-CN"/>
        </w:rPr>
        <w:t>25、国家垄断资本主义形成后，市场机制在资源配置中起（）作用。</w:t>
      </w:r>
    </w:p>
    <w:p w14:paraId="3E674F86" w14:textId="77777777" w:rsidR="00F5081B" w:rsidRPr="0027197A" w:rsidRDefault="00F5081B" w:rsidP="00F5081B">
      <w:pPr>
        <w:rPr>
          <w:sz w:val="24"/>
          <w:lang w:eastAsia="zh-CN"/>
        </w:rPr>
      </w:pPr>
      <w:r w:rsidRPr="0027197A">
        <w:rPr>
          <w:color w:val="BE0003"/>
          <w:sz w:val="24"/>
          <w:lang w:eastAsia="zh-CN"/>
        </w:rPr>
        <w:t>A.基础性调节</w:t>
      </w:r>
    </w:p>
    <w:p w14:paraId="1C629861" w14:textId="77777777" w:rsidR="00F5081B" w:rsidRPr="0027197A" w:rsidRDefault="00F5081B" w:rsidP="00F5081B">
      <w:pPr>
        <w:rPr>
          <w:sz w:val="24"/>
          <w:lang w:eastAsia="zh-CN"/>
        </w:rPr>
      </w:pPr>
      <w:r w:rsidRPr="0027197A">
        <w:rPr>
          <w:sz w:val="24"/>
          <w:lang w:eastAsia="zh-CN"/>
        </w:rPr>
        <w:t>26、资本主义变化的根本推动力量是（）。</w:t>
      </w:r>
    </w:p>
    <w:p w14:paraId="0D7C8CC5" w14:textId="77777777" w:rsidR="00F5081B" w:rsidRPr="0027197A" w:rsidRDefault="00F5081B" w:rsidP="00F5081B">
      <w:pPr>
        <w:rPr>
          <w:sz w:val="24"/>
          <w:lang w:eastAsia="zh-CN"/>
        </w:rPr>
      </w:pPr>
      <w:r w:rsidRPr="0027197A">
        <w:rPr>
          <w:color w:val="BE0003"/>
          <w:sz w:val="24"/>
          <w:lang w:eastAsia="zh-CN"/>
        </w:rPr>
        <w:t>A.科学技术和生产力</w:t>
      </w:r>
    </w:p>
    <w:p w14:paraId="7E3118A3" w14:textId="77777777" w:rsidR="00F5081B" w:rsidRPr="0027197A" w:rsidRDefault="00F5081B" w:rsidP="00F5081B">
      <w:pPr>
        <w:rPr>
          <w:sz w:val="24"/>
          <w:lang w:eastAsia="zh-CN"/>
        </w:rPr>
      </w:pPr>
      <w:r w:rsidRPr="0027197A">
        <w:rPr>
          <w:sz w:val="24"/>
          <w:lang w:eastAsia="zh-CN"/>
        </w:rPr>
        <w:t>27、垄断资本的实质在于（）。</w:t>
      </w:r>
    </w:p>
    <w:p w14:paraId="3C8B1276" w14:textId="77777777" w:rsidR="00F5081B" w:rsidRPr="0027197A" w:rsidRDefault="00F5081B" w:rsidP="00F5081B">
      <w:pPr>
        <w:rPr>
          <w:sz w:val="24"/>
          <w:lang w:eastAsia="zh-CN"/>
        </w:rPr>
      </w:pPr>
      <w:r w:rsidRPr="0027197A">
        <w:rPr>
          <w:color w:val="BE0003"/>
          <w:sz w:val="24"/>
          <w:lang w:eastAsia="zh-CN"/>
        </w:rPr>
        <w:t>B.获得垄断利润</w:t>
      </w:r>
    </w:p>
    <w:p w14:paraId="3E500C6A" w14:textId="77777777" w:rsidR="00F5081B" w:rsidRPr="0027197A" w:rsidRDefault="00F5081B" w:rsidP="00F5081B">
      <w:pPr>
        <w:rPr>
          <w:sz w:val="24"/>
          <w:lang w:eastAsia="zh-CN"/>
        </w:rPr>
      </w:pPr>
      <w:r w:rsidRPr="0027197A">
        <w:rPr>
          <w:sz w:val="24"/>
          <w:lang w:eastAsia="zh-CN"/>
        </w:rPr>
        <w:t>28、（）支配和控制资本主义经济和政治的发展，不断激化社会矛盾和冲突。</w:t>
      </w:r>
    </w:p>
    <w:p w14:paraId="1FF9064B" w14:textId="77777777" w:rsidR="00F5081B" w:rsidRPr="0027197A" w:rsidRDefault="00F5081B" w:rsidP="00F5081B">
      <w:pPr>
        <w:rPr>
          <w:sz w:val="24"/>
          <w:lang w:eastAsia="zh-CN"/>
        </w:rPr>
      </w:pPr>
      <w:r w:rsidRPr="0027197A">
        <w:rPr>
          <w:color w:val="BE0003"/>
          <w:sz w:val="24"/>
          <w:lang w:eastAsia="zh-CN"/>
        </w:rPr>
        <w:t>A.资本家阶级</w:t>
      </w:r>
    </w:p>
    <w:p w14:paraId="2F731F2C" w14:textId="77777777" w:rsidR="00F5081B" w:rsidRPr="0027197A" w:rsidRDefault="00F5081B" w:rsidP="00F5081B">
      <w:pPr>
        <w:rPr>
          <w:sz w:val="24"/>
          <w:lang w:eastAsia="zh-CN"/>
        </w:rPr>
      </w:pPr>
      <w:r w:rsidRPr="0027197A">
        <w:rPr>
          <w:sz w:val="24"/>
          <w:lang w:eastAsia="zh-CN"/>
        </w:rPr>
        <w:lastRenderedPageBreak/>
        <w:t>29、2008年国际金融危机是哪个国家引发的（）。</w:t>
      </w:r>
    </w:p>
    <w:p w14:paraId="6E7FB01A" w14:textId="77777777" w:rsidR="00F5081B" w:rsidRPr="0027197A" w:rsidRDefault="00F5081B" w:rsidP="00F5081B">
      <w:pPr>
        <w:rPr>
          <w:sz w:val="24"/>
          <w:lang w:eastAsia="zh-CN"/>
        </w:rPr>
      </w:pPr>
      <w:r w:rsidRPr="0027197A">
        <w:rPr>
          <w:color w:val="BE0003"/>
          <w:sz w:val="24"/>
          <w:lang w:eastAsia="zh-CN"/>
        </w:rPr>
        <w:t>B.美国次贷危机</w:t>
      </w:r>
    </w:p>
    <w:p w14:paraId="3393BC79" w14:textId="77777777" w:rsidR="00F5081B" w:rsidRPr="0027197A" w:rsidRDefault="00F5081B" w:rsidP="00F5081B">
      <w:pPr>
        <w:rPr>
          <w:sz w:val="24"/>
          <w:lang w:eastAsia="zh-CN"/>
        </w:rPr>
      </w:pPr>
      <w:r w:rsidRPr="0027197A">
        <w:rPr>
          <w:sz w:val="24"/>
          <w:lang w:eastAsia="zh-CN"/>
        </w:rPr>
        <w:t>30、金融寡头在经济领域中实现统治的形式是（）。</w:t>
      </w:r>
    </w:p>
    <w:p w14:paraId="45B23E81" w14:textId="77777777" w:rsidR="00F5081B" w:rsidRPr="0027197A" w:rsidRDefault="00F5081B" w:rsidP="00F5081B">
      <w:pPr>
        <w:rPr>
          <w:sz w:val="24"/>
          <w:lang w:eastAsia="zh-CN"/>
        </w:rPr>
      </w:pPr>
      <w:r w:rsidRPr="0027197A">
        <w:rPr>
          <w:color w:val="BE0003"/>
          <w:sz w:val="24"/>
          <w:lang w:eastAsia="zh-CN"/>
        </w:rPr>
        <w:t>D.“参与制”</w:t>
      </w:r>
    </w:p>
    <w:p w14:paraId="6214BED1" w14:textId="77777777" w:rsidR="00F5081B" w:rsidRPr="0027197A" w:rsidRDefault="00F5081B" w:rsidP="00F5081B">
      <w:pPr>
        <w:rPr>
          <w:sz w:val="24"/>
          <w:lang w:eastAsia="zh-CN"/>
        </w:rPr>
      </w:pPr>
      <w:r w:rsidRPr="0027197A">
        <w:rPr>
          <w:sz w:val="24"/>
          <w:lang w:eastAsia="zh-CN"/>
        </w:rPr>
        <w:t>31、垄断利润主要是通过垄断组织制定的（）来实现的。</w:t>
      </w:r>
    </w:p>
    <w:p w14:paraId="50E93D9A" w14:textId="77777777" w:rsidR="00F5081B" w:rsidRPr="0027197A" w:rsidRDefault="00F5081B" w:rsidP="00F5081B">
      <w:pPr>
        <w:rPr>
          <w:sz w:val="24"/>
          <w:lang w:eastAsia="zh-CN"/>
        </w:rPr>
      </w:pPr>
      <w:r w:rsidRPr="0027197A">
        <w:rPr>
          <w:color w:val="BE0003"/>
          <w:sz w:val="24"/>
          <w:lang w:eastAsia="zh-CN"/>
        </w:rPr>
        <w:t>C.垄断价格</w:t>
      </w:r>
    </w:p>
    <w:p w14:paraId="1EED2972" w14:textId="77777777" w:rsidR="00F5081B" w:rsidRPr="0027197A" w:rsidRDefault="00F5081B" w:rsidP="00F5081B">
      <w:pPr>
        <w:rPr>
          <w:sz w:val="24"/>
          <w:lang w:eastAsia="zh-CN"/>
        </w:rPr>
      </w:pPr>
      <w:r w:rsidRPr="0027197A">
        <w:rPr>
          <w:sz w:val="24"/>
          <w:lang w:eastAsia="zh-CN"/>
        </w:rPr>
        <w:t>32、生产集中和资本集中是资本家追求（）的结果。</w:t>
      </w:r>
    </w:p>
    <w:p w14:paraId="0B5BAE7E" w14:textId="77777777" w:rsidR="00F5081B" w:rsidRPr="0027197A" w:rsidRDefault="00F5081B" w:rsidP="00F5081B">
      <w:pPr>
        <w:rPr>
          <w:sz w:val="24"/>
          <w:lang w:eastAsia="zh-CN"/>
        </w:rPr>
      </w:pPr>
      <w:r w:rsidRPr="0027197A">
        <w:rPr>
          <w:color w:val="BE0003"/>
          <w:sz w:val="24"/>
          <w:lang w:eastAsia="zh-CN"/>
        </w:rPr>
        <w:t>C.剩余价值</w:t>
      </w:r>
    </w:p>
    <w:p w14:paraId="5741D477" w14:textId="77777777" w:rsidR="00F5081B" w:rsidRPr="0027197A" w:rsidRDefault="00F5081B" w:rsidP="00F5081B">
      <w:pPr>
        <w:rPr>
          <w:sz w:val="24"/>
          <w:lang w:eastAsia="zh-CN"/>
        </w:rPr>
      </w:pPr>
      <w:r w:rsidRPr="0027197A">
        <w:rPr>
          <w:sz w:val="24"/>
          <w:lang w:eastAsia="zh-CN"/>
        </w:rPr>
        <w:t>33、国际水平分工的形成为（）奠定了基础。</w:t>
      </w:r>
    </w:p>
    <w:p w14:paraId="1380B805" w14:textId="77777777" w:rsidR="00F5081B" w:rsidRPr="0027197A" w:rsidRDefault="00F5081B" w:rsidP="00F5081B">
      <w:pPr>
        <w:rPr>
          <w:sz w:val="24"/>
          <w:lang w:eastAsia="zh-CN"/>
        </w:rPr>
      </w:pPr>
      <w:r w:rsidRPr="0027197A">
        <w:rPr>
          <w:color w:val="BE0003"/>
          <w:sz w:val="24"/>
          <w:lang w:eastAsia="zh-CN"/>
        </w:rPr>
        <w:t>B.生产全球化</w:t>
      </w:r>
    </w:p>
    <w:p w14:paraId="4C2042AD" w14:textId="77777777" w:rsidR="00F5081B" w:rsidRPr="0027197A" w:rsidRDefault="00F5081B" w:rsidP="00F5081B">
      <w:pPr>
        <w:rPr>
          <w:sz w:val="24"/>
          <w:lang w:eastAsia="zh-CN"/>
        </w:rPr>
      </w:pPr>
      <w:r w:rsidRPr="0027197A">
        <w:rPr>
          <w:sz w:val="24"/>
          <w:lang w:eastAsia="zh-CN"/>
        </w:rPr>
        <w:t>34、（）资本主义处于自由竞争阶段。</w:t>
      </w:r>
    </w:p>
    <w:p w14:paraId="0CAABCCB" w14:textId="77777777" w:rsidR="00F5081B" w:rsidRPr="0027197A" w:rsidRDefault="00F5081B" w:rsidP="00F5081B">
      <w:pPr>
        <w:rPr>
          <w:sz w:val="24"/>
          <w:lang w:eastAsia="zh-CN"/>
        </w:rPr>
      </w:pPr>
      <w:r w:rsidRPr="0027197A">
        <w:rPr>
          <w:color w:val="BE0003"/>
          <w:sz w:val="24"/>
          <w:lang w:eastAsia="zh-CN"/>
        </w:rPr>
        <w:t>A.19世纪70年代以前</w:t>
      </w:r>
    </w:p>
    <w:p w14:paraId="0D197856" w14:textId="77777777" w:rsidR="00F5081B" w:rsidRPr="0027197A" w:rsidRDefault="00F5081B" w:rsidP="00F5081B">
      <w:pPr>
        <w:rPr>
          <w:sz w:val="24"/>
          <w:lang w:eastAsia="zh-CN"/>
        </w:rPr>
      </w:pPr>
      <w:r w:rsidRPr="0027197A">
        <w:rPr>
          <w:sz w:val="24"/>
          <w:lang w:eastAsia="zh-CN"/>
        </w:rPr>
        <w:t>35、经济全球化对发展中国家的积极影响是（）。</w:t>
      </w:r>
    </w:p>
    <w:p w14:paraId="252A44C0" w14:textId="77777777" w:rsidR="00F5081B" w:rsidRPr="0027197A" w:rsidRDefault="00F5081B" w:rsidP="00F5081B">
      <w:pPr>
        <w:rPr>
          <w:sz w:val="24"/>
          <w:lang w:eastAsia="zh-CN"/>
        </w:rPr>
      </w:pPr>
      <w:r w:rsidRPr="0027197A">
        <w:rPr>
          <w:color w:val="BE0003"/>
          <w:sz w:val="24"/>
          <w:lang w:eastAsia="zh-CN"/>
        </w:rPr>
        <w:t>A.引进先进技术和管理经验</w:t>
      </w:r>
    </w:p>
    <w:p w14:paraId="619C347E" w14:textId="77777777" w:rsidR="00F5081B" w:rsidRPr="0027197A" w:rsidRDefault="00F5081B" w:rsidP="00F5081B">
      <w:pPr>
        <w:rPr>
          <w:sz w:val="24"/>
          <w:lang w:eastAsia="zh-CN"/>
        </w:rPr>
      </w:pPr>
      <w:r w:rsidRPr="0027197A">
        <w:rPr>
          <w:color w:val="BE0003"/>
          <w:sz w:val="24"/>
          <w:lang w:eastAsia="zh-CN"/>
        </w:rPr>
        <w:t>B.扩大就业发挥劳动力资源优势</w:t>
      </w:r>
    </w:p>
    <w:p w14:paraId="4096AF33" w14:textId="77777777" w:rsidR="00F5081B" w:rsidRPr="0027197A" w:rsidRDefault="00F5081B" w:rsidP="00F5081B">
      <w:pPr>
        <w:rPr>
          <w:sz w:val="24"/>
          <w:lang w:eastAsia="zh-CN"/>
        </w:rPr>
      </w:pPr>
      <w:r w:rsidRPr="0027197A">
        <w:rPr>
          <w:sz w:val="24"/>
          <w:lang w:eastAsia="zh-CN"/>
        </w:rPr>
        <w:t>36、资本主义财富两极分化，分化的两极主要是指哪两级？（）</w:t>
      </w:r>
    </w:p>
    <w:p w14:paraId="6FCC00CE" w14:textId="77777777" w:rsidR="00F5081B" w:rsidRPr="0027197A" w:rsidRDefault="00F5081B" w:rsidP="00F5081B">
      <w:pPr>
        <w:rPr>
          <w:sz w:val="24"/>
          <w:lang w:eastAsia="zh-CN"/>
        </w:rPr>
      </w:pPr>
      <w:r w:rsidRPr="0027197A">
        <w:rPr>
          <w:color w:val="BE0003"/>
          <w:sz w:val="24"/>
          <w:lang w:eastAsia="zh-CN"/>
        </w:rPr>
        <w:t>A.资本家阶级</w:t>
      </w:r>
    </w:p>
    <w:p w14:paraId="0047D168" w14:textId="77777777" w:rsidR="00F5081B" w:rsidRPr="0027197A" w:rsidRDefault="00F5081B" w:rsidP="00F5081B">
      <w:pPr>
        <w:rPr>
          <w:sz w:val="24"/>
          <w:lang w:eastAsia="zh-CN"/>
        </w:rPr>
      </w:pPr>
      <w:r w:rsidRPr="0027197A">
        <w:rPr>
          <w:color w:val="BE0003"/>
          <w:sz w:val="24"/>
          <w:lang w:eastAsia="zh-CN"/>
        </w:rPr>
        <w:t>B.工人阶级</w:t>
      </w:r>
    </w:p>
    <w:p w14:paraId="5E392BEA" w14:textId="77777777" w:rsidR="00F5081B" w:rsidRPr="0027197A" w:rsidRDefault="00F5081B" w:rsidP="00F5081B">
      <w:pPr>
        <w:rPr>
          <w:sz w:val="24"/>
          <w:lang w:eastAsia="zh-CN"/>
        </w:rPr>
      </w:pPr>
      <w:r w:rsidRPr="0027197A">
        <w:rPr>
          <w:sz w:val="24"/>
          <w:lang w:eastAsia="zh-CN"/>
        </w:rPr>
        <w:t>37、当代资本主义产生新变化的原因（）。</w:t>
      </w:r>
    </w:p>
    <w:p w14:paraId="5256A57F" w14:textId="77777777" w:rsidR="00F5081B" w:rsidRPr="0027197A" w:rsidRDefault="00F5081B" w:rsidP="00F5081B">
      <w:pPr>
        <w:rPr>
          <w:sz w:val="24"/>
          <w:lang w:eastAsia="zh-CN"/>
        </w:rPr>
      </w:pPr>
      <w:r w:rsidRPr="0027197A">
        <w:rPr>
          <w:color w:val="BE0003"/>
          <w:sz w:val="24"/>
          <w:lang w:eastAsia="zh-CN"/>
        </w:rPr>
        <w:t>A.资产阶级改良主义的推动</w:t>
      </w:r>
    </w:p>
    <w:p w14:paraId="6117DA2B" w14:textId="77777777" w:rsidR="00F5081B" w:rsidRPr="0027197A" w:rsidRDefault="00F5081B" w:rsidP="00F5081B">
      <w:pPr>
        <w:rPr>
          <w:sz w:val="24"/>
          <w:lang w:eastAsia="zh-CN"/>
        </w:rPr>
      </w:pPr>
      <w:r w:rsidRPr="0027197A">
        <w:rPr>
          <w:color w:val="BE0003"/>
          <w:sz w:val="24"/>
          <w:lang w:eastAsia="zh-CN"/>
        </w:rPr>
        <w:t>B.科技和生产力的发展</w:t>
      </w:r>
    </w:p>
    <w:p w14:paraId="6B198613" w14:textId="77777777" w:rsidR="00F5081B" w:rsidRPr="0027197A" w:rsidRDefault="00F5081B" w:rsidP="00F5081B">
      <w:pPr>
        <w:rPr>
          <w:sz w:val="24"/>
          <w:lang w:eastAsia="zh-CN"/>
        </w:rPr>
      </w:pPr>
      <w:r w:rsidRPr="0027197A">
        <w:rPr>
          <w:color w:val="BE0003"/>
          <w:sz w:val="24"/>
          <w:lang w:eastAsia="zh-CN"/>
        </w:rPr>
        <w:t>C.社会主义制度的优越性逐步显现</w:t>
      </w:r>
    </w:p>
    <w:p w14:paraId="4D397AAB" w14:textId="77777777" w:rsidR="00F5081B" w:rsidRPr="0027197A" w:rsidRDefault="00F5081B" w:rsidP="00F5081B">
      <w:pPr>
        <w:rPr>
          <w:sz w:val="24"/>
          <w:lang w:eastAsia="zh-CN"/>
        </w:rPr>
      </w:pPr>
      <w:r w:rsidRPr="0027197A">
        <w:rPr>
          <w:color w:val="BE0003"/>
          <w:sz w:val="24"/>
          <w:lang w:eastAsia="zh-CN"/>
        </w:rPr>
        <w:t>D.工人阶级的维权斗争</w:t>
      </w:r>
    </w:p>
    <w:p w14:paraId="3123BE06" w14:textId="77777777" w:rsidR="00F5081B" w:rsidRPr="0027197A" w:rsidRDefault="00F5081B" w:rsidP="00F5081B">
      <w:pPr>
        <w:rPr>
          <w:sz w:val="24"/>
          <w:lang w:eastAsia="zh-CN"/>
        </w:rPr>
      </w:pPr>
      <w:r w:rsidRPr="0027197A">
        <w:rPr>
          <w:sz w:val="24"/>
          <w:lang w:eastAsia="zh-CN"/>
        </w:rPr>
        <w:lastRenderedPageBreak/>
        <w:t>38、经济全球化迅猛发展的动因是（）。</w:t>
      </w:r>
    </w:p>
    <w:p w14:paraId="433DC618" w14:textId="77777777" w:rsidR="00F5081B" w:rsidRPr="0027197A" w:rsidRDefault="00F5081B" w:rsidP="00F5081B">
      <w:pPr>
        <w:rPr>
          <w:sz w:val="24"/>
          <w:lang w:eastAsia="zh-CN"/>
        </w:rPr>
      </w:pPr>
      <w:r w:rsidRPr="0027197A">
        <w:rPr>
          <w:color w:val="BE0003"/>
          <w:sz w:val="24"/>
          <w:lang w:eastAsia="zh-CN"/>
        </w:rPr>
        <w:t>B.各国经济体制的变革</w:t>
      </w:r>
    </w:p>
    <w:p w14:paraId="33E55F5C" w14:textId="77777777" w:rsidR="00F5081B" w:rsidRPr="0027197A" w:rsidRDefault="00F5081B" w:rsidP="00F5081B">
      <w:pPr>
        <w:rPr>
          <w:sz w:val="24"/>
          <w:lang w:eastAsia="zh-CN"/>
        </w:rPr>
      </w:pPr>
      <w:r w:rsidRPr="0027197A">
        <w:rPr>
          <w:color w:val="BE0003"/>
          <w:sz w:val="24"/>
          <w:lang w:eastAsia="zh-CN"/>
        </w:rPr>
        <w:t>C.科技的进步和生产力的发展</w:t>
      </w:r>
    </w:p>
    <w:p w14:paraId="018821B2" w14:textId="77777777" w:rsidR="00F5081B" w:rsidRPr="0027197A" w:rsidRDefault="00F5081B" w:rsidP="00F5081B">
      <w:pPr>
        <w:rPr>
          <w:sz w:val="24"/>
          <w:lang w:eastAsia="zh-CN"/>
        </w:rPr>
      </w:pPr>
      <w:r w:rsidRPr="0027197A">
        <w:rPr>
          <w:color w:val="BE0003"/>
          <w:sz w:val="24"/>
          <w:lang w:eastAsia="zh-CN"/>
        </w:rPr>
        <w:t>D.跨国公司的发展</w:t>
      </w:r>
    </w:p>
    <w:p w14:paraId="5E8151E6" w14:textId="77777777" w:rsidR="00F5081B" w:rsidRPr="0027197A" w:rsidRDefault="00F5081B" w:rsidP="00F5081B">
      <w:pPr>
        <w:rPr>
          <w:sz w:val="24"/>
          <w:lang w:eastAsia="zh-CN"/>
        </w:rPr>
      </w:pPr>
      <w:r w:rsidRPr="0027197A">
        <w:rPr>
          <w:sz w:val="24"/>
          <w:lang w:eastAsia="zh-CN"/>
        </w:rPr>
        <w:t>39、垄断条件的竞争同自由竞争相比，具有一些新特点，主要表现在（）。</w:t>
      </w:r>
    </w:p>
    <w:p w14:paraId="222FD327" w14:textId="77777777" w:rsidR="00F5081B" w:rsidRPr="0027197A" w:rsidRDefault="00F5081B" w:rsidP="00F5081B">
      <w:pPr>
        <w:rPr>
          <w:sz w:val="24"/>
          <w:lang w:eastAsia="zh-CN"/>
        </w:rPr>
      </w:pPr>
      <w:r w:rsidRPr="0027197A">
        <w:rPr>
          <w:color w:val="BE0003"/>
          <w:sz w:val="24"/>
          <w:lang w:eastAsia="zh-CN"/>
        </w:rPr>
        <w:t>A.竞争的目的是获取高额垄断利润</w:t>
      </w:r>
    </w:p>
    <w:p w14:paraId="1FC44202" w14:textId="77777777" w:rsidR="00F5081B" w:rsidRPr="0027197A" w:rsidRDefault="00F5081B" w:rsidP="00F5081B">
      <w:pPr>
        <w:rPr>
          <w:sz w:val="24"/>
          <w:lang w:eastAsia="zh-CN"/>
        </w:rPr>
      </w:pPr>
      <w:r w:rsidRPr="0027197A">
        <w:rPr>
          <w:color w:val="BE0003"/>
          <w:sz w:val="24"/>
          <w:lang w:eastAsia="zh-CN"/>
        </w:rPr>
        <w:t>B.竞争的手段更加多样</w:t>
      </w:r>
    </w:p>
    <w:p w14:paraId="4724FB1A" w14:textId="77777777" w:rsidR="00F5081B" w:rsidRPr="0027197A" w:rsidRDefault="00F5081B" w:rsidP="00F5081B">
      <w:pPr>
        <w:rPr>
          <w:sz w:val="24"/>
          <w:lang w:eastAsia="zh-CN"/>
        </w:rPr>
      </w:pPr>
      <w:r w:rsidRPr="0027197A">
        <w:rPr>
          <w:color w:val="BE0003"/>
          <w:sz w:val="24"/>
          <w:lang w:eastAsia="zh-CN"/>
        </w:rPr>
        <w:t>C.竞争法内扩大到经济领域以外，遍及各个领域和部门，而且由国内扩展至国外</w:t>
      </w:r>
    </w:p>
    <w:p w14:paraId="70C1ED02" w14:textId="77777777" w:rsidR="00F5081B" w:rsidRPr="0027197A" w:rsidRDefault="00F5081B" w:rsidP="00F5081B">
      <w:pPr>
        <w:rPr>
          <w:sz w:val="24"/>
          <w:lang w:eastAsia="zh-CN"/>
        </w:rPr>
      </w:pPr>
      <w:r w:rsidRPr="0027197A">
        <w:rPr>
          <w:color w:val="BE0003"/>
          <w:sz w:val="24"/>
          <w:lang w:eastAsia="zh-CN"/>
        </w:rPr>
        <w:t>D.竞争的规模大、时间长，手段残酷、程度更加激烈，具有更大的破坏性</w:t>
      </w:r>
    </w:p>
    <w:p w14:paraId="5AAE5A63" w14:textId="77777777" w:rsidR="00F5081B" w:rsidRPr="0027197A" w:rsidRDefault="00F5081B" w:rsidP="00F5081B">
      <w:pPr>
        <w:rPr>
          <w:sz w:val="24"/>
          <w:lang w:eastAsia="zh-CN"/>
        </w:rPr>
      </w:pPr>
      <w:r w:rsidRPr="0027197A">
        <w:rPr>
          <w:sz w:val="24"/>
          <w:lang w:eastAsia="zh-CN"/>
        </w:rPr>
        <w:t>40、经济全球化的表现包括（）</w:t>
      </w:r>
    </w:p>
    <w:p w14:paraId="6DCE811F" w14:textId="77777777" w:rsidR="00F5081B" w:rsidRPr="0027197A" w:rsidRDefault="00F5081B" w:rsidP="00F5081B">
      <w:pPr>
        <w:rPr>
          <w:sz w:val="24"/>
          <w:lang w:eastAsia="zh-CN"/>
        </w:rPr>
      </w:pPr>
      <w:r w:rsidRPr="0027197A">
        <w:rPr>
          <w:color w:val="BE0003"/>
          <w:sz w:val="24"/>
          <w:lang w:eastAsia="zh-CN"/>
        </w:rPr>
        <w:t>A.国际分工进一步深化</w:t>
      </w:r>
    </w:p>
    <w:p w14:paraId="263C7774" w14:textId="77777777" w:rsidR="00F5081B" w:rsidRPr="0027197A" w:rsidRDefault="00F5081B" w:rsidP="00F5081B">
      <w:pPr>
        <w:rPr>
          <w:sz w:val="24"/>
          <w:lang w:eastAsia="zh-CN"/>
        </w:rPr>
      </w:pPr>
      <w:r w:rsidRPr="0027197A">
        <w:rPr>
          <w:color w:val="BE0003"/>
          <w:sz w:val="24"/>
          <w:lang w:eastAsia="zh-CN"/>
        </w:rPr>
        <w:t>B.贸易全球化</w:t>
      </w:r>
    </w:p>
    <w:p w14:paraId="78BF53E9" w14:textId="77777777" w:rsidR="00F5081B" w:rsidRPr="0027197A" w:rsidRDefault="00F5081B" w:rsidP="00F5081B">
      <w:pPr>
        <w:rPr>
          <w:sz w:val="24"/>
          <w:lang w:eastAsia="zh-CN"/>
        </w:rPr>
      </w:pPr>
      <w:r w:rsidRPr="0027197A">
        <w:rPr>
          <w:color w:val="BE0003"/>
          <w:sz w:val="24"/>
          <w:lang w:eastAsia="zh-CN"/>
        </w:rPr>
        <w:t>C.金融全球化</w:t>
      </w:r>
    </w:p>
    <w:p w14:paraId="5F030961" w14:textId="77777777" w:rsidR="00F5081B" w:rsidRPr="0027197A" w:rsidRDefault="00F5081B" w:rsidP="00F5081B">
      <w:pPr>
        <w:rPr>
          <w:sz w:val="24"/>
          <w:lang w:eastAsia="zh-CN"/>
        </w:rPr>
      </w:pPr>
      <w:r w:rsidRPr="0027197A">
        <w:rPr>
          <w:color w:val="BE0003"/>
          <w:sz w:val="24"/>
          <w:lang w:eastAsia="zh-CN"/>
        </w:rPr>
        <w:t>D.企业生产经营全球化</w:t>
      </w:r>
    </w:p>
    <w:p w14:paraId="128BB245" w14:textId="77777777" w:rsidR="00F5081B" w:rsidRPr="0027197A" w:rsidRDefault="00F5081B" w:rsidP="00F5081B">
      <w:pPr>
        <w:rPr>
          <w:sz w:val="24"/>
          <w:lang w:eastAsia="zh-CN"/>
        </w:rPr>
      </w:pPr>
      <w:r w:rsidRPr="0027197A">
        <w:rPr>
          <w:sz w:val="24"/>
          <w:lang w:eastAsia="zh-CN"/>
        </w:rPr>
        <w:t>41、垄断资本向世界范围扩展的主要经济动因（）。</w:t>
      </w:r>
    </w:p>
    <w:p w14:paraId="1442C75A" w14:textId="77777777" w:rsidR="00F5081B" w:rsidRPr="0027197A" w:rsidRDefault="00F5081B" w:rsidP="00F5081B">
      <w:pPr>
        <w:rPr>
          <w:sz w:val="24"/>
          <w:lang w:eastAsia="zh-CN"/>
        </w:rPr>
      </w:pPr>
      <w:r w:rsidRPr="0027197A">
        <w:rPr>
          <w:color w:val="BE0003"/>
          <w:sz w:val="24"/>
          <w:lang w:eastAsia="zh-CN"/>
        </w:rPr>
        <w:t>A.输出国内过盛资本谋求高额利润</w:t>
      </w:r>
    </w:p>
    <w:p w14:paraId="60E689B5" w14:textId="77777777" w:rsidR="00F5081B" w:rsidRPr="0027197A" w:rsidRDefault="00F5081B" w:rsidP="00F5081B">
      <w:pPr>
        <w:rPr>
          <w:sz w:val="24"/>
          <w:lang w:eastAsia="zh-CN"/>
        </w:rPr>
      </w:pPr>
      <w:r w:rsidRPr="0027197A">
        <w:rPr>
          <w:color w:val="BE0003"/>
          <w:sz w:val="24"/>
          <w:lang w:eastAsia="zh-CN"/>
        </w:rPr>
        <w:t>B.确保原材料和能源的可靠来源</w:t>
      </w:r>
    </w:p>
    <w:p w14:paraId="073DBF92" w14:textId="77777777" w:rsidR="00F5081B" w:rsidRPr="0027197A" w:rsidRDefault="00F5081B" w:rsidP="00F5081B">
      <w:pPr>
        <w:rPr>
          <w:sz w:val="24"/>
          <w:lang w:eastAsia="zh-CN"/>
        </w:rPr>
      </w:pPr>
      <w:r w:rsidRPr="0027197A">
        <w:rPr>
          <w:color w:val="BE0003"/>
          <w:sz w:val="24"/>
          <w:lang w:eastAsia="zh-CN"/>
        </w:rPr>
        <w:t>C.将部分非要害技术转移到国外取得垄断优势</w:t>
      </w:r>
    </w:p>
    <w:p w14:paraId="66EAFD35" w14:textId="77777777" w:rsidR="00F5081B" w:rsidRPr="0027197A" w:rsidRDefault="00F5081B" w:rsidP="00F5081B">
      <w:pPr>
        <w:rPr>
          <w:sz w:val="24"/>
          <w:lang w:eastAsia="zh-CN"/>
        </w:rPr>
      </w:pPr>
      <w:r w:rsidRPr="0027197A">
        <w:rPr>
          <w:color w:val="BE0003"/>
          <w:sz w:val="24"/>
          <w:lang w:eastAsia="zh-CN"/>
        </w:rPr>
        <w:t>D.争夺商品销售市场</w:t>
      </w:r>
    </w:p>
    <w:p w14:paraId="6000CACB" w14:textId="77777777" w:rsidR="00F5081B" w:rsidRPr="0027197A" w:rsidRDefault="00F5081B" w:rsidP="00F5081B">
      <w:pPr>
        <w:rPr>
          <w:sz w:val="24"/>
          <w:lang w:eastAsia="zh-CN"/>
        </w:rPr>
      </w:pPr>
      <w:r w:rsidRPr="0027197A">
        <w:rPr>
          <w:sz w:val="24"/>
          <w:lang w:eastAsia="zh-CN"/>
        </w:rPr>
        <w:t>42、垄断并不能消除竞争，反而使竞争变得更加复杂和剧烈。垄断下的竞争包括（）。</w:t>
      </w:r>
    </w:p>
    <w:p w14:paraId="1970C735" w14:textId="77777777" w:rsidR="00F5081B" w:rsidRPr="0027197A" w:rsidRDefault="00F5081B" w:rsidP="00F5081B">
      <w:pPr>
        <w:rPr>
          <w:sz w:val="24"/>
          <w:lang w:eastAsia="zh-CN"/>
        </w:rPr>
      </w:pPr>
      <w:r w:rsidRPr="0027197A">
        <w:rPr>
          <w:color w:val="BE0003"/>
          <w:sz w:val="24"/>
          <w:lang w:eastAsia="zh-CN"/>
        </w:rPr>
        <w:t>A.垄断组织内部的竞争</w:t>
      </w:r>
    </w:p>
    <w:p w14:paraId="16970097" w14:textId="77777777" w:rsidR="00F5081B" w:rsidRPr="0027197A" w:rsidRDefault="00F5081B" w:rsidP="00F5081B">
      <w:pPr>
        <w:rPr>
          <w:sz w:val="24"/>
          <w:lang w:eastAsia="zh-CN"/>
        </w:rPr>
      </w:pPr>
      <w:r w:rsidRPr="0027197A">
        <w:rPr>
          <w:color w:val="BE0003"/>
          <w:sz w:val="24"/>
          <w:lang w:eastAsia="zh-CN"/>
        </w:rPr>
        <w:t>B.垄断组织之间的竞争</w:t>
      </w:r>
    </w:p>
    <w:p w14:paraId="39FE6D82" w14:textId="77777777" w:rsidR="00F5081B" w:rsidRPr="0027197A" w:rsidRDefault="00F5081B" w:rsidP="00F5081B">
      <w:pPr>
        <w:rPr>
          <w:sz w:val="24"/>
          <w:lang w:eastAsia="zh-CN"/>
        </w:rPr>
      </w:pPr>
      <w:r w:rsidRPr="0027197A">
        <w:rPr>
          <w:color w:val="BE0003"/>
          <w:sz w:val="24"/>
          <w:lang w:eastAsia="zh-CN"/>
        </w:rPr>
        <w:t>C.垄断组织与非垄断组织之间的竞争</w:t>
      </w:r>
    </w:p>
    <w:p w14:paraId="70BBE718" w14:textId="77777777" w:rsidR="00F5081B" w:rsidRPr="0027197A" w:rsidRDefault="00F5081B" w:rsidP="00F5081B">
      <w:pPr>
        <w:rPr>
          <w:sz w:val="24"/>
          <w:lang w:eastAsia="zh-CN"/>
        </w:rPr>
      </w:pPr>
      <w:r w:rsidRPr="0027197A">
        <w:rPr>
          <w:color w:val="BE0003"/>
          <w:sz w:val="24"/>
          <w:lang w:eastAsia="zh-CN"/>
        </w:rPr>
        <w:lastRenderedPageBreak/>
        <w:t>D.非垄断的中小企业之间的竞争</w:t>
      </w:r>
    </w:p>
    <w:p w14:paraId="739D7FDF" w14:textId="77777777" w:rsidR="00F5081B" w:rsidRPr="0027197A" w:rsidRDefault="00F5081B" w:rsidP="00F5081B">
      <w:pPr>
        <w:rPr>
          <w:sz w:val="24"/>
          <w:lang w:eastAsia="zh-CN"/>
        </w:rPr>
      </w:pPr>
      <w:r w:rsidRPr="0027197A">
        <w:rPr>
          <w:sz w:val="24"/>
          <w:lang w:eastAsia="zh-CN"/>
        </w:rPr>
        <w:t>43、垄断资本向世界范围扩展的基本形式有（）。</w:t>
      </w:r>
    </w:p>
    <w:p w14:paraId="7C3F8D76" w14:textId="77777777" w:rsidR="00F5081B" w:rsidRPr="0027197A" w:rsidRDefault="00F5081B" w:rsidP="00F5081B">
      <w:pPr>
        <w:rPr>
          <w:sz w:val="24"/>
          <w:lang w:eastAsia="zh-CN"/>
        </w:rPr>
      </w:pPr>
      <w:r w:rsidRPr="0027197A">
        <w:rPr>
          <w:color w:val="BE0003"/>
          <w:sz w:val="24"/>
          <w:lang w:eastAsia="zh-CN"/>
        </w:rPr>
        <w:t>A.借贷资本输出</w:t>
      </w:r>
    </w:p>
    <w:p w14:paraId="2D22E706" w14:textId="77777777" w:rsidR="00F5081B" w:rsidRPr="0027197A" w:rsidRDefault="00F5081B" w:rsidP="00F5081B">
      <w:pPr>
        <w:rPr>
          <w:sz w:val="24"/>
          <w:lang w:eastAsia="zh-CN"/>
        </w:rPr>
      </w:pPr>
      <w:r w:rsidRPr="0027197A">
        <w:rPr>
          <w:color w:val="BE0003"/>
          <w:sz w:val="24"/>
          <w:lang w:eastAsia="zh-CN"/>
        </w:rPr>
        <w:t>B.生产资本输出</w:t>
      </w:r>
    </w:p>
    <w:p w14:paraId="2F058E19" w14:textId="77777777" w:rsidR="00F5081B" w:rsidRPr="0027197A" w:rsidRDefault="00F5081B" w:rsidP="00F5081B">
      <w:pPr>
        <w:rPr>
          <w:sz w:val="24"/>
          <w:lang w:eastAsia="zh-CN"/>
        </w:rPr>
      </w:pPr>
      <w:r w:rsidRPr="0027197A">
        <w:rPr>
          <w:color w:val="BE0003"/>
          <w:sz w:val="24"/>
          <w:lang w:eastAsia="zh-CN"/>
        </w:rPr>
        <w:t>C.商品资本输出</w:t>
      </w:r>
    </w:p>
    <w:p w14:paraId="03292269" w14:textId="77777777" w:rsidR="00F5081B" w:rsidRPr="0027197A" w:rsidRDefault="00F5081B" w:rsidP="00F5081B">
      <w:pPr>
        <w:rPr>
          <w:sz w:val="24"/>
          <w:lang w:eastAsia="zh-CN"/>
        </w:rPr>
      </w:pPr>
      <w:r w:rsidRPr="0027197A">
        <w:rPr>
          <w:sz w:val="24"/>
          <w:lang w:eastAsia="zh-CN"/>
        </w:rPr>
        <w:t>44、垄断产生的原因是（）。</w:t>
      </w:r>
    </w:p>
    <w:p w14:paraId="5C19DB01" w14:textId="77777777" w:rsidR="00F5081B" w:rsidRPr="0027197A" w:rsidRDefault="00F5081B" w:rsidP="00F5081B">
      <w:pPr>
        <w:rPr>
          <w:sz w:val="24"/>
          <w:lang w:eastAsia="zh-CN"/>
        </w:rPr>
      </w:pPr>
      <w:r w:rsidRPr="0027197A">
        <w:rPr>
          <w:color w:val="BE0003"/>
          <w:sz w:val="24"/>
          <w:lang w:eastAsia="zh-CN"/>
        </w:rPr>
        <w:t>B.生产集中发展到相当高的程度，少数企业联合起来操纵和控制生产销售</w:t>
      </w:r>
    </w:p>
    <w:p w14:paraId="66F38C6E" w14:textId="77777777" w:rsidR="00F5081B" w:rsidRPr="0027197A" w:rsidRDefault="00F5081B" w:rsidP="00F5081B">
      <w:pPr>
        <w:rPr>
          <w:sz w:val="24"/>
          <w:lang w:eastAsia="zh-CN"/>
        </w:rPr>
      </w:pPr>
      <w:r w:rsidRPr="0027197A">
        <w:rPr>
          <w:color w:val="BE0003"/>
          <w:sz w:val="24"/>
          <w:lang w:eastAsia="zh-CN"/>
        </w:rPr>
        <w:t>C.企业规模巨大形成对竞争的限制</w:t>
      </w:r>
    </w:p>
    <w:p w14:paraId="285F4B5A" w14:textId="77777777" w:rsidR="00F5081B" w:rsidRPr="0027197A" w:rsidRDefault="00F5081B" w:rsidP="00F5081B">
      <w:pPr>
        <w:rPr>
          <w:sz w:val="24"/>
          <w:lang w:eastAsia="zh-CN"/>
        </w:rPr>
      </w:pPr>
      <w:r w:rsidRPr="0027197A">
        <w:rPr>
          <w:color w:val="BE0003"/>
          <w:sz w:val="24"/>
          <w:lang w:eastAsia="zh-CN"/>
        </w:rPr>
        <w:t>D.相互竞争的企业避免两败俱伤达成妥协联合起来</w:t>
      </w:r>
    </w:p>
    <w:p w14:paraId="6ADA8B0B" w14:textId="77777777" w:rsidR="00F5081B" w:rsidRPr="0027197A" w:rsidRDefault="00F5081B" w:rsidP="00F5081B">
      <w:pPr>
        <w:rPr>
          <w:sz w:val="24"/>
          <w:lang w:eastAsia="zh-CN"/>
        </w:rPr>
      </w:pPr>
      <w:r w:rsidRPr="0027197A">
        <w:rPr>
          <w:sz w:val="24"/>
          <w:lang w:eastAsia="zh-CN"/>
        </w:rPr>
        <w:t>45、关于生产集中和资本集中及其后果，认识正确的是（）。</w:t>
      </w:r>
    </w:p>
    <w:p w14:paraId="5D150C8C" w14:textId="77777777" w:rsidR="00F5081B" w:rsidRPr="0027197A" w:rsidRDefault="00F5081B" w:rsidP="00F5081B">
      <w:pPr>
        <w:rPr>
          <w:sz w:val="24"/>
          <w:lang w:eastAsia="zh-CN"/>
        </w:rPr>
      </w:pPr>
      <w:r w:rsidRPr="0027197A">
        <w:rPr>
          <w:color w:val="BE0003"/>
          <w:sz w:val="24"/>
          <w:lang w:eastAsia="zh-CN"/>
        </w:rPr>
        <w:t>A.生产集中和资本集中是资本家追求剩余价值的结果</w:t>
      </w:r>
    </w:p>
    <w:p w14:paraId="0B8F31E7" w14:textId="77777777" w:rsidR="00F5081B" w:rsidRPr="0027197A" w:rsidRDefault="00F5081B" w:rsidP="00F5081B">
      <w:pPr>
        <w:rPr>
          <w:sz w:val="24"/>
          <w:lang w:eastAsia="zh-CN"/>
        </w:rPr>
      </w:pPr>
      <w:r w:rsidRPr="0027197A">
        <w:rPr>
          <w:color w:val="BE0003"/>
          <w:sz w:val="24"/>
          <w:lang w:eastAsia="zh-CN"/>
        </w:rPr>
        <w:t>B.生产集中和资本集中发展到一定阶段必然引起垄断</w:t>
      </w:r>
    </w:p>
    <w:p w14:paraId="0F7A12A2" w14:textId="77777777" w:rsidR="00F5081B" w:rsidRPr="0027197A" w:rsidRDefault="00F5081B" w:rsidP="00F5081B">
      <w:pPr>
        <w:rPr>
          <w:sz w:val="24"/>
          <w:lang w:eastAsia="zh-CN"/>
        </w:rPr>
      </w:pPr>
      <w:r w:rsidRPr="0027197A">
        <w:rPr>
          <w:color w:val="BE0003"/>
          <w:sz w:val="24"/>
          <w:lang w:eastAsia="zh-CN"/>
        </w:rPr>
        <w:t>C.生产集中和资本集中是生产社会化和资本社会化的重要表现</w:t>
      </w:r>
    </w:p>
    <w:p w14:paraId="59298EAB" w14:textId="77777777" w:rsidR="00F5081B" w:rsidRPr="0027197A" w:rsidRDefault="00F5081B" w:rsidP="00F5081B">
      <w:pPr>
        <w:rPr>
          <w:sz w:val="24"/>
          <w:lang w:eastAsia="zh-CN"/>
        </w:rPr>
      </w:pPr>
      <w:r w:rsidRPr="0027197A">
        <w:rPr>
          <w:color w:val="BE0003"/>
          <w:sz w:val="24"/>
          <w:lang w:eastAsia="zh-CN"/>
        </w:rPr>
        <w:t>D.自由竞争引起生产集中和资本集中</w:t>
      </w:r>
    </w:p>
    <w:p w14:paraId="2A530A58" w14:textId="77777777" w:rsidR="00F5081B" w:rsidRPr="0027197A" w:rsidRDefault="00F5081B" w:rsidP="00F5081B">
      <w:pPr>
        <w:rPr>
          <w:sz w:val="24"/>
          <w:lang w:eastAsia="zh-CN"/>
        </w:rPr>
      </w:pPr>
      <w:r w:rsidRPr="0027197A">
        <w:rPr>
          <w:sz w:val="24"/>
          <w:lang w:eastAsia="zh-CN"/>
        </w:rPr>
        <w:t>46、缓和劳资关系的激励制度主要有（）。</w:t>
      </w:r>
    </w:p>
    <w:p w14:paraId="4EC08BBD" w14:textId="77777777" w:rsidR="00F5081B" w:rsidRPr="0027197A" w:rsidRDefault="00F5081B" w:rsidP="00F5081B">
      <w:pPr>
        <w:rPr>
          <w:sz w:val="24"/>
          <w:lang w:eastAsia="zh-CN"/>
        </w:rPr>
      </w:pPr>
      <w:r w:rsidRPr="0027197A">
        <w:rPr>
          <w:color w:val="BE0003"/>
          <w:sz w:val="24"/>
          <w:lang w:eastAsia="zh-CN"/>
        </w:rPr>
        <w:t>A.职工参与决策</w:t>
      </w:r>
    </w:p>
    <w:p w14:paraId="4BBDAD39" w14:textId="77777777" w:rsidR="00F5081B" w:rsidRPr="0027197A" w:rsidRDefault="00F5081B" w:rsidP="00F5081B">
      <w:pPr>
        <w:rPr>
          <w:sz w:val="24"/>
          <w:lang w:eastAsia="zh-CN"/>
        </w:rPr>
      </w:pPr>
      <w:r w:rsidRPr="0027197A">
        <w:rPr>
          <w:color w:val="BE0003"/>
          <w:sz w:val="24"/>
          <w:lang w:eastAsia="zh-CN"/>
        </w:rPr>
        <w:t>B.终身雇佣</w:t>
      </w:r>
    </w:p>
    <w:p w14:paraId="46AB3C32" w14:textId="77777777" w:rsidR="00F5081B" w:rsidRPr="0027197A" w:rsidRDefault="00F5081B" w:rsidP="00F5081B">
      <w:pPr>
        <w:rPr>
          <w:sz w:val="24"/>
          <w:lang w:eastAsia="zh-CN"/>
        </w:rPr>
      </w:pPr>
      <w:r w:rsidRPr="0027197A">
        <w:rPr>
          <w:color w:val="BE0003"/>
          <w:sz w:val="24"/>
          <w:lang w:eastAsia="zh-CN"/>
        </w:rPr>
        <w:t>D.职工持股</w:t>
      </w:r>
    </w:p>
    <w:p w14:paraId="323137DC" w14:textId="77777777" w:rsidR="00F5081B" w:rsidRPr="0027197A" w:rsidRDefault="00F5081B" w:rsidP="00F5081B">
      <w:pPr>
        <w:rPr>
          <w:sz w:val="24"/>
          <w:lang w:eastAsia="zh-CN"/>
        </w:rPr>
      </w:pPr>
      <w:r w:rsidRPr="0027197A">
        <w:rPr>
          <w:sz w:val="24"/>
          <w:lang w:eastAsia="zh-CN"/>
        </w:rPr>
        <w:t>47、经济全球化的消极影响有（）。</w:t>
      </w:r>
    </w:p>
    <w:p w14:paraId="2538C9C4" w14:textId="77777777" w:rsidR="00F5081B" w:rsidRPr="0027197A" w:rsidRDefault="00F5081B" w:rsidP="00F5081B">
      <w:pPr>
        <w:rPr>
          <w:sz w:val="24"/>
          <w:lang w:eastAsia="zh-CN"/>
        </w:rPr>
      </w:pPr>
      <w:r w:rsidRPr="0027197A">
        <w:rPr>
          <w:color w:val="BE0003"/>
          <w:sz w:val="24"/>
          <w:lang w:eastAsia="zh-CN"/>
        </w:rPr>
        <w:t>A.发达国家与发展中国家差距拉大</w:t>
      </w:r>
    </w:p>
    <w:p w14:paraId="0EA12BB0" w14:textId="77777777" w:rsidR="00F5081B" w:rsidRPr="0027197A" w:rsidRDefault="00F5081B" w:rsidP="00F5081B">
      <w:pPr>
        <w:rPr>
          <w:sz w:val="24"/>
          <w:lang w:eastAsia="zh-CN"/>
        </w:rPr>
      </w:pPr>
      <w:r w:rsidRPr="0027197A">
        <w:rPr>
          <w:color w:val="BE0003"/>
          <w:sz w:val="24"/>
          <w:lang w:eastAsia="zh-CN"/>
        </w:rPr>
        <w:t>B.环境恶化严重</w:t>
      </w:r>
    </w:p>
    <w:p w14:paraId="5815BD5A" w14:textId="77777777" w:rsidR="00F5081B" w:rsidRPr="0027197A" w:rsidRDefault="00F5081B" w:rsidP="00F5081B">
      <w:pPr>
        <w:rPr>
          <w:sz w:val="24"/>
          <w:lang w:eastAsia="zh-CN"/>
        </w:rPr>
      </w:pPr>
      <w:r w:rsidRPr="0027197A">
        <w:rPr>
          <w:color w:val="BE0003"/>
          <w:sz w:val="24"/>
          <w:lang w:eastAsia="zh-CN"/>
        </w:rPr>
        <w:t>D.全球经济危机爆发</w:t>
      </w:r>
    </w:p>
    <w:p w14:paraId="550E0B4C" w14:textId="77777777" w:rsidR="00F5081B" w:rsidRPr="0027197A" w:rsidRDefault="00F5081B" w:rsidP="00F5081B">
      <w:pPr>
        <w:rPr>
          <w:sz w:val="24"/>
          <w:lang w:eastAsia="zh-CN"/>
        </w:rPr>
      </w:pPr>
      <w:r w:rsidRPr="0027197A">
        <w:rPr>
          <w:sz w:val="24"/>
          <w:lang w:eastAsia="zh-CN"/>
        </w:rPr>
        <w:t>48、资本主义发展到垄断资本主义，进而发展到帝国主义，帝国主义有哪些基本特征？（）</w:t>
      </w:r>
    </w:p>
    <w:p w14:paraId="16D44824" w14:textId="77777777" w:rsidR="00F5081B" w:rsidRPr="0027197A" w:rsidRDefault="00F5081B" w:rsidP="00F5081B">
      <w:pPr>
        <w:rPr>
          <w:sz w:val="24"/>
          <w:lang w:eastAsia="zh-CN"/>
        </w:rPr>
      </w:pPr>
      <w:r w:rsidRPr="0027197A">
        <w:rPr>
          <w:color w:val="BE0003"/>
          <w:sz w:val="24"/>
          <w:lang w:eastAsia="zh-CN"/>
        </w:rPr>
        <w:lastRenderedPageBreak/>
        <w:t>A.垄断组织在经济生活中起决定作用</w:t>
      </w:r>
    </w:p>
    <w:p w14:paraId="68E04546" w14:textId="77777777" w:rsidR="00F5081B" w:rsidRPr="0027197A" w:rsidRDefault="00F5081B" w:rsidP="00F5081B">
      <w:pPr>
        <w:rPr>
          <w:sz w:val="24"/>
          <w:lang w:eastAsia="zh-CN"/>
        </w:rPr>
      </w:pPr>
      <w:r w:rsidRPr="0027197A">
        <w:rPr>
          <w:color w:val="BE0003"/>
          <w:sz w:val="24"/>
          <w:lang w:eastAsia="zh-CN"/>
        </w:rPr>
        <w:t>B.金融资本的基础上形成金融寡头的统治</w:t>
      </w:r>
    </w:p>
    <w:p w14:paraId="7ECE711B" w14:textId="77777777" w:rsidR="00F5081B" w:rsidRPr="0027197A" w:rsidRDefault="00F5081B" w:rsidP="00F5081B">
      <w:pPr>
        <w:rPr>
          <w:sz w:val="24"/>
          <w:lang w:eastAsia="zh-CN"/>
        </w:rPr>
      </w:pPr>
      <w:r w:rsidRPr="0027197A">
        <w:rPr>
          <w:color w:val="BE0003"/>
          <w:sz w:val="24"/>
          <w:lang w:eastAsia="zh-CN"/>
        </w:rPr>
        <w:t>C.瓜分世界的资本家国际垄断同盟已经形成</w:t>
      </w:r>
    </w:p>
    <w:p w14:paraId="50D6217A" w14:textId="77777777" w:rsidR="00F5081B" w:rsidRPr="0027197A" w:rsidRDefault="00F5081B" w:rsidP="00F5081B">
      <w:pPr>
        <w:rPr>
          <w:sz w:val="24"/>
          <w:lang w:eastAsia="zh-CN"/>
        </w:rPr>
      </w:pPr>
      <w:r w:rsidRPr="0027197A">
        <w:rPr>
          <w:color w:val="BE0003"/>
          <w:sz w:val="24"/>
          <w:lang w:eastAsia="zh-CN"/>
        </w:rPr>
        <w:t>D.最大资本主义大国已把世界领土瓜分完毕</w:t>
      </w:r>
    </w:p>
    <w:p w14:paraId="41CF2B26" w14:textId="77777777" w:rsidR="00F5081B" w:rsidRPr="0027197A" w:rsidRDefault="00F5081B" w:rsidP="00F5081B">
      <w:pPr>
        <w:rPr>
          <w:sz w:val="24"/>
          <w:lang w:eastAsia="zh-CN"/>
        </w:rPr>
      </w:pPr>
      <w:r w:rsidRPr="0027197A">
        <w:rPr>
          <w:sz w:val="24"/>
          <w:lang w:eastAsia="zh-CN"/>
        </w:rPr>
        <w:t>49、金融自由化是一把双刃剑，其主要内容有（）。</w:t>
      </w:r>
    </w:p>
    <w:p w14:paraId="43B724E0" w14:textId="77777777" w:rsidR="00F5081B" w:rsidRPr="0027197A" w:rsidRDefault="00F5081B" w:rsidP="00F5081B">
      <w:pPr>
        <w:rPr>
          <w:sz w:val="24"/>
          <w:lang w:eastAsia="zh-CN"/>
        </w:rPr>
      </w:pPr>
      <w:r w:rsidRPr="0027197A">
        <w:rPr>
          <w:color w:val="BE0003"/>
          <w:sz w:val="24"/>
          <w:lang w:eastAsia="zh-CN"/>
        </w:rPr>
        <w:t>A.实行浮动汇率制度</w:t>
      </w:r>
    </w:p>
    <w:p w14:paraId="640E7792" w14:textId="77777777" w:rsidR="00F5081B" w:rsidRPr="0027197A" w:rsidRDefault="00F5081B" w:rsidP="00F5081B">
      <w:pPr>
        <w:rPr>
          <w:sz w:val="24"/>
          <w:lang w:eastAsia="zh-CN"/>
        </w:rPr>
      </w:pPr>
      <w:r w:rsidRPr="0027197A">
        <w:rPr>
          <w:color w:val="BE0003"/>
          <w:sz w:val="24"/>
          <w:lang w:eastAsia="zh-CN"/>
        </w:rPr>
        <w:t>B.取消外汇管制</w:t>
      </w:r>
    </w:p>
    <w:p w14:paraId="1A0DFFD9" w14:textId="77777777" w:rsidR="00F5081B" w:rsidRPr="0027197A" w:rsidRDefault="00F5081B" w:rsidP="00F5081B">
      <w:pPr>
        <w:rPr>
          <w:sz w:val="24"/>
          <w:lang w:eastAsia="zh-CN"/>
        </w:rPr>
      </w:pPr>
      <w:r w:rsidRPr="0027197A">
        <w:rPr>
          <w:color w:val="BE0003"/>
          <w:sz w:val="24"/>
          <w:lang w:eastAsia="zh-CN"/>
        </w:rPr>
        <w:t>D.金融市场自由开放</w:t>
      </w:r>
    </w:p>
    <w:p w14:paraId="261CD936" w14:textId="77777777" w:rsidR="00F5081B" w:rsidRPr="0027197A" w:rsidRDefault="00F5081B" w:rsidP="00F5081B">
      <w:pPr>
        <w:rPr>
          <w:sz w:val="24"/>
          <w:lang w:eastAsia="zh-CN"/>
        </w:rPr>
      </w:pPr>
      <w:r w:rsidRPr="0027197A">
        <w:rPr>
          <w:sz w:val="24"/>
          <w:lang w:eastAsia="zh-CN"/>
        </w:rPr>
        <w:t>50、二战后，资本主义国家加强法制建设的作用有（）。</w:t>
      </w:r>
    </w:p>
    <w:p w14:paraId="3BC5BAFE" w14:textId="77777777" w:rsidR="00F5081B" w:rsidRPr="0027197A" w:rsidRDefault="00F5081B" w:rsidP="00F5081B">
      <w:pPr>
        <w:rPr>
          <w:sz w:val="24"/>
          <w:lang w:eastAsia="zh-CN"/>
        </w:rPr>
      </w:pPr>
      <w:r w:rsidRPr="0027197A">
        <w:rPr>
          <w:color w:val="BE0003"/>
          <w:sz w:val="24"/>
          <w:lang w:eastAsia="zh-CN"/>
        </w:rPr>
        <w:t>A.维护阶级利益</w:t>
      </w:r>
    </w:p>
    <w:p w14:paraId="2BA37BF7" w14:textId="77777777" w:rsidR="00F5081B" w:rsidRPr="0027197A" w:rsidRDefault="00F5081B" w:rsidP="00F5081B">
      <w:pPr>
        <w:rPr>
          <w:sz w:val="24"/>
          <w:lang w:eastAsia="zh-CN"/>
        </w:rPr>
      </w:pPr>
      <w:r w:rsidRPr="0027197A">
        <w:rPr>
          <w:color w:val="BE0003"/>
          <w:sz w:val="24"/>
          <w:lang w:eastAsia="zh-CN"/>
        </w:rPr>
        <w:t>B.缓和矛盾</w:t>
      </w:r>
    </w:p>
    <w:p w14:paraId="39D77677" w14:textId="77777777" w:rsidR="00F5081B" w:rsidRPr="0027197A" w:rsidRDefault="00F5081B" w:rsidP="00F5081B">
      <w:pPr>
        <w:rPr>
          <w:sz w:val="24"/>
          <w:lang w:eastAsia="zh-CN"/>
        </w:rPr>
      </w:pPr>
      <w:r w:rsidRPr="0027197A">
        <w:rPr>
          <w:color w:val="BE0003"/>
          <w:sz w:val="24"/>
          <w:lang w:eastAsia="zh-CN"/>
        </w:rPr>
        <w:t>C.干预经济</w:t>
      </w:r>
    </w:p>
    <w:p w14:paraId="19E894DD" w14:textId="77777777" w:rsidR="00F5081B" w:rsidRPr="0027197A" w:rsidRDefault="00F5081B" w:rsidP="00F5081B">
      <w:pPr>
        <w:rPr>
          <w:sz w:val="24"/>
          <w:lang w:eastAsia="zh-CN"/>
        </w:rPr>
      </w:pPr>
      <w:r w:rsidRPr="0027197A">
        <w:rPr>
          <w:sz w:val="24"/>
          <w:lang w:eastAsia="zh-CN"/>
        </w:rPr>
        <w:t>51、国家垄断资本主义的主要形式有（）。</w:t>
      </w:r>
    </w:p>
    <w:p w14:paraId="0AA3AFC4" w14:textId="77777777" w:rsidR="00F5081B" w:rsidRPr="0027197A" w:rsidRDefault="00F5081B" w:rsidP="00F5081B">
      <w:pPr>
        <w:rPr>
          <w:sz w:val="24"/>
          <w:lang w:eastAsia="zh-CN"/>
        </w:rPr>
      </w:pPr>
      <w:r w:rsidRPr="0027197A">
        <w:rPr>
          <w:color w:val="BE0003"/>
          <w:sz w:val="24"/>
          <w:lang w:eastAsia="zh-CN"/>
        </w:rPr>
        <w:t>A.国家所有并直接经营的企业</w:t>
      </w:r>
    </w:p>
    <w:p w14:paraId="449A9EA3" w14:textId="77777777" w:rsidR="00F5081B" w:rsidRPr="0027197A" w:rsidRDefault="00F5081B" w:rsidP="00F5081B">
      <w:pPr>
        <w:rPr>
          <w:sz w:val="24"/>
          <w:lang w:eastAsia="zh-CN"/>
        </w:rPr>
      </w:pPr>
      <w:r w:rsidRPr="0027197A">
        <w:rPr>
          <w:color w:val="BE0003"/>
          <w:sz w:val="24"/>
          <w:lang w:eastAsia="zh-CN"/>
        </w:rPr>
        <w:t>B.国家与私人共有、合营企业</w:t>
      </w:r>
    </w:p>
    <w:p w14:paraId="7AC4A209" w14:textId="77777777" w:rsidR="00F5081B" w:rsidRPr="0027197A" w:rsidRDefault="00F5081B" w:rsidP="00F5081B">
      <w:pPr>
        <w:rPr>
          <w:sz w:val="24"/>
          <w:lang w:eastAsia="zh-CN"/>
        </w:rPr>
      </w:pPr>
      <w:r w:rsidRPr="0027197A">
        <w:rPr>
          <w:color w:val="BE0003"/>
          <w:sz w:val="24"/>
          <w:lang w:eastAsia="zh-CN"/>
        </w:rPr>
        <w:t>C.宏观调节和微观规制</w:t>
      </w:r>
    </w:p>
    <w:p w14:paraId="648936C4" w14:textId="77777777" w:rsidR="00F5081B" w:rsidRPr="0027197A" w:rsidRDefault="00F5081B" w:rsidP="00F5081B">
      <w:pPr>
        <w:rPr>
          <w:sz w:val="24"/>
          <w:lang w:eastAsia="zh-CN"/>
        </w:rPr>
      </w:pPr>
      <w:r w:rsidRPr="0027197A">
        <w:rPr>
          <w:color w:val="BE0003"/>
          <w:sz w:val="24"/>
          <w:lang w:eastAsia="zh-CN"/>
        </w:rPr>
        <w:t>D.国家参与私人垄断资本</w:t>
      </w:r>
    </w:p>
    <w:p w14:paraId="7F06F503" w14:textId="77777777" w:rsidR="00F5081B" w:rsidRPr="0027197A" w:rsidRDefault="00F5081B" w:rsidP="00F5081B">
      <w:pPr>
        <w:rPr>
          <w:sz w:val="24"/>
          <w:lang w:eastAsia="zh-CN"/>
        </w:rPr>
      </w:pPr>
      <w:r w:rsidRPr="0027197A">
        <w:rPr>
          <w:sz w:val="24"/>
          <w:lang w:eastAsia="zh-CN"/>
        </w:rPr>
        <w:t>52、资本主义必然为社会主义所代替，并不意味着资本主义将在短期内自行消亡。资本主义向社会主义的过渡必然是一个复杂的、长期的历史过程，其原因在于（）</w:t>
      </w:r>
    </w:p>
    <w:p w14:paraId="48F25EF0" w14:textId="77777777" w:rsidR="00F5081B" w:rsidRPr="0027197A" w:rsidRDefault="00F5081B" w:rsidP="00F5081B">
      <w:pPr>
        <w:rPr>
          <w:sz w:val="24"/>
          <w:lang w:eastAsia="zh-CN"/>
        </w:rPr>
      </w:pPr>
      <w:r w:rsidRPr="0027197A">
        <w:rPr>
          <w:color w:val="BE0003"/>
          <w:sz w:val="24"/>
          <w:lang w:eastAsia="zh-CN"/>
        </w:rPr>
        <w:t>B.资本主义的发展具有不平衡性</w:t>
      </w:r>
    </w:p>
    <w:p w14:paraId="1530F7EE" w14:textId="77777777" w:rsidR="00F5081B" w:rsidRPr="0027197A" w:rsidRDefault="00F5081B" w:rsidP="00F5081B">
      <w:pPr>
        <w:rPr>
          <w:sz w:val="24"/>
          <w:lang w:eastAsia="zh-CN"/>
        </w:rPr>
      </w:pPr>
      <w:r w:rsidRPr="0027197A">
        <w:rPr>
          <w:color w:val="BE0003"/>
          <w:sz w:val="24"/>
          <w:lang w:eastAsia="zh-CN"/>
        </w:rPr>
        <w:t>C.资本主义社会具有一定的自我调节能力</w:t>
      </w:r>
    </w:p>
    <w:p w14:paraId="12A417AA" w14:textId="77777777" w:rsidR="00F5081B" w:rsidRPr="0027197A" w:rsidRDefault="00F5081B" w:rsidP="00F5081B">
      <w:pPr>
        <w:rPr>
          <w:sz w:val="24"/>
          <w:lang w:eastAsia="zh-CN"/>
        </w:rPr>
      </w:pPr>
      <w:r w:rsidRPr="0027197A">
        <w:rPr>
          <w:color w:val="BE0003"/>
          <w:sz w:val="24"/>
          <w:lang w:eastAsia="zh-CN"/>
        </w:rPr>
        <w:t>D.当代资本主义的发展还显示出生产关系对生产力容纳的空间</w:t>
      </w:r>
    </w:p>
    <w:p w14:paraId="3C2CA30F" w14:textId="77777777" w:rsidR="00F5081B" w:rsidRPr="0027197A" w:rsidRDefault="00F5081B" w:rsidP="00F5081B">
      <w:pPr>
        <w:rPr>
          <w:sz w:val="24"/>
          <w:lang w:eastAsia="zh-CN"/>
        </w:rPr>
      </w:pPr>
      <w:r w:rsidRPr="0027197A">
        <w:rPr>
          <w:sz w:val="24"/>
          <w:lang w:eastAsia="zh-CN"/>
        </w:rPr>
        <w:t>53、维护国际经济秩序的国际性协调组织有（）。</w:t>
      </w:r>
    </w:p>
    <w:p w14:paraId="1778492C" w14:textId="77777777" w:rsidR="00F5081B" w:rsidRPr="0027197A" w:rsidRDefault="00F5081B" w:rsidP="00F5081B">
      <w:pPr>
        <w:rPr>
          <w:sz w:val="24"/>
          <w:lang w:eastAsia="zh-CN"/>
        </w:rPr>
      </w:pPr>
      <w:r w:rsidRPr="0027197A">
        <w:rPr>
          <w:color w:val="BE0003"/>
          <w:sz w:val="24"/>
          <w:lang w:eastAsia="zh-CN"/>
        </w:rPr>
        <w:t>B.国际货币基金组织</w:t>
      </w:r>
    </w:p>
    <w:p w14:paraId="7C9BE4D6" w14:textId="77777777" w:rsidR="00F5081B" w:rsidRPr="0027197A" w:rsidRDefault="00F5081B" w:rsidP="00F5081B">
      <w:pPr>
        <w:rPr>
          <w:sz w:val="24"/>
          <w:lang w:eastAsia="zh-CN"/>
        </w:rPr>
      </w:pPr>
      <w:r w:rsidRPr="0027197A">
        <w:rPr>
          <w:color w:val="BE0003"/>
          <w:sz w:val="24"/>
          <w:lang w:eastAsia="zh-CN"/>
        </w:rPr>
        <w:lastRenderedPageBreak/>
        <w:t>C.世界银行</w:t>
      </w:r>
    </w:p>
    <w:p w14:paraId="03A6ED5E" w14:textId="77777777" w:rsidR="00F5081B" w:rsidRPr="0027197A" w:rsidRDefault="00F5081B" w:rsidP="00F5081B">
      <w:pPr>
        <w:rPr>
          <w:sz w:val="24"/>
          <w:lang w:eastAsia="zh-CN"/>
        </w:rPr>
      </w:pPr>
      <w:r w:rsidRPr="0027197A">
        <w:rPr>
          <w:color w:val="BE0003"/>
          <w:sz w:val="24"/>
          <w:lang w:eastAsia="zh-CN"/>
        </w:rPr>
        <w:t>D.世界贸易组织</w:t>
      </w:r>
    </w:p>
    <w:p w14:paraId="35ECD9EF" w14:textId="77777777" w:rsidR="00F5081B" w:rsidRPr="0027197A" w:rsidRDefault="00F5081B" w:rsidP="00F5081B">
      <w:pPr>
        <w:rPr>
          <w:sz w:val="24"/>
          <w:lang w:eastAsia="zh-CN"/>
        </w:rPr>
      </w:pPr>
      <w:r w:rsidRPr="0027197A">
        <w:rPr>
          <w:sz w:val="24"/>
          <w:lang w:eastAsia="zh-CN"/>
        </w:rPr>
        <w:t>54、垄断资本所获得的高额利润，归根到底来自无产阶级和其他劳动人民所创造的剩余价值。具体来说，垄断利润的来源包括（）。</w:t>
      </w:r>
    </w:p>
    <w:p w14:paraId="5A7174CC" w14:textId="77777777" w:rsidR="00F5081B" w:rsidRPr="0027197A" w:rsidRDefault="00F5081B" w:rsidP="00F5081B">
      <w:pPr>
        <w:rPr>
          <w:sz w:val="24"/>
          <w:lang w:eastAsia="zh-CN"/>
        </w:rPr>
      </w:pPr>
      <w:r w:rsidRPr="0027197A">
        <w:rPr>
          <w:color w:val="BE0003"/>
          <w:sz w:val="24"/>
          <w:lang w:eastAsia="zh-CN"/>
        </w:rPr>
        <w:t>A.对本国无产阶级和劳动人民的剥削</w:t>
      </w:r>
    </w:p>
    <w:p w14:paraId="4D9AA12E" w14:textId="77777777" w:rsidR="00F5081B" w:rsidRPr="0027197A" w:rsidRDefault="00F5081B" w:rsidP="00F5081B">
      <w:pPr>
        <w:rPr>
          <w:sz w:val="24"/>
          <w:lang w:eastAsia="zh-CN"/>
        </w:rPr>
      </w:pPr>
      <w:r w:rsidRPr="0027197A">
        <w:rPr>
          <w:color w:val="BE0003"/>
          <w:sz w:val="24"/>
          <w:lang w:eastAsia="zh-CN"/>
        </w:rPr>
        <w:t>B.垄断高价和垄断低价控制市场榨取非垄断企业利润</w:t>
      </w:r>
    </w:p>
    <w:p w14:paraId="40265134" w14:textId="77777777" w:rsidR="00F5081B" w:rsidRPr="0027197A" w:rsidRDefault="00F5081B" w:rsidP="00F5081B">
      <w:pPr>
        <w:rPr>
          <w:sz w:val="24"/>
          <w:lang w:eastAsia="zh-CN"/>
        </w:rPr>
      </w:pPr>
      <w:r w:rsidRPr="0027197A">
        <w:rPr>
          <w:color w:val="BE0003"/>
          <w:sz w:val="24"/>
          <w:lang w:eastAsia="zh-CN"/>
        </w:rPr>
        <w:t>C.剥削别国劳动人民，掠夺获取国外利润</w:t>
      </w:r>
    </w:p>
    <w:p w14:paraId="19061C86" w14:textId="77777777" w:rsidR="00F5081B" w:rsidRPr="0027197A" w:rsidRDefault="00F5081B" w:rsidP="00F5081B">
      <w:pPr>
        <w:rPr>
          <w:sz w:val="24"/>
          <w:lang w:eastAsia="zh-CN"/>
        </w:rPr>
      </w:pPr>
      <w:r w:rsidRPr="0027197A">
        <w:rPr>
          <w:color w:val="BE0003"/>
          <w:sz w:val="24"/>
          <w:lang w:eastAsia="zh-CN"/>
        </w:rPr>
        <w:t>D.通过资本主义国家政权进行有利于垄断资本的再分配</w:t>
      </w:r>
    </w:p>
    <w:p w14:paraId="1A80F1FC" w14:textId="77777777" w:rsidR="00F5081B" w:rsidRPr="0027197A" w:rsidRDefault="00F5081B" w:rsidP="00F5081B">
      <w:pPr>
        <w:rPr>
          <w:sz w:val="24"/>
          <w:lang w:eastAsia="zh-CN"/>
        </w:rPr>
      </w:pPr>
      <w:r w:rsidRPr="0027197A">
        <w:rPr>
          <w:sz w:val="24"/>
          <w:lang w:eastAsia="zh-CN"/>
        </w:rPr>
        <w:t>55、影响垄断价格的因素包括（）。</w:t>
      </w:r>
    </w:p>
    <w:p w14:paraId="5FD017F4" w14:textId="77777777" w:rsidR="00F5081B" w:rsidRPr="0027197A" w:rsidRDefault="00F5081B" w:rsidP="00F5081B">
      <w:pPr>
        <w:rPr>
          <w:sz w:val="24"/>
          <w:lang w:eastAsia="zh-CN"/>
        </w:rPr>
      </w:pPr>
      <w:r w:rsidRPr="0027197A">
        <w:rPr>
          <w:color w:val="BE0003"/>
          <w:sz w:val="24"/>
          <w:lang w:eastAsia="zh-CN"/>
        </w:rPr>
        <w:t>A.成本价格</w:t>
      </w:r>
    </w:p>
    <w:p w14:paraId="4D33C973" w14:textId="77777777" w:rsidR="00F5081B" w:rsidRPr="0027197A" w:rsidRDefault="00F5081B" w:rsidP="00F5081B">
      <w:pPr>
        <w:rPr>
          <w:sz w:val="24"/>
          <w:lang w:eastAsia="zh-CN"/>
        </w:rPr>
      </w:pPr>
      <w:r w:rsidRPr="0027197A">
        <w:rPr>
          <w:color w:val="BE0003"/>
          <w:sz w:val="24"/>
          <w:lang w:eastAsia="zh-CN"/>
        </w:rPr>
        <w:t>B.平均利润</w:t>
      </w:r>
    </w:p>
    <w:p w14:paraId="56C42A80" w14:textId="77777777" w:rsidR="00F5081B" w:rsidRPr="0027197A" w:rsidRDefault="00F5081B" w:rsidP="00F5081B">
      <w:pPr>
        <w:rPr>
          <w:sz w:val="24"/>
          <w:lang w:eastAsia="zh-CN"/>
        </w:rPr>
      </w:pPr>
      <w:r w:rsidRPr="0027197A">
        <w:rPr>
          <w:color w:val="BE0003"/>
          <w:sz w:val="24"/>
          <w:lang w:eastAsia="zh-CN"/>
        </w:rPr>
        <w:t>D.垄断利润</w:t>
      </w:r>
    </w:p>
    <w:p w14:paraId="3E9F55A7" w14:textId="77777777" w:rsidR="00F5081B" w:rsidRPr="0027197A" w:rsidRDefault="00F5081B" w:rsidP="00F5081B">
      <w:pPr>
        <w:rPr>
          <w:sz w:val="24"/>
          <w:lang w:eastAsia="zh-CN"/>
        </w:rPr>
      </w:pPr>
      <w:r w:rsidRPr="0027197A">
        <w:rPr>
          <w:sz w:val="24"/>
          <w:lang w:eastAsia="zh-CN"/>
        </w:rPr>
        <w:t>56、当代资本主义发生变化从根本上说是（）作用的结果。</w:t>
      </w:r>
    </w:p>
    <w:p w14:paraId="01A5C9C1" w14:textId="77777777" w:rsidR="00F5081B" w:rsidRPr="0027197A" w:rsidRDefault="00F5081B" w:rsidP="00F5081B">
      <w:pPr>
        <w:rPr>
          <w:sz w:val="24"/>
          <w:lang w:eastAsia="zh-CN"/>
        </w:rPr>
      </w:pPr>
      <w:r w:rsidRPr="0027197A">
        <w:rPr>
          <w:color w:val="BE0003"/>
          <w:sz w:val="24"/>
          <w:lang w:eastAsia="zh-CN"/>
        </w:rPr>
        <w:t>A.人类社会发展一般规律</w:t>
      </w:r>
    </w:p>
    <w:p w14:paraId="50399BAC" w14:textId="77777777" w:rsidR="00F5081B" w:rsidRPr="0027197A" w:rsidRDefault="00F5081B" w:rsidP="00F5081B">
      <w:pPr>
        <w:rPr>
          <w:sz w:val="24"/>
          <w:lang w:eastAsia="zh-CN"/>
        </w:rPr>
      </w:pPr>
      <w:r w:rsidRPr="0027197A">
        <w:rPr>
          <w:color w:val="BE0003"/>
          <w:sz w:val="24"/>
          <w:lang w:eastAsia="zh-CN"/>
        </w:rPr>
        <w:t>B.资本主义经济规律</w:t>
      </w:r>
    </w:p>
    <w:p w14:paraId="4D15F5EB" w14:textId="77777777" w:rsidR="00F5081B" w:rsidRPr="0027197A" w:rsidRDefault="00F5081B" w:rsidP="00F5081B">
      <w:pPr>
        <w:rPr>
          <w:sz w:val="24"/>
          <w:lang w:eastAsia="zh-CN"/>
        </w:rPr>
      </w:pPr>
      <w:r w:rsidRPr="0027197A">
        <w:rPr>
          <w:sz w:val="24"/>
          <w:lang w:eastAsia="zh-CN"/>
        </w:rPr>
        <w:t>57、2008年国际金融危机对西方国家的影响是（）。</w:t>
      </w:r>
    </w:p>
    <w:p w14:paraId="5E8814E8" w14:textId="77777777" w:rsidR="00F5081B" w:rsidRPr="0027197A" w:rsidRDefault="00F5081B" w:rsidP="00F5081B">
      <w:pPr>
        <w:rPr>
          <w:sz w:val="24"/>
          <w:lang w:eastAsia="zh-CN"/>
        </w:rPr>
      </w:pPr>
      <w:r w:rsidRPr="0027197A">
        <w:rPr>
          <w:color w:val="BE0003"/>
          <w:sz w:val="24"/>
          <w:lang w:eastAsia="zh-CN"/>
        </w:rPr>
        <w:t>A.经济发展“失调”</w:t>
      </w:r>
    </w:p>
    <w:p w14:paraId="2596EEA3" w14:textId="77777777" w:rsidR="00F5081B" w:rsidRPr="0027197A" w:rsidRDefault="00F5081B" w:rsidP="00F5081B">
      <w:pPr>
        <w:rPr>
          <w:sz w:val="24"/>
          <w:lang w:eastAsia="zh-CN"/>
        </w:rPr>
      </w:pPr>
      <w:r w:rsidRPr="0027197A">
        <w:rPr>
          <w:color w:val="BE0003"/>
          <w:sz w:val="24"/>
          <w:lang w:eastAsia="zh-CN"/>
        </w:rPr>
        <w:t>B.政治体制“失灵”</w:t>
      </w:r>
    </w:p>
    <w:p w14:paraId="2A4D9B56" w14:textId="77777777" w:rsidR="00F5081B" w:rsidRPr="0027197A" w:rsidRDefault="00F5081B" w:rsidP="00F5081B">
      <w:pPr>
        <w:rPr>
          <w:sz w:val="24"/>
          <w:lang w:eastAsia="zh-CN"/>
        </w:rPr>
      </w:pPr>
      <w:r w:rsidRPr="0027197A">
        <w:rPr>
          <w:color w:val="BE0003"/>
          <w:sz w:val="24"/>
          <w:lang w:eastAsia="zh-CN"/>
        </w:rPr>
        <w:t>C.社会融合机制“失效”</w:t>
      </w:r>
    </w:p>
    <w:p w14:paraId="7E4D0DF3" w14:textId="77777777" w:rsidR="00F5081B" w:rsidRPr="0027197A" w:rsidRDefault="00F5081B" w:rsidP="00F5081B">
      <w:pPr>
        <w:rPr>
          <w:sz w:val="24"/>
          <w:lang w:eastAsia="zh-CN"/>
        </w:rPr>
      </w:pPr>
      <w:r w:rsidRPr="0027197A">
        <w:rPr>
          <w:sz w:val="24"/>
          <w:lang w:eastAsia="zh-CN"/>
        </w:rPr>
        <w:t>58、私人垄断资本主义是在（）基础上形成的。</w:t>
      </w:r>
    </w:p>
    <w:p w14:paraId="6D1D3011" w14:textId="77777777" w:rsidR="00F5081B" w:rsidRPr="0027197A" w:rsidRDefault="00F5081B" w:rsidP="00F5081B">
      <w:pPr>
        <w:rPr>
          <w:sz w:val="24"/>
          <w:lang w:eastAsia="zh-CN"/>
        </w:rPr>
      </w:pPr>
      <w:r w:rsidRPr="0027197A">
        <w:rPr>
          <w:color w:val="BE0003"/>
          <w:sz w:val="24"/>
          <w:lang w:eastAsia="zh-CN"/>
        </w:rPr>
        <w:t>A.生产集中</w:t>
      </w:r>
    </w:p>
    <w:p w14:paraId="13C9E1B5" w14:textId="77777777" w:rsidR="00F5081B" w:rsidRPr="0027197A" w:rsidRDefault="00F5081B" w:rsidP="00F5081B">
      <w:pPr>
        <w:rPr>
          <w:sz w:val="24"/>
          <w:lang w:eastAsia="zh-CN"/>
        </w:rPr>
      </w:pPr>
      <w:r w:rsidRPr="0027197A">
        <w:rPr>
          <w:color w:val="BE0003"/>
          <w:sz w:val="24"/>
          <w:lang w:eastAsia="zh-CN"/>
        </w:rPr>
        <w:t>D.资本集中</w:t>
      </w:r>
    </w:p>
    <w:p w14:paraId="42E49506" w14:textId="77777777" w:rsidR="00F5081B" w:rsidRPr="0027197A" w:rsidRDefault="00F5081B" w:rsidP="00F5081B">
      <w:pPr>
        <w:rPr>
          <w:sz w:val="24"/>
          <w:lang w:eastAsia="zh-CN"/>
        </w:rPr>
      </w:pPr>
      <w:r w:rsidRPr="0027197A">
        <w:rPr>
          <w:sz w:val="24"/>
          <w:lang w:eastAsia="zh-CN"/>
        </w:rPr>
        <w:t>59、资本主义自身的局限性表现在（）。</w:t>
      </w:r>
    </w:p>
    <w:p w14:paraId="5635F0D4" w14:textId="77777777" w:rsidR="00F5081B" w:rsidRPr="0027197A" w:rsidRDefault="00F5081B" w:rsidP="00F5081B">
      <w:pPr>
        <w:rPr>
          <w:sz w:val="24"/>
          <w:lang w:eastAsia="zh-CN"/>
        </w:rPr>
      </w:pPr>
      <w:r w:rsidRPr="0027197A">
        <w:rPr>
          <w:color w:val="BE0003"/>
          <w:sz w:val="24"/>
          <w:lang w:eastAsia="zh-CN"/>
        </w:rPr>
        <w:t>A.资本主义基本矛盾，阻碍生产力继续发展</w:t>
      </w:r>
    </w:p>
    <w:p w14:paraId="6E64D333" w14:textId="77777777" w:rsidR="00F5081B" w:rsidRPr="0027197A" w:rsidRDefault="00F5081B" w:rsidP="00F5081B">
      <w:pPr>
        <w:rPr>
          <w:sz w:val="24"/>
          <w:lang w:eastAsia="zh-CN"/>
        </w:rPr>
      </w:pPr>
      <w:r w:rsidRPr="0027197A">
        <w:rPr>
          <w:color w:val="BE0003"/>
          <w:sz w:val="24"/>
          <w:lang w:eastAsia="zh-CN"/>
        </w:rPr>
        <w:lastRenderedPageBreak/>
        <w:t>B.财富占有两级分化，引发经济危机</w:t>
      </w:r>
    </w:p>
    <w:p w14:paraId="2D0731BB" w14:textId="77777777" w:rsidR="00F5081B" w:rsidRPr="0027197A" w:rsidRDefault="00F5081B" w:rsidP="00F5081B">
      <w:pPr>
        <w:rPr>
          <w:sz w:val="24"/>
          <w:lang w:eastAsia="zh-CN"/>
        </w:rPr>
      </w:pPr>
      <w:r w:rsidRPr="0027197A">
        <w:rPr>
          <w:color w:val="BE0003"/>
          <w:sz w:val="24"/>
          <w:lang w:eastAsia="zh-CN"/>
        </w:rPr>
        <w:t>C.资本家阶级控制政治经济，激化社会矛盾和冲突</w:t>
      </w:r>
    </w:p>
    <w:p w14:paraId="080BA37C" w14:textId="77777777" w:rsidR="00F5081B" w:rsidRPr="0027197A" w:rsidRDefault="00F5081B" w:rsidP="00F5081B">
      <w:pPr>
        <w:rPr>
          <w:sz w:val="24"/>
          <w:lang w:eastAsia="zh-CN"/>
        </w:rPr>
      </w:pPr>
      <w:r w:rsidRPr="0027197A">
        <w:rPr>
          <w:sz w:val="24"/>
          <w:lang w:eastAsia="zh-CN"/>
        </w:rPr>
        <w:t>60、二战后，国家对经济实行全面干预包括（）。</w:t>
      </w:r>
    </w:p>
    <w:p w14:paraId="418B89A3" w14:textId="77777777" w:rsidR="00F5081B" w:rsidRPr="0027197A" w:rsidRDefault="00F5081B" w:rsidP="00F5081B">
      <w:pPr>
        <w:rPr>
          <w:sz w:val="24"/>
          <w:lang w:eastAsia="zh-CN"/>
        </w:rPr>
      </w:pPr>
      <w:r w:rsidRPr="0027197A">
        <w:rPr>
          <w:color w:val="BE0003"/>
          <w:sz w:val="24"/>
          <w:lang w:eastAsia="zh-CN"/>
        </w:rPr>
        <w:t>A.实现经济增长</w:t>
      </w:r>
    </w:p>
    <w:p w14:paraId="212C17E5" w14:textId="77777777" w:rsidR="00F5081B" w:rsidRPr="0027197A" w:rsidRDefault="00F5081B" w:rsidP="00F5081B">
      <w:pPr>
        <w:rPr>
          <w:sz w:val="24"/>
          <w:lang w:eastAsia="zh-CN"/>
        </w:rPr>
      </w:pPr>
      <w:r w:rsidRPr="0027197A">
        <w:rPr>
          <w:color w:val="BE0003"/>
          <w:sz w:val="24"/>
          <w:lang w:eastAsia="zh-CN"/>
        </w:rPr>
        <w:t>B.提高社会福利水平</w:t>
      </w:r>
    </w:p>
    <w:p w14:paraId="339D7253" w14:textId="77777777" w:rsidR="00F5081B" w:rsidRPr="0027197A" w:rsidRDefault="00F5081B" w:rsidP="00F5081B">
      <w:pPr>
        <w:rPr>
          <w:sz w:val="24"/>
          <w:lang w:eastAsia="zh-CN"/>
        </w:rPr>
      </w:pPr>
      <w:r w:rsidRPr="0027197A">
        <w:rPr>
          <w:color w:val="BE0003"/>
          <w:sz w:val="24"/>
          <w:lang w:eastAsia="zh-CN"/>
        </w:rPr>
        <w:t>C.维护市场秩序</w:t>
      </w:r>
    </w:p>
    <w:p w14:paraId="3A37B497" w14:textId="77777777" w:rsidR="00F5081B" w:rsidRPr="0027197A" w:rsidRDefault="00F5081B" w:rsidP="00F5081B">
      <w:pPr>
        <w:rPr>
          <w:sz w:val="24"/>
          <w:lang w:eastAsia="zh-CN"/>
        </w:rPr>
      </w:pPr>
      <w:r w:rsidRPr="0027197A">
        <w:rPr>
          <w:color w:val="BE0003"/>
          <w:sz w:val="24"/>
          <w:lang w:eastAsia="zh-CN"/>
        </w:rPr>
        <w:t>D.完善就业机制</w:t>
      </w:r>
    </w:p>
    <w:p w14:paraId="0617E7EA" w14:textId="77777777" w:rsidR="00F5081B" w:rsidRPr="0027197A" w:rsidRDefault="00F5081B" w:rsidP="00F5081B">
      <w:pPr>
        <w:rPr>
          <w:sz w:val="24"/>
          <w:lang w:eastAsia="zh-CN"/>
        </w:rPr>
      </w:pPr>
      <w:r w:rsidRPr="0027197A">
        <w:rPr>
          <w:sz w:val="24"/>
          <w:lang w:eastAsia="zh-CN"/>
        </w:rPr>
        <w:t>61、当代资本主义新变化中，19世纪末以来，体现资本占有的社会化程度逐步提高的形式包括（）。</w:t>
      </w:r>
    </w:p>
    <w:p w14:paraId="5E28B46D" w14:textId="77777777" w:rsidR="00F5081B" w:rsidRPr="0027197A" w:rsidRDefault="00F5081B" w:rsidP="00F5081B">
      <w:pPr>
        <w:rPr>
          <w:sz w:val="24"/>
          <w:lang w:eastAsia="zh-CN"/>
        </w:rPr>
      </w:pPr>
      <w:r w:rsidRPr="0027197A">
        <w:rPr>
          <w:color w:val="BE0003"/>
          <w:sz w:val="24"/>
          <w:lang w:eastAsia="zh-CN"/>
        </w:rPr>
        <w:t>B.股份资本所有制</w:t>
      </w:r>
    </w:p>
    <w:p w14:paraId="5A9EB12F" w14:textId="77777777" w:rsidR="00F5081B" w:rsidRPr="0027197A" w:rsidRDefault="00F5081B" w:rsidP="00F5081B">
      <w:pPr>
        <w:rPr>
          <w:sz w:val="24"/>
          <w:lang w:eastAsia="zh-CN"/>
        </w:rPr>
      </w:pPr>
      <w:r w:rsidRPr="0027197A">
        <w:rPr>
          <w:color w:val="BE0003"/>
          <w:sz w:val="24"/>
          <w:lang w:eastAsia="zh-CN"/>
        </w:rPr>
        <w:t>C.法人资本所有制</w:t>
      </w:r>
    </w:p>
    <w:p w14:paraId="15002E05" w14:textId="77777777" w:rsidR="00F5081B" w:rsidRPr="0027197A" w:rsidRDefault="00F5081B" w:rsidP="00F5081B">
      <w:pPr>
        <w:rPr>
          <w:sz w:val="24"/>
          <w:lang w:eastAsia="zh-CN"/>
        </w:rPr>
      </w:pPr>
      <w:r w:rsidRPr="0027197A">
        <w:rPr>
          <w:color w:val="BE0003"/>
          <w:sz w:val="24"/>
          <w:lang w:eastAsia="zh-CN"/>
        </w:rPr>
        <w:t>D.国家资本所有制</w:t>
      </w:r>
    </w:p>
    <w:p w14:paraId="42F23668" w14:textId="77777777" w:rsidR="00F5081B" w:rsidRPr="0027197A" w:rsidRDefault="00F5081B" w:rsidP="00F5081B">
      <w:pPr>
        <w:rPr>
          <w:sz w:val="24"/>
          <w:lang w:eastAsia="zh-CN"/>
        </w:rPr>
      </w:pPr>
      <w:r w:rsidRPr="0027197A">
        <w:rPr>
          <w:sz w:val="24"/>
          <w:lang w:eastAsia="zh-CN"/>
        </w:rPr>
        <w:t>62、与封建社会相比资本主义显示的巨大历史进步性表现在（）。</w:t>
      </w:r>
    </w:p>
    <w:p w14:paraId="611DFD49" w14:textId="77777777" w:rsidR="00F5081B" w:rsidRPr="0027197A" w:rsidRDefault="00F5081B" w:rsidP="00F5081B">
      <w:pPr>
        <w:rPr>
          <w:sz w:val="24"/>
          <w:lang w:eastAsia="zh-CN"/>
        </w:rPr>
      </w:pPr>
      <w:r w:rsidRPr="0027197A">
        <w:rPr>
          <w:color w:val="BE0003"/>
          <w:sz w:val="24"/>
          <w:lang w:eastAsia="zh-CN"/>
        </w:rPr>
        <w:t>A.科学技术转变为生产力</w:t>
      </w:r>
    </w:p>
    <w:p w14:paraId="568ABAA0" w14:textId="77777777" w:rsidR="00F5081B" w:rsidRPr="0027197A" w:rsidRDefault="00F5081B" w:rsidP="00F5081B">
      <w:pPr>
        <w:rPr>
          <w:sz w:val="24"/>
          <w:lang w:eastAsia="zh-CN"/>
        </w:rPr>
      </w:pPr>
      <w:r w:rsidRPr="0027197A">
        <w:rPr>
          <w:color w:val="BE0003"/>
          <w:sz w:val="24"/>
          <w:lang w:eastAsia="zh-CN"/>
        </w:rPr>
        <w:t>B.社会生产力的发展</w:t>
      </w:r>
    </w:p>
    <w:p w14:paraId="2326758D" w14:textId="77777777" w:rsidR="00F5081B" w:rsidRPr="0027197A" w:rsidRDefault="00F5081B" w:rsidP="00F5081B">
      <w:pPr>
        <w:rPr>
          <w:sz w:val="24"/>
          <w:lang w:eastAsia="zh-CN"/>
        </w:rPr>
      </w:pPr>
      <w:r w:rsidRPr="0027197A">
        <w:rPr>
          <w:color w:val="BE0003"/>
          <w:sz w:val="24"/>
          <w:lang w:eastAsia="zh-CN"/>
        </w:rPr>
        <w:t>C.战胜自给自足的小生产方式</w:t>
      </w:r>
    </w:p>
    <w:p w14:paraId="15786B81" w14:textId="77777777" w:rsidR="00F5081B" w:rsidRPr="0027197A" w:rsidRDefault="00F5081B" w:rsidP="00F5081B">
      <w:pPr>
        <w:rPr>
          <w:sz w:val="24"/>
          <w:lang w:eastAsia="zh-CN"/>
        </w:rPr>
      </w:pPr>
      <w:r w:rsidRPr="0027197A">
        <w:rPr>
          <w:sz w:val="24"/>
          <w:lang w:eastAsia="zh-CN"/>
        </w:rPr>
        <w:t>63、银行垄断资本和工业垄断资本通过（）紧密融合产生一种新型的垄断资本即金融资本。</w:t>
      </w:r>
    </w:p>
    <w:p w14:paraId="47C10011" w14:textId="77777777" w:rsidR="00F5081B" w:rsidRPr="0027197A" w:rsidRDefault="00F5081B" w:rsidP="00F5081B">
      <w:pPr>
        <w:rPr>
          <w:sz w:val="24"/>
          <w:lang w:eastAsia="zh-CN"/>
        </w:rPr>
      </w:pPr>
      <w:r w:rsidRPr="0027197A">
        <w:rPr>
          <w:color w:val="BE0003"/>
          <w:sz w:val="24"/>
          <w:lang w:eastAsia="zh-CN"/>
        </w:rPr>
        <w:t>A.金融联系</w:t>
      </w:r>
    </w:p>
    <w:p w14:paraId="522C5B99" w14:textId="77777777" w:rsidR="00F5081B" w:rsidRPr="0027197A" w:rsidRDefault="00F5081B" w:rsidP="00F5081B">
      <w:pPr>
        <w:rPr>
          <w:sz w:val="24"/>
          <w:lang w:eastAsia="zh-CN"/>
        </w:rPr>
      </w:pPr>
      <w:r w:rsidRPr="0027197A">
        <w:rPr>
          <w:color w:val="BE0003"/>
          <w:sz w:val="24"/>
          <w:lang w:eastAsia="zh-CN"/>
        </w:rPr>
        <w:t>B.资本参与</w:t>
      </w:r>
    </w:p>
    <w:p w14:paraId="0AC2EB1B" w14:textId="77777777" w:rsidR="00F5081B" w:rsidRPr="0027197A" w:rsidRDefault="00F5081B" w:rsidP="00F5081B">
      <w:pPr>
        <w:rPr>
          <w:sz w:val="24"/>
          <w:lang w:eastAsia="zh-CN"/>
        </w:rPr>
      </w:pPr>
      <w:r w:rsidRPr="0027197A">
        <w:rPr>
          <w:color w:val="BE0003"/>
          <w:sz w:val="24"/>
          <w:lang w:eastAsia="zh-CN"/>
        </w:rPr>
        <w:t>D.人事参与</w:t>
      </w:r>
    </w:p>
    <w:p w14:paraId="72C21B36" w14:textId="77777777" w:rsidR="00F5081B" w:rsidRPr="0027197A" w:rsidRDefault="00F5081B" w:rsidP="00F5081B">
      <w:pPr>
        <w:rPr>
          <w:sz w:val="24"/>
          <w:lang w:eastAsia="zh-CN"/>
        </w:rPr>
      </w:pPr>
      <w:r w:rsidRPr="0027197A">
        <w:rPr>
          <w:sz w:val="24"/>
          <w:lang w:eastAsia="zh-CN"/>
        </w:rPr>
        <w:t>64、企业生产经营全球化使越来越多的跨国公司通过（）方式组成“战略联盟”。</w:t>
      </w:r>
    </w:p>
    <w:p w14:paraId="1B9ACD7F" w14:textId="77777777" w:rsidR="00F5081B" w:rsidRPr="0027197A" w:rsidRDefault="00F5081B" w:rsidP="00F5081B">
      <w:pPr>
        <w:rPr>
          <w:sz w:val="24"/>
          <w:lang w:eastAsia="zh-CN"/>
        </w:rPr>
      </w:pPr>
      <w:r w:rsidRPr="0027197A">
        <w:rPr>
          <w:color w:val="BE0003"/>
          <w:sz w:val="24"/>
          <w:lang w:eastAsia="zh-CN"/>
        </w:rPr>
        <w:t>A.兼并</w:t>
      </w:r>
    </w:p>
    <w:p w14:paraId="1CCA43C0" w14:textId="77777777" w:rsidR="00F5081B" w:rsidRPr="0027197A" w:rsidRDefault="00F5081B" w:rsidP="00F5081B">
      <w:pPr>
        <w:rPr>
          <w:sz w:val="24"/>
          <w:lang w:eastAsia="zh-CN"/>
        </w:rPr>
      </w:pPr>
      <w:r w:rsidRPr="0027197A">
        <w:rPr>
          <w:color w:val="BE0003"/>
          <w:sz w:val="24"/>
          <w:lang w:eastAsia="zh-CN"/>
        </w:rPr>
        <w:t>C.收购</w:t>
      </w:r>
    </w:p>
    <w:p w14:paraId="1695E296" w14:textId="77777777" w:rsidR="00F5081B" w:rsidRPr="0027197A" w:rsidRDefault="00F5081B" w:rsidP="00F5081B">
      <w:pPr>
        <w:rPr>
          <w:sz w:val="24"/>
          <w:lang w:eastAsia="zh-CN"/>
        </w:rPr>
      </w:pPr>
      <w:r w:rsidRPr="0027197A">
        <w:rPr>
          <w:color w:val="BE0003"/>
          <w:sz w:val="24"/>
          <w:lang w:eastAsia="zh-CN"/>
        </w:rPr>
        <w:lastRenderedPageBreak/>
        <w:t>D.合并</w:t>
      </w:r>
    </w:p>
    <w:p w14:paraId="0F225310" w14:textId="77777777" w:rsidR="00F5081B" w:rsidRPr="0027197A" w:rsidRDefault="00F5081B" w:rsidP="00F5081B">
      <w:pPr>
        <w:rPr>
          <w:sz w:val="24"/>
          <w:lang w:eastAsia="zh-CN"/>
        </w:rPr>
      </w:pPr>
      <w:r w:rsidRPr="0027197A">
        <w:rPr>
          <w:sz w:val="24"/>
          <w:lang w:eastAsia="zh-CN"/>
        </w:rPr>
        <w:t>65、2011年9月17日，在“占领华尔街”这一口号的号召下，纽约爆发抗议活动。许多示威者打出“我们是99%”的口号，抗议政府的经济政策只使1%的人成为真正受益者。以下对金融资本和金融寡头认识正确的是（）。</w:t>
      </w:r>
    </w:p>
    <w:p w14:paraId="32D933A0" w14:textId="77777777" w:rsidR="00F5081B" w:rsidRPr="0027197A" w:rsidRDefault="00F5081B" w:rsidP="00F5081B">
      <w:pPr>
        <w:rPr>
          <w:sz w:val="24"/>
          <w:lang w:eastAsia="zh-CN"/>
        </w:rPr>
      </w:pPr>
      <w:r w:rsidRPr="0027197A">
        <w:rPr>
          <w:color w:val="BE0003"/>
          <w:sz w:val="24"/>
          <w:lang w:eastAsia="zh-CN"/>
        </w:rPr>
        <w:t>A.金融资本是由工业垄断资本和银行垄断资本融合在一起而形成的一种垄断资本</w:t>
      </w:r>
    </w:p>
    <w:p w14:paraId="519E5E69" w14:textId="77777777" w:rsidR="00F5081B" w:rsidRPr="0027197A" w:rsidRDefault="00F5081B" w:rsidP="00F5081B">
      <w:pPr>
        <w:rPr>
          <w:sz w:val="24"/>
          <w:lang w:eastAsia="zh-CN"/>
        </w:rPr>
      </w:pPr>
      <w:r w:rsidRPr="0027197A">
        <w:rPr>
          <w:color w:val="BE0003"/>
          <w:sz w:val="24"/>
          <w:lang w:eastAsia="zh-CN"/>
        </w:rPr>
        <w:t>B.金融资本形成的主要途径包括“参与制”、“个人联合”和掌握新闻科教文化</w:t>
      </w:r>
    </w:p>
    <w:p w14:paraId="4398C174" w14:textId="77777777" w:rsidR="00F5081B" w:rsidRPr="0027197A" w:rsidRDefault="00F5081B" w:rsidP="00F5081B">
      <w:pPr>
        <w:rPr>
          <w:sz w:val="24"/>
          <w:lang w:eastAsia="zh-CN"/>
        </w:rPr>
      </w:pPr>
      <w:r w:rsidRPr="0027197A">
        <w:rPr>
          <w:color w:val="BE0003"/>
          <w:sz w:val="24"/>
          <w:lang w:eastAsia="zh-CN"/>
        </w:rPr>
        <w:t>C.金融寡头是在金融资本形成的基础上产生的</w:t>
      </w:r>
    </w:p>
    <w:p w14:paraId="56425AC7" w14:textId="77777777" w:rsidR="00F5081B" w:rsidRPr="0027197A" w:rsidRDefault="00F5081B" w:rsidP="00F5081B">
      <w:pPr>
        <w:rPr>
          <w:sz w:val="24"/>
          <w:lang w:eastAsia="zh-CN"/>
        </w:rPr>
      </w:pPr>
      <w:r w:rsidRPr="0027197A">
        <w:rPr>
          <w:color w:val="BE0003"/>
          <w:sz w:val="24"/>
          <w:lang w:eastAsia="zh-CN"/>
        </w:rPr>
        <w:t>D.金融寡头是指操纵国民经济命脉，并在实际上控制国家政权的少数垄断资本家或垄断资本家集团</w:t>
      </w:r>
    </w:p>
    <w:p w14:paraId="4AA163C0" w14:textId="77777777" w:rsidR="00F5081B" w:rsidRPr="0027197A" w:rsidRDefault="00F5081B" w:rsidP="00F5081B">
      <w:pPr>
        <w:rPr>
          <w:sz w:val="24"/>
          <w:lang w:eastAsia="zh-CN"/>
        </w:rPr>
      </w:pPr>
      <w:r w:rsidRPr="0027197A">
        <w:rPr>
          <w:sz w:val="24"/>
          <w:lang w:eastAsia="zh-CN"/>
        </w:rPr>
        <w:t>66、国际经济协调的具体形式有（）。</w:t>
      </w:r>
    </w:p>
    <w:p w14:paraId="2C7CA653" w14:textId="77777777" w:rsidR="00F5081B" w:rsidRPr="0027197A" w:rsidRDefault="00F5081B" w:rsidP="00F5081B">
      <w:pPr>
        <w:rPr>
          <w:sz w:val="24"/>
          <w:lang w:eastAsia="zh-CN"/>
        </w:rPr>
      </w:pPr>
      <w:r w:rsidRPr="0027197A">
        <w:rPr>
          <w:color w:val="BE0003"/>
          <w:sz w:val="24"/>
          <w:lang w:eastAsia="zh-CN"/>
        </w:rPr>
        <w:t>A.国际经济组织</w:t>
      </w:r>
    </w:p>
    <w:p w14:paraId="4505955E" w14:textId="77777777" w:rsidR="00F5081B" w:rsidRPr="0027197A" w:rsidRDefault="00F5081B" w:rsidP="00F5081B">
      <w:pPr>
        <w:rPr>
          <w:sz w:val="24"/>
          <w:lang w:eastAsia="zh-CN"/>
        </w:rPr>
      </w:pPr>
      <w:r w:rsidRPr="0027197A">
        <w:rPr>
          <w:color w:val="BE0003"/>
          <w:sz w:val="24"/>
          <w:lang w:eastAsia="zh-CN"/>
        </w:rPr>
        <w:t>C.国际经济协议</w:t>
      </w:r>
    </w:p>
    <w:p w14:paraId="0240217A" w14:textId="77777777" w:rsidR="00F5081B" w:rsidRPr="0027197A" w:rsidRDefault="00F5081B" w:rsidP="00F5081B">
      <w:pPr>
        <w:rPr>
          <w:sz w:val="24"/>
          <w:lang w:eastAsia="zh-CN"/>
        </w:rPr>
      </w:pPr>
      <w:r w:rsidRPr="0027197A">
        <w:rPr>
          <w:color w:val="BE0003"/>
          <w:sz w:val="24"/>
          <w:lang w:eastAsia="zh-CN"/>
        </w:rPr>
        <w:t>D.地区性的经济组织和集团</w:t>
      </w:r>
    </w:p>
    <w:p w14:paraId="7150EF21" w14:textId="77777777" w:rsidR="00F5081B" w:rsidRPr="0027197A" w:rsidRDefault="00F5081B" w:rsidP="00F5081B">
      <w:pPr>
        <w:rPr>
          <w:sz w:val="24"/>
          <w:lang w:eastAsia="zh-CN"/>
        </w:rPr>
      </w:pPr>
      <w:r w:rsidRPr="0027197A">
        <w:rPr>
          <w:sz w:val="24"/>
          <w:lang w:eastAsia="zh-CN"/>
        </w:rPr>
        <w:t>67、当代资本主义关系中，社会阶层、阶级结构新变化包括（）。</w:t>
      </w:r>
    </w:p>
    <w:p w14:paraId="48F2AC77" w14:textId="77777777" w:rsidR="00F5081B" w:rsidRPr="0027197A" w:rsidRDefault="00F5081B" w:rsidP="00F5081B">
      <w:pPr>
        <w:rPr>
          <w:sz w:val="24"/>
          <w:lang w:eastAsia="zh-CN"/>
        </w:rPr>
      </w:pPr>
      <w:r w:rsidRPr="0027197A">
        <w:rPr>
          <w:color w:val="BE0003"/>
          <w:sz w:val="24"/>
          <w:lang w:eastAsia="zh-CN"/>
        </w:rPr>
        <w:t>A.资本家地位和作用发生变化</w:t>
      </w:r>
    </w:p>
    <w:p w14:paraId="20CF3C28" w14:textId="77777777" w:rsidR="00F5081B" w:rsidRPr="0027197A" w:rsidRDefault="00F5081B" w:rsidP="00F5081B">
      <w:pPr>
        <w:rPr>
          <w:sz w:val="24"/>
          <w:lang w:eastAsia="zh-CN"/>
        </w:rPr>
      </w:pPr>
      <w:r w:rsidRPr="0027197A">
        <w:rPr>
          <w:color w:val="BE0003"/>
          <w:sz w:val="24"/>
          <w:lang w:eastAsia="zh-CN"/>
        </w:rPr>
        <w:t>B.高级职业经理成为实际控制者</w:t>
      </w:r>
    </w:p>
    <w:p w14:paraId="494385B9" w14:textId="77777777" w:rsidR="00F5081B" w:rsidRPr="0027197A" w:rsidRDefault="00F5081B" w:rsidP="00F5081B">
      <w:pPr>
        <w:rPr>
          <w:sz w:val="24"/>
          <w:lang w:eastAsia="zh-CN"/>
        </w:rPr>
      </w:pPr>
      <w:r w:rsidRPr="0027197A">
        <w:rPr>
          <w:color w:val="BE0003"/>
          <w:sz w:val="24"/>
          <w:lang w:eastAsia="zh-CN"/>
        </w:rPr>
        <w:t>C.知识和服务型劳动者数量增加</w:t>
      </w:r>
    </w:p>
    <w:p w14:paraId="3E6DF714" w14:textId="77777777" w:rsidR="00F5081B" w:rsidRPr="0027197A" w:rsidRDefault="00F5081B" w:rsidP="00F5081B">
      <w:pPr>
        <w:rPr>
          <w:sz w:val="24"/>
          <w:lang w:eastAsia="zh-CN"/>
        </w:rPr>
      </w:pPr>
      <w:r w:rsidRPr="0027197A">
        <w:rPr>
          <w:sz w:val="24"/>
          <w:lang w:eastAsia="zh-CN"/>
        </w:rPr>
        <w:t>68、下面属于资本主义制度改良的举措有（）。</w:t>
      </w:r>
    </w:p>
    <w:p w14:paraId="1BAC912F" w14:textId="77777777" w:rsidR="00F5081B" w:rsidRPr="0027197A" w:rsidRDefault="00F5081B" w:rsidP="00F5081B">
      <w:pPr>
        <w:rPr>
          <w:sz w:val="24"/>
          <w:lang w:eastAsia="zh-CN"/>
        </w:rPr>
      </w:pPr>
      <w:r w:rsidRPr="0027197A">
        <w:rPr>
          <w:color w:val="BE0003"/>
          <w:sz w:val="24"/>
          <w:lang w:eastAsia="zh-CN"/>
        </w:rPr>
        <w:t>A.国家干预经济</w:t>
      </w:r>
    </w:p>
    <w:p w14:paraId="464A8686" w14:textId="77777777" w:rsidR="00F5081B" w:rsidRPr="0027197A" w:rsidRDefault="00F5081B" w:rsidP="00F5081B">
      <w:pPr>
        <w:rPr>
          <w:sz w:val="24"/>
          <w:lang w:eastAsia="zh-CN"/>
        </w:rPr>
      </w:pPr>
      <w:r w:rsidRPr="0027197A">
        <w:rPr>
          <w:color w:val="BE0003"/>
          <w:sz w:val="24"/>
          <w:lang w:eastAsia="zh-CN"/>
        </w:rPr>
        <w:t>B.实行计规划管理</w:t>
      </w:r>
    </w:p>
    <w:p w14:paraId="3417A357" w14:textId="77777777" w:rsidR="00F5081B" w:rsidRPr="0027197A" w:rsidRDefault="00F5081B" w:rsidP="00F5081B">
      <w:pPr>
        <w:rPr>
          <w:sz w:val="24"/>
          <w:lang w:eastAsia="zh-CN"/>
        </w:rPr>
      </w:pPr>
      <w:r w:rsidRPr="0027197A">
        <w:rPr>
          <w:color w:val="BE0003"/>
          <w:sz w:val="24"/>
          <w:lang w:eastAsia="zh-CN"/>
        </w:rPr>
        <w:t>C.职工参与管理</w:t>
      </w:r>
    </w:p>
    <w:p w14:paraId="09E20039" w14:textId="77777777" w:rsidR="00F5081B" w:rsidRPr="0027197A" w:rsidRDefault="00F5081B" w:rsidP="00F5081B">
      <w:pPr>
        <w:rPr>
          <w:sz w:val="24"/>
          <w:lang w:eastAsia="zh-CN"/>
        </w:rPr>
      </w:pPr>
      <w:r w:rsidRPr="0027197A">
        <w:rPr>
          <w:color w:val="BE0003"/>
          <w:sz w:val="24"/>
          <w:lang w:eastAsia="zh-CN"/>
        </w:rPr>
        <w:t>D.实行经济民主</w:t>
      </w:r>
    </w:p>
    <w:p w14:paraId="3E2F465A" w14:textId="77777777" w:rsidR="00F5081B" w:rsidRPr="0027197A" w:rsidRDefault="00F5081B" w:rsidP="00F5081B">
      <w:pPr>
        <w:rPr>
          <w:sz w:val="24"/>
          <w:lang w:eastAsia="zh-CN"/>
        </w:rPr>
      </w:pPr>
      <w:r w:rsidRPr="0027197A">
        <w:rPr>
          <w:sz w:val="24"/>
          <w:lang w:eastAsia="zh-CN"/>
        </w:rPr>
        <w:t>69、国家垄断资本主义的出现是资本主义经济制度内的经济关系调整，并没有从根本上消除资本主义的基本矛盾。（）</w:t>
      </w:r>
    </w:p>
    <w:p w14:paraId="36AAB4A7" w14:textId="77777777" w:rsidR="00F5081B" w:rsidRPr="0027197A" w:rsidRDefault="00F5081B" w:rsidP="00F5081B">
      <w:pPr>
        <w:rPr>
          <w:sz w:val="24"/>
          <w:lang w:eastAsia="zh-CN"/>
        </w:rPr>
      </w:pPr>
      <w:r w:rsidRPr="0027197A">
        <w:rPr>
          <w:color w:val="BE0003"/>
          <w:sz w:val="24"/>
          <w:lang w:eastAsia="zh-CN"/>
        </w:rPr>
        <w:t>对</w:t>
      </w:r>
    </w:p>
    <w:p w14:paraId="4DE128DC" w14:textId="77777777" w:rsidR="00F5081B" w:rsidRPr="0027197A" w:rsidRDefault="00F5081B" w:rsidP="00F5081B">
      <w:pPr>
        <w:rPr>
          <w:sz w:val="24"/>
          <w:lang w:eastAsia="zh-CN"/>
        </w:rPr>
      </w:pPr>
      <w:r w:rsidRPr="0027197A">
        <w:rPr>
          <w:sz w:val="24"/>
          <w:lang w:eastAsia="zh-CN"/>
        </w:rPr>
        <w:lastRenderedPageBreak/>
        <w:t>70、资本主义政治制度的新变化没有改变其政治工具的本质属性。（）</w:t>
      </w:r>
    </w:p>
    <w:p w14:paraId="51E9509E" w14:textId="77777777" w:rsidR="00F5081B" w:rsidRPr="0027197A" w:rsidRDefault="00F5081B" w:rsidP="00F5081B">
      <w:pPr>
        <w:rPr>
          <w:sz w:val="24"/>
          <w:lang w:eastAsia="zh-CN"/>
        </w:rPr>
      </w:pPr>
      <w:r w:rsidRPr="0027197A">
        <w:rPr>
          <w:color w:val="BE0003"/>
          <w:sz w:val="24"/>
          <w:lang w:eastAsia="zh-CN"/>
        </w:rPr>
        <w:t>对</w:t>
      </w:r>
    </w:p>
    <w:p w14:paraId="7EC6AF49" w14:textId="77777777" w:rsidR="00F5081B" w:rsidRPr="0027197A" w:rsidRDefault="00F5081B" w:rsidP="00F5081B">
      <w:pPr>
        <w:rPr>
          <w:sz w:val="24"/>
          <w:lang w:eastAsia="zh-CN"/>
        </w:rPr>
      </w:pPr>
      <w:r w:rsidRPr="0027197A">
        <w:rPr>
          <w:sz w:val="24"/>
          <w:lang w:eastAsia="zh-CN"/>
        </w:rPr>
        <w:t>71、只要生产剩余价值的规律还发生作用，资本主义生产关系的根本性质就不会发生变化。（）</w:t>
      </w:r>
    </w:p>
    <w:p w14:paraId="273F8752" w14:textId="77777777" w:rsidR="00F5081B" w:rsidRPr="0027197A" w:rsidRDefault="00F5081B" w:rsidP="00F5081B">
      <w:pPr>
        <w:rPr>
          <w:sz w:val="24"/>
          <w:lang w:eastAsia="zh-CN"/>
        </w:rPr>
      </w:pPr>
      <w:r w:rsidRPr="0027197A">
        <w:rPr>
          <w:color w:val="BE0003"/>
          <w:sz w:val="24"/>
          <w:lang w:eastAsia="zh-CN"/>
        </w:rPr>
        <w:t>对</w:t>
      </w:r>
    </w:p>
    <w:p w14:paraId="4B371BBF" w14:textId="77777777" w:rsidR="00F5081B" w:rsidRPr="0027197A" w:rsidRDefault="00F5081B" w:rsidP="00F5081B">
      <w:pPr>
        <w:rPr>
          <w:sz w:val="24"/>
          <w:lang w:eastAsia="zh-CN"/>
        </w:rPr>
      </w:pPr>
      <w:r w:rsidRPr="0027197A">
        <w:rPr>
          <w:sz w:val="24"/>
          <w:lang w:eastAsia="zh-CN"/>
        </w:rPr>
        <w:t>72、资本主义必然为社会主义所代替，意味着资本主义社会将在短期内自行消亡。（）</w:t>
      </w:r>
    </w:p>
    <w:p w14:paraId="1C3048C1" w14:textId="77777777" w:rsidR="00F5081B" w:rsidRPr="0027197A" w:rsidRDefault="00F5081B" w:rsidP="00F5081B">
      <w:pPr>
        <w:rPr>
          <w:sz w:val="24"/>
          <w:lang w:eastAsia="zh-CN"/>
        </w:rPr>
      </w:pPr>
      <w:r w:rsidRPr="0027197A">
        <w:rPr>
          <w:color w:val="BE0003"/>
          <w:sz w:val="24"/>
          <w:lang w:eastAsia="zh-CN"/>
        </w:rPr>
        <w:t>错</w:t>
      </w:r>
    </w:p>
    <w:p w14:paraId="0363C9D7" w14:textId="77777777" w:rsidR="00F5081B" w:rsidRPr="0027197A" w:rsidRDefault="00F5081B" w:rsidP="00F5081B">
      <w:pPr>
        <w:rPr>
          <w:sz w:val="24"/>
          <w:lang w:eastAsia="zh-CN"/>
        </w:rPr>
      </w:pPr>
      <w:r w:rsidRPr="0027197A">
        <w:rPr>
          <w:sz w:val="24"/>
          <w:lang w:eastAsia="zh-CN"/>
        </w:rPr>
        <w:t>73、社会主义国家经济已经发展完备，有能力取代资本主义。（）</w:t>
      </w:r>
    </w:p>
    <w:p w14:paraId="2642F9A6" w14:textId="77777777" w:rsidR="00F5081B" w:rsidRPr="0027197A" w:rsidRDefault="00F5081B" w:rsidP="00F5081B">
      <w:pPr>
        <w:rPr>
          <w:sz w:val="24"/>
          <w:lang w:eastAsia="zh-CN"/>
        </w:rPr>
      </w:pPr>
      <w:r w:rsidRPr="0027197A">
        <w:rPr>
          <w:color w:val="BE0003"/>
          <w:sz w:val="24"/>
          <w:lang w:eastAsia="zh-CN"/>
        </w:rPr>
        <w:t>错</w:t>
      </w:r>
    </w:p>
    <w:p w14:paraId="72702626" w14:textId="77777777" w:rsidR="00F5081B" w:rsidRPr="0027197A" w:rsidRDefault="00F5081B" w:rsidP="00F5081B">
      <w:pPr>
        <w:rPr>
          <w:sz w:val="24"/>
          <w:lang w:eastAsia="zh-CN"/>
        </w:rPr>
      </w:pPr>
      <w:r w:rsidRPr="0027197A">
        <w:rPr>
          <w:sz w:val="24"/>
          <w:lang w:eastAsia="zh-CN"/>
        </w:rPr>
        <w:t>74、所谓“参与制”是指金融寡头通过掌握全部数量的股票来层层控制企业的制度。（）</w:t>
      </w:r>
    </w:p>
    <w:p w14:paraId="53747FA2" w14:textId="77777777" w:rsidR="00F5081B" w:rsidRPr="0027197A" w:rsidRDefault="00F5081B" w:rsidP="00F5081B">
      <w:pPr>
        <w:rPr>
          <w:sz w:val="24"/>
          <w:lang w:eastAsia="zh-CN"/>
        </w:rPr>
      </w:pPr>
      <w:r w:rsidRPr="0027197A">
        <w:rPr>
          <w:color w:val="BE0003"/>
          <w:sz w:val="24"/>
          <w:lang w:eastAsia="zh-CN"/>
        </w:rPr>
        <w:t>错</w:t>
      </w:r>
    </w:p>
    <w:p w14:paraId="37513F32" w14:textId="77777777" w:rsidR="00F5081B" w:rsidRPr="0027197A" w:rsidRDefault="00F5081B" w:rsidP="00F5081B">
      <w:pPr>
        <w:rPr>
          <w:sz w:val="24"/>
          <w:lang w:eastAsia="zh-CN"/>
        </w:rPr>
      </w:pPr>
      <w:r w:rsidRPr="0027197A">
        <w:rPr>
          <w:sz w:val="24"/>
          <w:lang w:eastAsia="zh-CN"/>
        </w:rPr>
        <w:t>75、国家垄断资本主义是国家政权和私人垄断资本融合在一起的垄断资本主义。（）</w:t>
      </w:r>
    </w:p>
    <w:p w14:paraId="42F236BB" w14:textId="77777777" w:rsidR="00F5081B" w:rsidRPr="0027197A" w:rsidRDefault="00F5081B" w:rsidP="00F5081B">
      <w:pPr>
        <w:rPr>
          <w:sz w:val="24"/>
          <w:lang w:eastAsia="zh-CN"/>
        </w:rPr>
      </w:pPr>
      <w:r w:rsidRPr="0027197A">
        <w:rPr>
          <w:color w:val="BE0003"/>
          <w:sz w:val="24"/>
          <w:lang w:eastAsia="zh-CN"/>
        </w:rPr>
        <w:t>对</w:t>
      </w:r>
    </w:p>
    <w:p w14:paraId="612A8E68" w14:textId="77777777" w:rsidR="00F5081B" w:rsidRPr="0027197A" w:rsidRDefault="00F5081B" w:rsidP="00F5081B">
      <w:pPr>
        <w:rPr>
          <w:sz w:val="24"/>
          <w:lang w:eastAsia="zh-CN"/>
        </w:rPr>
      </w:pPr>
      <w:r w:rsidRPr="0027197A">
        <w:rPr>
          <w:sz w:val="24"/>
          <w:lang w:eastAsia="zh-CN"/>
        </w:rPr>
        <w:t>76、私人股份资本所有制的特点是资本占有主体多元化。（）</w:t>
      </w:r>
    </w:p>
    <w:p w14:paraId="38A609E4" w14:textId="77777777" w:rsidR="00F5081B" w:rsidRPr="0027197A" w:rsidRDefault="00F5081B" w:rsidP="00F5081B">
      <w:pPr>
        <w:rPr>
          <w:sz w:val="24"/>
          <w:lang w:eastAsia="zh-CN"/>
        </w:rPr>
      </w:pPr>
      <w:r w:rsidRPr="0027197A">
        <w:rPr>
          <w:color w:val="BE0003"/>
          <w:sz w:val="24"/>
          <w:lang w:eastAsia="zh-CN"/>
        </w:rPr>
        <w:t>对</w:t>
      </w:r>
    </w:p>
    <w:p w14:paraId="54D64F10" w14:textId="77777777" w:rsidR="00F5081B" w:rsidRPr="0027197A" w:rsidRDefault="00F5081B" w:rsidP="00F5081B">
      <w:pPr>
        <w:rPr>
          <w:sz w:val="24"/>
          <w:lang w:eastAsia="zh-CN"/>
        </w:rPr>
      </w:pPr>
      <w:r w:rsidRPr="0027197A">
        <w:rPr>
          <w:sz w:val="24"/>
          <w:lang w:eastAsia="zh-CN"/>
        </w:rPr>
        <w:t>77、自由竞争主要是为了获取高额垄断利润。（）</w:t>
      </w:r>
    </w:p>
    <w:p w14:paraId="3CA3ED7B" w14:textId="77777777" w:rsidR="00F5081B" w:rsidRPr="0027197A" w:rsidRDefault="00F5081B" w:rsidP="00F5081B">
      <w:pPr>
        <w:rPr>
          <w:sz w:val="24"/>
          <w:lang w:eastAsia="zh-CN"/>
        </w:rPr>
      </w:pPr>
      <w:r w:rsidRPr="0027197A">
        <w:rPr>
          <w:color w:val="BE0003"/>
          <w:sz w:val="24"/>
          <w:lang w:eastAsia="zh-CN"/>
        </w:rPr>
        <w:t>错</w:t>
      </w:r>
    </w:p>
    <w:p w14:paraId="77DA6B43" w14:textId="77777777" w:rsidR="00F5081B" w:rsidRPr="0027197A" w:rsidRDefault="00F5081B" w:rsidP="00F5081B">
      <w:pPr>
        <w:rPr>
          <w:sz w:val="24"/>
          <w:lang w:eastAsia="zh-CN"/>
        </w:rPr>
      </w:pPr>
      <w:r w:rsidRPr="0027197A">
        <w:rPr>
          <w:sz w:val="24"/>
          <w:lang w:eastAsia="zh-CN"/>
        </w:rPr>
        <w:t>78、发展社会劳动的生产力，是资本的历史任务和存在理由。（）</w:t>
      </w:r>
    </w:p>
    <w:p w14:paraId="1151D28B" w14:textId="77777777" w:rsidR="00F5081B" w:rsidRPr="0027197A" w:rsidRDefault="00F5081B" w:rsidP="00F5081B">
      <w:pPr>
        <w:rPr>
          <w:sz w:val="24"/>
          <w:lang w:eastAsia="zh-CN"/>
        </w:rPr>
      </w:pPr>
      <w:r w:rsidRPr="0027197A">
        <w:rPr>
          <w:color w:val="BE0003"/>
          <w:sz w:val="24"/>
          <w:lang w:eastAsia="zh-CN"/>
        </w:rPr>
        <w:t>对</w:t>
      </w:r>
    </w:p>
    <w:p w14:paraId="0B06D2E0" w14:textId="77777777" w:rsidR="00F5081B" w:rsidRPr="0027197A" w:rsidRDefault="00F5081B" w:rsidP="00F5081B">
      <w:pPr>
        <w:rPr>
          <w:sz w:val="24"/>
          <w:lang w:eastAsia="zh-CN"/>
        </w:rPr>
      </w:pPr>
      <w:r w:rsidRPr="0027197A">
        <w:rPr>
          <w:sz w:val="24"/>
          <w:lang w:eastAsia="zh-CN"/>
        </w:rPr>
        <w:t>79、社会福利制度缓和了资本主义分配关系的矛盾，改变了导致财富占有两级分化的制度基础。（）</w:t>
      </w:r>
    </w:p>
    <w:p w14:paraId="1FD48D94" w14:textId="77777777" w:rsidR="00F5081B" w:rsidRPr="0027197A" w:rsidRDefault="00F5081B" w:rsidP="00F5081B">
      <w:pPr>
        <w:rPr>
          <w:sz w:val="24"/>
          <w:lang w:eastAsia="zh-CN"/>
        </w:rPr>
      </w:pPr>
      <w:r w:rsidRPr="0027197A">
        <w:rPr>
          <w:color w:val="BE0003"/>
          <w:sz w:val="24"/>
          <w:lang w:eastAsia="zh-CN"/>
        </w:rPr>
        <w:t>错</w:t>
      </w:r>
    </w:p>
    <w:p w14:paraId="38483511" w14:textId="77777777" w:rsidR="00F5081B" w:rsidRPr="0027197A" w:rsidRDefault="00F5081B" w:rsidP="00F5081B">
      <w:pPr>
        <w:rPr>
          <w:sz w:val="24"/>
          <w:lang w:eastAsia="zh-CN"/>
        </w:rPr>
      </w:pPr>
      <w:r w:rsidRPr="0027197A">
        <w:rPr>
          <w:sz w:val="24"/>
          <w:lang w:eastAsia="zh-CN"/>
        </w:rPr>
        <w:t>80、资本主义对剩余价值的追求受到财富使用价值形态的限制。（）</w:t>
      </w:r>
    </w:p>
    <w:p w14:paraId="45289FE6" w14:textId="77777777" w:rsidR="00F5081B" w:rsidRPr="0027197A" w:rsidRDefault="00F5081B" w:rsidP="00F5081B">
      <w:pPr>
        <w:rPr>
          <w:sz w:val="24"/>
          <w:lang w:eastAsia="zh-CN"/>
        </w:rPr>
      </w:pPr>
      <w:r w:rsidRPr="0027197A">
        <w:rPr>
          <w:color w:val="BE0003"/>
          <w:sz w:val="24"/>
          <w:lang w:eastAsia="zh-CN"/>
        </w:rPr>
        <w:lastRenderedPageBreak/>
        <w:t>错</w:t>
      </w:r>
    </w:p>
    <w:p w14:paraId="428B0269" w14:textId="77777777" w:rsidR="00F5081B" w:rsidRPr="0027197A" w:rsidRDefault="00F5081B" w:rsidP="00F5081B">
      <w:pPr>
        <w:rPr>
          <w:sz w:val="24"/>
          <w:lang w:eastAsia="zh-CN"/>
        </w:rPr>
      </w:pPr>
      <w:r w:rsidRPr="0027197A">
        <w:rPr>
          <w:sz w:val="24"/>
          <w:lang w:eastAsia="zh-CN"/>
        </w:rPr>
        <w:t>81、资本主义各国间经济政治的发展是不平等的，这在自由竞争阶段比垄断资本主义阶段体现的更为明显。（）</w:t>
      </w:r>
    </w:p>
    <w:p w14:paraId="69E85766" w14:textId="77777777" w:rsidR="00F5081B" w:rsidRPr="0027197A" w:rsidRDefault="00F5081B" w:rsidP="00F5081B">
      <w:pPr>
        <w:rPr>
          <w:sz w:val="24"/>
          <w:lang w:eastAsia="zh-CN"/>
        </w:rPr>
      </w:pPr>
      <w:r w:rsidRPr="0027197A">
        <w:rPr>
          <w:color w:val="BE0003"/>
          <w:sz w:val="24"/>
          <w:lang w:eastAsia="zh-CN"/>
        </w:rPr>
        <w:t>错</w:t>
      </w:r>
    </w:p>
    <w:p w14:paraId="116DDB6B" w14:textId="77777777" w:rsidR="00F5081B" w:rsidRPr="0027197A" w:rsidRDefault="00F5081B" w:rsidP="00F5081B">
      <w:pPr>
        <w:rPr>
          <w:sz w:val="24"/>
          <w:lang w:eastAsia="zh-CN"/>
        </w:rPr>
      </w:pPr>
      <w:r w:rsidRPr="0027197A">
        <w:rPr>
          <w:sz w:val="24"/>
          <w:lang w:eastAsia="zh-CN"/>
        </w:rPr>
        <w:t>82、资本主义的股份企业，也和工厂一样，应当被看做是自由资本主义生产方式转化为联合生产方式的过渡形式。</w:t>
      </w:r>
    </w:p>
    <w:p w14:paraId="3E8758E9" w14:textId="77777777" w:rsidR="00F5081B" w:rsidRPr="0027197A" w:rsidRDefault="00F5081B" w:rsidP="00F5081B">
      <w:pPr>
        <w:rPr>
          <w:sz w:val="24"/>
          <w:lang w:eastAsia="zh-CN"/>
        </w:rPr>
      </w:pPr>
      <w:r w:rsidRPr="0027197A">
        <w:rPr>
          <w:color w:val="BE0003"/>
          <w:sz w:val="24"/>
          <w:lang w:eastAsia="zh-CN"/>
        </w:rPr>
        <w:t>对</w:t>
      </w:r>
    </w:p>
    <w:p w14:paraId="696AAF98" w14:textId="77777777" w:rsidR="00F5081B" w:rsidRPr="0027197A" w:rsidRDefault="00F5081B" w:rsidP="00F5081B">
      <w:pPr>
        <w:rPr>
          <w:sz w:val="24"/>
          <w:lang w:eastAsia="zh-CN"/>
        </w:rPr>
      </w:pPr>
      <w:r w:rsidRPr="0027197A">
        <w:rPr>
          <w:sz w:val="24"/>
          <w:lang w:eastAsia="zh-CN"/>
        </w:rPr>
        <w:t>83、禁止竞争性行业的垄断是国家垄断资本主义的表现形式。（）</w:t>
      </w:r>
    </w:p>
    <w:p w14:paraId="3CDF48F7" w14:textId="77777777" w:rsidR="00F5081B" w:rsidRPr="0027197A" w:rsidRDefault="00F5081B" w:rsidP="00F5081B">
      <w:pPr>
        <w:rPr>
          <w:sz w:val="24"/>
          <w:lang w:eastAsia="zh-CN"/>
        </w:rPr>
      </w:pPr>
      <w:r w:rsidRPr="0027197A">
        <w:rPr>
          <w:color w:val="BE0003"/>
          <w:sz w:val="24"/>
          <w:lang w:eastAsia="zh-CN"/>
        </w:rPr>
        <w:t>错</w:t>
      </w:r>
    </w:p>
    <w:p w14:paraId="5CFEF10A" w14:textId="77777777" w:rsidR="00F5081B" w:rsidRPr="0027197A" w:rsidRDefault="00F5081B" w:rsidP="00F5081B">
      <w:pPr>
        <w:rPr>
          <w:sz w:val="24"/>
          <w:lang w:eastAsia="zh-CN"/>
        </w:rPr>
      </w:pPr>
      <w:r w:rsidRPr="0027197A">
        <w:rPr>
          <w:sz w:val="24"/>
          <w:lang w:eastAsia="zh-CN"/>
        </w:rPr>
        <w:t>84、资本主义的发展经历了自由竞争资本主义和垄断资本主义两个阶段。（）</w:t>
      </w:r>
    </w:p>
    <w:p w14:paraId="3B71E726" w14:textId="77777777" w:rsidR="00F5081B" w:rsidRPr="0027197A" w:rsidRDefault="00F5081B" w:rsidP="00F5081B">
      <w:pPr>
        <w:rPr>
          <w:sz w:val="24"/>
          <w:lang w:eastAsia="zh-CN"/>
        </w:rPr>
      </w:pPr>
      <w:r w:rsidRPr="0027197A">
        <w:rPr>
          <w:color w:val="BE0003"/>
          <w:sz w:val="24"/>
          <w:lang w:eastAsia="zh-CN"/>
        </w:rPr>
        <w:t>对</w:t>
      </w:r>
    </w:p>
    <w:p w14:paraId="1BBD6078" w14:textId="77777777" w:rsidR="00F5081B" w:rsidRPr="0027197A" w:rsidRDefault="00F5081B" w:rsidP="00F5081B">
      <w:pPr>
        <w:rPr>
          <w:sz w:val="24"/>
          <w:lang w:eastAsia="zh-CN"/>
        </w:rPr>
      </w:pPr>
      <w:r w:rsidRPr="0027197A">
        <w:rPr>
          <w:sz w:val="24"/>
          <w:lang w:eastAsia="zh-CN"/>
        </w:rPr>
        <w:t>85、自由竞争主要是在国际市场上运用非经济手段进行竞争的。（）</w:t>
      </w:r>
    </w:p>
    <w:p w14:paraId="4B2A8FE5" w14:textId="77777777" w:rsidR="00F5081B" w:rsidRPr="0027197A" w:rsidRDefault="00F5081B" w:rsidP="00F5081B">
      <w:pPr>
        <w:rPr>
          <w:sz w:val="24"/>
          <w:lang w:eastAsia="zh-CN"/>
        </w:rPr>
      </w:pPr>
      <w:r w:rsidRPr="0027197A">
        <w:rPr>
          <w:color w:val="BE0003"/>
          <w:sz w:val="24"/>
          <w:lang w:eastAsia="zh-CN"/>
        </w:rPr>
        <w:t>错</w:t>
      </w:r>
    </w:p>
    <w:p w14:paraId="3ADF15CA" w14:textId="77777777" w:rsidR="00F5081B" w:rsidRPr="0027197A" w:rsidRDefault="00F5081B" w:rsidP="00F5081B">
      <w:pPr>
        <w:rPr>
          <w:sz w:val="24"/>
          <w:lang w:eastAsia="zh-CN"/>
        </w:rPr>
      </w:pPr>
      <w:r w:rsidRPr="0027197A">
        <w:rPr>
          <w:sz w:val="24"/>
          <w:lang w:eastAsia="zh-CN"/>
        </w:rPr>
        <w:t>86、金融寡头是指操纵国民经济命脉，并在实际上控制国家政权的多数垄断资本家或垄断资本家集团。（）</w:t>
      </w:r>
    </w:p>
    <w:p w14:paraId="1B53B8CE" w14:textId="77777777" w:rsidR="00F5081B" w:rsidRPr="0027197A" w:rsidRDefault="00F5081B" w:rsidP="00F5081B">
      <w:pPr>
        <w:rPr>
          <w:sz w:val="24"/>
          <w:lang w:eastAsia="zh-CN"/>
        </w:rPr>
      </w:pPr>
      <w:r w:rsidRPr="0027197A">
        <w:rPr>
          <w:color w:val="BE0003"/>
          <w:sz w:val="24"/>
          <w:lang w:eastAsia="zh-CN"/>
        </w:rPr>
        <w:t>错</w:t>
      </w:r>
    </w:p>
    <w:p w14:paraId="75E5892E" w14:textId="77777777" w:rsidR="00F5081B" w:rsidRPr="0027197A" w:rsidRDefault="00F5081B" w:rsidP="00F5081B">
      <w:pPr>
        <w:rPr>
          <w:sz w:val="24"/>
          <w:lang w:eastAsia="zh-CN"/>
        </w:rPr>
      </w:pPr>
      <w:r w:rsidRPr="0027197A">
        <w:rPr>
          <w:sz w:val="24"/>
          <w:lang w:eastAsia="zh-CN"/>
        </w:rPr>
        <w:t>87、社会化大生产使无产阶级成为最有组织性的革命力量。（）</w:t>
      </w:r>
    </w:p>
    <w:p w14:paraId="01CC9B75" w14:textId="77777777" w:rsidR="00F5081B" w:rsidRPr="0027197A" w:rsidRDefault="00F5081B" w:rsidP="00F5081B">
      <w:pPr>
        <w:rPr>
          <w:sz w:val="24"/>
          <w:lang w:eastAsia="zh-CN"/>
        </w:rPr>
      </w:pPr>
      <w:r w:rsidRPr="0027197A">
        <w:rPr>
          <w:color w:val="BE0003"/>
          <w:sz w:val="24"/>
          <w:lang w:eastAsia="zh-CN"/>
        </w:rPr>
        <w:t>对</w:t>
      </w:r>
    </w:p>
    <w:p w14:paraId="217480CB" w14:textId="77777777" w:rsidR="00F5081B" w:rsidRPr="0027197A" w:rsidRDefault="00F5081B" w:rsidP="00F5081B">
      <w:pPr>
        <w:rPr>
          <w:sz w:val="24"/>
          <w:lang w:eastAsia="zh-CN"/>
        </w:rPr>
      </w:pPr>
      <w:r w:rsidRPr="0027197A">
        <w:rPr>
          <w:sz w:val="24"/>
          <w:lang w:eastAsia="zh-CN"/>
        </w:rPr>
        <w:t>88、股份资本所有制是资本社会化的一种形式。（）</w:t>
      </w:r>
    </w:p>
    <w:p w14:paraId="0D7DA273" w14:textId="77777777" w:rsidR="00F5081B" w:rsidRPr="0027197A" w:rsidRDefault="00F5081B" w:rsidP="00F5081B">
      <w:pPr>
        <w:rPr>
          <w:sz w:val="24"/>
          <w:lang w:eastAsia="zh-CN"/>
        </w:rPr>
      </w:pPr>
      <w:r w:rsidRPr="0027197A">
        <w:rPr>
          <w:color w:val="BE0003"/>
          <w:sz w:val="24"/>
          <w:lang w:eastAsia="zh-CN"/>
        </w:rPr>
        <w:t>对</w:t>
      </w:r>
    </w:p>
    <w:p w14:paraId="27CDD0D3" w14:textId="77777777" w:rsidR="00F5081B" w:rsidRPr="0027197A" w:rsidRDefault="00F5081B" w:rsidP="00F5081B">
      <w:pPr>
        <w:rPr>
          <w:sz w:val="24"/>
          <w:lang w:eastAsia="zh-CN"/>
        </w:rPr>
      </w:pPr>
      <w:r w:rsidRPr="0027197A">
        <w:rPr>
          <w:sz w:val="24"/>
          <w:lang w:eastAsia="zh-CN"/>
        </w:rPr>
        <w:t>89、资本主义社会最终为另一种更高级的社会经济制度所取代，是由人类社会发展的一般规律决定的。（）</w:t>
      </w:r>
    </w:p>
    <w:p w14:paraId="1DD0E73A" w14:textId="77777777" w:rsidR="00F5081B" w:rsidRPr="0027197A" w:rsidRDefault="00F5081B" w:rsidP="00F5081B">
      <w:pPr>
        <w:rPr>
          <w:sz w:val="24"/>
          <w:lang w:eastAsia="zh-CN"/>
        </w:rPr>
      </w:pPr>
      <w:r w:rsidRPr="0027197A">
        <w:rPr>
          <w:color w:val="BE0003"/>
          <w:sz w:val="24"/>
          <w:lang w:eastAsia="zh-CN"/>
        </w:rPr>
        <w:t>对</w:t>
      </w:r>
    </w:p>
    <w:p w14:paraId="724354DD" w14:textId="77777777" w:rsidR="00F5081B" w:rsidRPr="0027197A" w:rsidRDefault="00F5081B" w:rsidP="00F5081B">
      <w:pPr>
        <w:rPr>
          <w:sz w:val="24"/>
          <w:lang w:eastAsia="zh-CN"/>
        </w:rPr>
      </w:pPr>
      <w:r w:rsidRPr="0027197A">
        <w:rPr>
          <w:sz w:val="24"/>
          <w:lang w:eastAsia="zh-CN"/>
        </w:rPr>
        <w:t>90、当代资本主义社会乱象的根源是资本主义制度及其基本矛盾。（）</w:t>
      </w:r>
    </w:p>
    <w:p w14:paraId="1C1B965A" w14:textId="77777777" w:rsidR="00F5081B" w:rsidRPr="0027197A" w:rsidRDefault="00F5081B" w:rsidP="00F5081B">
      <w:pPr>
        <w:rPr>
          <w:sz w:val="24"/>
          <w:lang w:eastAsia="zh-CN"/>
        </w:rPr>
      </w:pPr>
      <w:r w:rsidRPr="0027197A">
        <w:rPr>
          <w:color w:val="BE0003"/>
          <w:sz w:val="24"/>
          <w:lang w:eastAsia="zh-CN"/>
        </w:rPr>
        <w:t>对</w:t>
      </w:r>
    </w:p>
    <w:p w14:paraId="6963BC1B" w14:textId="77777777" w:rsidR="00F5081B" w:rsidRPr="0027197A" w:rsidRDefault="00F5081B" w:rsidP="00F5081B">
      <w:pPr>
        <w:rPr>
          <w:sz w:val="24"/>
          <w:lang w:eastAsia="zh-CN"/>
        </w:rPr>
      </w:pPr>
      <w:r w:rsidRPr="0027197A">
        <w:rPr>
          <w:sz w:val="24"/>
          <w:lang w:eastAsia="zh-CN"/>
        </w:rPr>
        <w:lastRenderedPageBreak/>
        <w:t>91、为了获取高额垄断利润，垄断资本对内通过“参与制”和“个人联合”谋求对整个国家的统治。（）</w:t>
      </w:r>
    </w:p>
    <w:p w14:paraId="3234479A" w14:textId="77777777" w:rsidR="00F5081B" w:rsidRPr="0027197A" w:rsidRDefault="00F5081B" w:rsidP="00F5081B">
      <w:pPr>
        <w:rPr>
          <w:sz w:val="24"/>
          <w:lang w:eastAsia="zh-CN"/>
        </w:rPr>
      </w:pPr>
      <w:r w:rsidRPr="0027197A">
        <w:rPr>
          <w:color w:val="BE0003"/>
          <w:sz w:val="24"/>
          <w:lang w:eastAsia="zh-CN"/>
        </w:rPr>
        <w:t>对</w:t>
      </w:r>
    </w:p>
    <w:p w14:paraId="1AABB916" w14:textId="77777777" w:rsidR="00F5081B" w:rsidRPr="0027197A" w:rsidRDefault="00F5081B" w:rsidP="00F5081B">
      <w:pPr>
        <w:rPr>
          <w:sz w:val="24"/>
          <w:lang w:eastAsia="zh-CN"/>
        </w:rPr>
      </w:pPr>
      <w:r w:rsidRPr="0027197A">
        <w:rPr>
          <w:sz w:val="24"/>
          <w:lang w:eastAsia="zh-CN"/>
        </w:rPr>
        <w:t>92、国家垄断资本主义在本质上是资产阶级国家力量同垄断组织力量结合在一起的垄断资本主义。（）</w:t>
      </w:r>
    </w:p>
    <w:p w14:paraId="48E8482D" w14:textId="77777777" w:rsidR="00F5081B" w:rsidRPr="0027197A" w:rsidRDefault="00F5081B" w:rsidP="00F5081B">
      <w:pPr>
        <w:rPr>
          <w:sz w:val="24"/>
          <w:lang w:eastAsia="zh-CN"/>
        </w:rPr>
      </w:pPr>
      <w:r w:rsidRPr="0027197A">
        <w:rPr>
          <w:color w:val="BE0003"/>
          <w:sz w:val="24"/>
          <w:lang w:eastAsia="zh-CN"/>
        </w:rPr>
        <w:t>对</w:t>
      </w:r>
    </w:p>
    <w:p w14:paraId="1225AF42" w14:textId="77777777" w:rsidR="00F5081B" w:rsidRPr="0027197A" w:rsidRDefault="00F5081B" w:rsidP="00F5081B">
      <w:pPr>
        <w:rPr>
          <w:sz w:val="24"/>
          <w:lang w:eastAsia="zh-CN"/>
        </w:rPr>
      </w:pPr>
      <w:r w:rsidRPr="0027197A">
        <w:rPr>
          <w:sz w:val="24"/>
          <w:lang w:eastAsia="zh-CN"/>
        </w:rPr>
        <w:t>93、实行终身雇佣制度有利于增强员工的归属意识。（）</w:t>
      </w:r>
    </w:p>
    <w:p w14:paraId="4AC12056" w14:textId="77777777" w:rsidR="00F5081B" w:rsidRPr="0027197A" w:rsidRDefault="00F5081B" w:rsidP="00F5081B">
      <w:pPr>
        <w:rPr>
          <w:sz w:val="24"/>
          <w:lang w:eastAsia="zh-CN"/>
        </w:rPr>
      </w:pPr>
      <w:r w:rsidRPr="0027197A">
        <w:rPr>
          <w:color w:val="BE0003"/>
          <w:sz w:val="24"/>
          <w:lang w:eastAsia="zh-CN"/>
        </w:rPr>
        <w:t>对</w:t>
      </w:r>
    </w:p>
    <w:p w14:paraId="6E026745" w14:textId="77777777" w:rsidR="00F5081B" w:rsidRPr="0027197A" w:rsidRDefault="00F5081B" w:rsidP="00F5081B">
      <w:pPr>
        <w:rPr>
          <w:sz w:val="24"/>
          <w:lang w:eastAsia="zh-CN"/>
        </w:rPr>
      </w:pPr>
      <w:r w:rsidRPr="0027197A">
        <w:rPr>
          <w:sz w:val="24"/>
          <w:lang w:eastAsia="zh-CN"/>
        </w:rPr>
        <w:t>94、自由竞争引起生产集中和资本集中，生产集中和资本集中发展到一定阶段必然引起垄断，这是资本主义发展的客观规律。（）</w:t>
      </w:r>
    </w:p>
    <w:p w14:paraId="6D40AEB6" w14:textId="77777777" w:rsidR="00F5081B" w:rsidRPr="0027197A" w:rsidRDefault="00F5081B" w:rsidP="00F5081B">
      <w:pPr>
        <w:rPr>
          <w:sz w:val="24"/>
          <w:lang w:eastAsia="zh-CN"/>
        </w:rPr>
      </w:pPr>
      <w:r w:rsidRPr="0027197A">
        <w:rPr>
          <w:color w:val="BE0003"/>
          <w:sz w:val="24"/>
          <w:lang w:eastAsia="zh-CN"/>
        </w:rPr>
        <w:t>对</w:t>
      </w:r>
    </w:p>
    <w:p w14:paraId="657B64A4" w14:textId="77777777" w:rsidR="00F5081B" w:rsidRPr="0027197A" w:rsidRDefault="00F5081B" w:rsidP="00F5081B">
      <w:pPr>
        <w:rPr>
          <w:sz w:val="24"/>
          <w:lang w:eastAsia="zh-CN"/>
        </w:rPr>
      </w:pPr>
      <w:r w:rsidRPr="0027197A">
        <w:rPr>
          <w:sz w:val="24"/>
          <w:lang w:eastAsia="zh-CN"/>
        </w:rPr>
        <w:t>95、资本国有化将为社会主义革命提供直接的物质前提。（）</w:t>
      </w:r>
    </w:p>
    <w:p w14:paraId="49D0D067" w14:textId="77777777" w:rsidR="00F5081B" w:rsidRPr="0027197A" w:rsidRDefault="00F5081B" w:rsidP="00F5081B">
      <w:pPr>
        <w:rPr>
          <w:sz w:val="24"/>
          <w:lang w:eastAsia="zh-CN"/>
        </w:rPr>
      </w:pPr>
      <w:r w:rsidRPr="0027197A">
        <w:rPr>
          <w:color w:val="BE0003"/>
          <w:sz w:val="24"/>
          <w:lang w:eastAsia="zh-CN"/>
        </w:rPr>
        <w:t>对</w:t>
      </w:r>
    </w:p>
    <w:p w14:paraId="6AD7DDAD" w14:textId="77777777" w:rsidR="00F5081B" w:rsidRPr="0027197A" w:rsidRDefault="00F5081B" w:rsidP="00F5081B">
      <w:pPr>
        <w:rPr>
          <w:sz w:val="24"/>
          <w:lang w:eastAsia="zh-CN"/>
        </w:rPr>
      </w:pPr>
      <w:r w:rsidRPr="0027197A">
        <w:rPr>
          <w:sz w:val="24"/>
          <w:lang w:eastAsia="zh-CN"/>
        </w:rPr>
        <w:t>96、垄断利润是垄断资本家凭借垄断地位而获得的超过平均利润的高额利润。（）</w:t>
      </w:r>
    </w:p>
    <w:p w14:paraId="76602304" w14:textId="77777777" w:rsidR="00F5081B" w:rsidRPr="0027197A" w:rsidRDefault="00F5081B" w:rsidP="00F5081B">
      <w:pPr>
        <w:rPr>
          <w:sz w:val="24"/>
          <w:lang w:eastAsia="zh-CN"/>
        </w:rPr>
      </w:pPr>
      <w:r w:rsidRPr="0027197A">
        <w:rPr>
          <w:color w:val="BE0003"/>
          <w:sz w:val="24"/>
          <w:lang w:eastAsia="zh-CN"/>
        </w:rPr>
        <w:t>对</w:t>
      </w:r>
    </w:p>
    <w:p w14:paraId="612C4351" w14:textId="77777777" w:rsidR="00F5081B" w:rsidRPr="0027197A" w:rsidRDefault="00F5081B" w:rsidP="00F5081B">
      <w:pPr>
        <w:rPr>
          <w:sz w:val="24"/>
          <w:lang w:eastAsia="zh-CN"/>
        </w:rPr>
      </w:pPr>
      <w:r w:rsidRPr="0027197A">
        <w:rPr>
          <w:sz w:val="24"/>
          <w:lang w:eastAsia="zh-CN"/>
        </w:rPr>
        <w:t>97、金融垄断资本的发展阻碍了资本主义经济的发展，造成经济过度虚拟化。（）</w:t>
      </w:r>
    </w:p>
    <w:p w14:paraId="7A1F65CB" w14:textId="77777777" w:rsidR="00F5081B" w:rsidRPr="0027197A" w:rsidRDefault="00F5081B" w:rsidP="00F5081B">
      <w:pPr>
        <w:rPr>
          <w:sz w:val="24"/>
          <w:lang w:eastAsia="zh-CN"/>
        </w:rPr>
      </w:pPr>
      <w:r w:rsidRPr="0027197A">
        <w:rPr>
          <w:color w:val="BE0003"/>
          <w:sz w:val="24"/>
          <w:lang w:eastAsia="zh-CN"/>
        </w:rPr>
        <w:t>错</w:t>
      </w:r>
    </w:p>
    <w:p w14:paraId="2191281D" w14:textId="77777777" w:rsidR="00F5081B" w:rsidRPr="0027197A" w:rsidRDefault="00F5081B" w:rsidP="00F5081B">
      <w:pPr>
        <w:rPr>
          <w:sz w:val="24"/>
          <w:lang w:eastAsia="zh-CN"/>
        </w:rPr>
      </w:pPr>
      <w:r w:rsidRPr="0027197A">
        <w:rPr>
          <w:sz w:val="24"/>
          <w:lang w:eastAsia="zh-CN"/>
        </w:rPr>
        <w:t>98、社会福利制度缓和了资本主义分配关系的矛盾，但并没有改变导致财富占有两极分化的制度基础。（）</w:t>
      </w:r>
    </w:p>
    <w:p w14:paraId="58BCB4AE" w14:textId="77777777" w:rsidR="00F5081B" w:rsidRPr="0027197A" w:rsidRDefault="00F5081B" w:rsidP="00F5081B">
      <w:pPr>
        <w:rPr>
          <w:sz w:val="24"/>
          <w:lang w:eastAsia="zh-CN"/>
        </w:rPr>
      </w:pPr>
      <w:r w:rsidRPr="0027197A">
        <w:rPr>
          <w:color w:val="BE0003"/>
          <w:sz w:val="24"/>
          <w:lang w:eastAsia="zh-CN"/>
        </w:rPr>
        <w:t>对</w:t>
      </w:r>
    </w:p>
    <w:p w14:paraId="5A6C5060" w14:textId="77777777" w:rsidR="00F5081B" w:rsidRPr="0027197A" w:rsidRDefault="00F5081B" w:rsidP="00F5081B">
      <w:pPr>
        <w:rPr>
          <w:sz w:val="24"/>
          <w:lang w:eastAsia="zh-CN"/>
        </w:rPr>
      </w:pPr>
      <w:r w:rsidRPr="0027197A">
        <w:rPr>
          <w:sz w:val="24"/>
          <w:lang w:eastAsia="zh-CN"/>
        </w:rPr>
        <w:t>99、私人垄断资本的产生，是垄断资本主义生产关系在自身范围内的部分质变，标志着资本主义发展进入了新阶段。（）</w:t>
      </w:r>
    </w:p>
    <w:p w14:paraId="08545290" w14:textId="77777777" w:rsidR="00F5081B" w:rsidRPr="0027197A" w:rsidRDefault="00F5081B" w:rsidP="00F5081B">
      <w:pPr>
        <w:rPr>
          <w:sz w:val="24"/>
          <w:lang w:eastAsia="zh-CN"/>
        </w:rPr>
      </w:pPr>
      <w:r w:rsidRPr="0027197A">
        <w:rPr>
          <w:color w:val="BE0003"/>
          <w:sz w:val="24"/>
          <w:lang w:eastAsia="zh-CN"/>
        </w:rPr>
        <w:t>错</w:t>
      </w:r>
    </w:p>
    <w:p w14:paraId="25F01011" w14:textId="77777777" w:rsidR="00F5081B" w:rsidRPr="0027197A" w:rsidRDefault="00F5081B" w:rsidP="00F5081B">
      <w:pPr>
        <w:rPr>
          <w:sz w:val="24"/>
          <w:lang w:eastAsia="zh-CN"/>
        </w:rPr>
      </w:pPr>
      <w:r w:rsidRPr="0027197A">
        <w:rPr>
          <w:sz w:val="24"/>
          <w:lang w:eastAsia="zh-CN"/>
        </w:rPr>
        <w:t>100、资本追求剩余价值的内在动力和竞争的外在压力推动社会生产力的发展。（）</w:t>
      </w:r>
    </w:p>
    <w:p w14:paraId="05A52708" w14:textId="77777777" w:rsidR="00F5081B" w:rsidRPr="0027197A" w:rsidRDefault="00F5081B" w:rsidP="00F5081B">
      <w:pPr>
        <w:rPr>
          <w:sz w:val="24"/>
          <w:lang w:eastAsia="zh-CN"/>
        </w:rPr>
      </w:pPr>
      <w:r w:rsidRPr="0027197A">
        <w:rPr>
          <w:color w:val="BE0003"/>
          <w:sz w:val="24"/>
          <w:lang w:eastAsia="zh-CN"/>
        </w:rPr>
        <w:t>对</w:t>
      </w:r>
    </w:p>
    <w:p w14:paraId="2BD722FE" w14:textId="77777777" w:rsidR="00F5081B" w:rsidRPr="0027197A" w:rsidRDefault="00F5081B" w:rsidP="00F5081B">
      <w:pPr>
        <w:rPr>
          <w:sz w:val="24"/>
          <w:lang w:eastAsia="zh-CN"/>
        </w:rPr>
      </w:pPr>
      <w:r w:rsidRPr="0027197A">
        <w:rPr>
          <w:sz w:val="24"/>
          <w:lang w:eastAsia="zh-CN"/>
        </w:rPr>
        <w:lastRenderedPageBreak/>
        <w:t>101、19世纪末20世纪初，垄断代替自由竞争并占据统治地位，由此垄断资本主义形成。（）</w:t>
      </w:r>
    </w:p>
    <w:p w14:paraId="77662FE1" w14:textId="77777777" w:rsidR="00F5081B" w:rsidRPr="0027197A" w:rsidRDefault="00F5081B" w:rsidP="00F5081B">
      <w:pPr>
        <w:rPr>
          <w:sz w:val="24"/>
          <w:lang w:eastAsia="zh-CN"/>
        </w:rPr>
      </w:pPr>
      <w:r w:rsidRPr="0027197A">
        <w:rPr>
          <w:color w:val="BE0003"/>
          <w:sz w:val="24"/>
          <w:lang w:eastAsia="zh-CN"/>
        </w:rPr>
        <w:t>对</w:t>
      </w:r>
    </w:p>
    <w:p w14:paraId="2647C120" w14:textId="77777777" w:rsidR="00F5081B" w:rsidRPr="0027197A" w:rsidRDefault="00F5081B" w:rsidP="00F5081B">
      <w:pPr>
        <w:rPr>
          <w:sz w:val="24"/>
          <w:lang w:eastAsia="zh-CN"/>
        </w:rPr>
      </w:pPr>
      <w:r w:rsidRPr="0027197A">
        <w:rPr>
          <w:sz w:val="24"/>
          <w:lang w:eastAsia="zh-CN"/>
        </w:rPr>
        <w:t>102、被马克思、恩格斯视为“无产阶级革命入口处”的是资本国有化。（）</w:t>
      </w:r>
    </w:p>
    <w:p w14:paraId="29C8C22A" w14:textId="77777777" w:rsidR="00F5081B" w:rsidRPr="0027197A" w:rsidRDefault="00F5081B" w:rsidP="00F5081B">
      <w:pPr>
        <w:rPr>
          <w:sz w:val="24"/>
          <w:lang w:eastAsia="zh-CN"/>
        </w:rPr>
      </w:pPr>
      <w:r w:rsidRPr="0027197A">
        <w:rPr>
          <w:color w:val="BE0003"/>
          <w:sz w:val="24"/>
          <w:lang w:eastAsia="zh-CN"/>
        </w:rPr>
        <w:t>对</w:t>
      </w:r>
    </w:p>
    <w:p w14:paraId="15CDA16C" w14:textId="77777777" w:rsidR="00F5081B" w:rsidRPr="0027197A" w:rsidRDefault="00F5081B" w:rsidP="00F5081B">
      <w:pPr>
        <w:rPr>
          <w:sz w:val="24"/>
          <w:lang w:eastAsia="zh-CN"/>
        </w:rPr>
      </w:pPr>
      <w:r w:rsidRPr="0027197A">
        <w:rPr>
          <w:sz w:val="24"/>
          <w:lang w:eastAsia="zh-CN"/>
        </w:rPr>
        <w:t>103、垄断组织本质上是通过联合实现独占和瓜分生产和销售市场，操纵垄断价格，获取垄断利润。（）</w:t>
      </w:r>
    </w:p>
    <w:p w14:paraId="0CB66FC0" w14:textId="77777777" w:rsidR="00F5081B" w:rsidRPr="0027197A" w:rsidRDefault="00F5081B" w:rsidP="00F5081B">
      <w:pPr>
        <w:rPr>
          <w:sz w:val="24"/>
          <w:lang w:eastAsia="zh-CN"/>
        </w:rPr>
      </w:pPr>
      <w:r w:rsidRPr="0027197A">
        <w:rPr>
          <w:color w:val="BE0003"/>
          <w:sz w:val="24"/>
          <w:lang w:eastAsia="zh-CN"/>
        </w:rPr>
        <w:t>对</w:t>
      </w:r>
    </w:p>
    <w:p w14:paraId="4DE9BF1D" w14:textId="77777777" w:rsidR="00F5081B" w:rsidRPr="0027197A" w:rsidRDefault="00F5081B" w:rsidP="00F5081B">
      <w:pPr>
        <w:rPr>
          <w:sz w:val="24"/>
          <w:lang w:eastAsia="zh-CN"/>
        </w:rPr>
      </w:pPr>
      <w:r w:rsidRPr="0027197A">
        <w:rPr>
          <w:sz w:val="24"/>
          <w:lang w:eastAsia="zh-CN"/>
        </w:rPr>
        <w:t>104、2008年国际金融危机是由美国次贷危机引发的。（）</w:t>
      </w:r>
    </w:p>
    <w:p w14:paraId="1B559560" w14:textId="77777777" w:rsidR="00F5081B" w:rsidRPr="0027197A" w:rsidRDefault="00F5081B" w:rsidP="00F5081B">
      <w:pPr>
        <w:rPr>
          <w:sz w:val="24"/>
          <w:lang w:eastAsia="zh-CN"/>
        </w:rPr>
      </w:pPr>
      <w:r w:rsidRPr="0027197A">
        <w:rPr>
          <w:color w:val="BE0003"/>
          <w:sz w:val="24"/>
          <w:lang w:eastAsia="zh-CN"/>
        </w:rPr>
        <w:t>对</w:t>
      </w:r>
    </w:p>
    <w:p w14:paraId="3D50558C" w14:textId="77777777" w:rsidR="00F5081B" w:rsidRPr="0027197A" w:rsidRDefault="00F5081B" w:rsidP="00F5081B">
      <w:pPr>
        <w:rPr>
          <w:sz w:val="24"/>
          <w:lang w:eastAsia="zh-CN"/>
        </w:rPr>
      </w:pPr>
      <w:r w:rsidRPr="0027197A">
        <w:rPr>
          <w:sz w:val="24"/>
          <w:lang w:eastAsia="zh-CN"/>
        </w:rPr>
        <w:t>105、最简单的、初级的垄断组织形式是短期价格协定。（）</w:t>
      </w:r>
    </w:p>
    <w:p w14:paraId="4DEEB540" w14:textId="77777777" w:rsidR="00F5081B" w:rsidRPr="0027197A" w:rsidRDefault="00F5081B" w:rsidP="00F5081B">
      <w:pPr>
        <w:rPr>
          <w:sz w:val="24"/>
          <w:lang w:eastAsia="zh-CN"/>
        </w:rPr>
      </w:pPr>
      <w:r w:rsidRPr="0027197A">
        <w:rPr>
          <w:color w:val="BE0003"/>
          <w:sz w:val="24"/>
          <w:lang w:eastAsia="zh-CN"/>
        </w:rPr>
        <w:t>对</w:t>
      </w:r>
    </w:p>
    <w:p w14:paraId="59AC2679" w14:textId="77777777" w:rsidR="00F5081B" w:rsidRPr="0027197A" w:rsidRDefault="00F5081B" w:rsidP="00F5081B">
      <w:pPr>
        <w:rPr>
          <w:sz w:val="24"/>
          <w:lang w:eastAsia="zh-CN"/>
        </w:rPr>
      </w:pPr>
      <w:r w:rsidRPr="0027197A">
        <w:rPr>
          <w:sz w:val="24"/>
          <w:lang w:eastAsia="zh-CN"/>
        </w:rPr>
        <w:t>106、垄断价格的产生并未否定价值规律，它是价值规律在自由竞争资本主义阶段作用的具体体现。（）</w:t>
      </w:r>
    </w:p>
    <w:p w14:paraId="3C4CE213" w14:textId="77777777" w:rsidR="00F5081B" w:rsidRPr="0027197A" w:rsidRDefault="00F5081B" w:rsidP="00F5081B">
      <w:pPr>
        <w:rPr>
          <w:sz w:val="24"/>
          <w:lang w:eastAsia="zh-CN"/>
        </w:rPr>
      </w:pPr>
      <w:r w:rsidRPr="0027197A">
        <w:rPr>
          <w:color w:val="BE0003"/>
          <w:sz w:val="24"/>
          <w:lang w:eastAsia="zh-CN"/>
        </w:rPr>
        <w:t>错</w:t>
      </w:r>
    </w:p>
    <w:p w14:paraId="6C89BEE1" w14:textId="77777777" w:rsidR="00F5081B" w:rsidRPr="0027197A" w:rsidRDefault="00F5081B" w:rsidP="00F5081B">
      <w:pPr>
        <w:rPr>
          <w:sz w:val="24"/>
          <w:lang w:eastAsia="zh-CN"/>
        </w:rPr>
      </w:pPr>
      <w:r w:rsidRPr="0027197A">
        <w:rPr>
          <w:sz w:val="24"/>
          <w:lang w:eastAsia="zh-CN"/>
        </w:rPr>
        <w:t>107、在私人资本所有制形式中，生产资料的经济上的所有权与法律上的所有权是不一致的。（）</w:t>
      </w:r>
    </w:p>
    <w:p w14:paraId="7B6C9E9E" w14:textId="77777777" w:rsidR="00F5081B" w:rsidRPr="0027197A" w:rsidRDefault="00F5081B" w:rsidP="00F5081B">
      <w:pPr>
        <w:rPr>
          <w:sz w:val="24"/>
          <w:lang w:eastAsia="zh-CN"/>
        </w:rPr>
      </w:pPr>
      <w:r w:rsidRPr="0027197A">
        <w:rPr>
          <w:color w:val="BE0003"/>
          <w:sz w:val="24"/>
          <w:lang w:eastAsia="zh-CN"/>
        </w:rPr>
        <w:t>错</w:t>
      </w:r>
    </w:p>
    <w:p w14:paraId="110E0E5C" w14:textId="77777777" w:rsidR="00F5081B" w:rsidRPr="0027197A" w:rsidRDefault="00F5081B" w:rsidP="00F5081B">
      <w:pPr>
        <w:rPr>
          <w:sz w:val="24"/>
          <w:lang w:eastAsia="zh-CN"/>
        </w:rPr>
      </w:pPr>
      <w:r w:rsidRPr="0027197A">
        <w:rPr>
          <w:sz w:val="24"/>
          <w:lang w:eastAsia="zh-CN"/>
        </w:rPr>
        <w:t>108、发达资本主义国家在经济全球化中占据绝对优势地位。（）</w:t>
      </w:r>
    </w:p>
    <w:p w14:paraId="634995BE" w14:textId="77777777" w:rsidR="00F5081B" w:rsidRPr="0027197A" w:rsidRDefault="00F5081B" w:rsidP="00F5081B">
      <w:pPr>
        <w:rPr>
          <w:sz w:val="24"/>
          <w:lang w:eastAsia="zh-CN"/>
        </w:rPr>
      </w:pPr>
      <w:r w:rsidRPr="0027197A">
        <w:rPr>
          <w:color w:val="BE0003"/>
          <w:sz w:val="24"/>
          <w:lang w:eastAsia="zh-CN"/>
        </w:rPr>
        <w:t>对</w:t>
      </w:r>
    </w:p>
    <w:p w14:paraId="19028E51" w14:textId="77777777" w:rsidR="00F5081B" w:rsidRPr="0027197A" w:rsidRDefault="00F5081B" w:rsidP="00F5081B">
      <w:pPr>
        <w:rPr>
          <w:sz w:val="24"/>
          <w:lang w:eastAsia="zh-CN"/>
        </w:rPr>
      </w:pPr>
    </w:p>
    <w:p w14:paraId="121A694F" w14:textId="77777777" w:rsidR="00F5081B" w:rsidRPr="0027197A" w:rsidRDefault="00F5081B" w:rsidP="00F5081B">
      <w:pPr>
        <w:rPr>
          <w:sz w:val="24"/>
          <w:lang w:eastAsia="zh-CN"/>
        </w:rPr>
      </w:pPr>
      <w:r w:rsidRPr="0027197A">
        <w:rPr>
          <w:rFonts w:hint="eastAsia"/>
          <w:sz w:val="24"/>
          <w:lang w:eastAsia="zh-CN"/>
        </w:rPr>
        <w:t>第七章</w:t>
      </w:r>
    </w:p>
    <w:p w14:paraId="1A46B1CD" w14:textId="77777777" w:rsidR="00F5081B" w:rsidRPr="0027197A" w:rsidRDefault="00F5081B" w:rsidP="00F5081B">
      <w:pPr>
        <w:rPr>
          <w:sz w:val="24"/>
          <w:lang w:eastAsia="zh-CN"/>
        </w:rPr>
      </w:pPr>
      <w:r w:rsidRPr="0027197A">
        <w:rPr>
          <w:sz w:val="24"/>
          <w:lang w:eastAsia="zh-CN"/>
        </w:rPr>
        <w:t>1、意大利空想社会主义者康帕内拉的代表作是（）。</w:t>
      </w:r>
    </w:p>
    <w:p w14:paraId="251FBE7F" w14:textId="77777777" w:rsidR="00F5081B" w:rsidRPr="0027197A" w:rsidRDefault="00F5081B" w:rsidP="00F5081B">
      <w:pPr>
        <w:rPr>
          <w:sz w:val="24"/>
          <w:lang w:eastAsia="zh-CN"/>
        </w:rPr>
      </w:pPr>
      <w:r w:rsidRPr="0027197A">
        <w:rPr>
          <w:color w:val="BE0003"/>
          <w:sz w:val="24"/>
          <w:lang w:eastAsia="zh-CN"/>
        </w:rPr>
        <w:t>C.太阳城</w:t>
      </w:r>
    </w:p>
    <w:p w14:paraId="4DDBCA61" w14:textId="77777777" w:rsidR="00F5081B" w:rsidRPr="0027197A" w:rsidRDefault="00F5081B" w:rsidP="00F5081B">
      <w:pPr>
        <w:rPr>
          <w:sz w:val="24"/>
          <w:lang w:eastAsia="zh-CN"/>
        </w:rPr>
      </w:pPr>
      <w:r w:rsidRPr="0027197A">
        <w:rPr>
          <w:sz w:val="24"/>
          <w:lang w:eastAsia="zh-CN"/>
        </w:rPr>
        <w:t>2、（）年底，苏维埃俄国击退外国武装干涉者，取得了国内战争的胜利。</w:t>
      </w:r>
    </w:p>
    <w:p w14:paraId="03EFC694" w14:textId="77777777" w:rsidR="00F5081B" w:rsidRPr="0027197A" w:rsidRDefault="00F5081B" w:rsidP="00F5081B">
      <w:pPr>
        <w:rPr>
          <w:sz w:val="24"/>
          <w:lang w:eastAsia="zh-CN"/>
        </w:rPr>
      </w:pPr>
      <w:r w:rsidRPr="0027197A">
        <w:rPr>
          <w:color w:val="BE0003"/>
          <w:sz w:val="24"/>
          <w:lang w:eastAsia="zh-CN"/>
        </w:rPr>
        <w:lastRenderedPageBreak/>
        <w:t>C.1920</w:t>
      </w:r>
    </w:p>
    <w:p w14:paraId="20A1DF5A" w14:textId="77777777" w:rsidR="00F5081B" w:rsidRPr="0027197A" w:rsidRDefault="00F5081B" w:rsidP="00F5081B">
      <w:pPr>
        <w:rPr>
          <w:sz w:val="24"/>
          <w:lang w:eastAsia="zh-CN"/>
        </w:rPr>
      </w:pPr>
      <w:r w:rsidRPr="0027197A">
        <w:rPr>
          <w:sz w:val="24"/>
          <w:lang w:eastAsia="zh-CN"/>
        </w:rPr>
        <w:t>3、第一国际成立于（）。</w:t>
      </w:r>
    </w:p>
    <w:p w14:paraId="7D025363" w14:textId="77777777" w:rsidR="00F5081B" w:rsidRPr="0027197A" w:rsidRDefault="00F5081B" w:rsidP="00F5081B">
      <w:pPr>
        <w:rPr>
          <w:sz w:val="24"/>
          <w:lang w:eastAsia="zh-CN"/>
        </w:rPr>
      </w:pPr>
      <w:r w:rsidRPr="0027197A">
        <w:rPr>
          <w:color w:val="BE0003"/>
          <w:sz w:val="24"/>
          <w:lang w:eastAsia="zh-CN"/>
        </w:rPr>
        <w:t>A.伦敦</w:t>
      </w:r>
    </w:p>
    <w:p w14:paraId="5D45F90B" w14:textId="77777777" w:rsidR="00F5081B" w:rsidRPr="0027197A" w:rsidRDefault="00F5081B" w:rsidP="00F5081B">
      <w:pPr>
        <w:rPr>
          <w:sz w:val="24"/>
          <w:lang w:eastAsia="zh-CN"/>
        </w:rPr>
      </w:pPr>
      <w:r w:rsidRPr="0027197A">
        <w:rPr>
          <w:sz w:val="24"/>
          <w:lang w:eastAsia="zh-CN"/>
        </w:rPr>
        <w:t>4、“苏联模式”在生产资料所有制关系上实行的是（）。</w:t>
      </w:r>
    </w:p>
    <w:p w14:paraId="60701367" w14:textId="77777777" w:rsidR="00F5081B" w:rsidRPr="0027197A" w:rsidRDefault="00F5081B" w:rsidP="00F5081B">
      <w:pPr>
        <w:rPr>
          <w:sz w:val="24"/>
          <w:lang w:eastAsia="zh-CN"/>
        </w:rPr>
      </w:pPr>
      <w:r w:rsidRPr="0027197A">
        <w:rPr>
          <w:color w:val="BE0003"/>
          <w:sz w:val="24"/>
          <w:lang w:eastAsia="zh-CN"/>
        </w:rPr>
        <w:t>B.单一公有制</w:t>
      </w:r>
    </w:p>
    <w:p w14:paraId="46A552A6" w14:textId="77777777" w:rsidR="00F5081B" w:rsidRPr="0027197A" w:rsidRDefault="00F5081B" w:rsidP="00F5081B">
      <w:pPr>
        <w:rPr>
          <w:sz w:val="24"/>
          <w:lang w:eastAsia="zh-CN"/>
        </w:rPr>
      </w:pPr>
      <w:r w:rsidRPr="0027197A">
        <w:rPr>
          <w:sz w:val="24"/>
          <w:lang w:eastAsia="zh-CN"/>
        </w:rPr>
        <w:t>5、无产阶级斗争的最高形式是（）。</w:t>
      </w:r>
    </w:p>
    <w:p w14:paraId="4F608A4A" w14:textId="77777777" w:rsidR="00F5081B" w:rsidRPr="0027197A" w:rsidRDefault="00F5081B" w:rsidP="00F5081B">
      <w:pPr>
        <w:rPr>
          <w:sz w:val="24"/>
          <w:lang w:eastAsia="zh-CN"/>
        </w:rPr>
      </w:pPr>
      <w:r w:rsidRPr="0027197A">
        <w:rPr>
          <w:color w:val="BE0003"/>
          <w:sz w:val="24"/>
          <w:lang w:eastAsia="zh-CN"/>
        </w:rPr>
        <w:t>D.无产阶级革命</w:t>
      </w:r>
    </w:p>
    <w:p w14:paraId="45A60682" w14:textId="77777777" w:rsidR="00F5081B" w:rsidRPr="0027197A" w:rsidRDefault="00F5081B" w:rsidP="00F5081B">
      <w:pPr>
        <w:rPr>
          <w:sz w:val="24"/>
          <w:lang w:eastAsia="zh-CN"/>
        </w:rPr>
      </w:pPr>
      <w:r w:rsidRPr="0027197A">
        <w:rPr>
          <w:sz w:val="24"/>
          <w:lang w:eastAsia="zh-CN"/>
        </w:rPr>
        <w:t>6、无产阶级政党是由（）组成。</w:t>
      </w:r>
    </w:p>
    <w:p w14:paraId="0D5489F6" w14:textId="77777777" w:rsidR="00F5081B" w:rsidRPr="0027197A" w:rsidRDefault="00F5081B" w:rsidP="00F5081B">
      <w:pPr>
        <w:rPr>
          <w:sz w:val="24"/>
          <w:lang w:eastAsia="zh-CN"/>
        </w:rPr>
      </w:pPr>
      <w:r w:rsidRPr="0027197A">
        <w:rPr>
          <w:color w:val="BE0003"/>
          <w:sz w:val="24"/>
          <w:lang w:eastAsia="zh-CN"/>
        </w:rPr>
        <w:t>B.无产阶级中的先进分子</w:t>
      </w:r>
    </w:p>
    <w:p w14:paraId="7F3D68F2" w14:textId="77777777" w:rsidR="00F5081B" w:rsidRPr="0027197A" w:rsidRDefault="00F5081B" w:rsidP="00F5081B">
      <w:pPr>
        <w:rPr>
          <w:sz w:val="24"/>
          <w:lang w:eastAsia="zh-CN"/>
        </w:rPr>
      </w:pPr>
      <w:r w:rsidRPr="0027197A">
        <w:rPr>
          <w:sz w:val="24"/>
          <w:lang w:eastAsia="zh-CN"/>
        </w:rPr>
        <w:t>7、19世纪上半叶法国空想社会主义者傅立叶提出的资本主义替代方案是（）。</w:t>
      </w:r>
    </w:p>
    <w:p w14:paraId="71F01029" w14:textId="77777777" w:rsidR="00F5081B" w:rsidRPr="0027197A" w:rsidRDefault="00F5081B" w:rsidP="00F5081B">
      <w:pPr>
        <w:rPr>
          <w:sz w:val="24"/>
          <w:lang w:eastAsia="zh-CN"/>
        </w:rPr>
      </w:pPr>
      <w:r w:rsidRPr="0027197A">
        <w:rPr>
          <w:color w:val="BE0003"/>
          <w:sz w:val="24"/>
          <w:lang w:eastAsia="zh-CN"/>
        </w:rPr>
        <w:t>A.和谐和会</w:t>
      </w:r>
    </w:p>
    <w:p w14:paraId="21A8E5AA" w14:textId="77777777" w:rsidR="00F5081B" w:rsidRPr="0027197A" w:rsidRDefault="00F5081B" w:rsidP="00F5081B">
      <w:pPr>
        <w:rPr>
          <w:sz w:val="24"/>
          <w:lang w:eastAsia="zh-CN"/>
        </w:rPr>
      </w:pPr>
      <w:r w:rsidRPr="0027197A">
        <w:rPr>
          <w:sz w:val="24"/>
          <w:lang w:eastAsia="zh-CN"/>
        </w:rPr>
        <w:t>8、《共产党宣言》发表于（）。</w:t>
      </w:r>
    </w:p>
    <w:p w14:paraId="677F6C78" w14:textId="77777777" w:rsidR="00F5081B" w:rsidRPr="0027197A" w:rsidRDefault="00F5081B" w:rsidP="00F5081B">
      <w:pPr>
        <w:rPr>
          <w:sz w:val="24"/>
          <w:lang w:eastAsia="zh-CN"/>
        </w:rPr>
      </w:pPr>
      <w:r w:rsidRPr="0027197A">
        <w:rPr>
          <w:color w:val="BE0003"/>
          <w:sz w:val="24"/>
          <w:lang w:eastAsia="zh-CN"/>
        </w:rPr>
        <w:t>C.1848年</w:t>
      </w:r>
    </w:p>
    <w:p w14:paraId="1E711CE6" w14:textId="77777777" w:rsidR="00F5081B" w:rsidRPr="0027197A" w:rsidRDefault="00F5081B" w:rsidP="00F5081B">
      <w:pPr>
        <w:rPr>
          <w:sz w:val="24"/>
          <w:lang w:eastAsia="zh-CN"/>
        </w:rPr>
      </w:pPr>
      <w:r w:rsidRPr="0027197A">
        <w:rPr>
          <w:sz w:val="24"/>
          <w:lang w:eastAsia="zh-CN"/>
        </w:rPr>
        <w:t>9、从1944至1949年间，欧洲和亚洲先后有（）个国家走上了社会主义道路。</w:t>
      </w:r>
    </w:p>
    <w:p w14:paraId="746E6D35" w14:textId="77777777" w:rsidR="00F5081B" w:rsidRPr="0027197A" w:rsidRDefault="00F5081B" w:rsidP="00F5081B">
      <w:pPr>
        <w:rPr>
          <w:sz w:val="24"/>
          <w:lang w:eastAsia="zh-CN"/>
        </w:rPr>
      </w:pPr>
      <w:r w:rsidRPr="0027197A">
        <w:rPr>
          <w:color w:val="BE0003"/>
          <w:sz w:val="24"/>
          <w:lang w:eastAsia="zh-CN"/>
        </w:rPr>
        <w:t>C.11</w:t>
      </w:r>
    </w:p>
    <w:p w14:paraId="4B60794C" w14:textId="77777777" w:rsidR="00F5081B" w:rsidRPr="0027197A" w:rsidRDefault="00F5081B" w:rsidP="00F5081B">
      <w:pPr>
        <w:rPr>
          <w:sz w:val="24"/>
          <w:lang w:eastAsia="zh-CN"/>
        </w:rPr>
      </w:pPr>
      <w:r w:rsidRPr="0027197A">
        <w:rPr>
          <w:sz w:val="24"/>
          <w:lang w:eastAsia="zh-CN"/>
        </w:rPr>
        <w:t>10、“苏联模式”在经济体制上实行的是（）。</w:t>
      </w:r>
    </w:p>
    <w:p w14:paraId="4F1A39F1" w14:textId="77777777" w:rsidR="00F5081B" w:rsidRPr="0027197A" w:rsidRDefault="00F5081B" w:rsidP="00F5081B">
      <w:pPr>
        <w:rPr>
          <w:sz w:val="24"/>
          <w:lang w:eastAsia="zh-CN"/>
        </w:rPr>
      </w:pPr>
      <w:r w:rsidRPr="0027197A">
        <w:rPr>
          <w:color w:val="BE0003"/>
          <w:sz w:val="24"/>
          <w:lang w:eastAsia="zh-CN"/>
        </w:rPr>
        <w:t>A.单一计划经济</w:t>
      </w:r>
    </w:p>
    <w:p w14:paraId="3C2DAA84" w14:textId="77777777" w:rsidR="00F5081B" w:rsidRPr="0027197A" w:rsidRDefault="00F5081B" w:rsidP="00F5081B">
      <w:pPr>
        <w:rPr>
          <w:sz w:val="24"/>
          <w:lang w:eastAsia="zh-CN"/>
        </w:rPr>
      </w:pPr>
      <w:r w:rsidRPr="0027197A">
        <w:rPr>
          <w:sz w:val="24"/>
          <w:lang w:eastAsia="zh-CN"/>
        </w:rPr>
        <w:t>11、被誉为第一国际“灵魂”的政治活动家是（）。</w:t>
      </w:r>
    </w:p>
    <w:p w14:paraId="3EF36D3C" w14:textId="77777777" w:rsidR="00F5081B" w:rsidRPr="0027197A" w:rsidRDefault="00F5081B" w:rsidP="00F5081B">
      <w:pPr>
        <w:rPr>
          <w:sz w:val="24"/>
          <w:lang w:eastAsia="zh-CN"/>
        </w:rPr>
      </w:pPr>
      <w:r w:rsidRPr="0027197A">
        <w:rPr>
          <w:color w:val="BE0003"/>
          <w:sz w:val="24"/>
          <w:lang w:eastAsia="zh-CN"/>
        </w:rPr>
        <w:t>B.马克思</w:t>
      </w:r>
    </w:p>
    <w:p w14:paraId="1BB26420" w14:textId="77777777" w:rsidR="00F5081B" w:rsidRPr="0027197A" w:rsidRDefault="00F5081B" w:rsidP="00F5081B">
      <w:pPr>
        <w:rPr>
          <w:sz w:val="24"/>
          <w:lang w:eastAsia="zh-CN"/>
        </w:rPr>
      </w:pPr>
      <w:r w:rsidRPr="0027197A">
        <w:rPr>
          <w:sz w:val="24"/>
          <w:lang w:eastAsia="zh-CN"/>
        </w:rPr>
        <w:t>12、19世纪初期的空想社会主义属于（）。</w:t>
      </w:r>
    </w:p>
    <w:p w14:paraId="25B7E47C" w14:textId="77777777" w:rsidR="00F5081B" w:rsidRPr="0027197A" w:rsidRDefault="00F5081B" w:rsidP="00F5081B">
      <w:pPr>
        <w:rPr>
          <w:sz w:val="24"/>
          <w:lang w:eastAsia="zh-CN"/>
        </w:rPr>
      </w:pPr>
      <w:r w:rsidRPr="0027197A">
        <w:rPr>
          <w:color w:val="BE0003"/>
          <w:sz w:val="24"/>
          <w:lang w:eastAsia="zh-CN"/>
        </w:rPr>
        <w:t>B.批判的空想社会主义</w:t>
      </w:r>
    </w:p>
    <w:p w14:paraId="1AC5401E" w14:textId="77777777" w:rsidR="00F5081B" w:rsidRPr="0027197A" w:rsidRDefault="00F5081B" w:rsidP="00F5081B">
      <w:pPr>
        <w:rPr>
          <w:sz w:val="24"/>
          <w:lang w:eastAsia="zh-CN"/>
        </w:rPr>
      </w:pPr>
      <w:r w:rsidRPr="0027197A">
        <w:rPr>
          <w:sz w:val="24"/>
          <w:lang w:eastAsia="zh-CN"/>
        </w:rPr>
        <w:t>13、1848-1849年革命风暴发起于（）。</w:t>
      </w:r>
    </w:p>
    <w:p w14:paraId="1C3974ED" w14:textId="77777777" w:rsidR="00F5081B" w:rsidRPr="0027197A" w:rsidRDefault="00F5081B" w:rsidP="00F5081B">
      <w:pPr>
        <w:rPr>
          <w:sz w:val="24"/>
          <w:lang w:eastAsia="zh-CN"/>
        </w:rPr>
      </w:pPr>
      <w:r w:rsidRPr="0027197A">
        <w:rPr>
          <w:color w:val="BE0003"/>
          <w:sz w:val="24"/>
          <w:lang w:eastAsia="zh-CN"/>
        </w:rPr>
        <w:t>C.意大利</w:t>
      </w:r>
    </w:p>
    <w:p w14:paraId="63475A26" w14:textId="77777777" w:rsidR="00F5081B" w:rsidRPr="0027197A" w:rsidRDefault="00F5081B" w:rsidP="00F5081B">
      <w:pPr>
        <w:rPr>
          <w:sz w:val="24"/>
          <w:lang w:eastAsia="zh-CN"/>
        </w:rPr>
      </w:pPr>
      <w:r w:rsidRPr="0027197A">
        <w:rPr>
          <w:sz w:val="24"/>
          <w:lang w:eastAsia="zh-CN"/>
        </w:rPr>
        <w:lastRenderedPageBreak/>
        <w:t>14、19世纪上半叶在新拉纳克开展慈善试验的空想社会主义者是（）。</w:t>
      </w:r>
    </w:p>
    <w:p w14:paraId="435A4A88" w14:textId="77777777" w:rsidR="00F5081B" w:rsidRPr="0027197A" w:rsidRDefault="00F5081B" w:rsidP="00F5081B">
      <w:pPr>
        <w:rPr>
          <w:sz w:val="24"/>
          <w:lang w:eastAsia="zh-CN"/>
        </w:rPr>
      </w:pPr>
      <w:r w:rsidRPr="0027197A">
        <w:rPr>
          <w:color w:val="BE0003"/>
          <w:sz w:val="24"/>
          <w:lang w:eastAsia="zh-CN"/>
        </w:rPr>
        <w:t>C.欧文</w:t>
      </w:r>
    </w:p>
    <w:p w14:paraId="79EA1E5E" w14:textId="77777777" w:rsidR="00F5081B" w:rsidRPr="0027197A" w:rsidRDefault="00F5081B" w:rsidP="00F5081B">
      <w:pPr>
        <w:rPr>
          <w:sz w:val="24"/>
          <w:lang w:eastAsia="zh-CN"/>
        </w:rPr>
      </w:pPr>
      <w:r w:rsidRPr="0027197A">
        <w:rPr>
          <w:sz w:val="24"/>
          <w:lang w:eastAsia="zh-CN"/>
        </w:rPr>
        <w:t>15、不属于东欧剧变、苏联解体的教训是（）。</w:t>
      </w:r>
    </w:p>
    <w:p w14:paraId="259BE99F" w14:textId="77777777" w:rsidR="00F5081B" w:rsidRPr="0027197A" w:rsidRDefault="00F5081B" w:rsidP="00F5081B">
      <w:pPr>
        <w:rPr>
          <w:sz w:val="24"/>
          <w:lang w:eastAsia="zh-CN"/>
        </w:rPr>
      </w:pPr>
      <w:r w:rsidRPr="0027197A">
        <w:rPr>
          <w:color w:val="BE0003"/>
          <w:sz w:val="24"/>
          <w:lang w:eastAsia="zh-CN"/>
        </w:rPr>
        <w:t>D.不能对资本主义国家打开国门</w:t>
      </w:r>
    </w:p>
    <w:p w14:paraId="695E3AC5" w14:textId="77777777" w:rsidR="00F5081B" w:rsidRPr="0027197A" w:rsidRDefault="00F5081B" w:rsidP="00F5081B">
      <w:pPr>
        <w:rPr>
          <w:sz w:val="24"/>
          <w:lang w:eastAsia="zh-CN"/>
        </w:rPr>
      </w:pPr>
      <w:r w:rsidRPr="0027197A">
        <w:rPr>
          <w:sz w:val="24"/>
          <w:lang w:eastAsia="zh-CN"/>
        </w:rPr>
        <w:t>16、1895年，恩格斯在《1848至1850年的法兰西阶级斗争》的导言中，论述了（）。</w:t>
      </w:r>
    </w:p>
    <w:p w14:paraId="5F0198BE" w14:textId="77777777" w:rsidR="00F5081B" w:rsidRPr="0027197A" w:rsidRDefault="00F5081B" w:rsidP="00F5081B">
      <w:pPr>
        <w:rPr>
          <w:sz w:val="24"/>
          <w:lang w:eastAsia="zh-CN"/>
        </w:rPr>
      </w:pPr>
      <w:r w:rsidRPr="0027197A">
        <w:rPr>
          <w:color w:val="BE0003"/>
          <w:sz w:val="24"/>
          <w:lang w:eastAsia="zh-CN"/>
        </w:rPr>
        <w:t>D.利用资产阶级民主和普选权的重要性</w:t>
      </w:r>
    </w:p>
    <w:p w14:paraId="5B4D908E" w14:textId="77777777" w:rsidR="00F5081B" w:rsidRPr="0027197A" w:rsidRDefault="00F5081B" w:rsidP="00F5081B">
      <w:pPr>
        <w:rPr>
          <w:sz w:val="24"/>
          <w:lang w:eastAsia="zh-CN"/>
        </w:rPr>
      </w:pPr>
      <w:r w:rsidRPr="0027197A">
        <w:rPr>
          <w:sz w:val="24"/>
          <w:lang w:eastAsia="zh-CN"/>
        </w:rPr>
        <w:t>17、马克思认为，在共产主义的两个阶段中应实行（）分配制度。</w:t>
      </w:r>
    </w:p>
    <w:p w14:paraId="49AF8821" w14:textId="77777777" w:rsidR="00F5081B" w:rsidRPr="0027197A" w:rsidRDefault="00F5081B" w:rsidP="00F5081B">
      <w:pPr>
        <w:rPr>
          <w:sz w:val="24"/>
          <w:lang w:eastAsia="zh-CN"/>
        </w:rPr>
      </w:pPr>
      <w:r w:rsidRPr="0027197A">
        <w:rPr>
          <w:color w:val="BE0003"/>
          <w:sz w:val="24"/>
          <w:lang w:eastAsia="zh-CN"/>
        </w:rPr>
        <w:t>D.先按劳分配，后按需分配</w:t>
      </w:r>
    </w:p>
    <w:p w14:paraId="6E062D15" w14:textId="77777777" w:rsidR="00F5081B" w:rsidRPr="0027197A" w:rsidRDefault="00F5081B" w:rsidP="00F5081B">
      <w:pPr>
        <w:rPr>
          <w:sz w:val="24"/>
          <w:lang w:eastAsia="zh-CN"/>
        </w:rPr>
      </w:pPr>
      <w:r w:rsidRPr="0027197A">
        <w:rPr>
          <w:sz w:val="24"/>
          <w:lang w:eastAsia="zh-CN"/>
        </w:rPr>
        <w:t>18、苏联的第一个五年计划是从（）年开始实行。</w:t>
      </w:r>
    </w:p>
    <w:p w14:paraId="7DFC6953" w14:textId="77777777" w:rsidR="00F5081B" w:rsidRPr="0027197A" w:rsidRDefault="00F5081B" w:rsidP="00F5081B">
      <w:pPr>
        <w:rPr>
          <w:sz w:val="24"/>
          <w:lang w:eastAsia="zh-CN"/>
        </w:rPr>
      </w:pPr>
      <w:r w:rsidRPr="0027197A">
        <w:rPr>
          <w:color w:val="BE0003"/>
          <w:sz w:val="24"/>
          <w:lang w:eastAsia="zh-CN"/>
        </w:rPr>
        <w:t>C.1928</w:t>
      </w:r>
    </w:p>
    <w:p w14:paraId="5761882B" w14:textId="77777777" w:rsidR="00F5081B" w:rsidRPr="0027197A" w:rsidRDefault="00F5081B" w:rsidP="00F5081B">
      <w:pPr>
        <w:rPr>
          <w:sz w:val="24"/>
          <w:lang w:eastAsia="zh-CN"/>
        </w:rPr>
      </w:pPr>
      <w:r w:rsidRPr="0027197A">
        <w:rPr>
          <w:sz w:val="24"/>
          <w:lang w:eastAsia="zh-CN"/>
        </w:rPr>
        <w:t>19、1921年3月，俄共（布）十大决定实行新经济政策，其主要特征是（）。</w:t>
      </w:r>
    </w:p>
    <w:p w14:paraId="53B1AC91" w14:textId="77777777" w:rsidR="00F5081B" w:rsidRPr="0027197A" w:rsidRDefault="00F5081B" w:rsidP="00F5081B">
      <w:pPr>
        <w:rPr>
          <w:sz w:val="24"/>
          <w:lang w:eastAsia="zh-CN"/>
        </w:rPr>
      </w:pPr>
      <w:r w:rsidRPr="0027197A">
        <w:rPr>
          <w:color w:val="BE0003"/>
          <w:sz w:val="24"/>
          <w:lang w:eastAsia="zh-CN"/>
        </w:rPr>
        <w:t>A.发展商品经济</w:t>
      </w:r>
    </w:p>
    <w:p w14:paraId="6236136F" w14:textId="77777777" w:rsidR="00F5081B" w:rsidRPr="0027197A" w:rsidRDefault="00F5081B" w:rsidP="00F5081B">
      <w:pPr>
        <w:rPr>
          <w:sz w:val="24"/>
          <w:lang w:eastAsia="zh-CN"/>
        </w:rPr>
      </w:pPr>
      <w:r w:rsidRPr="0027197A">
        <w:rPr>
          <w:sz w:val="24"/>
          <w:lang w:eastAsia="zh-CN"/>
        </w:rPr>
        <w:t>20、18世纪法国空想社会主义者摩莱里的代表作是（）。</w:t>
      </w:r>
    </w:p>
    <w:p w14:paraId="4F948495" w14:textId="77777777" w:rsidR="00F5081B" w:rsidRPr="0027197A" w:rsidRDefault="00F5081B" w:rsidP="00F5081B">
      <w:pPr>
        <w:rPr>
          <w:sz w:val="24"/>
          <w:lang w:eastAsia="zh-CN"/>
        </w:rPr>
      </w:pPr>
      <w:r w:rsidRPr="0027197A">
        <w:rPr>
          <w:color w:val="BE0003"/>
          <w:sz w:val="24"/>
          <w:lang w:eastAsia="zh-CN"/>
        </w:rPr>
        <w:t>C.自然法典</w:t>
      </w:r>
    </w:p>
    <w:p w14:paraId="0FAF1A41" w14:textId="77777777" w:rsidR="00F5081B" w:rsidRPr="0027197A" w:rsidRDefault="00F5081B" w:rsidP="00F5081B">
      <w:pPr>
        <w:rPr>
          <w:sz w:val="24"/>
          <w:lang w:eastAsia="zh-CN"/>
        </w:rPr>
      </w:pPr>
      <w:r w:rsidRPr="0027197A">
        <w:rPr>
          <w:sz w:val="24"/>
          <w:lang w:eastAsia="zh-CN"/>
        </w:rPr>
        <w:t>21、16-17世纪的空想社会社会主义属于（）。</w:t>
      </w:r>
    </w:p>
    <w:p w14:paraId="4B8EE616" w14:textId="77777777" w:rsidR="00F5081B" w:rsidRPr="0027197A" w:rsidRDefault="00F5081B" w:rsidP="00F5081B">
      <w:pPr>
        <w:rPr>
          <w:sz w:val="24"/>
          <w:lang w:eastAsia="zh-CN"/>
        </w:rPr>
      </w:pPr>
      <w:r w:rsidRPr="0027197A">
        <w:rPr>
          <w:color w:val="BE0003"/>
          <w:sz w:val="24"/>
          <w:lang w:eastAsia="zh-CN"/>
        </w:rPr>
        <w:t>C.早期空想社会主义</w:t>
      </w:r>
    </w:p>
    <w:p w14:paraId="441DB5DB" w14:textId="77777777" w:rsidR="00F5081B" w:rsidRPr="0027197A" w:rsidRDefault="00F5081B" w:rsidP="00F5081B">
      <w:pPr>
        <w:rPr>
          <w:sz w:val="24"/>
          <w:lang w:eastAsia="zh-CN"/>
        </w:rPr>
      </w:pPr>
      <w:r w:rsidRPr="0027197A">
        <w:rPr>
          <w:sz w:val="24"/>
          <w:lang w:eastAsia="zh-CN"/>
        </w:rPr>
        <w:t>22、马克思、恩格斯领导创建的世界上第一个无产阶级政党是（）。</w:t>
      </w:r>
    </w:p>
    <w:p w14:paraId="42D6608F" w14:textId="77777777" w:rsidR="00F5081B" w:rsidRPr="0027197A" w:rsidRDefault="00F5081B" w:rsidP="00F5081B">
      <w:pPr>
        <w:rPr>
          <w:sz w:val="24"/>
          <w:lang w:eastAsia="zh-CN"/>
        </w:rPr>
      </w:pPr>
      <w:r w:rsidRPr="0027197A">
        <w:rPr>
          <w:color w:val="BE0003"/>
          <w:sz w:val="24"/>
          <w:lang w:eastAsia="zh-CN"/>
        </w:rPr>
        <w:t>C.共产主义者同盟</w:t>
      </w:r>
    </w:p>
    <w:p w14:paraId="35432B29" w14:textId="77777777" w:rsidR="00F5081B" w:rsidRPr="0027197A" w:rsidRDefault="00F5081B" w:rsidP="00F5081B">
      <w:pPr>
        <w:rPr>
          <w:sz w:val="24"/>
          <w:lang w:eastAsia="zh-CN"/>
        </w:rPr>
      </w:pPr>
      <w:r w:rsidRPr="0027197A">
        <w:rPr>
          <w:sz w:val="24"/>
          <w:lang w:eastAsia="zh-CN"/>
        </w:rPr>
        <w:t>23、二月革命后，列宁在（）中提出要继续进行革命、由民主革命向社会主义革命转变。</w:t>
      </w:r>
    </w:p>
    <w:p w14:paraId="6CDB9C3C" w14:textId="77777777" w:rsidR="00F5081B" w:rsidRPr="0027197A" w:rsidRDefault="00F5081B" w:rsidP="00F5081B">
      <w:pPr>
        <w:rPr>
          <w:sz w:val="24"/>
          <w:lang w:eastAsia="zh-CN"/>
        </w:rPr>
      </w:pPr>
      <w:r w:rsidRPr="0027197A">
        <w:rPr>
          <w:color w:val="BE0003"/>
          <w:sz w:val="24"/>
          <w:lang w:eastAsia="zh-CN"/>
        </w:rPr>
        <w:t>C.《四月纲领》</w:t>
      </w:r>
    </w:p>
    <w:p w14:paraId="4005898E" w14:textId="77777777" w:rsidR="00F5081B" w:rsidRPr="0027197A" w:rsidRDefault="00F5081B" w:rsidP="00F5081B">
      <w:pPr>
        <w:rPr>
          <w:sz w:val="24"/>
          <w:lang w:eastAsia="zh-CN"/>
        </w:rPr>
      </w:pPr>
      <w:r w:rsidRPr="0027197A">
        <w:rPr>
          <w:sz w:val="24"/>
          <w:lang w:eastAsia="zh-CN"/>
        </w:rPr>
        <w:t>24、无产阶级专政的最终目标是（）。</w:t>
      </w:r>
    </w:p>
    <w:p w14:paraId="2F7AEBD2" w14:textId="77777777" w:rsidR="00F5081B" w:rsidRPr="0027197A" w:rsidRDefault="00F5081B" w:rsidP="00F5081B">
      <w:pPr>
        <w:rPr>
          <w:sz w:val="24"/>
          <w:lang w:eastAsia="zh-CN"/>
        </w:rPr>
      </w:pPr>
      <w:r w:rsidRPr="0027197A">
        <w:rPr>
          <w:color w:val="BE0003"/>
          <w:sz w:val="24"/>
          <w:lang w:eastAsia="zh-CN"/>
        </w:rPr>
        <w:t>D.消灭剥削、消灭积极，进入无阶级社会</w:t>
      </w:r>
    </w:p>
    <w:p w14:paraId="19B5ABF6" w14:textId="77777777" w:rsidR="00F5081B" w:rsidRPr="0027197A" w:rsidRDefault="00F5081B" w:rsidP="00F5081B">
      <w:pPr>
        <w:rPr>
          <w:sz w:val="24"/>
          <w:lang w:eastAsia="zh-CN"/>
        </w:rPr>
      </w:pPr>
      <w:r w:rsidRPr="0027197A">
        <w:rPr>
          <w:sz w:val="24"/>
          <w:lang w:eastAsia="zh-CN"/>
        </w:rPr>
        <w:lastRenderedPageBreak/>
        <w:t>25、18世纪的空想社会主义属于（）。</w:t>
      </w:r>
    </w:p>
    <w:p w14:paraId="6992B995" w14:textId="77777777" w:rsidR="00F5081B" w:rsidRPr="0027197A" w:rsidRDefault="00F5081B" w:rsidP="00F5081B">
      <w:pPr>
        <w:rPr>
          <w:sz w:val="24"/>
          <w:lang w:eastAsia="zh-CN"/>
        </w:rPr>
      </w:pPr>
      <w:r w:rsidRPr="0027197A">
        <w:rPr>
          <w:color w:val="BE0003"/>
          <w:sz w:val="24"/>
          <w:lang w:eastAsia="zh-CN"/>
        </w:rPr>
        <w:t>A.空想平均共产主义</w:t>
      </w:r>
    </w:p>
    <w:p w14:paraId="3CE67254" w14:textId="77777777" w:rsidR="00F5081B" w:rsidRPr="0027197A" w:rsidRDefault="00F5081B" w:rsidP="00F5081B">
      <w:pPr>
        <w:rPr>
          <w:sz w:val="24"/>
          <w:lang w:eastAsia="zh-CN"/>
        </w:rPr>
      </w:pPr>
      <w:r w:rsidRPr="0027197A">
        <w:rPr>
          <w:sz w:val="24"/>
          <w:lang w:eastAsia="zh-CN"/>
        </w:rPr>
        <w:t>26、19世纪上半叶法国空想社会主义者圣西门提出的资本主义替代方案是（）。</w:t>
      </w:r>
    </w:p>
    <w:p w14:paraId="6FBCDB40" w14:textId="77777777" w:rsidR="00F5081B" w:rsidRPr="0027197A" w:rsidRDefault="00F5081B" w:rsidP="00F5081B">
      <w:pPr>
        <w:rPr>
          <w:sz w:val="24"/>
          <w:lang w:eastAsia="zh-CN"/>
        </w:rPr>
      </w:pPr>
      <w:r w:rsidRPr="0027197A">
        <w:rPr>
          <w:color w:val="BE0003"/>
          <w:sz w:val="24"/>
          <w:lang w:eastAsia="zh-CN"/>
        </w:rPr>
        <w:t>C.实业制度</w:t>
      </w:r>
    </w:p>
    <w:p w14:paraId="3B34252E" w14:textId="77777777" w:rsidR="00F5081B" w:rsidRPr="0027197A" w:rsidRDefault="00F5081B" w:rsidP="00F5081B">
      <w:pPr>
        <w:rPr>
          <w:sz w:val="24"/>
          <w:lang w:eastAsia="zh-CN"/>
        </w:rPr>
      </w:pPr>
      <w:r w:rsidRPr="0027197A">
        <w:rPr>
          <w:sz w:val="24"/>
          <w:lang w:eastAsia="zh-CN"/>
        </w:rPr>
        <w:t>27、早期空想社会主义出现在（）。</w:t>
      </w:r>
    </w:p>
    <w:p w14:paraId="5A832429" w14:textId="77777777" w:rsidR="00F5081B" w:rsidRPr="0027197A" w:rsidRDefault="00F5081B" w:rsidP="00F5081B">
      <w:pPr>
        <w:rPr>
          <w:sz w:val="24"/>
          <w:lang w:eastAsia="zh-CN"/>
        </w:rPr>
      </w:pPr>
      <w:r w:rsidRPr="0027197A">
        <w:rPr>
          <w:color w:val="BE0003"/>
          <w:sz w:val="24"/>
          <w:lang w:eastAsia="zh-CN"/>
        </w:rPr>
        <w:t>B.16-17世纪</w:t>
      </w:r>
    </w:p>
    <w:p w14:paraId="740F198D" w14:textId="77777777" w:rsidR="00F5081B" w:rsidRPr="0027197A" w:rsidRDefault="00F5081B" w:rsidP="00F5081B">
      <w:pPr>
        <w:rPr>
          <w:sz w:val="24"/>
          <w:lang w:eastAsia="zh-CN"/>
        </w:rPr>
      </w:pPr>
      <w:r w:rsidRPr="0027197A">
        <w:rPr>
          <w:sz w:val="24"/>
          <w:lang w:eastAsia="zh-CN"/>
        </w:rPr>
        <w:t>28、18世纪法国空想社会主义者马布利的代表作是（）。</w:t>
      </w:r>
    </w:p>
    <w:p w14:paraId="02541C34" w14:textId="77777777" w:rsidR="00F5081B" w:rsidRPr="0027197A" w:rsidRDefault="00F5081B" w:rsidP="00F5081B">
      <w:pPr>
        <w:rPr>
          <w:sz w:val="24"/>
          <w:lang w:eastAsia="zh-CN"/>
        </w:rPr>
      </w:pPr>
      <w:r w:rsidRPr="0027197A">
        <w:rPr>
          <w:color w:val="BE0003"/>
          <w:sz w:val="24"/>
          <w:lang w:eastAsia="zh-CN"/>
        </w:rPr>
        <w:t>B.论法制或法律的原则</w:t>
      </w:r>
    </w:p>
    <w:p w14:paraId="6FCAB29B" w14:textId="77777777" w:rsidR="00F5081B" w:rsidRPr="0027197A" w:rsidRDefault="00F5081B" w:rsidP="00F5081B">
      <w:pPr>
        <w:rPr>
          <w:sz w:val="24"/>
          <w:lang w:eastAsia="zh-CN"/>
        </w:rPr>
      </w:pPr>
      <w:r w:rsidRPr="0027197A">
        <w:rPr>
          <w:sz w:val="24"/>
          <w:lang w:eastAsia="zh-CN"/>
        </w:rPr>
        <w:t>29、1848-1849年欧洲革命风暴时期，马克思恩格斯所创立的革命报刊是（）。</w:t>
      </w:r>
    </w:p>
    <w:p w14:paraId="4E32DB99" w14:textId="77777777" w:rsidR="00F5081B" w:rsidRPr="0027197A" w:rsidRDefault="00F5081B" w:rsidP="00F5081B">
      <w:pPr>
        <w:rPr>
          <w:sz w:val="24"/>
          <w:lang w:eastAsia="zh-CN"/>
        </w:rPr>
      </w:pPr>
      <w:r w:rsidRPr="0027197A">
        <w:rPr>
          <w:color w:val="BE0003"/>
          <w:sz w:val="24"/>
          <w:lang w:eastAsia="zh-CN"/>
        </w:rPr>
        <w:t>D.《新莱茵报》</w:t>
      </w:r>
    </w:p>
    <w:p w14:paraId="101F4DBC" w14:textId="77777777" w:rsidR="00F5081B" w:rsidRPr="0027197A" w:rsidRDefault="00F5081B" w:rsidP="00F5081B">
      <w:pPr>
        <w:rPr>
          <w:sz w:val="24"/>
          <w:lang w:eastAsia="zh-CN"/>
        </w:rPr>
      </w:pPr>
      <w:r w:rsidRPr="0027197A">
        <w:rPr>
          <w:sz w:val="24"/>
          <w:lang w:eastAsia="zh-CN"/>
        </w:rPr>
        <w:t>30、居于马克思主义科学体系核心地位的是（）。</w:t>
      </w:r>
    </w:p>
    <w:p w14:paraId="1BF5CDE9" w14:textId="77777777" w:rsidR="00F5081B" w:rsidRPr="0027197A" w:rsidRDefault="00F5081B" w:rsidP="00F5081B">
      <w:pPr>
        <w:rPr>
          <w:sz w:val="24"/>
          <w:lang w:eastAsia="zh-CN"/>
        </w:rPr>
      </w:pPr>
      <w:r w:rsidRPr="0027197A">
        <w:rPr>
          <w:color w:val="BE0003"/>
          <w:sz w:val="24"/>
          <w:lang w:eastAsia="zh-CN"/>
        </w:rPr>
        <w:t>D.科学社会主义</w:t>
      </w:r>
    </w:p>
    <w:p w14:paraId="3FE9285B" w14:textId="77777777" w:rsidR="00F5081B" w:rsidRPr="0027197A" w:rsidRDefault="00F5081B" w:rsidP="00F5081B">
      <w:pPr>
        <w:rPr>
          <w:sz w:val="24"/>
          <w:lang w:eastAsia="zh-CN"/>
        </w:rPr>
      </w:pPr>
      <w:r w:rsidRPr="0027197A">
        <w:rPr>
          <w:sz w:val="24"/>
          <w:lang w:eastAsia="zh-CN"/>
        </w:rPr>
        <w:t>31、空想社会主义于（）达到顶峰。</w:t>
      </w:r>
    </w:p>
    <w:p w14:paraId="6EBDF430" w14:textId="77777777" w:rsidR="00F5081B" w:rsidRPr="0027197A" w:rsidRDefault="00F5081B" w:rsidP="00F5081B">
      <w:pPr>
        <w:rPr>
          <w:sz w:val="24"/>
          <w:lang w:eastAsia="zh-CN"/>
        </w:rPr>
      </w:pPr>
      <w:r w:rsidRPr="0027197A">
        <w:rPr>
          <w:color w:val="BE0003"/>
          <w:sz w:val="24"/>
          <w:lang w:eastAsia="zh-CN"/>
        </w:rPr>
        <w:t>C.19世纪上半叶</w:t>
      </w:r>
    </w:p>
    <w:p w14:paraId="084DBA12" w14:textId="77777777" w:rsidR="00F5081B" w:rsidRPr="0027197A" w:rsidRDefault="00F5081B" w:rsidP="00F5081B">
      <w:pPr>
        <w:rPr>
          <w:sz w:val="24"/>
          <w:lang w:eastAsia="zh-CN"/>
        </w:rPr>
      </w:pPr>
      <w:r w:rsidRPr="0027197A">
        <w:rPr>
          <w:sz w:val="24"/>
          <w:lang w:eastAsia="zh-CN"/>
        </w:rPr>
        <w:t>32、社会主义的发展大致经历了（）个阶段。</w:t>
      </w:r>
    </w:p>
    <w:p w14:paraId="28E7F5EB" w14:textId="77777777" w:rsidR="00F5081B" w:rsidRPr="0027197A" w:rsidRDefault="00F5081B" w:rsidP="00F5081B">
      <w:pPr>
        <w:rPr>
          <w:sz w:val="24"/>
          <w:lang w:eastAsia="zh-CN"/>
        </w:rPr>
      </w:pPr>
      <w:r w:rsidRPr="0027197A">
        <w:rPr>
          <w:color w:val="BE0003"/>
          <w:sz w:val="24"/>
          <w:lang w:eastAsia="zh-CN"/>
        </w:rPr>
        <w:t>C.3</w:t>
      </w:r>
    </w:p>
    <w:p w14:paraId="65D206BE" w14:textId="77777777" w:rsidR="00F5081B" w:rsidRPr="0027197A" w:rsidRDefault="00F5081B" w:rsidP="00F5081B">
      <w:pPr>
        <w:rPr>
          <w:sz w:val="24"/>
          <w:lang w:eastAsia="zh-CN"/>
        </w:rPr>
      </w:pPr>
      <w:r w:rsidRPr="0027197A">
        <w:rPr>
          <w:sz w:val="24"/>
          <w:lang w:eastAsia="zh-CN"/>
        </w:rPr>
        <w:t>33、第二国际诞生于（）。</w:t>
      </w:r>
    </w:p>
    <w:p w14:paraId="4559A713" w14:textId="77777777" w:rsidR="00F5081B" w:rsidRPr="0027197A" w:rsidRDefault="00F5081B" w:rsidP="00F5081B">
      <w:pPr>
        <w:rPr>
          <w:sz w:val="24"/>
          <w:lang w:eastAsia="zh-CN"/>
        </w:rPr>
      </w:pPr>
      <w:r w:rsidRPr="0027197A">
        <w:rPr>
          <w:color w:val="BE0003"/>
          <w:sz w:val="24"/>
          <w:lang w:eastAsia="zh-CN"/>
        </w:rPr>
        <w:t>D.1889年</w:t>
      </w:r>
    </w:p>
    <w:p w14:paraId="1B6B6E01" w14:textId="77777777" w:rsidR="00F5081B" w:rsidRPr="0027197A" w:rsidRDefault="00F5081B" w:rsidP="00F5081B">
      <w:pPr>
        <w:rPr>
          <w:sz w:val="24"/>
          <w:lang w:eastAsia="zh-CN"/>
        </w:rPr>
      </w:pPr>
      <w:r w:rsidRPr="0027197A">
        <w:rPr>
          <w:sz w:val="24"/>
          <w:lang w:eastAsia="zh-CN"/>
        </w:rPr>
        <w:t>34、空想社会主义的创始人是（）。</w:t>
      </w:r>
    </w:p>
    <w:p w14:paraId="0367D7A3" w14:textId="77777777" w:rsidR="00F5081B" w:rsidRPr="0027197A" w:rsidRDefault="00F5081B" w:rsidP="00F5081B">
      <w:pPr>
        <w:rPr>
          <w:sz w:val="24"/>
          <w:lang w:eastAsia="zh-CN"/>
        </w:rPr>
      </w:pPr>
      <w:r w:rsidRPr="0027197A">
        <w:rPr>
          <w:color w:val="BE0003"/>
          <w:sz w:val="24"/>
          <w:lang w:eastAsia="zh-CN"/>
        </w:rPr>
        <w:t>A.托马斯莫尔</w:t>
      </w:r>
    </w:p>
    <w:p w14:paraId="41C82F54" w14:textId="77777777" w:rsidR="00F5081B" w:rsidRPr="0027197A" w:rsidRDefault="00F5081B" w:rsidP="00F5081B">
      <w:pPr>
        <w:rPr>
          <w:sz w:val="24"/>
          <w:lang w:eastAsia="zh-CN"/>
        </w:rPr>
      </w:pPr>
      <w:r w:rsidRPr="0027197A">
        <w:rPr>
          <w:sz w:val="24"/>
          <w:lang w:eastAsia="zh-CN"/>
        </w:rPr>
        <w:t>35、第二国际内部，马克思主义者在理论斗争中的主要对手是（）。</w:t>
      </w:r>
    </w:p>
    <w:p w14:paraId="37CC7C50" w14:textId="77777777" w:rsidR="00F5081B" w:rsidRPr="0027197A" w:rsidRDefault="00F5081B" w:rsidP="00F5081B">
      <w:pPr>
        <w:rPr>
          <w:sz w:val="24"/>
          <w:lang w:eastAsia="zh-CN"/>
        </w:rPr>
      </w:pPr>
      <w:r w:rsidRPr="0027197A">
        <w:rPr>
          <w:color w:val="BE0003"/>
          <w:sz w:val="24"/>
          <w:lang w:eastAsia="zh-CN"/>
        </w:rPr>
        <w:t>C.修正主义</w:t>
      </w:r>
    </w:p>
    <w:p w14:paraId="3AC9D7E3" w14:textId="77777777" w:rsidR="00F5081B" w:rsidRPr="0027197A" w:rsidRDefault="00F5081B" w:rsidP="00F5081B">
      <w:pPr>
        <w:rPr>
          <w:sz w:val="24"/>
          <w:lang w:eastAsia="zh-CN"/>
        </w:rPr>
      </w:pPr>
      <w:r w:rsidRPr="0027197A">
        <w:rPr>
          <w:sz w:val="24"/>
          <w:lang w:eastAsia="zh-CN"/>
        </w:rPr>
        <w:t>36、无产阶级革命的基本形式（）。</w:t>
      </w:r>
    </w:p>
    <w:p w14:paraId="6C6BFC99" w14:textId="77777777" w:rsidR="00F5081B" w:rsidRPr="0027197A" w:rsidRDefault="00F5081B" w:rsidP="00F5081B">
      <w:pPr>
        <w:rPr>
          <w:sz w:val="24"/>
          <w:lang w:eastAsia="zh-CN"/>
        </w:rPr>
      </w:pPr>
      <w:r w:rsidRPr="0027197A">
        <w:rPr>
          <w:color w:val="BE0003"/>
          <w:sz w:val="24"/>
          <w:lang w:eastAsia="zh-CN"/>
        </w:rPr>
        <w:lastRenderedPageBreak/>
        <w:t>C.暴力革命</w:t>
      </w:r>
    </w:p>
    <w:p w14:paraId="05C67152" w14:textId="77777777" w:rsidR="00F5081B" w:rsidRPr="0027197A" w:rsidRDefault="00F5081B" w:rsidP="00F5081B">
      <w:pPr>
        <w:rPr>
          <w:sz w:val="24"/>
          <w:lang w:eastAsia="zh-CN"/>
        </w:rPr>
      </w:pPr>
      <w:r w:rsidRPr="0027197A">
        <w:rPr>
          <w:sz w:val="24"/>
          <w:lang w:eastAsia="zh-CN"/>
        </w:rPr>
        <w:t>37、无产阶级革命的根本问题是（）。</w:t>
      </w:r>
    </w:p>
    <w:p w14:paraId="28F61475" w14:textId="77777777" w:rsidR="00F5081B" w:rsidRPr="0027197A" w:rsidRDefault="00F5081B" w:rsidP="00F5081B">
      <w:pPr>
        <w:rPr>
          <w:sz w:val="24"/>
          <w:lang w:eastAsia="zh-CN"/>
        </w:rPr>
      </w:pPr>
      <w:r w:rsidRPr="0027197A">
        <w:rPr>
          <w:color w:val="BE0003"/>
          <w:sz w:val="24"/>
          <w:lang w:eastAsia="zh-CN"/>
        </w:rPr>
        <w:t>B.国家政权问题</w:t>
      </w:r>
    </w:p>
    <w:p w14:paraId="037B92CA" w14:textId="77777777" w:rsidR="00F5081B" w:rsidRPr="0027197A" w:rsidRDefault="00F5081B" w:rsidP="00F5081B">
      <w:pPr>
        <w:rPr>
          <w:sz w:val="24"/>
          <w:lang w:eastAsia="zh-CN"/>
        </w:rPr>
      </w:pPr>
      <w:r w:rsidRPr="0027197A">
        <w:rPr>
          <w:sz w:val="24"/>
          <w:lang w:eastAsia="zh-CN"/>
        </w:rPr>
        <w:t>38、1928年，苏联开始实行的第一个五年计划是以（）为中心。</w:t>
      </w:r>
    </w:p>
    <w:p w14:paraId="36BB1165" w14:textId="77777777" w:rsidR="00F5081B" w:rsidRPr="0027197A" w:rsidRDefault="00F5081B" w:rsidP="00F5081B">
      <w:pPr>
        <w:rPr>
          <w:sz w:val="24"/>
          <w:lang w:eastAsia="zh-CN"/>
        </w:rPr>
      </w:pPr>
      <w:r w:rsidRPr="0027197A">
        <w:rPr>
          <w:color w:val="BE0003"/>
          <w:sz w:val="24"/>
          <w:lang w:eastAsia="zh-CN"/>
        </w:rPr>
        <w:t>C.优先发展重工业</w:t>
      </w:r>
    </w:p>
    <w:p w14:paraId="41972A81" w14:textId="77777777" w:rsidR="00F5081B" w:rsidRPr="0027197A" w:rsidRDefault="00F5081B" w:rsidP="00F5081B">
      <w:pPr>
        <w:rPr>
          <w:sz w:val="24"/>
          <w:lang w:eastAsia="zh-CN"/>
        </w:rPr>
      </w:pPr>
      <w:r w:rsidRPr="0027197A">
        <w:rPr>
          <w:sz w:val="24"/>
          <w:lang w:eastAsia="zh-CN"/>
        </w:rPr>
        <w:t>39、列宁指出，随着资本主义发展到垄断阶段，经济和政治发展的不平衡已成为资本主义发展的绝对规律，由此可以得出的结论是（）。</w:t>
      </w:r>
    </w:p>
    <w:p w14:paraId="5F467665" w14:textId="77777777" w:rsidR="00F5081B" w:rsidRPr="0027197A" w:rsidRDefault="00F5081B" w:rsidP="00F5081B">
      <w:pPr>
        <w:rPr>
          <w:sz w:val="24"/>
          <w:lang w:eastAsia="zh-CN"/>
        </w:rPr>
      </w:pPr>
      <w:r w:rsidRPr="0027197A">
        <w:rPr>
          <w:color w:val="BE0003"/>
          <w:sz w:val="24"/>
          <w:lang w:eastAsia="zh-CN"/>
        </w:rPr>
        <w:t>C.社会主义革命可能在一国或数国首先取得胜利</w:t>
      </w:r>
    </w:p>
    <w:p w14:paraId="2D38F13C" w14:textId="77777777" w:rsidR="00F5081B" w:rsidRPr="0027197A" w:rsidRDefault="00F5081B" w:rsidP="00F5081B">
      <w:pPr>
        <w:rPr>
          <w:sz w:val="24"/>
          <w:lang w:eastAsia="zh-CN"/>
        </w:rPr>
      </w:pPr>
      <w:r w:rsidRPr="0027197A">
        <w:rPr>
          <w:sz w:val="24"/>
          <w:lang w:eastAsia="zh-CN"/>
        </w:rPr>
        <w:t>40、在世界社会主义取得重大发展的时期，社会主义国家的领土面积达世界陆地面积的（）。</w:t>
      </w:r>
    </w:p>
    <w:p w14:paraId="7C8B5DE4" w14:textId="77777777" w:rsidR="00F5081B" w:rsidRPr="0027197A" w:rsidRDefault="00F5081B" w:rsidP="00F5081B">
      <w:pPr>
        <w:rPr>
          <w:sz w:val="24"/>
          <w:lang w:eastAsia="zh-CN"/>
        </w:rPr>
      </w:pPr>
      <w:r w:rsidRPr="0027197A">
        <w:rPr>
          <w:color w:val="BE0003"/>
          <w:sz w:val="24"/>
          <w:lang w:eastAsia="zh-CN"/>
        </w:rPr>
        <w:t>D.四分之一</w:t>
      </w:r>
    </w:p>
    <w:p w14:paraId="099DDE88" w14:textId="77777777" w:rsidR="00F5081B" w:rsidRPr="0027197A" w:rsidRDefault="00F5081B" w:rsidP="00F5081B">
      <w:pPr>
        <w:rPr>
          <w:sz w:val="24"/>
          <w:lang w:eastAsia="zh-CN"/>
        </w:rPr>
      </w:pPr>
      <w:r w:rsidRPr="0027197A">
        <w:rPr>
          <w:sz w:val="24"/>
          <w:lang w:eastAsia="zh-CN"/>
        </w:rPr>
        <w:t>41、社会主义发展的第一阶段是（）。</w:t>
      </w:r>
    </w:p>
    <w:p w14:paraId="086EADB3" w14:textId="77777777" w:rsidR="00F5081B" w:rsidRPr="0027197A" w:rsidRDefault="00F5081B" w:rsidP="00F5081B">
      <w:pPr>
        <w:rPr>
          <w:sz w:val="24"/>
          <w:lang w:eastAsia="zh-CN"/>
        </w:rPr>
      </w:pPr>
      <w:r w:rsidRPr="0027197A">
        <w:rPr>
          <w:color w:val="BE0003"/>
          <w:sz w:val="24"/>
          <w:lang w:eastAsia="zh-CN"/>
        </w:rPr>
        <w:t>C.从空想到科学</w:t>
      </w:r>
    </w:p>
    <w:p w14:paraId="190A588A" w14:textId="77777777" w:rsidR="00F5081B" w:rsidRPr="0027197A" w:rsidRDefault="00F5081B" w:rsidP="00F5081B">
      <w:pPr>
        <w:rPr>
          <w:sz w:val="24"/>
          <w:lang w:eastAsia="zh-CN"/>
        </w:rPr>
      </w:pPr>
      <w:r w:rsidRPr="0027197A">
        <w:rPr>
          <w:sz w:val="24"/>
          <w:lang w:eastAsia="zh-CN"/>
        </w:rPr>
        <w:t>42、空想社会主义的开山之作是（）。</w:t>
      </w:r>
    </w:p>
    <w:p w14:paraId="3CF35590" w14:textId="77777777" w:rsidR="00F5081B" w:rsidRPr="0027197A" w:rsidRDefault="00F5081B" w:rsidP="00F5081B">
      <w:pPr>
        <w:rPr>
          <w:sz w:val="24"/>
          <w:lang w:eastAsia="zh-CN"/>
        </w:rPr>
      </w:pPr>
      <w:r w:rsidRPr="0027197A">
        <w:rPr>
          <w:color w:val="BE0003"/>
          <w:sz w:val="24"/>
          <w:lang w:eastAsia="zh-CN"/>
        </w:rPr>
        <w:t>D.乌托邦</w:t>
      </w:r>
    </w:p>
    <w:p w14:paraId="5E264E53" w14:textId="77777777" w:rsidR="00F5081B" w:rsidRPr="0027197A" w:rsidRDefault="00F5081B" w:rsidP="00F5081B">
      <w:pPr>
        <w:rPr>
          <w:sz w:val="24"/>
          <w:lang w:eastAsia="zh-CN"/>
        </w:rPr>
      </w:pPr>
      <w:r w:rsidRPr="0027197A">
        <w:rPr>
          <w:sz w:val="24"/>
          <w:lang w:eastAsia="zh-CN"/>
        </w:rPr>
        <w:t>43、党的十八大以来，以习近平同志为核心的党中央协调推进（）战略布局。</w:t>
      </w:r>
    </w:p>
    <w:p w14:paraId="7E97BE42" w14:textId="77777777" w:rsidR="00F5081B" w:rsidRPr="0027197A" w:rsidRDefault="00F5081B" w:rsidP="00F5081B">
      <w:pPr>
        <w:rPr>
          <w:sz w:val="24"/>
          <w:lang w:eastAsia="zh-CN"/>
        </w:rPr>
      </w:pPr>
      <w:r w:rsidRPr="0027197A">
        <w:rPr>
          <w:color w:val="BE0003"/>
          <w:sz w:val="24"/>
          <w:lang w:eastAsia="zh-CN"/>
        </w:rPr>
        <w:t>D.“四个全面”</w:t>
      </w:r>
    </w:p>
    <w:p w14:paraId="1E6AF0B3" w14:textId="77777777" w:rsidR="00F5081B" w:rsidRPr="0027197A" w:rsidRDefault="00F5081B" w:rsidP="00F5081B">
      <w:pPr>
        <w:rPr>
          <w:sz w:val="24"/>
          <w:lang w:eastAsia="zh-CN"/>
        </w:rPr>
      </w:pPr>
      <w:r w:rsidRPr="0027197A">
        <w:rPr>
          <w:sz w:val="24"/>
          <w:lang w:eastAsia="zh-CN"/>
        </w:rPr>
        <w:t>44、社会主义发展的第三阶段是（）。</w:t>
      </w:r>
    </w:p>
    <w:p w14:paraId="07A0CD49" w14:textId="77777777" w:rsidR="00F5081B" w:rsidRPr="0027197A" w:rsidRDefault="00F5081B" w:rsidP="00F5081B">
      <w:pPr>
        <w:rPr>
          <w:sz w:val="24"/>
          <w:lang w:eastAsia="zh-CN"/>
        </w:rPr>
      </w:pPr>
      <w:r w:rsidRPr="0027197A">
        <w:rPr>
          <w:color w:val="BE0003"/>
          <w:sz w:val="24"/>
          <w:lang w:eastAsia="zh-CN"/>
        </w:rPr>
        <w:t>A.从一国到多国</w:t>
      </w:r>
    </w:p>
    <w:p w14:paraId="3EF01D38" w14:textId="77777777" w:rsidR="00F5081B" w:rsidRPr="0027197A" w:rsidRDefault="00F5081B" w:rsidP="00F5081B">
      <w:pPr>
        <w:rPr>
          <w:sz w:val="24"/>
          <w:lang w:eastAsia="zh-CN"/>
        </w:rPr>
      </w:pPr>
      <w:r w:rsidRPr="0027197A">
        <w:rPr>
          <w:sz w:val="24"/>
          <w:lang w:eastAsia="zh-CN"/>
        </w:rPr>
        <w:t>45、社会主义发展的第二阶段是（）。</w:t>
      </w:r>
    </w:p>
    <w:p w14:paraId="1C9DD3EC" w14:textId="77777777" w:rsidR="00F5081B" w:rsidRPr="0027197A" w:rsidRDefault="00F5081B" w:rsidP="00F5081B">
      <w:pPr>
        <w:rPr>
          <w:sz w:val="24"/>
          <w:lang w:eastAsia="zh-CN"/>
        </w:rPr>
      </w:pPr>
      <w:r w:rsidRPr="0027197A">
        <w:rPr>
          <w:color w:val="BE0003"/>
          <w:sz w:val="24"/>
          <w:lang w:eastAsia="zh-CN"/>
        </w:rPr>
        <w:t>B.从理论到实践</w:t>
      </w:r>
    </w:p>
    <w:p w14:paraId="6DD7D1C2" w14:textId="77777777" w:rsidR="00F5081B" w:rsidRPr="0027197A" w:rsidRDefault="00F5081B" w:rsidP="00F5081B">
      <w:pPr>
        <w:rPr>
          <w:sz w:val="24"/>
          <w:lang w:eastAsia="zh-CN"/>
        </w:rPr>
      </w:pPr>
      <w:r w:rsidRPr="0027197A">
        <w:rPr>
          <w:sz w:val="24"/>
          <w:lang w:eastAsia="zh-CN"/>
        </w:rPr>
        <w:t>46、苏联于（）宣布自己已经建成了社会主义。</w:t>
      </w:r>
    </w:p>
    <w:p w14:paraId="0B96F531" w14:textId="77777777" w:rsidR="00F5081B" w:rsidRPr="0027197A" w:rsidRDefault="00F5081B" w:rsidP="00F5081B">
      <w:pPr>
        <w:rPr>
          <w:sz w:val="24"/>
          <w:lang w:eastAsia="zh-CN"/>
        </w:rPr>
      </w:pPr>
      <w:r w:rsidRPr="0027197A">
        <w:rPr>
          <w:color w:val="BE0003"/>
          <w:sz w:val="24"/>
          <w:lang w:eastAsia="zh-CN"/>
        </w:rPr>
        <w:t>A.1936年</w:t>
      </w:r>
    </w:p>
    <w:p w14:paraId="39491A10" w14:textId="77777777" w:rsidR="00F5081B" w:rsidRPr="0027197A" w:rsidRDefault="00F5081B" w:rsidP="00F5081B">
      <w:pPr>
        <w:rPr>
          <w:sz w:val="24"/>
          <w:lang w:eastAsia="zh-CN"/>
        </w:rPr>
      </w:pPr>
      <w:r w:rsidRPr="0027197A">
        <w:rPr>
          <w:sz w:val="24"/>
          <w:lang w:eastAsia="zh-CN"/>
        </w:rPr>
        <w:lastRenderedPageBreak/>
        <w:t>47、从1918年下半年起，西方列强纠结14个国家发动对俄战争，为了战胜敌人，苏联实行了（）。</w:t>
      </w:r>
    </w:p>
    <w:p w14:paraId="4479B9AB" w14:textId="77777777" w:rsidR="00F5081B" w:rsidRPr="0027197A" w:rsidRDefault="00F5081B" w:rsidP="00F5081B">
      <w:pPr>
        <w:rPr>
          <w:sz w:val="24"/>
          <w:lang w:eastAsia="zh-CN"/>
        </w:rPr>
      </w:pPr>
      <w:r w:rsidRPr="0027197A">
        <w:rPr>
          <w:color w:val="BE0003"/>
          <w:sz w:val="24"/>
          <w:lang w:eastAsia="zh-CN"/>
        </w:rPr>
        <w:t>B.实行战时共产主义政策</w:t>
      </w:r>
    </w:p>
    <w:p w14:paraId="0CD4B781" w14:textId="77777777" w:rsidR="00F5081B" w:rsidRPr="0027197A" w:rsidRDefault="00F5081B" w:rsidP="00F5081B">
      <w:pPr>
        <w:rPr>
          <w:sz w:val="24"/>
          <w:lang w:eastAsia="zh-CN"/>
        </w:rPr>
      </w:pPr>
      <w:r w:rsidRPr="0027197A">
        <w:rPr>
          <w:sz w:val="24"/>
          <w:lang w:eastAsia="zh-CN"/>
        </w:rPr>
        <w:t>48、马克思主义政党的根本宗旨是（）。</w:t>
      </w:r>
    </w:p>
    <w:p w14:paraId="5790964B" w14:textId="77777777" w:rsidR="00F5081B" w:rsidRPr="0027197A" w:rsidRDefault="00F5081B" w:rsidP="00F5081B">
      <w:pPr>
        <w:rPr>
          <w:sz w:val="24"/>
          <w:lang w:eastAsia="zh-CN"/>
        </w:rPr>
      </w:pPr>
      <w:r w:rsidRPr="0027197A">
        <w:rPr>
          <w:color w:val="BE0003"/>
          <w:sz w:val="24"/>
          <w:lang w:eastAsia="zh-CN"/>
        </w:rPr>
        <w:t>A.为人民群众谋利益</w:t>
      </w:r>
    </w:p>
    <w:p w14:paraId="60E2B18E" w14:textId="77777777" w:rsidR="00F5081B" w:rsidRPr="0027197A" w:rsidRDefault="00F5081B" w:rsidP="00F5081B">
      <w:pPr>
        <w:rPr>
          <w:sz w:val="24"/>
          <w:lang w:eastAsia="zh-CN"/>
        </w:rPr>
      </w:pPr>
      <w:r w:rsidRPr="0027197A">
        <w:rPr>
          <w:sz w:val="24"/>
          <w:lang w:eastAsia="zh-CN"/>
        </w:rPr>
        <w:t>49、恩格斯在（）中阐述了人与自然的关系，提出了以合乎自然规律的方式来改造和利用自然的观点。</w:t>
      </w:r>
    </w:p>
    <w:p w14:paraId="73C28D84" w14:textId="77777777" w:rsidR="00F5081B" w:rsidRPr="0027197A" w:rsidRDefault="00F5081B" w:rsidP="00F5081B">
      <w:pPr>
        <w:rPr>
          <w:sz w:val="24"/>
          <w:lang w:eastAsia="zh-CN"/>
        </w:rPr>
      </w:pPr>
      <w:r w:rsidRPr="0027197A">
        <w:rPr>
          <w:color w:val="BE0003"/>
          <w:sz w:val="24"/>
          <w:lang w:eastAsia="zh-CN"/>
        </w:rPr>
        <w:t>D.自然辩证法</w:t>
      </w:r>
    </w:p>
    <w:p w14:paraId="09BC079A" w14:textId="77777777" w:rsidR="00F5081B" w:rsidRPr="0027197A" w:rsidRDefault="00F5081B" w:rsidP="00F5081B">
      <w:pPr>
        <w:rPr>
          <w:sz w:val="24"/>
          <w:lang w:eastAsia="zh-CN"/>
        </w:rPr>
      </w:pPr>
      <w:r w:rsidRPr="0027197A">
        <w:rPr>
          <w:sz w:val="24"/>
          <w:lang w:eastAsia="zh-CN"/>
        </w:rPr>
        <w:t>50、苏联模式确保了（）的发展，为处在帝国主义包围中的苏联社会主义建设奠定了物质基础。</w:t>
      </w:r>
    </w:p>
    <w:p w14:paraId="0D7C6229" w14:textId="77777777" w:rsidR="00F5081B" w:rsidRPr="0027197A" w:rsidRDefault="00F5081B" w:rsidP="00F5081B">
      <w:pPr>
        <w:rPr>
          <w:sz w:val="24"/>
          <w:lang w:eastAsia="zh-CN"/>
        </w:rPr>
      </w:pPr>
      <w:r w:rsidRPr="0027197A">
        <w:rPr>
          <w:color w:val="BE0003"/>
          <w:sz w:val="24"/>
          <w:lang w:eastAsia="zh-CN"/>
        </w:rPr>
        <w:t>C.重工业</w:t>
      </w:r>
    </w:p>
    <w:p w14:paraId="77CE6FBF" w14:textId="77777777" w:rsidR="00F5081B" w:rsidRPr="0027197A" w:rsidRDefault="00F5081B" w:rsidP="00F5081B">
      <w:pPr>
        <w:rPr>
          <w:sz w:val="24"/>
          <w:lang w:eastAsia="zh-CN"/>
        </w:rPr>
      </w:pPr>
      <w:r w:rsidRPr="0027197A">
        <w:rPr>
          <w:sz w:val="24"/>
          <w:lang w:eastAsia="zh-CN"/>
        </w:rPr>
        <w:t>51、在世界社会主义取得重大发展的时期，社会主义国家的人口曾占世界人口的（）。</w:t>
      </w:r>
    </w:p>
    <w:p w14:paraId="45A1DCB6" w14:textId="77777777" w:rsidR="00F5081B" w:rsidRPr="0027197A" w:rsidRDefault="00F5081B" w:rsidP="00F5081B">
      <w:pPr>
        <w:rPr>
          <w:sz w:val="24"/>
          <w:lang w:eastAsia="zh-CN"/>
        </w:rPr>
      </w:pPr>
      <w:r w:rsidRPr="0027197A">
        <w:rPr>
          <w:color w:val="BE0003"/>
          <w:sz w:val="24"/>
          <w:lang w:eastAsia="zh-CN"/>
        </w:rPr>
        <w:t>D.三分之一</w:t>
      </w:r>
    </w:p>
    <w:p w14:paraId="6D9D025D" w14:textId="77777777" w:rsidR="00F5081B" w:rsidRPr="0027197A" w:rsidRDefault="00F5081B" w:rsidP="00F5081B">
      <w:pPr>
        <w:rPr>
          <w:sz w:val="24"/>
          <w:lang w:eastAsia="zh-CN"/>
        </w:rPr>
      </w:pPr>
      <w:r w:rsidRPr="0027197A">
        <w:rPr>
          <w:sz w:val="24"/>
          <w:lang w:eastAsia="zh-CN"/>
        </w:rPr>
        <w:t>52、为加强各国工人运动之间联系而诞生的国家工人协会（第一国际）成立于（）。</w:t>
      </w:r>
    </w:p>
    <w:p w14:paraId="3B70983B" w14:textId="77777777" w:rsidR="00F5081B" w:rsidRPr="0027197A" w:rsidRDefault="00F5081B" w:rsidP="00F5081B">
      <w:pPr>
        <w:rPr>
          <w:sz w:val="24"/>
          <w:lang w:eastAsia="zh-CN"/>
        </w:rPr>
      </w:pPr>
      <w:r w:rsidRPr="0027197A">
        <w:rPr>
          <w:color w:val="BE0003"/>
          <w:sz w:val="24"/>
          <w:lang w:eastAsia="zh-CN"/>
        </w:rPr>
        <w:t>C.1864年</w:t>
      </w:r>
    </w:p>
    <w:p w14:paraId="698CDF61" w14:textId="77777777" w:rsidR="00F5081B" w:rsidRPr="0027197A" w:rsidRDefault="00F5081B" w:rsidP="00F5081B">
      <w:pPr>
        <w:rPr>
          <w:sz w:val="24"/>
          <w:lang w:eastAsia="zh-CN"/>
        </w:rPr>
      </w:pPr>
      <w:r w:rsidRPr="0027197A">
        <w:rPr>
          <w:sz w:val="24"/>
          <w:lang w:eastAsia="zh-CN"/>
        </w:rPr>
        <w:t>53、党的（）重新确立了解放思想、实事求是的思想路线，彻底否定了“以阶级斗争为纲”的错误。</w:t>
      </w:r>
    </w:p>
    <w:p w14:paraId="5C62852C" w14:textId="77777777" w:rsidR="00F5081B" w:rsidRPr="0027197A" w:rsidRDefault="00F5081B" w:rsidP="00F5081B">
      <w:pPr>
        <w:rPr>
          <w:sz w:val="24"/>
          <w:lang w:eastAsia="zh-CN"/>
        </w:rPr>
      </w:pPr>
      <w:r w:rsidRPr="0027197A">
        <w:rPr>
          <w:color w:val="BE0003"/>
          <w:sz w:val="24"/>
          <w:lang w:eastAsia="zh-CN"/>
        </w:rPr>
        <w:t>C.党的十一届三中全会</w:t>
      </w:r>
    </w:p>
    <w:p w14:paraId="4A9BC944" w14:textId="77777777" w:rsidR="00F5081B" w:rsidRPr="0027197A" w:rsidRDefault="00F5081B" w:rsidP="00F5081B">
      <w:pPr>
        <w:rPr>
          <w:sz w:val="24"/>
          <w:lang w:eastAsia="zh-CN"/>
        </w:rPr>
      </w:pPr>
      <w:r w:rsidRPr="0027197A">
        <w:rPr>
          <w:sz w:val="24"/>
          <w:lang w:eastAsia="zh-CN"/>
        </w:rPr>
        <w:t>54、为了捍卫新生政权，赢得内战，从1918年夏到1921年春，俄国实行了（）。</w:t>
      </w:r>
    </w:p>
    <w:p w14:paraId="55851F33" w14:textId="77777777" w:rsidR="00F5081B" w:rsidRPr="0027197A" w:rsidRDefault="00F5081B" w:rsidP="00F5081B">
      <w:pPr>
        <w:rPr>
          <w:sz w:val="24"/>
          <w:lang w:eastAsia="zh-CN"/>
        </w:rPr>
      </w:pPr>
      <w:r w:rsidRPr="0027197A">
        <w:rPr>
          <w:color w:val="BE0003"/>
          <w:sz w:val="24"/>
          <w:lang w:eastAsia="zh-CN"/>
        </w:rPr>
        <w:t>B.战时共产主义政策</w:t>
      </w:r>
    </w:p>
    <w:p w14:paraId="6F0ADE23" w14:textId="77777777" w:rsidR="00F5081B" w:rsidRPr="0027197A" w:rsidRDefault="00F5081B" w:rsidP="00F5081B">
      <w:pPr>
        <w:rPr>
          <w:sz w:val="24"/>
          <w:lang w:eastAsia="zh-CN"/>
        </w:rPr>
      </w:pPr>
      <w:r w:rsidRPr="0027197A">
        <w:rPr>
          <w:sz w:val="24"/>
          <w:lang w:eastAsia="zh-CN"/>
        </w:rPr>
        <w:t>55、以下不属于列宁“政治遗嘱”的文献是（）。</w:t>
      </w:r>
    </w:p>
    <w:p w14:paraId="0EF8D32A" w14:textId="77777777" w:rsidR="00F5081B" w:rsidRPr="0027197A" w:rsidRDefault="00F5081B" w:rsidP="00F5081B">
      <w:pPr>
        <w:rPr>
          <w:sz w:val="24"/>
          <w:lang w:eastAsia="zh-CN"/>
        </w:rPr>
      </w:pPr>
      <w:r w:rsidRPr="0027197A">
        <w:rPr>
          <w:color w:val="BE0003"/>
          <w:sz w:val="24"/>
          <w:lang w:eastAsia="zh-CN"/>
        </w:rPr>
        <w:t>C.《哲学笔记》</w:t>
      </w:r>
    </w:p>
    <w:p w14:paraId="7AC99BD7" w14:textId="77777777" w:rsidR="00F5081B" w:rsidRPr="0027197A" w:rsidRDefault="00F5081B" w:rsidP="00F5081B">
      <w:pPr>
        <w:rPr>
          <w:sz w:val="24"/>
          <w:lang w:eastAsia="zh-CN"/>
        </w:rPr>
      </w:pPr>
      <w:r w:rsidRPr="0027197A">
        <w:rPr>
          <w:sz w:val="24"/>
          <w:lang w:eastAsia="zh-CN"/>
        </w:rPr>
        <w:t>56、列宁领导的苏维埃俄国对社会主义道路的探索大体上经历了哪几个时期？（）</w:t>
      </w:r>
    </w:p>
    <w:p w14:paraId="236C800B" w14:textId="77777777" w:rsidR="00F5081B" w:rsidRPr="0027197A" w:rsidRDefault="00F5081B" w:rsidP="00F5081B">
      <w:pPr>
        <w:rPr>
          <w:sz w:val="24"/>
          <w:lang w:eastAsia="zh-CN"/>
        </w:rPr>
      </w:pPr>
      <w:r w:rsidRPr="0027197A">
        <w:rPr>
          <w:color w:val="BE0003"/>
          <w:sz w:val="24"/>
          <w:lang w:eastAsia="zh-CN"/>
        </w:rPr>
        <w:t>A.进一步巩固政权时期</w:t>
      </w:r>
    </w:p>
    <w:p w14:paraId="1478E012" w14:textId="77777777" w:rsidR="00F5081B" w:rsidRPr="0027197A" w:rsidRDefault="00F5081B" w:rsidP="00F5081B">
      <w:pPr>
        <w:rPr>
          <w:sz w:val="24"/>
          <w:lang w:eastAsia="zh-CN"/>
        </w:rPr>
      </w:pPr>
      <w:r w:rsidRPr="0027197A">
        <w:rPr>
          <w:color w:val="BE0003"/>
          <w:sz w:val="24"/>
          <w:lang w:eastAsia="zh-CN"/>
        </w:rPr>
        <w:lastRenderedPageBreak/>
        <w:t>B.战时共产主义时期</w:t>
      </w:r>
    </w:p>
    <w:p w14:paraId="7C38BD3F" w14:textId="77777777" w:rsidR="00F5081B" w:rsidRPr="0027197A" w:rsidRDefault="00F5081B" w:rsidP="00F5081B">
      <w:pPr>
        <w:rPr>
          <w:sz w:val="24"/>
          <w:lang w:eastAsia="zh-CN"/>
        </w:rPr>
      </w:pPr>
      <w:r w:rsidRPr="0027197A">
        <w:rPr>
          <w:color w:val="BE0003"/>
          <w:sz w:val="24"/>
          <w:lang w:eastAsia="zh-CN"/>
        </w:rPr>
        <w:t>C.新经济政策时期</w:t>
      </w:r>
    </w:p>
    <w:p w14:paraId="27C10842" w14:textId="77777777" w:rsidR="00F5081B" w:rsidRPr="0027197A" w:rsidRDefault="00F5081B" w:rsidP="00F5081B">
      <w:pPr>
        <w:rPr>
          <w:sz w:val="24"/>
          <w:lang w:eastAsia="zh-CN"/>
        </w:rPr>
      </w:pPr>
      <w:r w:rsidRPr="0027197A">
        <w:rPr>
          <w:sz w:val="24"/>
          <w:lang w:eastAsia="zh-CN"/>
        </w:rPr>
        <w:t>57、以下属于党对怎样建设社会主义有了自己的新认识的主要标志是（）。</w:t>
      </w:r>
    </w:p>
    <w:p w14:paraId="336694E2" w14:textId="77777777" w:rsidR="00F5081B" w:rsidRPr="0027197A" w:rsidRDefault="00F5081B" w:rsidP="00F5081B">
      <w:pPr>
        <w:rPr>
          <w:sz w:val="24"/>
          <w:lang w:eastAsia="zh-CN"/>
        </w:rPr>
      </w:pPr>
      <w:r w:rsidRPr="0027197A">
        <w:rPr>
          <w:color w:val="BE0003"/>
          <w:sz w:val="24"/>
          <w:lang w:eastAsia="zh-CN"/>
        </w:rPr>
        <w:t>A.《论十大关系》</w:t>
      </w:r>
    </w:p>
    <w:p w14:paraId="016A71D4" w14:textId="77777777" w:rsidR="00F5081B" w:rsidRPr="0027197A" w:rsidRDefault="00F5081B" w:rsidP="00F5081B">
      <w:pPr>
        <w:rPr>
          <w:sz w:val="24"/>
          <w:lang w:eastAsia="zh-CN"/>
        </w:rPr>
      </w:pPr>
      <w:r w:rsidRPr="0027197A">
        <w:rPr>
          <w:color w:val="BE0003"/>
          <w:sz w:val="24"/>
          <w:lang w:eastAsia="zh-CN"/>
        </w:rPr>
        <w:t>B.《关于正确处理人民内部矛盾的问题》</w:t>
      </w:r>
    </w:p>
    <w:p w14:paraId="6B9D8FAE" w14:textId="77777777" w:rsidR="00F5081B" w:rsidRPr="0027197A" w:rsidRDefault="00F5081B" w:rsidP="00F5081B">
      <w:pPr>
        <w:rPr>
          <w:sz w:val="24"/>
          <w:lang w:eastAsia="zh-CN"/>
        </w:rPr>
      </w:pPr>
      <w:r w:rsidRPr="0027197A">
        <w:rPr>
          <w:sz w:val="24"/>
          <w:lang w:eastAsia="zh-CN"/>
        </w:rPr>
        <w:t>58、1848-1849欧洲革命风暴的主要任务是（）。</w:t>
      </w:r>
    </w:p>
    <w:p w14:paraId="169DF2DC" w14:textId="77777777" w:rsidR="00F5081B" w:rsidRPr="0027197A" w:rsidRDefault="00F5081B" w:rsidP="00F5081B">
      <w:pPr>
        <w:rPr>
          <w:sz w:val="24"/>
          <w:lang w:eastAsia="zh-CN"/>
        </w:rPr>
      </w:pPr>
      <w:r w:rsidRPr="0027197A">
        <w:rPr>
          <w:color w:val="BE0003"/>
          <w:sz w:val="24"/>
          <w:lang w:eastAsia="zh-CN"/>
        </w:rPr>
        <w:t>A.建立统一的民族国家</w:t>
      </w:r>
    </w:p>
    <w:p w14:paraId="447AAF79" w14:textId="77777777" w:rsidR="00F5081B" w:rsidRPr="0027197A" w:rsidRDefault="00F5081B" w:rsidP="00F5081B">
      <w:pPr>
        <w:rPr>
          <w:sz w:val="24"/>
          <w:lang w:eastAsia="zh-CN"/>
        </w:rPr>
      </w:pPr>
      <w:r w:rsidRPr="0027197A">
        <w:rPr>
          <w:color w:val="BE0003"/>
          <w:sz w:val="24"/>
          <w:lang w:eastAsia="zh-CN"/>
        </w:rPr>
        <w:t>D.为资本主义发展扫清道路</w:t>
      </w:r>
    </w:p>
    <w:p w14:paraId="31AA8EB9" w14:textId="77777777" w:rsidR="00F5081B" w:rsidRPr="0027197A" w:rsidRDefault="00F5081B" w:rsidP="00F5081B">
      <w:pPr>
        <w:rPr>
          <w:sz w:val="24"/>
          <w:lang w:eastAsia="zh-CN"/>
        </w:rPr>
      </w:pPr>
      <w:r w:rsidRPr="0027197A">
        <w:rPr>
          <w:sz w:val="24"/>
          <w:lang w:eastAsia="zh-CN"/>
        </w:rPr>
        <w:t>59、“苏联模式”在政治方面的特征不包括（）。</w:t>
      </w:r>
    </w:p>
    <w:p w14:paraId="773219E8" w14:textId="77777777" w:rsidR="00F5081B" w:rsidRPr="0027197A" w:rsidRDefault="00F5081B" w:rsidP="00F5081B">
      <w:pPr>
        <w:rPr>
          <w:sz w:val="24"/>
          <w:lang w:eastAsia="zh-CN"/>
        </w:rPr>
      </w:pPr>
      <w:r w:rsidRPr="0027197A">
        <w:rPr>
          <w:color w:val="BE0003"/>
          <w:sz w:val="24"/>
          <w:lang w:eastAsia="zh-CN"/>
        </w:rPr>
        <w:t>A.权力分散</w:t>
      </w:r>
    </w:p>
    <w:p w14:paraId="5818DD27" w14:textId="77777777" w:rsidR="00F5081B" w:rsidRPr="0027197A" w:rsidRDefault="00F5081B" w:rsidP="00F5081B">
      <w:pPr>
        <w:rPr>
          <w:sz w:val="24"/>
          <w:lang w:eastAsia="zh-CN"/>
        </w:rPr>
      </w:pPr>
      <w:r w:rsidRPr="0027197A">
        <w:rPr>
          <w:color w:val="BE0003"/>
          <w:sz w:val="24"/>
          <w:lang w:eastAsia="zh-CN"/>
        </w:rPr>
        <w:t>B.党政分离</w:t>
      </w:r>
    </w:p>
    <w:p w14:paraId="4CE91562" w14:textId="77777777" w:rsidR="00F5081B" w:rsidRPr="0027197A" w:rsidRDefault="00F5081B" w:rsidP="00F5081B">
      <w:pPr>
        <w:rPr>
          <w:sz w:val="24"/>
          <w:lang w:eastAsia="zh-CN"/>
        </w:rPr>
      </w:pPr>
      <w:r w:rsidRPr="0027197A">
        <w:rPr>
          <w:sz w:val="24"/>
          <w:lang w:eastAsia="zh-CN"/>
        </w:rPr>
        <w:t>60、在实施新经济政策期间，列宁对苏维埃俄国如何建设社会主义进行了深刻的理论思考，提出了许多精辟的论述，其主要内容包括（）。</w:t>
      </w:r>
    </w:p>
    <w:p w14:paraId="24E61FE1" w14:textId="77777777" w:rsidR="00F5081B" w:rsidRPr="0027197A" w:rsidRDefault="00F5081B" w:rsidP="00F5081B">
      <w:pPr>
        <w:rPr>
          <w:sz w:val="24"/>
          <w:lang w:eastAsia="zh-CN"/>
        </w:rPr>
      </w:pPr>
      <w:r w:rsidRPr="0027197A">
        <w:rPr>
          <w:color w:val="BE0003"/>
          <w:sz w:val="24"/>
          <w:lang w:eastAsia="zh-CN"/>
        </w:rPr>
        <w:t>A.允许多种经济成分并存，可以利用商品、货币和市场发展经济</w:t>
      </w:r>
    </w:p>
    <w:p w14:paraId="2B61B4F6" w14:textId="77777777" w:rsidR="00F5081B" w:rsidRPr="0027197A" w:rsidRDefault="00F5081B" w:rsidP="00F5081B">
      <w:pPr>
        <w:rPr>
          <w:sz w:val="24"/>
          <w:lang w:eastAsia="zh-CN"/>
        </w:rPr>
      </w:pPr>
      <w:r w:rsidRPr="0027197A">
        <w:rPr>
          <w:color w:val="BE0003"/>
          <w:sz w:val="24"/>
          <w:lang w:eastAsia="zh-CN"/>
        </w:rPr>
        <w:t>B.把大力发展生产力、提高劳动生产率放在首要地位</w:t>
      </w:r>
    </w:p>
    <w:p w14:paraId="5E67FA03" w14:textId="77777777" w:rsidR="00F5081B" w:rsidRPr="0027197A" w:rsidRDefault="00F5081B" w:rsidP="00F5081B">
      <w:pPr>
        <w:rPr>
          <w:sz w:val="24"/>
          <w:lang w:eastAsia="zh-CN"/>
        </w:rPr>
      </w:pPr>
      <w:r w:rsidRPr="0027197A">
        <w:rPr>
          <w:color w:val="BE0003"/>
          <w:sz w:val="24"/>
          <w:lang w:eastAsia="zh-CN"/>
        </w:rPr>
        <w:t>C.把建设社会主义作为一个长期探索、不断实践的过程</w:t>
      </w:r>
    </w:p>
    <w:p w14:paraId="55EF2B37" w14:textId="77777777" w:rsidR="00F5081B" w:rsidRPr="0027197A" w:rsidRDefault="00F5081B" w:rsidP="00F5081B">
      <w:pPr>
        <w:rPr>
          <w:sz w:val="24"/>
          <w:lang w:eastAsia="zh-CN"/>
        </w:rPr>
      </w:pPr>
      <w:r w:rsidRPr="0027197A">
        <w:rPr>
          <w:color w:val="BE0003"/>
          <w:sz w:val="24"/>
          <w:lang w:eastAsia="zh-CN"/>
        </w:rPr>
        <w:t>D.可以利用资本主义来建设社会主义</w:t>
      </w:r>
    </w:p>
    <w:p w14:paraId="5359CCEC" w14:textId="77777777" w:rsidR="00F5081B" w:rsidRPr="0027197A" w:rsidRDefault="00F5081B" w:rsidP="00F5081B">
      <w:pPr>
        <w:rPr>
          <w:sz w:val="24"/>
          <w:lang w:eastAsia="zh-CN"/>
        </w:rPr>
      </w:pPr>
      <w:r w:rsidRPr="0027197A">
        <w:rPr>
          <w:sz w:val="24"/>
          <w:lang w:eastAsia="zh-CN"/>
        </w:rPr>
        <w:t>61、1848年，马克思恩格斯发表了《共产党宣言》，标志着社会主义实现了从空想到科学的历史性飞跃，科学社会主义超越空想社会主义之处在于（）。</w:t>
      </w:r>
    </w:p>
    <w:p w14:paraId="371761D0" w14:textId="77777777" w:rsidR="00F5081B" w:rsidRPr="0027197A" w:rsidRDefault="00F5081B" w:rsidP="00F5081B">
      <w:pPr>
        <w:rPr>
          <w:sz w:val="24"/>
          <w:lang w:eastAsia="zh-CN"/>
        </w:rPr>
      </w:pPr>
      <w:r w:rsidRPr="0027197A">
        <w:rPr>
          <w:color w:val="BE0003"/>
          <w:sz w:val="24"/>
          <w:lang w:eastAsia="zh-CN"/>
        </w:rPr>
        <w:t>C.揭示了资本主义必然灭亡的经济根源</w:t>
      </w:r>
    </w:p>
    <w:p w14:paraId="17102781" w14:textId="77777777" w:rsidR="00F5081B" w:rsidRPr="0027197A" w:rsidRDefault="00F5081B" w:rsidP="00F5081B">
      <w:pPr>
        <w:rPr>
          <w:sz w:val="24"/>
          <w:lang w:eastAsia="zh-CN"/>
        </w:rPr>
      </w:pPr>
      <w:r w:rsidRPr="0027197A">
        <w:rPr>
          <w:color w:val="BE0003"/>
          <w:sz w:val="24"/>
          <w:lang w:eastAsia="zh-CN"/>
        </w:rPr>
        <w:t>D.找到了实现理想社会的现实道路</w:t>
      </w:r>
    </w:p>
    <w:p w14:paraId="61C84984" w14:textId="77777777" w:rsidR="00F5081B" w:rsidRPr="0027197A" w:rsidRDefault="00F5081B" w:rsidP="00F5081B">
      <w:pPr>
        <w:rPr>
          <w:sz w:val="24"/>
          <w:lang w:eastAsia="zh-CN"/>
        </w:rPr>
      </w:pPr>
      <w:r w:rsidRPr="0027197A">
        <w:rPr>
          <w:sz w:val="24"/>
          <w:lang w:eastAsia="zh-CN"/>
        </w:rPr>
        <w:t>62、以下不属于新经济政策主要内容的是（）。</w:t>
      </w:r>
    </w:p>
    <w:p w14:paraId="5BB93BFF" w14:textId="77777777" w:rsidR="00F5081B" w:rsidRPr="0027197A" w:rsidRDefault="00F5081B" w:rsidP="00F5081B">
      <w:pPr>
        <w:rPr>
          <w:sz w:val="24"/>
          <w:lang w:eastAsia="zh-CN"/>
        </w:rPr>
      </w:pPr>
      <w:r w:rsidRPr="0027197A">
        <w:rPr>
          <w:color w:val="BE0003"/>
          <w:sz w:val="24"/>
          <w:lang w:eastAsia="zh-CN"/>
        </w:rPr>
        <w:t>A.用余粮征集制取代粮食税</w:t>
      </w:r>
    </w:p>
    <w:p w14:paraId="6C3F86D1" w14:textId="77777777" w:rsidR="00F5081B" w:rsidRPr="0027197A" w:rsidRDefault="00F5081B" w:rsidP="00F5081B">
      <w:pPr>
        <w:rPr>
          <w:sz w:val="24"/>
          <w:lang w:eastAsia="zh-CN"/>
        </w:rPr>
      </w:pPr>
      <w:r w:rsidRPr="0027197A">
        <w:rPr>
          <w:color w:val="BE0003"/>
          <w:sz w:val="24"/>
          <w:lang w:eastAsia="zh-CN"/>
        </w:rPr>
        <w:t>C.取消私人小工业企业</w:t>
      </w:r>
    </w:p>
    <w:p w14:paraId="5C23F051" w14:textId="77777777" w:rsidR="00F5081B" w:rsidRPr="0027197A" w:rsidRDefault="00F5081B" w:rsidP="00F5081B">
      <w:pPr>
        <w:rPr>
          <w:sz w:val="24"/>
          <w:lang w:eastAsia="zh-CN"/>
        </w:rPr>
      </w:pPr>
      <w:r w:rsidRPr="0027197A">
        <w:rPr>
          <w:sz w:val="24"/>
          <w:lang w:eastAsia="zh-CN"/>
        </w:rPr>
        <w:lastRenderedPageBreak/>
        <w:t>63、战时共产主义政策的主要特征包括（）。</w:t>
      </w:r>
    </w:p>
    <w:p w14:paraId="69C73EF2" w14:textId="77777777" w:rsidR="00F5081B" w:rsidRPr="0027197A" w:rsidRDefault="00F5081B" w:rsidP="00F5081B">
      <w:pPr>
        <w:rPr>
          <w:sz w:val="24"/>
          <w:lang w:eastAsia="zh-CN"/>
        </w:rPr>
      </w:pPr>
      <w:r w:rsidRPr="0027197A">
        <w:rPr>
          <w:color w:val="BE0003"/>
          <w:sz w:val="24"/>
          <w:lang w:eastAsia="zh-CN"/>
        </w:rPr>
        <w:t>B.取消商品货币关系</w:t>
      </w:r>
    </w:p>
    <w:p w14:paraId="1BC6BCDB" w14:textId="77777777" w:rsidR="00F5081B" w:rsidRPr="0027197A" w:rsidRDefault="00F5081B" w:rsidP="00F5081B">
      <w:pPr>
        <w:rPr>
          <w:sz w:val="24"/>
          <w:lang w:eastAsia="zh-CN"/>
        </w:rPr>
      </w:pPr>
      <w:r w:rsidRPr="0027197A">
        <w:rPr>
          <w:color w:val="BE0003"/>
          <w:sz w:val="24"/>
          <w:lang w:eastAsia="zh-CN"/>
        </w:rPr>
        <w:t>D.余粮收集制</w:t>
      </w:r>
    </w:p>
    <w:p w14:paraId="3247E976" w14:textId="77777777" w:rsidR="00F5081B" w:rsidRPr="0027197A" w:rsidRDefault="00F5081B" w:rsidP="00F5081B">
      <w:pPr>
        <w:rPr>
          <w:sz w:val="24"/>
          <w:lang w:eastAsia="zh-CN"/>
        </w:rPr>
      </w:pPr>
      <w:r w:rsidRPr="0027197A">
        <w:rPr>
          <w:sz w:val="24"/>
          <w:lang w:eastAsia="zh-CN"/>
        </w:rPr>
        <w:t>64、关于国体和政体，党的十九大报告仍旧强调我国是（）的社会主义国家。</w:t>
      </w:r>
    </w:p>
    <w:p w14:paraId="0BD42DC9" w14:textId="77777777" w:rsidR="00F5081B" w:rsidRPr="0027197A" w:rsidRDefault="00F5081B" w:rsidP="00F5081B">
      <w:pPr>
        <w:rPr>
          <w:sz w:val="24"/>
          <w:lang w:eastAsia="zh-CN"/>
        </w:rPr>
      </w:pPr>
      <w:r w:rsidRPr="0027197A">
        <w:rPr>
          <w:color w:val="BE0003"/>
          <w:sz w:val="24"/>
          <w:lang w:eastAsia="zh-CN"/>
        </w:rPr>
        <w:t>B.工人阶级领导的</w:t>
      </w:r>
    </w:p>
    <w:p w14:paraId="65ED2A4B" w14:textId="77777777" w:rsidR="00F5081B" w:rsidRPr="0027197A" w:rsidRDefault="00F5081B" w:rsidP="00F5081B">
      <w:pPr>
        <w:rPr>
          <w:sz w:val="24"/>
          <w:lang w:eastAsia="zh-CN"/>
        </w:rPr>
      </w:pPr>
      <w:r w:rsidRPr="0027197A">
        <w:rPr>
          <w:color w:val="BE0003"/>
          <w:sz w:val="24"/>
          <w:lang w:eastAsia="zh-CN"/>
        </w:rPr>
        <w:t>C.工农联盟为基础的</w:t>
      </w:r>
    </w:p>
    <w:p w14:paraId="567C7AE0" w14:textId="77777777" w:rsidR="00F5081B" w:rsidRPr="0027197A" w:rsidRDefault="00F5081B" w:rsidP="00F5081B">
      <w:pPr>
        <w:rPr>
          <w:sz w:val="24"/>
          <w:lang w:eastAsia="zh-CN"/>
        </w:rPr>
      </w:pPr>
      <w:r w:rsidRPr="0027197A">
        <w:rPr>
          <w:color w:val="BE0003"/>
          <w:sz w:val="24"/>
          <w:lang w:eastAsia="zh-CN"/>
        </w:rPr>
        <w:t>D.人民民主专政的</w:t>
      </w:r>
    </w:p>
    <w:p w14:paraId="0082D858" w14:textId="77777777" w:rsidR="00F5081B" w:rsidRPr="0027197A" w:rsidRDefault="00F5081B" w:rsidP="00F5081B">
      <w:pPr>
        <w:rPr>
          <w:sz w:val="24"/>
          <w:lang w:eastAsia="zh-CN"/>
        </w:rPr>
      </w:pPr>
      <w:r w:rsidRPr="0027197A">
        <w:rPr>
          <w:sz w:val="24"/>
          <w:lang w:eastAsia="zh-CN"/>
        </w:rPr>
        <w:t>65、在资本主义条件下，无产阶级反抗资产阶级斗争的主要形式有（）。</w:t>
      </w:r>
    </w:p>
    <w:p w14:paraId="36B249D6" w14:textId="77777777" w:rsidR="00F5081B" w:rsidRPr="0027197A" w:rsidRDefault="00F5081B" w:rsidP="00F5081B">
      <w:pPr>
        <w:rPr>
          <w:sz w:val="24"/>
          <w:lang w:eastAsia="zh-CN"/>
        </w:rPr>
      </w:pPr>
      <w:r w:rsidRPr="0027197A">
        <w:rPr>
          <w:color w:val="BE0003"/>
          <w:sz w:val="24"/>
          <w:lang w:eastAsia="zh-CN"/>
        </w:rPr>
        <w:t>A.经济斗争</w:t>
      </w:r>
    </w:p>
    <w:p w14:paraId="70C7747A" w14:textId="77777777" w:rsidR="00F5081B" w:rsidRPr="0027197A" w:rsidRDefault="00F5081B" w:rsidP="00F5081B">
      <w:pPr>
        <w:rPr>
          <w:sz w:val="24"/>
          <w:lang w:eastAsia="zh-CN"/>
        </w:rPr>
      </w:pPr>
      <w:r w:rsidRPr="0027197A">
        <w:rPr>
          <w:color w:val="BE0003"/>
          <w:sz w:val="24"/>
          <w:lang w:eastAsia="zh-CN"/>
        </w:rPr>
        <w:t>B.政治斗争</w:t>
      </w:r>
    </w:p>
    <w:p w14:paraId="2ECC5A8B" w14:textId="77777777" w:rsidR="00F5081B" w:rsidRPr="0027197A" w:rsidRDefault="00F5081B" w:rsidP="00F5081B">
      <w:pPr>
        <w:rPr>
          <w:sz w:val="24"/>
          <w:lang w:eastAsia="zh-CN"/>
        </w:rPr>
      </w:pPr>
      <w:r w:rsidRPr="0027197A">
        <w:rPr>
          <w:color w:val="BE0003"/>
          <w:sz w:val="24"/>
          <w:lang w:eastAsia="zh-CN"/>
        </w:rPr>
        <w:t>C.思想斗争</w:t>
      </w:r>
    </w:p>
    <w:p w14:paraId="70BA4176" w14:textId="77777777" w:rsidR="00F5081B" w:rsidRPr="0027197A" w:rsidRDefault="00F5081B" w:rsidP="00F5081B">
      <w:pPr>
        <w:rPr>
          <w:sz w:val="24"/>
          <w:lang w:eastAsia="zh-CN"/>
        </w:rPr>
      </w:pPr>
      <w:r w:rsidRPr="0027197A">
        <w:rPr>
          <w:sz w:val="24"/>
          <w:lang w:eastAsia="zh-CN"/>
        </w:rPr>
        <w:t>66、党的十九大报告提出要坚持和完善我国社会主义基本经济制度和分配制度，必须坚持的两个毫不动摇分别是（）。</w:t>
      </w:r>
    </w:p>
    <w:p w14:paraId="346E4A33" w14:textId="77777777" w:rsidR="00F5081B" w:rsidRPr="0027197A" w:rsidRDefault="00F5081B" w:rsidP="00F5081B">
      <w:pPr>
        <w:rPr>
          <w:sz w:val="24"/>
          <w:lang w:eastAsia="zh-CN"/>
        </w:rPr>
      </w:pPr>
      <w:r w:rsidRPr="0027197A">
        <w:rPr>
          <w:color w:val="BE0003"/>
          <w:sz w:val="24"/>
          <w:lang w:eastAsia="zh-CN"/>
        </w:rPr>
        <w:t>A.巩固和发展公有制经济</w:t>
      </w:r>
    </w:p>
    <w:p w14:paraId="06214399" w14:textId="77777777" w:rsidR="00F5081B" w:rsidRPr="0027197A" w:rsidRDefault="00F5081B" w:rsidP="00F5081B">
      <w:pPr>
        <w:rPr>
          <w:sz w:val="24"/>
          <w:lang w:eastAsia="zh-CN"/>
        </w:rPr>
      </w:pPr>
      <w:r w:rsidRPr="0027197A">
        <w:rPr>
          <w:color w:val="BE0003"/>
          <w:sz w:val="24"/>
          <w:lang w:eastAsia="zh-CN"/>
        </w:rPr>
        <w:t>C.鼓励、支持、引导非公有制经济发展</w:t>
      </w:r>
    </w:p>
    <w:p w14:paraId="452AF97B" w14:textId="77777777" w:rsidR="00F5081B" w:rsidRPr="0027197A" w:rsidRDefault="00F5081B" w:rsidP="00F5081B">
      <w:pPr>
        <w:rPr>
          <w:sz w:val="24"/>
        </w:rPr>
      </w:pPr>
      <w:r w:rsidRPr="0027197A">
        <w:rPr>
          <w:sz w:val="24"/>
        </w:rPr>
        <w:t>67、十月革命于1917年（）取得胜利。</w:t>
      </w:r>
    </w:p>
    <w:p w14:paraId="1CB1C6AB" w14:textId="77777777" w:rsidR="00F5081B" w:rsidRPr="0027197A" w:rsidRDefault="00F5081B" w:rsidP="00F5081B">
      <w:pPr>
        <w:rPr>
          <w:sz w:val="24"/>
          <w:lang w:eastAsia="zh-CN"/>
        </w:rPr>
      </w:pPr>
      <w:r w:rsidRPr="0027197A">
        <w:rPr>
          <w:color w:val="BE0003"/>
          <w:sz w:val="24"/>
          <w:lang w:eastAsia="zh-CN"/>
        </w:rPr>
        <w:t>A.公历11月7日</w:t>
      </w:r>
    </w:p>
    <w:p w14:paraId="6B1F3F92" w14:textId="77777777" w:rsidR="00F5081B" w:rsidRPr="0027197A" w:rsidRDefault="00F5081B" w:rsidP="00F5081B">
      <w:pPr>
        <w:rPr>
          <w:sz w:val="24"/>
          <w:lang w:eastAsia="zh-CN"/>
        </w:rPr>
      </w:pPr>
      <w:r w:rsidRPr="0027197A">
        <w:rPr>
          <w:color w:val="BE0003"/>
          <w:sz w:val="24"/>
          <w:lang w:eastAsia="zh-CN"/>
        </w:rPr>
        <w:t>C.俄历10月25日</w:t>
      </w:r>
    </w:p>
    <w:p w14:paraId="28D6BFBF" w14:textId="77777777" w:rsidR="00F5081B" w:rsidRPr="0027197A" w:rsidRDefault="00F5081B" w:rsidP="00F5081B">
      <w:pPr>
        <w:rPr>
          <w:sz w:val="24"/>
          <w:lang w:eastAsia="zh-CN"/>
        </w:rPr>
      </w:pPr>
      <w:r w:rsidRPr="0027197A">
        <w:rPr>
          <w:sz w:val="24"/>
          <w:lang w:eastAsia="zh-CN"/>
        </w:rPr>
        <w:t>68、《乌托邦》所描述的未来美好社会的特征不包括（）。</w:t>
      </w:r>
    </w:p>
    <w:p w14:paraId="5186D807" w14:textId="77777777" w:rsidR="00F5081B" w:rsidRPr="0027197A" w:rsidRDefault="00F5081B" w:rsidP="00F5081B">
      <w:pPr>
        <w:rPr>
          <w:sz w:val="24"/>
          <w:lang w:eastAsia="zh-CN"/>
        </w:rPr>
      </w:pPr>
      <w:r w:rsidRPr="0027197A">
        <w:rPr>
          <w:color w:val="BE0003"/>
          <w:sz w:val="24"/>
          <w:lang w:eastAsia="zh-CN"/>
        </w:rPr>
        <w:t>A.保留私有财产</w:t>
      </w:r>
    </w:p>
    <w:p w14:paraId="3D1A75FC" w14:textId="77777777" w:rsidR="00F5081B" w:rsidRPr="0027197A" w:rsidRDefault="00F5081B" w:rsidP="00F5081B">
      <w:pPr>
        <w:rPr>
          <w:sz w:val="24"/>
          <w:lang w:eastAsia="zh-CN"/>
        </w:rPr>
      </w:pPr>
      <w:r w:rsidRPr="0027197A">
        <w:rPr>
          <w:color w:val="BE0003"/>
          <w:sz w:val="24"/>
          <w:lang w:eastAsia="zh-CN"/>
        </w:rPr>
        <w:t>C.保留城乡对立</w:t>
      </w:r>
    </w:p>
    <w:p w14:paraId="3B2D1E89" w14:textId="77777777" w:rsidR="00F5081B" w:rsidRPr="0027197A" w:rsidRDefault="00F5081B" w:rsidP="00F5081B">
      <w:pPr>
        <w:rPr>
          <w:sz w:val="24"/>
          <w:lang w:eastAsia="zh-CN"/>
        </w:rPr>
      </w:pPr>
      <w:r w:rsidRPr="0027197A">
        <w:rPr>
          <w:color w:val="BE0003"/>
          <w:sz w:val="24"/>
          <w:lang w:eastAsia="zh-CN"/>
        </w:rPr>
        <w:t>D.实行按劳分配</w:t>
      </w:r>
    </w:p>
    <w:p w14:paraId="4CF94D61" w14:textId="77777777" w:rsidR="00F5081B" w:rsidRPr="0027197A" w:rsidRDefault="00F5081B" w:rsidP="00F5081B">
      <w:pPr>
        <w:rPr>
          <w:sz w:val="24"/>
          <w:lang w:eastAsia="zh-CN"/>
        </w:rPr>
      </w:pPr>
      <w:r w:rsidRPr="0027197A">
        <w:rPr>
          <w:sz w:val="24"/>
          <w:lang w:eastAsia="zh-CN"/>
        </w:rPr>
        <w:t>69、科学社会主义的基本原则是在（）等一系列著作中得到充分展开和深入论证的。</w:t>
      </w:r>
    </w:p>
    <w:p w14:paraId="131A5364" w14:textId="77777777" w:rsidR="00F5081B" w:rsidRPr="0027197A" w:rsidRDefault="00F5081B" w:rsidP="00F5081B">
      <w:pPr>
        <w:rPr>
          <w:sz w:val="24"/>
          <w:lang w:eastAsia="zh-CN"/>
        </w:rPr>
      </w:pPr>
      <w:r w:rsidRPr="0027197A">
        <w:rPr>
          <w:color w:val="BE0003"/>
          <w:sz w:val="24"/>
          <w:lang w:eastAsia="zh-CN"/>
        </w:rPr>
        <w:t>A.共产党宣言</w:t>
      </w:r>
    </w:p>
    <w:p w14:paraId="73FDCBF0" w14:textId="77777777" w:rsidR="00F5081B" w:rsidRPr="0027197A" w:rsidRDefault="00F5081B" w:rsidP="00F5081B">
      <w:pPr>
        <w:rPr>
          <w:sz w:val="24"/>
          <w:lang w:eastAsia="zh-CN"/>
        </w:rPr>
      </w:pPr>
      <w:r w:rsidRPr="0027197A">
        <w:rPr>
          <w:color w:val="BE0003"/>
          <w:sz w:val="24"/>
          <w:lang w:eastAsia="zh-CN"/>
        </w:rPr>
        <w:lastRenderedPageBreak/>
        <w:t>B.资本论</w:t>
      </w:r>
    </w:p>
    <w:p w14:paraId="6A85A142" w14:textId="77777777" w:rsidR="00F5081B" w:rsidRPr="0027197A" w:rsidRDefault="00F5081B" w:rsidP="00F5081B">
      <w:pPr>
        <w:rPr>
          <w:sz w:val="24"/>
          <w:lang w:eastAsia="zh-CN"/>
        </w:rPr>
      </w:pPr>
      <w:r w:rsidRPr="0027197A">
        <w:rPr>
          <w:sz w:val="24"/>
          <w:lang w:eastAsia="zh-CN"/>
        </w:rPr>
        <w:t>70、科学社会主义的基本原则是在（）等著作中得到了更加完整的总结和论述。</w:t>
      </w:r>
    </w:p>
    <w:p w14:paraId="2388508C" w14:textId="77777777" w:rsidR="00F5081B" w:rsidRPr="0027197A" w:rsidRDefault="00F5081B" w:rsidP="00F5081B">
      <w:pPr>
        <w:rPr>
          <w:sz w:val="24"/>
          <w:lang w:eastAsia="zh-CN"/>
        </w:rPr>
      </w:pPr>
      <w:r w:rsidRPr="0027197A">
        <w:rPr>
          <w:color w:val="BE0003"/>
          <w:sz w:val="24"/>
          <w:lang w:eastAsia="zh-CN"/>
        </w:rPr>
        <w:t>B.法兰西内战</w:t>
      </w:r>
    </w:p>
    <w:p w14:paraId="3F86D018" w14:textId="77777777" w:rsidR="00F5081B" w:rsidRPr="0027197A" w:rsidRDefault="00F5081B" w:rsidP="00F5081B">
      <w:pPr>
        <w:rPr>
          <w:sz w:val="24"/>
          <w:lang w:eastAsia="zh-CN"/>
        </w:rPr>
      </w:pPr>
      <w:r w:rsidRPr="0027197A">
        <w:rPr>
          <w:color w:val="BE0003"/>
          <w:sz w:val="24"/>
          <w:lang w:eastAsia="zh-CN"/>
        </w:rPr>
        <w:t>C.哥达纲领批判</w:t>
      </w:r>
    </w:p>
    <w:p w14:paraId="31E9FC44" w14:textId="77777777" w:rsidR="00F5081B" w:rsidRPr="0027197A" w:rsidRDefault="00F5081B" w:rsidP="00F5081B">
      <w:pPr>
        <w:rPr>
          <w:sz w:val="24"/>
          <w:lang w:eastAsia="zh-CN"/>
        </w:rPr>
      </w:pPr>
      <w:r w:rsidRPr="0027197A">
        <w:rPr>
          <w:color w:val="BE0003"/>
          <w:sz w:val="24"/>
          <w:lang w:eastAsia="zh-CN"/>
        </w:rPr>
        <w:t>D.反杜林论</w:t>
      </w:r>
    </w:p>
    <w:p w14:paraId="787F847B" w14:textId="77777777" w:rsidR="00F5081B" w:rsidRPr="0027197A" w:rsidRDefault="00F5081B" w:rsidP="00F5081B">
      <w:pPr>
        <w:rPr>
          <w:sz w:val="24"/>
          <w:lang w:eastAsia="zh-CN"/>
        </w:rPr>
      </w:pPr>
      <w:r w:rsidRPr="0027197A">
        <w:rPr>
          <w:sz w:val="24"/>
          <w:lang w:eastAsia="zh-CN"/>
        </w:rPr>
        <w:t>71、自第一个社会主义国家建立以来，社会主义事业的发展并不是一帆风顺的，社会主义发展道路的多样性以及发展过程中的前进性和曲折性的实践告诉我们（）。</w:t>
      </w:r>
    </w:p>
    <w:p w14:paraId="4F0A6356" w14:textId="77777777" w:rsidR="00F5081B" w:rsidRPr="0027197A" w:rsidRDefault="00F5081B" w:rsidP="00F5081B">
      <w:pPr>
        <w:rPr>
          <w:sz w:val="24"/>
          <w:lang w:eastAsia="zh-CN"/>
        </w:rPr>
      </w:pPr>
      <w:r w:rsidRPr="0027197A">
        <w:rPr>
          <w:color w:val="BE0003"/>
          <w:sz w:val="24"/>
          <w:lang w:eastAsia="zh-CN"/>
        </w:rPr>
        <w:t>A.坚持社会主义，不等于要坚持某种单一的社会主义模式</w:t>
      </w:r>
    </w:p>
    <w:p w14:paraId="5C91AF6F" w14:textId="77777777" w:rsidR="00F5081B" w:rsidRPr="0027197A" w:rsidRDefault="00F5081B" w:rsidP="00F5081B">
      <w:pPr>
        <w:rPr>
          <w:sz w:val="24"/>
          <w:lang w:eastAsia="zh-CN"/>
        </w:rPr>
      </w:pPr>
      <w:r w:rsidRPr="0027197A">
        <w:rPr>
          <w:color w:val="BE0003"/>
          <w:sz w:val="24"/>
          <w:lang w:eastAsia="zh-CN"/>
        </w:rPr>
        <w:t>B.发展社会主义，不等于不认可西方资本主义的文明成果</w:t>
      </w:r>
    </w:p>
    <w:p w14:paraId="5C042351" w14:textId="77777777" w:rsidR="00F5081B" w:rsidRPr="0027197A" w:rsidRDefault="00F5081B" w:rsidP="00F5081B">
      <w:pPr>
        <w:rPr>
          <w:sz w:val="24"/>
          <w:lang w:eastAsia="zh-CN"/>
        </w:rPr>
      </w:pPr>
      <w:r w:rsidRPr="0027197A">
        <w:rPr>
          <w:color w:val="BE0003"/>
          <w:sz w:val="24"/>
          <w:lang w:eastAsia="zh-CN"/>
        </w:rPr>
        <w:t>C.改革有抛弃某种社会主义模式，不等于改掉或抛弃社会主义</w:t>
      </w:r>
    </w:p>
    <w:p w14:paraId="25CBCD25" w14:textId="77777777" w:rsidR="00F5081B" w:rsidRPr="0027197A" w:rsidRDefault="00F5081B" w:rsidP="00F5081B">
      <w:pPr>
        <w:rPr>
          <w:sz w:val="24"/>
          <w:lang w:eastAsia="zh-CN"/>
        </w:rPr>
      </w:pPr>
      <w:r w:rsidRPr="0027197A">
        <w:rPr>
          <w:color w:val="BE0003"/>
          <w:sz w:val="24"/>
          <w:lang w:eastAsia="zh-CN"/>
        </w:rPr>
        <w:t>D.某种社会主义模式的失败，不等于整个社会主义事业的成败</w:t>
      </w:r>
    </w:p>
    <w:p w14:paraId="1689BB71" w14:textId="77777777" w:rsidR="00F5081B" w:rsidRPr="0027197A" w:rsidRDefault="00F5081B" w:rsidP="00F5081B">
      <w:pPr>
        <w:rPr>
          <w:sz w:val="24"/>
          <w:lang w:eastAsia="zh-CN"/>
        </w:rPr>
      </w:pPr>
      <w:r w:rsidRPr="0027197A">
        <w:rPr>
          <w:sz w:val="24"/>
          <w:lang w:eastAsia="zh-CN"/>
        </w:rPr>
        <w:t>72、邓小平在莫斯科中山大学留学期间，正值列宁的新经济政策在莫斯科和整个苏联燎原般发展。日后，邓小平与列宁在如何建设社会主义的探索中有许多相通之处，主要有（）。</w:t>
      </w:r>
    </w:p>
    <w:p w14:paraId="3CE89DF7" w14:textId="77777777" w:rsidR="00F5081B" w:rsidRPr="0027197A" w:rsidRDefault="00F5081B" w:rsidP="00F5081B">
      <w:pPr>
        <w:rPr>
          <w:sz w:val="24"/>
          <w:lang w:eastAsia="zh-CN"/>
        </w:rPr>
      </w:pPr>
      <w:r w:rsidRPr="0027197A">
        <w:rPr>
          <w:color w:val="BE0003"/>
          <w:sz w:val="24"/>
          <w:lang w:eastAsia="zh-CN"/>
        </w:rPr>
        <w:t>B.把大力发展生产力、提高劳动生产率放在首要地位</w:t>
      </w:r>
    </w:p>
    <w:p w14:paraId="4300E43F" w14:textId="77777777" w:rsidR="00F5081B" w:rsidRPr="0027197A" w:rsidRDefault="00F5081B" w:rsidP="00F5081B">
      <w:pPr>
        <w:rPr>
          <w:sz w:val="24"/>
          <w:lang w:eastAsia="zh-CN"/>
        </w:rPr>
      </w:pPr>
      <w:r w:rsidRPr="0027197A">
        <w:rPr>
          <w:color w:val="BE0003"/>
          <w:sz w:val="24"/>
          <w:lang w:eastAsia="zh-CN"/>
        </w:rPr>
        <w:t>C.学习和利用资本主义的文明成果</w:t>
      </w:r>
    </w:p>
    <w:p w14:paraId="144124B9" w14:textId="77777777" w:rsidR="00F5081B" w:rsidRPr="0027197A" w:rsidRDefault="00F5081B" w:rsidP="00F5081B">
      <w:pPr>
        <w:rPr>
          <w:sz w:val="24"/>
          <w:lang w:eastAsia="zh-CN"/>
        </w:rPr>
      </w:pPr>
      <w:r w:rsidRPr="0027197A">
        <w:rPr>
          <w:color w:val="BE0003"/>
          <w:sz w:val="24"/>
          <w:lang w:eastAsia="zh-CN"/>
        </w:rPr>
        <w:t>D.在多种经济成分并存在条件下，利用商品、货币和市场发展经济</w:t>
      </w:r>
    </w:p>
    <w:p w14:paraId="222A8CE6" w14:textId="77777777" w:rsidR="00F5081B" w:rsidRPr="0027197A" w:rsidRDefault="00F5081B" w:rsidP="00F5081B">
      <w:pPr>
        <w:rPr>
          <w:sz w:val="24"/>
          <w:lang w:eastAsia="zh-CN"/>
        </w:rPr>
      </w:pPr>
      <w:r w:rsidRPr="0027197A">
        <w:rPr>
          <w:sz w:val="24"/>
          <w:lang w:eastAsia="zh-CN"/>
        </w:rPr>
        <w:t>73、马克思、恩格斯总结巴黎公社革命经验，认为无产阶级革命取得成功并保持胜利果实的首要条件包括（）。</w:t>
      </w:r>
    </w:p>
    <w:p w14:paraId="556C162A" w14:textId="77777777" w:rsidR="00F5081B" w:rsidRPr="0027197A" w:rsidRDefault="00F5081B" w:rsidP="00F5081B">
      <w:pPr>
        <w:rPr>
          <w:sz w:val="24"/>
          <w:lang w:eastAsia="zh-CN"/>
        </w:rPr>
      </w:pPr>
      <w:r w:rsidRPr="0027197A">
        <w:rPr>
          <w:color w:val="BE0003"/>
          <w:sz w:val="24"/>
          <w:lang w:eastAsia="zh-CN"/>
        </w:rPr>
        <w:t>A.要有革命的武装</w:t>
      </w:r>
    </w:p>
    <w:p w14:paraId="2E9B3575" w14:textId="77777777" w:rsidR="00F5081B" w:rsidRPr="0027197A" w:rsidRDefault="00F5081B" w:rsidP="00F5081B">
      <w:pPr>
        <w:rPr>
          <w:sz w:val="24"/>
          <w:lang w:eastAsia="zh-CN"/>
        </w:rPr>
      </w:pPr>
      <w:r w:rsidRPr="0027197A">
        <w:rPr>
          <w:color w:val="BE0003"/>
          <w:sz w:val="24"/>
          <w:lang w:eastAsia="zh-CN"/>
        </w:rPr>
        <w:t>C.建立为人民服务的机关</w:t>
      </w:r>
    </w:p>
    <w:p w14:paraId="135E8812" w14:textId="77777777" w:rsidR="00F5081B" w:rsidRPr="0027197A" w:rsidRDefault="00F5081B" w:rsidP="00F5081B">
      <w:pPr>
        <w:rPr>
          <w:sz w:val="24"/>
          <w:lang w:eastAsia="zh-CN"/>
        </w:rPr>
      </w:pPr>
      <w:r w:rsidRPr="0027197A">
        <w:rPr>
          <w:color w:val="BE0003"/>
          <w:sz w:val="24"/>
          <w:lang w:eastAsia="zh-CN"/>
        </w:rPr>
        <w:t>D.建立无产阶级政党</w:t>
      </w:r>
    </w:p>
    <w:p w14:paraId="2C96E7B7" w14:textId="77777777" w:rsidR="00F5081B" w:rsidRPr="0027197A" w:rsidRDefault="00F5081B" w:rsidP="00F5081B">
      <w:pPr>
        <w:rPr>
          <w:sz w:val="24"/>
          <w:lang w:eastAsia="zh-CN"/>
        </w:rPr>
      </w:pPr>
      <w:r w:rsidRPr="0027197A">
        <w:rPr>
          <w:sz w:val="24"/>
          <w:lang w:eastAsia="zh-CN"/>
        </w:rPr>
        <w:t>74、社会主义建设要想取得成功就必须（）。</w:t>
      </w:r>
    </w:p>
    <w:p w14:paraId="344434C4" w14:textId="77777777" w:rsidR="00F5081B" w:rsidRPr="0027197A" w:rsidRDefault="00F5081B" w:rsidP="00F5081B">
      <w:pPr>
        <w:rPr>
          <w:sz w:val="24"/>
          <w:lang w:eastAsia="zh-CN"/>
        </w:rPr>
      </w:pPr>
      <w:r w:rsidRPr="0027197A">
        <w:rPr>
          <w:color w:val="BE0003"/>
          <w:sz w:val="24"/>
          <w:lang w:eastAsia="zh-CN"/>
        </w:rPr>
        <w:t>A.遵循马克思主义基本原理</w:t>
      </w:r>
    </w:p>
    <w:p w14:paraId="37A92283" w14:textId="77777777" w:rsidR="00F5081B" w:rsidRPr="0027197A" w:rsidRDefault="00F5081B" w:rsidP="00F5081B">
      <w:pPr>
        <w:rPr>
          <w:sz w:val="24"/>
          <w:lang w:eastAsia="zh-CN"/>
        </w:rPr>
      </w:pPr>
      <w:r w:rsidRPr="0027197A">
        <w:rPr>
          <w:color w:val="BE0003"/>
          <w:sz w:val="24"/>
          <w:lang w:eastAsia="zh-CN"/>
        </w:rPr>
        <w:t>B.与本国国情相结合</w:t>
      </w:r>
    </w:p>
    <w:p w14:paraId="6E9DD73A" w14:textId="77777777" w:rsidR="00F5081B" w:rsidRPr="0027197A" w:rsidRDefault="00F5081B" w:rsidP="00F5081B">
      <w:pPr>
        <w:rPr>
          <w:sz w:val="24"/>
          <w:lang w:eastAsia="zh-CN"/>
        </w:rPr>
      </w:pPr>
      <w:r w:rsidRPr="0027197A">
        <w:rPr>
          <w:color w:val="BE0003"/>
          <w:sz w:val="24"/>
          <w:lang w:eastAsia="zh-CN"/>
        </w:rPr>
        <w:lastRenderedPageBreak/>
        <w:t>C.借鉴他国经验教训</w:t>
      </w:r>
    </w:p>
    <w:p w14:paraId="3856AB88" w14:textId="77777777" w:rsidR="00F5081B" w:rsidRPr="0027197A" w:rsidRDefault="00F5081B" w:rsidP="00F5081B">
      <w:pPr>
        <w:rPr>
          <w:sz w:val="24"/>
        </w:rPr>
      </w:pPr>
      <w:r w:rsidRPr="0027197A">
        <w:rPr>
          <w:color w:val="BE0003"/>
          <w:sz w:val="24"/>
        </w:rPr>
        <w:t>D.坚持共产党的领导</w:t>
      </w:r>
    </w:p>
    <w:p w14:paraId="6FFF43C4" w14:textId="77777777" w:rsidR="00F5081B" w:rsidRPr="0027197A" w:rsidRDefault="00F5081B" w:rsidP="00F5081B">
      <w:pPr>
        <w:rPr>
          <w:sz w:val="24"/>
        </w:rPr>
      </w:pPr>
      <w:r w:rsidRPr="0027197A">
        <w:rPr>
          <w:sz w:val="24"/>
        </w:rPr>
        <w:t>75、无产阶级要想得到彻底解放，就必须（）。</w:t>
      </w:r>
    </w:p>
    <w:p w14:paraId="2ED79B5C" w14:textId="77777777" w:rsidR="00F5081B" w:rsidRPr="0027197A" w:rsidRDefault="00F5081B" w:rsidP="00F5081B">
      <w:pPr>
        <w:rPr>
          <w:sz w:val="24"/>
        </w:rPr>
      </w:pPr>
      <w:r w:rsidRPr="0027197A">
        <w:rPr>
          <w:color w:val="BE0003"/>
          <w:sz w:val="24"/>
        </w:rPr>
        <w:t>C.推翻资产阶级政治统治</w:t>
      </w:r>
    </w:p>
    <w:p w14:paraId="206FD44B" w14:textId="77777777" w:rsidR="00F5081B" w:rsidRPr="0027197A" w:rsidRDefault="00F5081B" w:rsidP="00F5081B">
      <w:pPr>
        <w:rPr>
          <w:sz w:val="24"/>
        </w:rPr>
      </w:pPr>
      <w:r w:rsidRPr="0027197A">
        <w:rPr>
          <w:color w:val="BE0003"/>
          <w:sz w:val="24"/>
        </w:rPr>
        <w:t>D.废除雇佣劳动制度</w:t>
      </w:r>
    </w:p>
    <w:p w14:paraId="7D2FF9BD" w14:textId="77777777" w:rsidR="00F5081B" w:rsidRPr="0027197A" w:rsidRDefault="00F5081B" w:rsidP="00F5081B">
      <w:pPr>
        <w:rPr>
          <w:sz w:val="24"/>
        </w:rPr>
      </w:pPr>
      <w:r w:rsidRPr="0027197A">
        <w:rPr>
          <w:sz w:val="24"/>
        </w:rPr>
        <w:t>76、习近平指出：“当代中国的伟大社会变革，不是简单延续我国历史文化的母版，不是简单套用马克思主义经典作家设想的模板，不是其他国家社会主义实践的再现，不是国外现代化发展的翻版，”这对理解科学社会主义一般原则的启示是（）。</w:t>
      </w:r>
    </w:p>
    <w:p w14:paraId="348CC637" w14:textId="77777777" w:rsidR="00F5081B" w:rsidRPr="0027197A" w:rsidRDefault="00F5081B" w:rsidP="00F5081B">
      <w:pPr>
        <w:rPr>
          <w:sz w:val="24"/>
        </w:rPr>
      </w:pPr>
      <w:r w:rsidRPr="0027197A">
        <w:rPr>
          <w:color w:val="BE0003"/>
          <w:sz w:val="24"/>
        </w:rPr>
        <w:t>A.科学社会主义绝不是一成不变的教条</w:t>
      </w:r>
    </w:p>
    <w:p w14:paraId="179CFDE1" w14:textId="77777777" w:rsidR="00F5081B" w:rsidRPr="0027197A" w:rsidRDefault="00F5081B" w:rsidP="00F5081B">
      <w:pPr>
        <w:rPr>
          <w:sz w:val="24"/>
        </w:rPr>
      </w:pPr>
      <w:r w:rsidRPr="0027197A">
        <w:rPr>
          <w:color w:val="BE0003"/>
          <w:sz w:val="24"/>
        </w:rPr>
        <w:t>C.科学社会主义是人类优秀文化传统的历史延续</w:t>
      </w:r>
    </w:p>
    <w:p w14:paraId="7CC468AB" w14:textId="77777777" w:rsidR="00F5081B" w:rsidRPr="0027197A" w:rsidRDefault="00F5081B" w:rsidP="00F5081B">
      <w:pPr>
        <w:rPr>
          <w:sz w:val="24"/>
        </w:rPr>
      </w:pPr>
      <w:r w:rsidRPr="0027197A">
        <w:rPr>
          <w:color w:val="BE0003"/>
          <w:sz w:val="24"/>
        </w:rPr>
        <w:t>D.科学社会主义在不同的时代具有不同的内容和形式</w:t>
      </w:r>
    </w:p>
    <w:p w14:paraId="15F05059" w14:textId="77777777" w:rsidR="00F5081B" w:rsidRPr="0027197A" w:rsidRDefault="00F5081B" w:rsidP="00F5081B">
      <w:pPr>
        <w:rPr>
          <w:sz w:val="24"/>
        </w:rPr>
      </w:pPr>
      <w:r w:rsidRPr="0027197A">
        <w:rPr>
          <w:sz w:val="24"/>
        </w:rPr>
        <w:t>77、马克思恩格斯为实现社会主义从空想到科学的飞跃奠定的理论基础是（）。</w:t>
      </w:r>
    </w:p>
    <w:p w14:paraId="3F473349" w14:textId="77777777" w:rsidR="00F5081B" w:rsidRPr="0027197A" w:rsidRDefault="00F5081B" w:rsidP="00F5081B">
      <w:pPr>
        <w:rPr>
          <w:sz w:val="24"/>
        </w:rPr>
      </w:pPr>
      <w:r w:rsidRPr="0027197A">
        <w:rPr>
          <w:color w:val="BE0003"/>
          <w:sz w:val="24"/>
        </w:rPr>
        <w:t>B.唯物史观</w:t>
      </w:r>
    </w:p>
    <w:p w14:paraId="29873FE7" w14:textId="77777777" w:rsidR="00F5081B" w:rsidRPr="0027197A" w:rsidRDefault="00F5081B" w:rsidP="00F5081B">
      <w:pPr>
        <w:rPr>
          <w:sz w:val="24"/>
        </w:rPr>
      </w:pPr>
      <w:r w:rsidRPr="0027197A">
        <w:rPr>
          <w:color w:val="BE0003"/>
          <w:sz w:val="24"/>
        </w:rPr>
        <w:t>C.剩余价值学说</w:t>
      </w:r>
    </w:p>
    <w:p w14:paraId="44AB463A" w14:textId="77777777" w:rsidR="00F5081B" w:rsidRPr="0027197A" w:rsidRDefault="00F5081B" w:rsidP="00F5081B">
      <w:pPr>
        <w:rPr>
          <w:sz w:val="24"/>
        </w:rPr>
      </w:pPr>
      <w:r w:rsidRPr="0027197A">
        <w:rPr>
          <w:sz w:val="24"/>
        </w:rPr>
        <w:t>78、马克思、恩格斯不仅勾勒了未来社会的大概轮廓，也规定了未来社会的具体制度和实施方案。（）</w:t>
      </w:r>
    </w:p>
    <w:p w14:paraId="79B1F995" w14:textId="77777777" w:rsidR="00F5081B" w:rsidRPr="0027197A" w:rsidRDefault="00F5081B" w:rsidP="00F5081B">
      <w:pPr>
        <w:rPr>
          <w:sz w:val="24"/>
        </w:rPr>
      </w:pPr>
      <w:r w:rsidRPr="0027197A">
        <w:rPr>
          <w:color w:val="BE0003"/>
          <w:sz w:val="24"/>
        </w:rPr>
        <w:t>错</w:t>
      </w:r>
    </w:p>
    <w:p w14:paraId="3BC0B327" w14:textId="77777777" w:rsidR="00F5081B" w:rsidRPr="0027197A" w:rsidRDefault="00F5081B" w:rsidP="00F5081B">
      <w:pPr>
        <w:rPr>
          <w:sz w:val="24"/>
        </w:rPr>
      </w:pPr>
      <w:r w:rsidRPr="0027197A">
        <w:rPr>
          <w:sz w:val="24"/>
        </w:rPr>
        <w:t>79、《乌托邦》所描述的未来美好社会中消除了城乡对立。（）</w:t>
      </w:r>
    </w:p>
    <w:p w14:paraId="6AA5B9E7" w14:textId="77777777" w:rsidR="00F5081B" w:rsidRPr="0027197A" w:rsidRDefault="00F5081B" w:rsidP="00F5081B">
      <w:pPr>
        <w:rPr>
          <w:sz w:val="24"/>
        </w:rPr>
      </w:pPr>
      <w:r w:rsidRPr="0027197A">
        <w:rPr>
          <w:color w:val="BE0003"/>
          <w:sz w:val="24"/>
        </w:rPr>
        <w:t>对</w:t>
      </w:r>
    </w:p>
    <w:p w14:paraId="72D9D1D8" w14:textId="77777777" w:rsidR="00F5081B" w:rsidRPr="0027197A" w:rsidRDefault="00F5081B" w:rsidP="00F5081B">
      <w:pPr>
        <w:rPr>
          <w:sz w:val="24"/>
        </w:rPr>
      </w:pPr>
      <w:r w:rsidRPr="0027197A">
        <w:rPr>
          <w:sz w:val="24"/>
        </w:rPr>
        <w:t>80、康帕内拉的代表作是《自由法》。（）</w:t>
      </w:r>
    </w:p>
    <w:p w14:paraId="29544022" w14:textId="77777777" w:rsidR="00F5081B" w:rsidRPr="0027197A" w:rsidRDefault="00F5081B" w:rsidP="00F5081B">
      <w:pPr>
        <w:rPr>
          <w:sz w:val="24"/>
        </w:rPr>
      </w:pPr>
      <w:r w:rsidRPr="0027197A">
        <w:rPr>
          <w:color w:val="BE0003"/>
          <w:sz w:val="24"/>
        </w:rPr>
        <w:t>错</w:t>
      </w:r>
    </w:p>
    <w:p w14:paraId="202D2B26" w14:textId="77777777" w:rsidR="00F5081B" w:rsidRPr="0027197A" w:rsidRDefault="00F5081B" w:rsidP="00F5081B">
      <w:pPr>
        <w:rPr>
          <w:sz w:val="24"/>
        </w:rPr>
      </w:pPr>
      <w:r w:rsidRPr="0027197A">
        <w:rPr>
          <w:sz w:val="24"/>
        </w:rPr>
        <w:t>81、在社会主义建设取得重大成就和长足进步之后，国际资本主义的进攻方式主要是“军事进攻”。（）</w:t>
      </w:r>
    </w:p>
    <w:p w14:paraId="7FDD1FA0" w14:textId="77777777" w:rsidR="00F5081B" w:rsidRPr="0027197A" w:rsidRDefault="00F5081B" w:rsidP="00F5081B">
      <w:pPr>
        <w:rPr>
          <w:sz w:val="24"/>
        </w:rPr>
      </w:pPr>
      <w:r w:rsidRPr="0027197A">
        <w:rPr>
          <w:color w:val="BE0003"/>
          <w:sz w:val="24"/>
        </w:rPr>
        <w:t>错</w:t>
      </w:r>
    </w:p>
    <w:p w14:paraId="6113409F" w14:textId="77777777" w:rsidR="00F5081B" w:rsidRPr="0027197A" w:rsidRDefault="00F5081B" w:rsidP="00F5081B">
      <w:pPr>
        <w:rPr>
          <w:sz w:val="24"/>
        </w:rPr>
      </w:pPr>
      <w:r w:rsidRPr="0027197A">
        <w:rPr>
          <w:sz w:val="24"/>
        </w:rPr>
        <w:t>82、《乌托邦》所描述的未来美好社会中实行的是按劳分配。（）</w:t>
      </w:r>
    </w:p>
    <w:p w14:paraId="3AA30B93" w14:textId="77777777" w:rsidR="00F5081B" w:rsidRPr="0027197A" w:rsidRDefault="00F5081B" w:rsidP="00F5081B">
      <w:pPr>
        <w:rPr>
          <w:sz w:val="24"/>
        </w:rPr>
      </w:pPr>
      <w:r w:rsidRPr="0027197A">
        <w:rPr>
          <w:color w:val="BE0003"/>
          <w:sz w:val="24"/>
        </w:rPr>
        <w:lastRenderedPageBreak/>
        <w:t>错</w:t>
      </w:r>
    </w:p>
    <w:p w14:paraId="1BFFCAE4" w14:textId="77777777" w:rsidR="00F5081B" w:rsidRPr="0027197A" w:rsidRDefault="00F5081B" w:rsidP="00F5081B">
      <w:pPr>
        <w:rPr>
          <w:sz w:val="24"/>
        </w:rPr>
      </w:pPr>
      <w:r w:rsidRPr="0027197A">
        <w:rPr>
          <w:sz w:val="24"/>
        </w:rPr>
        <w:t>83、相对落后国家却先于发达资本主义国家进入社会主义并不违背生产关系一定要适合生产力状况的规律。（）</w:t>
      </w:r>
    </w:p>
    <w:p w14:paraId="3F17410E" w14:textId="77777777" w:rsidR="00F5081B" w:rsidRPr="0027197A" w:rsidRDefault="00F5081B" w:rsidP="00F5081B">
      <w:pPr>
        <w:rPr>
          <w:sz w:val="24"/>
        </w:rPr>
      </w:pPr>
      <w:r w:rsidRPr="0027197A">
        <w:rPr>
          <w:color w:val="BE0003"/>
          <w:sz w:val="24"/>
        </w:rPr>
        <w:t>对</w:t>
      </w:r>
    </w:p>
    <w:p w14:paraId="7A2780B6" w14:textId="77777777" w:rsidR="00F5081B" w:rsidRPr="0027197A" w:rsidRDefault="00F5081B" w:rsidP="00F5081B">
      <w:pPr>
        <w:rPr>
          <w:sz w:val="24"/>
        </w:rPr>
      </w:pPr>
      <w:r w:rsidRPr="0027197A">
        <w:rPr>
          <w:sz w:val="24"/>
        </w:rPr>
        <w:t>84、在社会主义社会，随心所欲的支配自然界是人与自然关系发展的目标追求。（）</w:t>
      </w:r>
    </w:p>
    <w:p w14:paraId="5881C305" w14:textId="77777777" w:rsidR="00F5081B" w:rsidRPr="0027197A" w:rsidRDefault="00F5081B" w:rsidP="00F5081B">
      <w:pPr>
        <w:rPr>
          <w:sz w:val="24"/>
        </w:rPr>
      </w:pPr>
      <w:r w:rsidRPr="0027197A">
        <w:rPr>
          <w:color w:val="BE0003"/>
          <w:sz w:val="24"/>
        </w:rPr>
        <w:t>错</w:t>
      </w:r>
    </w:p>
    <w:p w14:paraId="05238F3B" w14:textId="77777777" w:rsidR="00F5081B" w:rsidRPr="0027197A" w:rsidRDefault="00F5081B" w:rsidP="00F5081B">
      <w:pPr>
        <w:rPr>
          <w:sz w:val="24"/>
        </w:rPr>
      </w:pPr>
      <w:r w:rsidRPr="0027197A">
        <w:rPr>
          <w:sz w:val="24"/>
        </w:rPr>
        <w:t>85、法国空想社会主义者摩莱里的代表作是《太阳城》。（）</w:t>
      </w:r>
    </w:p>
    <w:p w14:paraId="403A79F0" w14:textId="77777777" w:rsidR="00F5081B" w:rsidRPr="0027197A" w:rsidRDefault="00F5081B" w:rsidP="00F5081B">
      <w:pPr>
        <w:rPr>
          <w:sz w:val="24"/>
        </w:rPr>
      </w:pPr>
      <w:r w:rsidRPr="0027197A">
        <w:rPr>
          <w:color w:val="BE0003"/>
          <w:sz w:val="24"/>
        </w:rPr>
        <w:t>错</w:t>
      </w:r>
    </w:p>
    <w:p w14:paraId="1E64CC2C" w14:textId="77777777" w:rsidR="00F5081B" w:rsidRPr="0027197A" w:rsidRDefault="00F5081B" w:rsidP="00F5081B">
      <w:pPr>
        <w:rPr>
          <w:sz w:val="24"/>
        </w:rPr>
      </w:pPr>
      <w:r w:rsidRPr="0027197A">
        <w:rPr>
          <w:sz w:val="24"/>
        </w:rPr>
        <w:t>86、欧文在美国的纽约州建立了“新和谐社会”。</w:t>
      </w:r>
    </w:p>
    <w:p w14:paraId="1BF9819D" w14:textId="77777777" w:rsidR="00F5081B" w:rsidRPr="0027197A" w:rsidRDefault="00F5081B" w:rsidP="00F5081B">
      <w:pPr>
        <w:rPr>
          <w:sz w:val="24"/>
        </w:rPr>
      </w:pPr>
      <w:r w:rsidRPr="0027197A">
        <w:rPr>
          <w:color w:val="BE0003"/>
          <w:sz w:val="24"/>
        </w:rPr>
        <w:t>错</w:t>
      </w:r>
    </w:p>
    <w:p w14:paraId="4DEE1E67" w14:textId="77777777" w:rsidR="00F5081B" w:rsidRPr="0027197A" w:rsidRDefault="00F5081B" w:rsidP="00F5081B">
      <w:pPr>
        <w:rPr>
          <w:sz w:val="24"/>
        </w:rPr>
      </w:pPr>
      <w:r w:rsidRPr="0027197A">
        <w:rPr>
          <w:sz w:val="24"/>
        </w:rPr>
        <w:t>87、苏东剧变代表着马克思主义理论是谬误。（）</w:t>
      </w:r>
    </w:p>
    <w:p w14:paraId="4311425D" w14:textId="77777777" w:rsidR="00F5081B" w:rsidRPr="0027197A" w:rsidRDefault="00F5081B" w:rsidP="00F5081B">
      <w:pPr>
        <w:rPr>
          <w:sz w:val="24"/>
        </w:rPr>
      </w:pPr>
      <w:r w:rsidRPr="0027197A">
        <w:rPr>
          <w:color w:val="BE0003"/>
          <w:sz w:val="24"/>
        </w:rPr>
        <w:t>错</w:t>
      </w:r>
    </w:p>
    <w:p w14:paraId="082BC7AD" w14:textId="77777777" w:rsidR="00F5081B" w:rsidRPr="0027197A" w:rsidRDefault="00F5081B" w:rsidP="00F5081B">
      <w:pPr>
        <w:rPr>
          <w:sz w:val="24"/>
        </w:rPr>
      </w:pPr>
      <w:r w:rsidRPr="0027197A">
        <w:rPr>
          <w:sz w:val="24"/>
        </w:rPr>
        <w:t>88、战时共产主义政策的实施对保卫新生的苏维埃政权发挥了重要作用。</w:t>
      </w:r>
    </w:p>
    <w:p w14:paraId="1297DBD1" w14:textId="77777777" w:rsidR="00F5081B" w:rsidRPr="0027197A" w:rsidRDefault="00F5081B" w:rsidP="00F5081B">
      <w:pPr>
        <w:rPr>
          <w:sz w:val="24"/>
        </w:rPr>
      </w:pPr>
      <w:r w:rsidRPr="0027197A">
        <w:rPr>
          <w:color w:val="BE0003"/>
          <w:sz w:val="24"/>
        </w:rPr>
        <w:t>对</w:t>
      </w:r>
    </w:p>
    <w:p w14:paraId="66D89B98" w14:textId="77777777" w:rsidR="00F5081B" w:rsidRPr="0027197A" w:rsidRDefault="00F5081B" w:rsidP="00F5081B">
      <w:pPr>
        <w:rPr>
          <w:sz w:val="24"/>
        </w:rPr>
      </w:pPr>
      <w:r w:rsidRPr="0027197A">
        <w:rPr>
          <w:sz w:val="24"/>
        </w:rPr>
        <w:t>89、新中国的社会主义建设从学习苏联起步是不符合逻辑的。（）</w:t>
      </w:r>
    </w:p>
    <w:p w14:paraId="1ED5F8AD" w14:textId="77777777" w:rsidR="00F5081B" w:rsidRPr="0027197A" w:rsidRDefault="00F5081B" w:rsidP="00F5081B">
      <w:pPr>
        <w:rPr>
          <w:sz w:val="24"/>
        </w:rPr>
      </w:pPr>
      <w:r w:rsidRPr="0027197A">
        <w:rPr>
          <w:color w:val="BE0003"/>
          <w:sz w:val="24"/>
        </w:rPr>
        <w:t>错</w:t>
      </w:r>
    </w:p>
    <w:p w14:paraId="11B1D240" w14:textId="77777777" w:rsidR="00F5081B" w:rsidRPr="0027197A" w:rsidRDefault="00F5081B" w:rsidP="00F5081B">
      <w:pPr>
        <w:rPr>
          <w:sz w:val="24"/>
        </w:rPr>
      </w:pPr>
      <w:r w:rsidRPr="0027197A">
        <w:rPr>
          <w:sz w:val="24"/>
        </w:rPr>
        <w:t>90、在社会主义历史时期，民族国家已经不存在了。（）</w:t>
      </w:r>
    </w:p>
    <w:p w14:paraId="6DDBAD13" w14:textId="77777777" w:rsidR="00F5081B" w:rsidRPr="0027197A" w:rsidRDefault="00F5081B" w:rsidP="00F5081B">
      <w:pPr>
        <w:rPr>
          <w:sz w:val="24"/>
        </w:rPr>
      </w:pPr>
      <w:r w:rsidRPr="0027197A">
        <w:rPr>
          <w:color w:val="BE0003"/>
          <w:sz w:val="24"/>
        </w:rPr>
        <w:t>错</w:t>
      </w:r>
    </w:p>
    <w:p w14:paraId="1F8BAB37" w14:textId="77777777" w:rsidR="00F5081B" w:rsidRPr="0027197A" w:rsidRDefault="00F5081B" w:rsidP="00F5081B">
      <w:pPr>
        <w:rPr>
          <w:sz w:val="24"/>
        </w:rPr>
      </w:pPr>
      <w:r w:rsidRPr="0027197A">
        <w:rPr>
          <w:sz w:val="24"/>
        </w:rPr>
        <w:t>91、空想社会主义产生于19世纪上半叶。（）</w:t>
      </w:r>
    </w:p>
    <w:p w14:paraId="4C341374" w14:textId="77777777" w:rsidR="00F5081B" w:rsidRPr="0027197A" w:rsidRDefault="00F5081B" w:rsidP="00F5081B">
      <w:pPr>
        <w:rPr>
          <w:sz w:val="24"/>
        </w:rPr>
      </w:pPr>
      <w:r w:rsidRPr="0027197A">
        <w:rPr>
          <w:color w:val="BE0003"/>
          <w:sz w:val="24"/>
        </w:rPr>
        <w:t>错</w:t>
      </w:r>
    </w:p>
    <w:p w14:paraId="04DB2502" w14:textId="77777777" w:rsidR="00F5081B" w:rsidRPr="0027197A" w:rsidRDefault="00F5081B" w:rsidP="00F5081B">
      <w:pPr>
        <w:rPr>
          <w:sz w:val="24"/>
        </w:rPr>
      </w:pPr>
      <w:r w:rsidRPr="0027197A">
        <w:rPr>
          <w:sz w:val="24"/>
        </w:rPr>
        <w:t>92、无产阶级最熟悉、最普遍采取的斗争形式是政治斗争。（）</w:t>
      </w:r>
    </w:p>
    <w:p w14:paraId="6627655D" w14:textId="77777777" w:rsidR="00F5081B" w:rsidRPr="0027197A" w:rsidRDefault="00F5081B" w:rsidP="00F5081B">
      <w:pPr>
        <w:rPr>
          <w:sz w:val="24"/>
        </w:rPr>
      </w:pPr>
      <w:r w:rsidRPr="0027197A">
        <w:rPr>
          <w:color w:val="BE0003"/>
          <w:sz w:val="24"/>
        </w:rPr>
        <w:t>错</w:t>
      </w:r>
    </w:p>
    <w:p w14:paraId="10687E00" w14:textId="77777777" w:rsidR="00F5081B" w:rsidRPr="0027197A" w:rsidRDefault="00F5081B" w:rsidP="00F5081B">
      <w:pPr>
        <w:rPr>
          <w:sz w:val="24"/>
        </w:rPr>
      </w:pPr>
      <w:r w:rsidRPr="0027197A">
        <w:rPr>
          <w:sz w:val="24"/>
        </w:rPr>
        <w:t>93、《乌托邦》所描述的未来美好社会中没有私有财产和剥削现象。（）</w:t>
      </w:r>
    </w:p>
    <w:p w14:paraId="13B677FB" w14:textId="77777777" w:rsidR="00F5081B" w:rsidRPr="0027197A" w:rsidRDefault="00F5081B" w:rsidP="00F5081B">
      <w:pPr>
        <w:rPr>
          <w:sz w:val="24"/>
        </w:rPr>
      </w:pPr>
      <w:r w:rsidRPr="0027197A">
        <w:rPr>
          <w:color w:val="BE0003"/>
          <w:sz w:val="24"/>
        </w:rPr>
        <w:t>对</w:t>
      </w:r>
    </w:p>
    <w:p w14:paraId="5A259194" w14:textId="77777777" w:rsidR="00F5081B" w:rsidRPr="0027197A" w:rsidRDefault="00F5081B" w:rsidP="00F5081B">
      <w:pPr>
        <w:rPr>
          <w:sz w:val="24"/>
        </w:rPr>
      </w:pPr>
      <w:r w:rsidRPr="0027197A">
        <w:rPr>
          <w:sz w:val="24"/>
        </w:rPr>
        <w:lastRenderedPageBreak/>
        <w:t>94、社会主义的发展道路不是单一性的，而是多样性的。（）</w:t>
      </w:r>
    </w:p>
    <w:p w14:paraId="6E4EB9D9" w14:textId="77777777" w:rsidR="00F5081B" w:rsidRPr="0027197A" w:rsidRDefault="00F5081B" w:rsidP="00F5081B">
      <w:pPr>
        <w:rPr>
          <w:sz w:val="24"/>
        </w:rPr>
      </w:pPr>
      <w:r w:rsidRPr="0027197A">
        <w:rPr>
          <w:color w:val="BE0003"/>
          <w:sz w:val="24"/>
        </w:rPr>
        <w:t>对</w:t>
      </w:r>
    </w:p>
    <w:p w14:paraId="5D3CA6ED" w14:textId="77777777" w:rsidR="00F5081B" w:rsidRPr="0027197A" w:rsidRDefault="00F5081B" w:rsidP="00F5081B">
      <w:pPr>
        <w:rPr>
          <w:sz w:val="24"/>
        </w:rPr>
      </w:pPr>
      <w:r w:rsidRPr="0027197A">
        <w:rPr>
          <w:sz w:val="24"/>
        </w:rPr>
        <w:t>95、《乌托邦》所描述的未来美好社会中实行的是商品经济。（）</w:t>
      </w:r>
    </w:p>
    <w:p w14:paraId="7ADCBDEB" w14:textId="77777777" w:rsidR="00F5081B" w:rsidRPr="0027197A" w:rsidRDefault="00F5081B" w:rsidP="00F5081B">
      <w:pPr>
        <w:rPr>
          <w:sz w:val="24"/>
        </w:rPr>
      </w:pPr>
      <w:r w:rsidRPr="0027197A">
        <w:rPr>
          <w:color w:val="BE0003"/>
          <w:sz w:val="24"/>
        </w:rPr>
        <w:t>错</w:t>
      </w:r>
    </w:p>
    <w:p w14:paraId="016EC8D3" w14:textId="77777777" w:rsidR="00F5081B" w:rsidRPr="0027197A" w:rsidRDefault="00F5081B" w:rsidP="00F5081B">
      <w:pPr>
        <w:rPr>
          <w:sz w:val="24"/>
        </w:rPr>
      </w:pPr>
      <w:r w:rsidRPr="0027197A">
        <w:rPr>
          <w:sz w:val="24"/>
        </w:rPr>
        <w:t>96、社会主义生产的根本目的是满足全体社会成员的需要。（）</w:t>
      </w:r>
    </w:p>
    <w:p w14:paraId="121B0239" w14:textId="77777777" w:rsidR="00F5081B" w:rsidRPr="0027197A" w:rsidRDefault="00F5081B" w:rsidP="00F5081B">
      <w:pPr>
        <w:rPr>
          <w:sz w:val="24"/>
        </w:rPr>
      </w:pPr>
      <w:r w:rsidRPr="0027197A">
        <w:rPr>
          <w:color w:val="BE0003"/>
          <w:sz w:val="24"/>
        </w:rPr>
        <w:t>对</w:t>
      </w:r>
    </w:p>
    <w:p w14:paraId="313107B2" w14:textId="77777777" w:rsidR="00F5081B" w:rsidRPr="0027197A" w:rsidRDefault="00F5081B" w:rsidP="00F5081B">
      <w:pPr>
        <w:rPr>
          <w:sz w:val="24"/>
        </w:rPr>
      </w:pPr>
      <w:r w:rsidRPr="0027197A">
        <w:rPr>
          <w:sz w:val="24"/>
        </w:rPr>
        <w:t>97、党的十九大报告提出要坚持党对一切工作的领导。（）</w:t>
      </w:r>
    </w:p>
    <w:p w14:paraId="4101057A" w14:textId="77777777" w:rsidR="00F5081B" w:rsidRPr="0027197A" w:rsidRDefault="00F5081B" w:rsidP="00F5081B">
      <w:pPr>
        <w:rPr>
          <w:sz w:val="24"/>
        </w:rPr>
      </w:pPr>
      <w:r w:rsidRPr="0027197A">
        <w:rPr>
          <w:color w:val="BE0003"/>
          <w:sz w:val="24"/>
        </w:rPr>
        <w:t>对</w:t>
      </w:r>
    </w:p>
    <w:p w14:paraId="5F3BF84A" w14:textId="77777777" w:rsidR="00F5081B" w:rsidRPr="0027197A" w:rsidRDefault="00F5081B" w:rsidP="00F5081B">
      <w:pPr>
        <w:rPr>
          <w:sz w:val="24"/>
        </w:rPr>
      </w:pPr>
      <w:r w:rsidRPr="0027197A">
        <w:rPr>
          <w:sz w:val="24"/>
        </w:rPr>
        <w:t>98、中国特色社会主义政治制度可以脱离历史文化传统来抽象评判。（）</w:t>
      </w:r>
    </w:p>
    <w:p w14:paraId="1AB124AC" w14:textId="77777777" w:rsidR="00F5081B" w:rsidRPr="0027197A" w:rsidRDefault="00F5081B" w:rsidP="00F5081B">
      <w:pPr>
        <w:rPr>
          <w:sz w:val="24"/>
        </w:rPr>
      </w:pPr>
      <w:r w:rsidRPr="0027197A">
        <w:rPr>
          <w:color w:val="BE0003"/>
          <w:sz w:val="24"/>
        </w:rPr>
        <w:t>错</w:t>
      </w:r>
    </w:p>
    <w:p w14:paraId="18D8A2A5" w14:textId="77777777" w:rsidR="00F5081B" w:rsidRPr="0027197A" w:rsidRDefault="00F5081B" w:rsidP="00F5081B">
      <w:pPr>
        <w:rPr>
          <w:sz w:val="24"/>
        </w:rPr>
      </w:pPr>
      <w:r w:rsidRPr="0027197A">
        <w:rPr>
          <w:sz w:val="24"/>
        </w:rPr>
        <w:t>99、恩格斯晚年在重视合法斗争的同时，否定了暴力革命的作用。（）</w:t>
      </w:r>
    </w:p>
    <w:p w14:paraId="49E44458" w14:textId="77777777" w:rsidR="00F5081B" w:rsidRPr="0027197A" w:rsidRDefault="00F5081B" w:rsidP="00F5081B">
      <w:pPr>
        <w:rPr>
          <w:sz w:val="24"/>
        </w:rPr>
      </w:pPr>
      <w:r w:rsidRPr="0027197A">
        <w:rPr>
          <w:color w:val="BE0003"/>
          <w:sz w:val="24"/>
        </w:rPr>
        <w:t>错</w:t>
      </w:r>
    </w:p>
    <w:p w14:paraId="551ECAD8" w14:textId="77777777" w:rsidR="00F5081B" w:rsidRPr="0027197A" w:rsidRDefault="00F5081B" w:rsidP="00F5081B">
      <w:pPr>
        <w:rPr>
          <w:sz w:val="24"/>
        </w:rPr>
      </w:pPr>
      <w:r w:rsidRPr="0027197A">
        <w:rPr>
          <w:sz w:val="24"/>
        </w:rPr>
        <w:t>100、社会主义消灭了剥削阶级就意味着社会主义民主达到了尽善尽美的地步。（）</w:t>
      </w:r>
    </w:p>
    <w:p w14:paraId="1958A95F" w14:textId="77777777" w:rsidR="00F5081B" w:rsidRPr="0027197A" w:rsidRDefault="00F5081B" w:rsidP="00F5081B">
      <w:pPr>
        <w:rPr>
          <w:sz w:val="24"/>
        </w:rPr>
      </w:pPr>
      <w:r w:rsidRPr="0027197A">
        <w:rPr>
          <w:color w:val="BE0003"/>
          <w:sz w:val="24"/>
        </w:rPr>
        <w:t>错</w:t>
      </w:r>
    </w:p>
    <w:p w14:paraId="79666060" w14:textId="77777777" w:rsidR="00F5081B" w:rsidRPr="0027197A" w:rsidRDefault="00F5081B" w:rsidP="00F5081B">
      <w:pPr>
        <w:rPr>
          <w:sz w:val="24"/>
        </w:rPr>
      </w:pPr>
      <w:r w:rsidRPr="0027197A">
        <w:rPr>
          <w:sz w:val="24"/>
        </w:rPr>
        <w:t>101、类似中国这样的相对落后国家先于发达资本主义国家进入社会主义完全是由革命者的主观意志决定的。（）</w:t>
      </w:r>
    </w:p>
    <w:p w14:paraId="678C2BEC" w14:textId="77777777" w:rsidR="00F5081B" w:rsidRPr="0027197A" w:rsidRDefault="00F5081B" w:rsidP="00F5081B">
      <w:pPr>
        <w:rPr>
          <w:sz w:val="24"/>
        </w:rPr>
      </w:pPr>
      <w:r w:rsidRPr="0027197A">
        <w:rPr>
          <w:color w:val="BE0003"/>
          <w:sz w:val="24"/>
        </w:rPr>
        <w:t>错</w:t>
      </w:r>
    </w:p>
    <w:p w14:paraId="077DF00E" w14:textId="77777777" w:rsidR="00F5081B" w:rsidRPr="0027197A" w:rsidRDefault="00F5081B" w:rsidP="00F5081B">
      <w:pPr>
        <w:rPr>
          <w:sz w:val="24"/>
        </w:rPr>
      </w:pPr>
      <w:r w:rsidRPr="0027197A">
        <w:rPr>
          <w:sz w:val="24"/>
        </w:rPr>
        <w:t>102、马克思主义哲学居于马克思主义科学体系的核心地位。（）</w:t>
      </w:r>
    </w:p>
    <w:p w14:paraId="056EEB1B" w14:textId="77777777" w:rsidR="00F5081B" w:rsidRPr="0027197A" w:rsidRDefault="00F5081B" w:rsidP="00F5081B">
      <w:pPr>
        <w:rPr>
          <w:sz w:val="24"/>
        </w:rPr>
      </w:pPr>
      <w:r w:rsidRPr="0027197A">
        <w:rPr>
          <w:color w:val="BE0003"/>
          <w:sz w:val="24"/>
        </w:rPr>
        <w:t>错</w:t>
      </w:r>
    </w:p>
    <w:p w14:paraId="0B3E301F" w14:textId="77777777" w:rsidR="00F5081B" w:rsidRPr="0027197A" w:rsidRDefault="00F5081B" w:rsidP="00F5081B">
      <w:pPr>
        <w:rPr>
          <w:sz w:val="24"/>
        </w:rPr>
      </w:pPr>
      <w:r w:rsidRPr="0027197A">
        <w:rPr>
          <w:sz w:val="24"/>
        </w:rPr>
        <w:t>103、列宁认为，在坚持中发展，在发展中坚持，是对待马克思主义的唯一正确态度。（）</w:t>
      </w:r>
    </w:p>
    <w:p w14:paraId="6BC8C969" w14:textId="77777777" w:rsidR="00F5081B" w:rsidRPr="0027197A" w:rsidRDefault="00F5081B" w:rsidP="00F5081B">
      <w:pPr>
        <w:rPr>
          <w:sz w:val="24"/>
        </w:rPr>
      </w:pPr>
      <w:r w:rsidRPr="0027197A">
        <w:rPr>
          <w:color w:val="BE0003"/>
          <w:sz w:val="24"/>
        </w:rPr>
        <w:t>对</w:t>
      </w:r>
    </w:p>
    <w:p w14:paraId="10E3AB2C" w14:textId="77777777" w:rsidR="00F5081B" w:rsidRPr="0027197A" w:rsidRDefault="00F5081B" w:rsidP="00F5081B">
      <w:pPr>
        <w:rPr>
          <w:sz w:val="24"/>
        </w:rPr>
      </w:pPr>
      <w:r w:rsidRPr="0027197A">
        <w:rPr>
          <w:sz w:val="24"/>
        </w:rPr>
        <w:t>104、空想社会主义于19世纪上半叶达到顶峰。（）</w:t>
      </w:r>
    </w:p>
    <w:p w14:paraId="092A6B5D" w14:textId="77777777" w:rsidR="00F5081B" w:rsidRPr="0027197A" w:rsidRDefault="00F5081B" w:rsidP="00F5081B">
      <w:pPr>
        <w:rPr>
          <w:sz w:val="24"/>
        </w:rPr>
      </w:pPr>
      <w:r w:rsidRPr="0027197A">
        <w:rPr>
          <w:color w:val="BE0003"/>
          <w:sz w:val="24"/>
        </w:rPr>
        <w:t>对</w:t>
      </w:r>
    </w:p>
    <w:p w14:paraId="3B6580FD" w14:textId="77777777" w:rsidR="00F5081B" w:rsidRPr="0027197A" w:rsidRDefault="00F5081B" w:rsidP="00F5081B">
      <w:pPr>
        <w:rPr>
          <w:sz w:val="24"/>
        </w:rPr>
      </w:pPr>
      <w:r w:rsidRPr="0027197A">
        <w:rPr>
          <w:sz w:val="24"/>
        </w:rPr>
        <w:lastRenderedPageBreak/>
        <w:t>105、在社会主义新社会中，社会主义和资本主义的斗争将不复存在。（）</w:t>
      </w:r>
    </w:p>
    <w:p w14:paraId="40123836" w14:textId="77777777" w:rsidR="00F5081B" w:rsidRPr="0027197A" w:rsidRDefault="00F5081B" w:rsidP="00F5081B">
      <w:pPr>
        <w:rPr>
          <w:sz w:val="24"/>
        </w:rPr>
      </w:pPr>
      <w:r w:rsidRPr="0027197A">
        <w:rPr>
          <w:color w:val="BE0003"/>
          <w:sz w:val="24"/>
        </w:rPr>
        <w:t>错</w:t>
      </w:r>
    </w:p>
    <w:p w14:paraId="16034257" w14:textId="77777777" w:rsidR="00F5081B" w:rsidRPr="0027197A" w:rsidRDefault="00F5081B" w:rsidP="00F5081B">
      <w:pPr>
        <w:rPr>
          <w:sz w:val="24"/>
        </w:rPr>
      </w:pPr>
      <w:r w:rsidRPr="0027197A">
        <w:rPr>
          <w:sz w:val="24"/>
        </w:rPr>
        <w:t>106、科学社会主义自产生之后，逐步与资产阶级运动相结合。</w:t>
      </w:r>
    </w:p>
    <w:p w14:paraId="1614CB77" w14:textId="77777777" w:rsidR="00F5081B" w:rsidRPr="0027197A" w:rsidRDefault="00F5081B" w:rsidP="00F5081B">
      <w:pPr>
        <w:rPr>
          <w:sz w:val="24"/>
        </w:rPr>
      </w:pPr>
      <w:r w:rsidRPr="0027197A">
        <w:rPr>
          <w:color w:val="BE0003"/>
          <w:sz w:val="24"/>
        </w:rPr>
        <w:t>错</w:t>
      </w:r>
    </w:p>
    <w:p w14:paraId="36CE4F20" w14:textId="77777777" w:rsidR="00F5081B" w:rsidRPr="0027197A" w:rsidRDefault="00F5081B" w:rsidP="00F5081B">
      <w:pPr>
        <w:rPr>
          <w:sz w:val="24"/>
        </w:rPr>
      </w:pPr>
      <w:r w:rsidRPr="0027197A">
        <w:rPr>
          <w:sz w:val="24"/>
        </w:rPr>
        <w:t>107、无产阶级在取得政权后就应放弃专政。（）</w:t>
      </w:r>
    </w:p>
    <w:p w14:paraId="23BE4FA0" w14:textId="77777777" w:rsidR="00F5081B" w:rsidRPr="0027197A" w:rsidRDefault="00F5081B" w:rsidP="00F5081B">
      <w:pPr>
        <w:rPr>
          <w:sz w:val="24"/>
        </w:rPr>
      </w:pPr>
      <w:r w:rsidRPr="0027197A">
        <w:rPr>
          <w:color w:val="BE0003"/>
          <w:sz w:val="24"/>
        </w:rPr>
        <w:t>错</w:t>
      </w:r>
    </w:p>
    <w:p w14:paraId="57016E29" w14:textId="77777777" w:rsidR="00F5081B" w:rsidRPr="0027197A" w:rsidRDefault="00F5081B" w:rsidP="00F5081B">
      <w:pPr>
        <w:rPr>
          <w:sz w:val="24"/>
        </w:rPr>
      </w:pPr>
      <w:r w:rsidRPr="0027197A">
        <w:rPr>
          <w:sz w:val="24"/>
        </w:rPr>
        <w:t>108、为了提高生产力水平，人们可以随意拔高生产资料所有制形式和构成方式。（）</w:t>
      </w:r>
    </w:p>
    <w:p w14:paraId="6CEC0E35" w14:textId="77777777" w:rsidR="00F5081B" w:rsidRPr="0027197A" w:rsidRDefault="00F5081B" w:rsidP="00F5081B">
      <w:pPr>
        <w:rPr>
          <w:sz w:val="24"/>
        </w:rPr>
      </w:pPr>
      <w:r w:rsidRPr="0027197A">
        <w:rPr>
          <w:color w:val="BE0003"/>
          <w:sz w:val="24"/>
        </w:rPr>
        <w:t>错</w:t>
      </w:r>
    </w:p>
    <w:p w14:paraId="36E9F600" w14:textId="77777777" w:rsidR="00F5081B" w:rsidRPr="0027197A" w:rsidRDefault="00F5081B" w:rsidP="00F5081B">
      <w:pPr>
        <w:rPr>
          <w:sz w:val="24"/>
        </w:rPr>
      </w:pPr>
      <w:r w:rsidRPr="0027197A">
        <w:rPr>
          <w:sz w:val="24"/>
        </w:rPr>
        <w:t>109、马克思所说的“跨越卡夫丁峡谷”是指俄国可以跨越社会主义直接进入共产主义。（）</w:t>
      </w:r>
    </w:p>
    <w:p w14:paraId="488F2375" w14:textId="77777777" w:rsidR="00F5081B" w:rsidRPr="0027197A" w:rsidRDefault="00F5081B" w:rsidP="00F5081B">
      <w:pPr>
        <w:rPr>
          <w:sz w:val="24"/>
        </w:rPr>
      </w:pPr>
      <w:r w:rsidRPr="0027197A">
        <w:rPr>
          <w:color w:val="BE0003"/>
          <w:sz w:val="24"/>
        </w:rPr>
        <w:t>错</w:t>
      </w:r>
    </w:p>
    <w:p w14:paraId="365027F4" w14:textId="77777777" w:rsidR="00F5081B" w:rsidRPr="0027197A" w:rsidRDefault="00F5081B" w:rsidP="00F5081B">
      <w:pPr>
        <w:rPr>
          <w:sz w:val="24"/>
        </w:rPr>
      </w:pPr>
      <w:r w:rsidRPr="0027197A">
        <w:rPr>
          <w:sz w:val="24"/>
        </w:rPr>
        <w:t>110、无产阶级革命的根本问题是经济问题。（）</w:t>
      </w:r>
    </w:p>
    <w:p w14:paraId="3C199D6C" w14:textId="77777777" w:rsidR="00F5081B" w:rsidRPr="0027197A" w:rsidRDefault="00F5081B" w:rsidP="00F5081B">
      <w:pPr>
        <w:rPr>
          <w:sz w:val="24"/>
        </w:rPr>
      </w:pPr>
      <w:r w:rsidRPr="0027197A">
        <w:rPr>
          <w:color w:val="BE0003"/>
          <w:sz w:val="24"/>
        </w:rPr>
        <w:t>错</w:t>
      </w:r>
    </w:p>
    <w:p w14:paraId="3DB913A6" w14:textId="77777777" w:rsidR="00F5081B" w:rsidRPr="0027197A" w:rsidRDefault="00F5081B" w:rsidP="00F5081B">
      <w:pPr>
        <w:rPr>
          <w:sz w:val="24"/>
        </w:rPr>
      </w:pPr>
      <w:r w:rsidRPr="0027197A">
        <w:rPr>
          <w:sz w:val="24"/>
        </w:rPr>
        <w:t>111、坚持马克思主义为指导关键是要坚持经典作者的相关具体论断。（）</w:t>
      </w:r>
    </w:p>
    <w:p w14:paraId="003391DD" w14:textId="77777777" w:rsidR="00F5081B" w:rsidRPr="0027197A" w:rsidRDefault="00F5081B" w:rsidP="00F5081B">
      <w:pPr>
        <w:rPr>
          <w:sz w:val="24"/>
        </w:rPr>
      </w:pPr>
      <w:r w:rsidRPr="0027197A">
        <w:rPr>
          <w:color w:val="BE0003"/>
          <w:sz w:val="24"/>
        </w:rPr>
        <w:t>错</w:t>
      </w:r>
    </w:p>
    <w:p w14:paraId="556F747F" w14:textId="77777777" w:rsidR="00F5081B" w:rsidRPr="0027197A" w:rsidRDefault="00F5081B" w:rsidP="00F5081B">
      <w:pPr>
        <w:rPr>
          <w:sz w:val="24"/>
        </w:rPr>
      </w:pPr>
      <w:r w:rsidRPr="0027197A">
        <w:rPr>
          <w:sz w:val="24"/>
        </w:rPr>
        <w:t>112、在社会主义国家成立之初，国际资本主义的进攻方式主要是“和平演变”。（）</w:t>
      </w:r>
    </w:p>
    <w:p w14:paraId="2FD5023B" w14:textId="77777777" w:rsidR="00F5081B" w:rsidRPr="0027197A" w:rsidRDefault="00F5081B" w:rsidP="00F5081B">
      <w:pPr>
        <w:rPr>
          <w:sz w:val="24"/>
        </w:rPr>
      </w:pPr>
      <w:r w:rsidRPr="0027197A">
        <w:rPr>
          <w:color w:val="BE0003"/>
          <w:sz w:val="24"/>
        </w:rPr>
        <w:t>错</w:t>
      </w:r>
    </w:p>
    <w:p w14:paraId="19C36E59" w14:textId="77777777" w:rsidR="00F5081B" w:rsidRPr="0027197A" w:rsidRDefault="00F5081B" w:rsidP="00F5081B">
      <w:pPr>
        <w:rPr>
          <w:sz w:val="24"/>
        </w:rPr>
      </w:pPr>
      <w:r w:rsidRPr="0027197A">
        <w:rPr>
          <w:sz w:val="24"/>
        </w:rPr>
        <w:t>113、1918年3月，苏俄和奥匈帝国签订了《布列斯特和约》。</w:t>
      </w:r>
    </w:p>
    <w:p w14:paraId="796D08CC" w14:textId="77777777" w:rsidR="00F5081B" w:rsidRPr="0027197A" w:rsidRDefault="00F5081B" w:rsidP="00F5081B">
      <w:pPr>
        <w:rPr>
          <w:sz w:val="24"/>
        </w:rPr>
      </w:pPr>
      <w:r w:rsidRPr="0027197A">
        <w:rPr>
          <w:color w:val="BE0003"/>
          <w:sz w:val="24"/>
        </w:rPr>
        <w:t>错</w:t>
      </w:r>
    </w:p>
    <w:p w14:paraId="66F76A5A" w14:textId="77777777" w:rsidR="00F5081B" w:rsidRPr="0027197A" w:rsidRDefault="00F5081B" w:rsidP="00F5081B">
      <w:pPr>
        <w:rPr>
          <w:sz w:val="24"/>
        </w:rPr>
      </w:pPr>
      <w:r w:rsidRPr="0027197A">
        <w:rPr>
          <w:sz w:val="24"/>
        </w:rPr>
        <w:t>114、新经济政策期间，列宁提出了利用社会主义发展资本主义。</w:t>
      </w:r>
    </w:p>
    <w:p w14:paraId="3CB7DC6E" w14:textId="77777777" w:rsidR="00F5081B" w:rsidRPr="0027197A" w:rsidRDefault="00F5081B" w:rsidP="00F5081B">
      <w:pPr>
        <w:rPr>
          <w:sz w:val="24"/>
        </w:rPr>
      </w:pPr>
      <w:r w:rsidRPr="0027197A">
        <w:rPr>
          <w:color w:val="BE0003"/>
          <w:sz w:val="24"/>
        </w:rPr>
        <w:t>错</w:t>
      </w:r>
    </w:p>
    <w:p w14:paraId="74904AB7" w14:textId="77777777" w:rsidR="00F5081B" w:rsidRPr="0027197A" w:rsidRDefault="00F5081B" w:rsidP="00F5081B">
      <w:pPr>
        <w:rPr>
          <w:sz w:val="24"/>
        </w:rPr>
      </w:pPr>
      <w:r w:rsidRPr="0027197A">
        <w:rPr>
          <w:sz w:val="24"/>
        </w:rPr>
        <w:t>115、同一个社会主义国家在任何时期都应当走同一条社会主义发展道路。（）</w:t>
      </w:r>
    </w:p>
    <w:p w14:paraId="5E8F37C1" w14:textId="77777777" w:rsidR="00F5081B" w:rsidRPr="0027197A" w:rsidRDefault="00F5081B" w:rsidP="00F5081B">
      <w:pPr>
        <w:rPr>
          <w:sz w:val="24"/>
        </w:rPr>
      </w:pPr>
      <w:r w:rsidRPr="0027197A">
        <w:rPr>
          <w:color w:val="BE0003"/>
          <w:sz w:val="24"/>
        </w:rPr>
        <w:lastRenderedPageBreak/>
        <w:t>错</w:t>
      </w:r>
    </w:p>
    <w:p w14:paraId="375AC8E5" w14:textId="77777777" w:rsidR="00F5081B" w:rsidRPr="0027197A" w:rsidRDefault="00F5081B" w:rsidP="00F5081B">
      <w:pPr>
        <w:rPr>
          <w:sz w:val="24"/>
        </w:rPr>
      </w:pPr>
      <w:r w:rsidRPr="0027197A">
        <w:rPr>
          <w:sz w:val="24"/>
        </w:rPr>
        <w:t>116、党的十八大以来，以习近平同志为核心的党中央团结带领全国人民统筹推进“四个全面”总体布局。（）</w:t>
      </w:r>
    </w:p>
    <w:p w14:paraId="30D9D49B" w14:textId="77777777" w:rsidR="00F5081B" w:rsidRPr="0027197A" w:rsidRDefault="00F5081B" w:rsidP="00F5081B">
      <w:pPr>
        <w:rPr>
          <w:sz w:val="24"/>
        </w:rPr>
      </w:pPr>
      <w:r w:rsidRPr="0027197A">
        <w:rPr>
          <w:color w:val="BE0003"/>
          <w:sz w:val="24"/>
        </w:rPr>
        <w:t>错</w:t>
      </w:r>
    </w:p>
    <w:p w14:paraId="2FBE08DD" w14:textId="77777777" w:rsidR="00F5081B" w:rsidRPr="0027197A" w:rsidRDefault="00F5081B" w:rsidP="00F5081B">
      <w:pPr>
        <w:rPr>
          <w:sz w:val="24"/>
        </w:rPr>
      </w:pPr>
      <w:r w:rsidRPr="0027197A">
        <w:rPr>
          <w:sz w:val="24"/>
        </w:rPr>
        <w:t>117、邓小平认为，列宁之所以是真正伟大的马克思主义者，是因为他完全是从书本中找到革命道路。（）</w:t>
      </w:r>
    </w:p>
    <w:p w14:paraId="2866D5DC" w14:textId="77777777" w:rsidR="00F5081B" w:rsidRPr="0027197A" w:rsidRDefault="00F5081B" w:rsidP="00F5081B">
      <w:pPr>
        <w:rPr>
          <w:sz w:val="24"/>
        </w:rPr>
      </w:pPr>
      <w:r w:rsidRPr="0027197A">
        <w:rPr>
          <w:color w:val="BE0003"/>
          <w:sz w:val="24"/>
        </w:rPr>
        <w:t>错</w:t>
      </w:r>
    </w:p>
    <w:p w14:paraId="0C272F05" w14:textId="77777777" w:rsidR="00F5081B" w:rsidRPr="0027197A" w:rsidRDefault="00F5081B" w:rsidP="00F5081B">
      <w:pPr>
        <w:rPr>
          <w:sz w:val="24"/>
        </w:rPr>
      </w:pPr>
      <w:r w:rsidRPr="0027197A">
        <w:rPr>
          <w:sz w:val="24"/>
        </w:rPr>
        <w:t>118、党领导的中国社会主义事业经过了从社会主义革命到新民主主义革命的发展过程，在近百年的奋斗中不断发展壮大。（）</w:t>
      </w:r>
    </w:p>
    <w:p w14:paraId="56437AFA" w14:textId="77777777" w:rsidR="00F5081B" w:rsidRPr="0027197A" w:rsidRDefault="00F5081B" w:rsidP="00F5081B">
      <w:pPr>
        <w:rPr>
          <w:sz w:val="24"/>
        </w:rPr>
      </w:pPr>
      <w:r w:rsidRPr="0027197A">
        <w:rPr>
          <w:color w:val="BE0003"/>
          <w:sz w:val="24"/>
        </w:rPr>
        <w:t>错</w:t>
      </w:r>
    </w:p>
    <w:p w14:paraId="75D1B071" w14:textId="77777777" w:rsidR="00F5081B" w:rsidRPr="0027197A" w:rsidRDefault="00F5081B" w:rsidP="00F5081B">
      <w:pPr>
        <w:rPr>
          <w:sz w:val="24"/>
        </w:rPr>
      </w:pPr>
    </w:p>
    <w:p w14:paraId="086AE746" w14:textId="77777777" w:rsidR="00F5081B" w:rsidRPr="0027197A" w:rsidRDefault="00F5081B" w:rsidP="00F5081B">
      <w:pPr>
        <w:rPr>
          <w:sz w:val="24"/>
        </w:rPr>
      </w:pPr>
      <w:r w:rsidRPr="0027197A">
        <w:rPr>
          <w:rFonts w:hint="eastAsia"/>
          <w:sz w:val="24"/>
        </w:rPr>
        <w:t>第八章</w:t>
      </w:r>
    </w:p>
    <w:p w14:paraId="0837249A" w14:textId="77777777" w:rsidR="00F5081B" w:rsidRPr="0027197A" w:rsidRDefault="00F5081B" w:rsidP="00F5081B">
      <w:pPr>
        <w:rPr>
          <w:sz w:val="24"/>
        </w:rPr>
      </w:pPr>
      <w:r w:rsidRPr="0027197A">
        <w:rPr>
          <w:sz w:val="24"/>
        </w:rPr>
        <w:t>1、感性认识是认识的初级阶段，作为“生动的直观”，（ ）是感性认识的突出特点。</w:t>
      </w:r>
    </w:p>
    <w:p w14:paraId="4683D5F4" w14:textId="77777777" w:rsidR="00F5081B" w:rsidRPr="0027197A" w:rsidRDefault="00F5081B" w:rsidP="00F5081B">
      <w:pPr>
        <w:rPr>
          <w:sz w:val="24"/>
        </w:rPr>
      </w:pPr>
      <w:r w:rsidRPr="0027197A">
        <w:rPr>
          <w:color w:val="BE0003"/>
          <w:sz w:val="24"/>
        </w:rPr>
        <w:t>C.直接性</w:t>
      </w:r>
    </w:p>
    <w:p w14:paraId="4AB3B959" w14:textId="77777777" w:rsidR="00F5081B" w:rsidRPr="0027197A" w:rsidRDefault="00F5081B" w:rsidP="00F5081B">
      <w:pPr>
        <w:rPr>
          <w:sz w:val="24"/>
        </w:rPr>
      </w:pPr>
      <w:r w:rsidRPr="0027197A">
        <w:rPr>
          <w:sz w:val="24"/>
        </w:rPr>
        <w:t>2、马克思主义的理论品质是（）。</w:t>
      </w:r>
    </w:p>
    <w:p w14:paraId="6BDA5EA6" w14:textId="77777777" w:rsidR="00F5081B" w:rsidRPr="0027197A" w:rsidRDefault="00F5081B" w:rsidP="00F5081B">
      <w:pPr>
        <w:rPr>
          <w:sz w:val="24"/>
        </w:rPr>
      </w:pPr>
      <w:r w:rsidRPr="0027197A">
        <w:rPr>
          <w:color w:val="BE0003"/>
          <w:sz w:val="24"/>
        </w:rPr>
        <w:t>D.与时俱进</w:t>
      </w:r>
    </w:p>
    <w:p w14:paraId="336E05E9" w14:textId="77777777" w:rsidR="00F5081B" w:rsidRPr="0027197A" w:rsidRDefault="00F5081B" w:rsidP="00F5081B">
      <w:pPr>
        <w:rPr>
          <w:sz w:val="24"/>
        </w:rPr>
      </w:pPr>
      <w:r w:rsidRPr="0027197A">
        <w:rPr>
          <w:sz w:val="24"/>
        </w:rPr>
        <w:t>3、马克思、恩格斯领导创建的世界上第一个无产阶级政党是（）</w:t>
      </w:r>
    </w:p>
    <w:p w14:paraId="1EE57C03" w14:textId="77777777" w:rsidR="00F5081B" w:rsidRPr="0027197A" w:rsidRDefault="00F5081B" w:rsidP="00F5081B">
      <w:pPr>
        <w:rPr>
          <w:sz w:val="24"/>
        </w:rPr>
      </w:pPr>
      <w:r w:rsidRPr="0027197A">
        <w:rPr>
          <w:color w:val="BE0003"/>
          <w:sz w:val="24"/>
        </w:rPr>
        <w:t>C.共产主义者同盟</w:t>
      </w:r>
    </w:p>
    <w:p w14:paraId="64D333B0" w14:textId="77777777" w:rsidR="00F5081B" w:rsidRPr="0027197A" w:rsidRDefault="00F5081B" w:rsidP="00F5081B">
      <w:pPr>
        <w:rPr>
          <w:sz w:val="24"/>
        </w:rPr>
      </w:pPr>
      <w:r w:rsidRPr="0027197A">
        <w:rPr>
          <w:sz w:val="24"/>
        </w:rPr>
        <w:t>4、中国特色社会主义道路必须以（）为中心</w:t>
      </w:r>
    </w:p>
    <w:p w14:paraId="1572D469" w14:textId="77777777" w:rsidR="00F5081B" w:rsidRPr="0027197A" w:rsidRDefault="00F5081B" w:rsidP="00F5081B">
      <w:pPr>
        <w:rPr>
          <w:sz w:val="24"/>
        </w:rPr>
      </w:pPr>
      <w:r w:rsidRPr="0027197A">
        <w:rPr>
          <w:color w:val="BE0003"/>
          <w:sz w:val="24"/>
        </w:rPr>
        <w:t>B.经济建设</w:t>
      </w:r>
    </w:p>
    <w:p w14:paraId="714B8214" w14:textId="77777777" w:rsidR="00F5081B" w:rsidRPr="0027197A" w:rsidRDefault="00F5081B" w:rsidP="00F5081B">
      <w:pPr>
        <w:rPr>
          <w:sz w:val="24"/>
        </w:rPr>
      </w:pPr>
      <w:r w:rsidRPr="0027197A">
        <w:rPr>
          <w:sz w:val="24"/>
        </w:rPr>
        <w:t>5、《共产党宣言》说，如果共产党人将自己的理论概括为一句话，那是（）。</w:t>
      </w:r>
    </w:p>
    <w:p w14:paraId="78CA3378" w14:textId="77777777" w:rsidR="00F5081B" w:rsidRPr="0027197A" w:rsidRDefault="00F5081B" w:rsidP="00F5081B">
      <w:pPr>
        <w:rPr>
          <w:sz w:val="24"/>
        </w:rPr>
      </w:pPr>
      <w:r w:rsidRPr="0027197A">
        <w:rPr>
          <w:color w:val="BE0003"/>
          <w:sz w:val="24"/>
        </w:rPr>
        <w:t>D.消灭私有制</w:t>
      </w:r>
    </w:p>
    <w:p w14:paraId="00258CB1" w14:textId="77777777" w:rsidR="00F5081B" w:rsidRPr="0027197A" w:rsidRDefault="00F5081B" w:rsidP="00F5081B">
      <w:pPr>
        <w:rPr>
          <w:sz w:val="24"/>
        </w:rPr>
      </w:pPr>
      <w:r w:rsidRPr="0027197A">
        <w:rPr>
          <w:sz w:val="24"/>
        </w:rPr>
        <w:t>6、资本主义（ ）决定了资本主义向社会主义过渡必将是一个从一些国家逐步向更多国家扩展的相当长的历史过程。</w:t>
      </w:r>
    </w:p>
    <w:p w14:paraId="3B930CC9" w14:textId="77777777" w:rsidR="00F5081B" w:rsidRPr="0027197A" w:rsidRDefault="00F5081B" w:rsidP="00F5081B">
      <w:pPr>
        <w:rPr>
          <w:sz w:val="24"/>
        </w:rPr>
      </w:pPr>
      <w:r w:rsidRPr="0027197A">
        <w:rPr>
          <w:color w:val="BE0003"/>
          <w:sz w:val="24"/>
        </w:rPr>
        <w:lastRenderedPageBreak/>
        <w:t>D.发展的不平衡性</w:t>
      </w:r>
    </w:p>
    <w:p w14:paraId="135E547D" w14:textId="77777777" w:rsidR="00F5081B" w:rsidRPr="0027197A" w:rsidRDefault="00F5081B" w:rsidP="00F5081B">
      <w:pPr>
        <w:rPr>
          <w:sz w:val="24"/>
        </w:rPr>
      </w:pPr>
      <w:r w:rsidRPr="0027197A">
        <w:rPr>
          <w:sz w:val="24"/>
        </w:rPr>
        <w:t>7、忧心忡忡的穷人甚至对美丽的景色也没有什么感觉；贩卖矿物的商人只看到矿物的商业价值，而看不到矿物的美和特性。从哲学上看，这说明（）。</w:t>
      </w:r>
    </w:p>
    <w:p w14:paraId="24DBFCA1" w14:textId="77777777" w:rsidR="00F5081B" w:rsidRPr="0027197A" w:rsidRDefault="00F5081B" w:rsidP="00F5081B">
      <w:pPr>
        <w:rPr>
          <w:sz w:val="24"/>
        </w:rPr>
      </w:pPr>
      <w:r w:rsidRPr="0027197A">
        <w:rPr>
          <w:color w:val="BE0003"/>
          <w:sz w:val="24"/>
        </w:rPr>
        <w:t>D.人的感觉具有主体性</w:t>
      </w:r>
    </w:p>
    <w:p w14:paraId="26776F54" w14:textId="77777777" w:rsidR="00F5081B" w:rsidRPr="0027197A" w:rsidRDefault="00F5081B" w:rsidP="00F5081B">
      <w:pPr>
        <w:rPr>
          <w:sz w:val="24"/>
        </w:rPr>
      </w:pPr>
      <w:r w:rsidRPr="0027197A">
        <w:rPr>
          <w:sz w:val="24"/>
        </w:rPr>
        <w:t>8、伟大事业是（），开辟前进道路。</w:t>
      </w:r>
    </w:p>
    <w:p w14:paraId="4EF69DE4" w14:textId="77777777" w:rsidR="00F5081B" w:rsidRPr="0027197A" w:rsidRDefault="00F5081B" w:rsidP="00F5081B">
      <w:pPr>
        <w:rPr>
          <w:sz w:val="24"/>
        </w:rPr>
      </w:pPr>
      <w:r w:rsidRPr="0027197A">
        <w:rPr>
          <w:color w:val="BE0003"/>
          <w:sz w:val="24"/>
        </w:rPr>
        <w:t>B.主题</w:t>
      </w:r>
    </w:p>
    <w:p w14:paraId="66140C64" w14:textId="77777777" w:rsidR="00F5081B" w:rsidRPr="0027197A" w:rsidRDefault="00F5081B" w:rsidP="00F5081B">
      <w:pPr>
        <w:rPr>
          <w:sz w:val="24"/>
        </w:rPr>
      </w:pPr>
      <w:r w:rsidRPr="0027197A">
        <w:rPr>
          <w:sz w:val="24"/>
        </w:rPr>
        <w:t>9、从范围来看，共产主义远大理想是（）。</w:t>
      </w:r>
    </w:p>
    <w:p w14:paraId="2A2C4CFE" w14:textId="77777777" w:rsidR="00F5081B" w:rsidRPr="0027197A" w:rsidRDefault="00F5081B" w:rsidP="00F5081B">
      <w:pPr>
        <w:rPr>
          <w:sz w:val="24"/>
        </w:rPr>
      </w:pPr>
      <w:r w:rsidRPr="0027197A">
        <w:rPr>
          <w:color w:val="BE0003"/>
          <w:sz w:val="24"/>
        </w:rPr>
        <w:t>C.全人类理想</w:t>
      </w:r>
    </w:p>
    <w:p w14:paraId="00927F00" w14:textId="77777777" w:rsidR="00F5081B" w:rsidRPr="0027197A" w:rsidRDefault="00F5081B" w:rsidP="00F5081B">
      <w:pPr>
        <w:rPr>
          <w:sz w:val="24"/>
        </w:rPr>
      </w:pPr>
      <w:r w:rsidRPr="0027197A">
        <w:rPr>
          <w:sz w:val="24"/>
        </w:rPr>
        <w:t>10、工人阶级解放斗争的最终目标是（）。</w:t>
      </w:r>
    </w:p>
    <w:p w14:paraId="0F1EC47F" w14:textId="77777777" w:rsidR="00F5081B" w:rsidRPr="0027197A" w:rsidRDefault="00F5081B" w:rsidP="00F5081B">
      <w:pPr>
        <w:rPr>
          <w:sz w:val="24"/>
        </w:rPr>
      </w:pPr>
      <w:r w:rsidRPr="0027197A">
        <w:rPr>
          <w:color w:val="BE0003"/>
          <w:sz w:val="24"/>
        </w:rPr>
        <w:t>D.实现共产主义</w:t>
      </w:r>
    </w:p>
    <w:p w14:paraId="2A64F708" w14:textId="77777777" w:rsidR="00F5081B" w:rsidRPr="0027197A" w:rsidRDefault="00F5081B" w:rsidP="00F5081B">
      <w:pPr>
        <w:rPr>
          <w:sz w:val="24"/>
        </w:rPr>
      </w:pPr>
      <w:r w:rsidRPr="0027197A">
        <w:rPr>
          <w:sz w:val="24"/>
        </w:rPr>
        <w:t>11、下列既体现唯物辩证法联系的观点又体现发展的观点的是（）。</w:t>
      </w:r>
    </w:p>
    <w:p w14:paraId="7E65CA67" w14:textId="77777777" w:rsidR="00F5081B" w:rsidRPr="0027197A" w:rsidRDefault="00F5081B" w:rsidP="00F5081B">
      <w:pPr>
        <w:rPr>
          <w:sz w:val="24"/>
        </w:rPr>
      </w:pPr>
      <w:r w:rsidRPr="0027197A">
        <w:rPr>
          <w:color w:val="BE0003"/>
          <w:sz w:val="24"/>
        </w:rPr>
        <w:t>D.青出于蓝而胜于蓝</w:t>
      </w:r>
    </w:p>
    <w:p w14:paraId="2212C778" w14:textId="77777777" w:rsidR="00F5081B" w:rsidRPr="0027197A" w:rsidRDefault="00F5081B" w:rsidP="00F5081B">
      <w:pPr>
        <w:rPr>
          <w:sz w:val="24"/>
        </w:rPr>
      </w:pPr>
      <w:r w:rsidRPr="0027197A">
        <w:rPr>
          <w:sz w:val="24"/>
        </w:rPr>
        <w:t>12、在马克思之前，英国古典政治经济学家们由于没有区分（ ），所以不能回答什么劳动创造价值；</w:t>
      </w:r>
    </w:p>
    <w:p w14:paraId="457B13FF" w14:textId="77777777" w:rsidR="00F5081B" w:rsidRPr="0027197A" w:rsidRDefault="00F5081B" w:rsidP="00F5081B">
      <w:pPr>
        <w:rPr>
          <w:sz w:val="24"/>
        </w:rPr>
      </w:pPr>
      <w:r w:rsidRPr="0027197A">
        <w:rPr>
          <w:color w:val="BE0003"/>
          <w:sz w:val="24"/>
        </w:rPr>
        <w:t>B.劳动的二重性</w:t>
      </w:r>
    </w:p>
    <w:p w14:paraId="1DBAE977" w14:textId="77777777" w:rsidR="00F5081B" w:rsidRPr="0027197A" w:rsidRDefault="00F5081B" w:rsidP="00F5081B">
      <w:pPr>
        <w:rPr>
          <w:sz w:val="24"/>
        </w:rPr>
      </w:pPr>
      <w:r w:rsidRPr="0027197A">
        <w:rPr>
          <w:sz w:val="24"/>
        </w:rPr>
        <w:t>13、伟大梦想是（），指引前进方向。</w:t>
      </w:r>
    </w:p>
    <w:p w14:paraId="269B4D2E" w14:textId="77777777" w:rsidR="00F5081B" w:rsidRPr="0027197A" w:rsidRDefault="00F5081B" w:rsidP="00F5081B">
      <w:pPr>
        <w:rPr>
          <w:sz w:val="24"/>
        </w:rPr>
      </w:pPr>
      <w:r w:rsidRPr="0027197A">
        <w:rPr>
          <w:color w:val="BE0003"/>
          <w:sz w:val="24"/>
        </w:rPr>
        <w:t>A.目标</w:t>
      </w:r>
    </w:p>
    <w:p w14:paraId="2EEC941C" w14:textId="77777777" w:rsidR="00F5081B" w:rsidRPr="0027197A" w:rsidRDefault="00F5081B" w:rsidP="00F5081B">
      <w:pPr>
        <w:rPr>
          <w:sz w:val="24"/>
        </w:rPr>
      </w:pPr>
      <w:r w:rsidRPr="0027197A">
        <w:rPr>
          <w:sz w:val="24"/>
        </w:rPr>
        <w:t>14、中国特色社会主义道路必须以（）为中心。</w:t>
      </w:r>
    </w:p>
    <w:p w14:paraId="44FACB11" w14:textId="77777777" w:rsidR="00F5081B" w:rsidRPr="0027197A" w:rsidRDefault="00F5081B" w:rsidP="00F5081B">
      <w:pPr>
        <w:rPr>
          <w:sz w:val="24"/>
        </w:rPr>
      </w:pPr>
      <w:r w:rsidRPr="0027197A">
        <w:rPr>
          <w:color w:val="BE0003"/>
          <w:sz w:val="24"/>
        </w:rPr>
        <w:t>B.经济建设</w:t>
      </w:r>
    </w:p>
    <w:p w14:paraId="644D1D4C" w14:textId="77777777" w:rsidR="00F5081B" w:rsidRPr="0027197A" w:rsidRDefault="00F5081B" w:rsidP="00F5081B">
      <w:pPr>
        <w:rPr>
          <w:sz w:val="24"/>
        </w:rPr>
      </w:pPr>
      <w:r w:rsidRPr="0027197A">
        <w:rPr>
          <w:sz w:val="24"/>
        </w:rPr>
        <w:t>15、伟大斗争是（），激发前进动力。</w:t>
      </w:r>
    </w:p>
    <w:p w14:paraId="7D69C971" w14:textId="77777777" w:rsidR="00F5081B" w:rsidRPr="0027197A" w:rsidRDefault="00F5081B" w:rsidP="00F5081B">
      <w:pPr>
        <w:rPr>
          <w:sz w:val="24"/>
        </w:rPr>
      </w:pPr>
      <w:r w:rsidRPr="0027197A">
        <w:rPr>
          <w:color w:val="BE0003"/>
          <w:sz w:val="24"/>
        </w:rPr>
        <w:t>D.手段</w:t>
      </w:r>
    </w:p>
    <w:p w14:paraId="5E61F646" w14:textId="77777777" w:rsidR="00F5081B" w:rsidRPr="0027197A" w:rsidRDefault="00F5081B" w:rsidP="00F5081B">
      <w:pPr>
        <w:rPr>
          <w:sz w:val="24"/>
        </w:rPr>
      </w:pPr>
      <w:r w:rsidRPr="0027197A">
        <w:rPr>
          <w:sz w:val="24"/>
        </w:rPr>
        <w:t>16、从时间上说，中国特色社会主义共同理想是（）</w:t>
      </w:r>
    </w:p>
    <w:p w14:paraId="6F31CFF1" w14:textId="77777777" w:rsidR="00F5081B" w:rsidRPr="0027197A" w:rsidRDefault="00F5081B" w:rsidP="00F5081B">
      <w:pPr>
        <w:rPr>
          <w:sz w:val="24"/>
        </w:rPr>
      </w:pPr>
      <w:r w:rsidRPr="0027197A">
        <w:rPr>
          <w:color w:val="BE0003"/>
          <w:sz w:val="24"/>
        </w:rPr>
        <w:t>D.阶段性理想</w:t>
      </w:r>
    </w:p>
    <w:p w14:paraId="65033BB2" w14:textId="77777777" w:rsidR="00F5081B" w:rsidRPr="0027197A" w:rsidRDefault="00F5081B" w:rsidP="00F5081B">
      <w:pPr>
        <w:rPr>
          <w:sz w:val="24"/>
        </w:rPr>
      </w:pPr>
      <w:r w:rsidRPr="0027197A">
        <w:rPr>
          <w:sz w:val="24"/>
        </w:rPr>
        <w:lastRenderedPageBreak/>
        <w:t>17、习近平强调：要坚持“两点论”，一分为二看问题，既看到国际国内形势中有利的一面，也看到不利的一面；既看到自身的优势，也看到面临的困难和问题。上述论断集中体现了（ ）</w:t>
      </w:r>
    </w:p>
    <w:p w14:paraId="48161246" w14:textId="77777777" w:rsidR="00F5081B" w:rsidRPr="0027197A" w:rsidRDefault="00F5081B" w:rsidP="00F5081B">
      <w:pPr>
        <w:rPr>
          <w:sz w:val="24"/>
        </w:rPr>
      </w:pPr>
      <w:r w:rsidRPr="0027197A">
        <w:rPr>
          <w:color w:val="BE0003"/>
          <w:sz w:val="24"/>
        </w:rPr>
        <w:t>C.辩证思维能力</w:t>
      </w:r>
    </w:p>
    <w:p w14:paraId="11C7F5E1" w14:textId="77777777" w:rsidR="00F5081B" w:rsidRPr="0027197A" w:rsidRDefault="00F5081B" w:rsidP="00F5081B">
      <w:pPr>
        <w:rPr>
          <w:sz w:val="24"/>
        </w:rPr>
      </w:pPr>
      <w:r w:rsidRPr="0027197A">
        <w:rPr>
          <w:sz w:val="24"/>
        </w:rPr>
        <w:t>18、商品经济的发展经历了两个阶段。（ ）</w:t>
      </w:r>
    </w:p>
    <w:p w14:paraId="3F30622D" w14:textId="77777777" w:rsidR="00F5081B" w:rsidRPr="0027197A" w:rsidRDefault="00F5081B" w:rsidP="00F5081B">
      <w:pPr>
        <w:rPr>
          <w:sz w:val="24"/>
          <w:lang w:eastAsia="zh-CN"/>
        </w:rPr>
      </w:pPr>
      <w:r w:rsidRPr="0027197A">
        <w:rPr>
          <w:color w:val="BE0003"/>
          <w:sz w:val="24"/>
          <w:lang w:eastAsia="zh-CN"/>
        </w:rPr>
        <w:t>D.简单商品经济与发达商品经济</w:t>
      </w:r>
    </w:p>
    <w:p w14:paraId="3E331CFB" w14:textId="77777777" w:rsidR="00F5081B" w:rsidRPr="0027197A" w:rsidRDefault="00F5081B" w:rsidP="00F5081B">
      <w:pPr>
        <w:rPr>
          <w:sz w:val="24"/>
          <w:lang w:eastAsia="zh-CN"/>
        </w:rPr>
      </w:pPr>
      <w:r w:rsidRPr="0027197A">
        <w:rPr>
          <w:sz w:val="24"/>
          <w:lang w:eastAsia="zh-CN"/>
        </w:rPr>
        <w:t>19、伟大工程是（），提供前进保证。</w:t>
      </w:r>
    </w:p>
    <w:p w14:paraId="49EBB1B5" w14:textId="77777777" w:rsidR="00F5081B" w:rsidRPr="0027197A" w:rsidRDefault="00F5081B" w:rsidP="00F5081B">
      <w:pPr>
        <w:rPr>
          <w:sz w:val="24"/>
          <w:lang w:eastAsia="zh-CN"/>
        </w:rPr>
      </w:pPr>
      <w:r w:rsidRPr="0027197A">
        <w:rPr>
          <w:color w:val="BE0003"/>
          <w:sz w:val="24"/>
          <w:lang w:eastAsia="zh-CN"/>
        </w:rPr>
        <w:t>C.保障</w:t>
      </w:r>
    </w:p>
    <w:p w14:paraId="720D5580" w14:textId="77777777" w:rsidR="00F5081B" w:rsidRPr="0027197A" w:rsidRDefault="00F5081B" w:rsidP="00F5081B">
      <w:pPr>
        <w:rPr>
          <w:sz w:val="24"/>
          <w:lang w:eastAsia="zh-CN"/>
        </w:rPr>
      </w:pPr>
      <w:r w:rsidRPr="0027197A">
        <w:rPr>
          <w:sz w:val="24"/>
          <w:lang w:eastAsia="zh-CN"/>
        </w:rPr>
        <w:t>20、改造主观世界的核心是（）。</w:t>
      </w:r>
    </w:p>
    <w:p w14:paraId="04960D29" w14:textId="77777777" w:rsidR="00F5081B" w:rsidRPr="0027197A" w:rsidRDefault="00F5081B" w:rsidP="00F5081B">
      <w:pPr>
        <w:rPr>
          <w:sz w:val="24"/>
          <w:lang w:eastAsia="zh-CN"/>
        </w:rPr>
      </w:pPr>
      <w:r w:rsidRPr="0027197A">
        <w:rPr>
          <w:color w:val="BE0003"/>
          <w:sz w:val="24"/>
          <w:lang w:eastAsia="zh-CN"/>
        </w:rPr>
        <w:t>A.改造世界观</w:t>
      </w:r>
    </w:p>
    <w:p w14:paraId="0B83828A" w14:textId="77777777" w:rsidR="00F5081B" w:rsidRPr="0027197A" w:rsidRDefault="00F5081B" w:rsidP="00F5081B">
      <w:pPr>
        <w:rPr>
          <w:sz w:val="24"/>
          <w:lang w:eastAsia="zh-CN"/>
        </w:rPr>
      </w:pPr>
      <w:r w:rsidRPr="0027197A">
        <w:rPr>
          <w:sz w:val="24"/>
          <w:lang w:eastAsia="zh-CN"/>
        </w:rPr>
        <w:t>21、某资本家投资100万，其资本有机构成为4:1，投资的剩余价值率为125%，该资本家每次投资的利润为（ ）。</w:t>
      </w:r>
    </w:p>
    <w:p w14:paraId="4F3394CA" w14:textId="77777777" w:rsidR="00F5081B" w:rsidRPr="0027197A" w:rsidRDefault="00F5081B" w:rsidP="00F5081B">
      <w:pPr>
        <w:rPr>
          <w:sz w:val="24"/>
          <w:lang w:eastAsia="zh-CN"/>
        </w:rPr>
      </w:pPr>
      <w:r w:rsidRPr="0027197A">
        <w:rPr>
          <w:color w:val="BE0003"/>
          <w:sz w:val="24"/>
          <w:lang w:eastAsia="zh-CN"/>
        </w:rPr>
        <w:t>B.25万</w:t>
      </w:r>
    </w:p>
    <w:p w14:paraId="08DFED1E" w14:textId="77777777" w:rsidR="00F5081B" w:rsidRPr="0027197A" w:rsidRDefault="00F5081B" w:rsidP="00F5081B">
      <w:pPr>
        <w:rPr>
          <w:sz w:val="24"/>
          <w:lang w:eastAsia="zh-CN"/>
        </w:rPr>
      </w:pPr>
      <w:r w:rsidRPr="0027197A">
        <w:rPr>
          <w:sz w:val="24"/>
          <w:lang w:eastAsia="zh-CN"/>
        </w:rPr>
        <w:t>22、在（）中指出，共产党是阶级斗争发展到一定阶段的产物，它成立的目的就是率领无产阶级进行阶级斗争。</w:t>
      </w:r>
    </w:p>
    <w:p w14:paraId="11984250" w14:textId="77777777" w:rsidR="00F5081B" w:rsidRPr="0027197A" w:rsidRDefault="00F5081B" w:rsidP="00F5081B">
      <w:pPr>
        <w:rPr>
          <w:sz w:val="24"/>
          <w:lang w:eastAsia="zh-CN"/>
        </w:rPr>
      </w:pPr>
      <w:r w:rsidRPr="0027197A">
        <w:rPr>
          <w:color w:val="BE0003"/>
          <w:sz w:val="24"/>
          <w:lang w:eastAsia="zh-CN"/>
        </w:rPr>
        <w:t>B.共产党宣言</w:t>
      </w:r>
    </w:p>
    <w:p w14:paraId="1934A333" w14:textId="77777777" w:rsidR="00F5081B" w:rsidRPr="0027197A" w:rsidRDefault="00F5081B" w:rsidP="00F5081B">
      <w:pPr>
        <w:rPr>
          <w:sz w:val="24"/>
          <w:lang w:eastAsia="zh-CN"/>
        </w:rPr>
      </w:pPr>
      <w:r w:rsidRPr="0027197A">
        <w:rPr>
          <w:sz w:val="24"/>
          <w:lang w:eastAsia="zh-CN"/>
        </w:rPr>
        <w:t>23、习近平强调，要树立大局意识，善于从大局看问题，放眼世界，放眼未来；善于观大势、谋大事，把握工作主动权；既有雷厉风行的作风，也有闲庭信步的定力。上述观点集中体现了( )。</w:t>
      </w:r>
    </w:p>
    <w:p w14:paraId="13658E7B" w14:textId="77777777" w:rsidR="00F5081B" w:rsidRPr="0027197A" w:rsidRDefault="00F5081B" w:rsidP="00F5081B">
      <w:pPr>
        <w:rPr>
          <w:sz w:val="24"/>
          <w:lang w:eastAsia="zh-CN"/>
        </w:rPr>
      </w:pPr>
      <w:r w:rsidRPr="0027197A">
        <w:rPr>
          <w:color w:val="BE0003"/>
          <w:sz w:val="24"/>
          <w:lang w:eastAsia="zh-CN"/>
        </w:rPr>
        <w:t>D.战略思维能力</w:t>
      </w:r>
    </w:p>
    <w:p w14:paraId="3A17CBF1" w14:textId="77777777" w:rsidR="00F5081B" w:rsidRPr="0027197A" w:rsidRDefault="00F5081B" w:rsidP="00F5081B">
      <w:pPr>
        <w:rPr>
          <w:sz w:val="24"/>
          <w:lang w:eastAsia="zh-CN"/>
        </w:rPr>
      </w:pPr>
      <w:r w:rsidRPr="0027197A">
        <w:rPr>
          <w:sz w:val="24"/>
          <w:lang w:eastAsia="zh-CN"/>
        </w:rPr>
        <w:t>24、哲学范畴“联系”是指（ ）。</w:t>
      </w:r>
    </w:p>
    <w:p w14:paraId="3DF7AC6D" w14:textId="77777777" w:rsidR="00F5081B" w:rsidRPr="0027197A" w:rsidRDefault="00F5081B" w:rsidP="00F5081B">
      <w:pPr>
        <w:rPr>
          <w:sz w:val="24"/>
          <w:lang w:eastAsia="zh-CN"/>
        </w:rPr>
      </w:pPr>
      <w:r w:rsidRPr="0027197A">
        <w:rPr>
          <w:color w:val="BE0003"/>
          <w:sz w:val="24"/>
          <w:lang w:eastAsia="zh-CN"/>
        </w:rPr>
        <w:t>C.事物之间以及事物内部各要素之间的相互作用</w:t>
      </w:r>
    </w:p>
    <w:p w14:paraId="619E9D33" w14:textId="77777777" w:rsidR="00F5081B" w:rsidRPr="0027197A" w:rsidRDefault="00F5081B" w:rsidP="00F5081B">
      <w:pPr>
        <w:rPr>
          <w:sz w:val="24"/>
          <w:lang w:eastAsia="zh-CN"/>
        </w:rPr>
      </w:pPr>
      <w:r w:rsidRPr="0027197A">
        <w:rPr>
          <w:sz w:val="24"/>
          <w:lang w:eastAsia="zh-CN"/>
        </w:rPr>
        <w:t>25、从范围来看，共产主义远大理想是（）</w:t>
      </w:r>
    </w:p>
    <w:p w14:paraId="1D0191EF" w14:textId="77777777" w:rsidR="00F5081B" w:rsidRPr="0027197A" w:rsidRDefault="00F5081B" w:rsidP="00F5081B">
      <w:pPr>
        <w:rPr>
          <w:sz w:val="24"/>
          <w:lang w:eastAsia="zh-CN"/>
        </w:rPr>
      </w:pPr>
      <w:r w:rsidRPr="0027197A">
        <w:rPr>
          <w:color w:val="BE0003"/>
          <w:sz w:val="24"/>
          <w:lang w:eastAsia="zh-CN"/>
        </w:rPr>
        <w:t>C.全人类理想</w:t>
      </w:r>
    </w:p>
    <w:p w14:paraId="60484095" w14:textId="77777777" w:rsidR="00F5081B" w:rsidRPr="0027197A" w:rsidRDefault="00F5081B" w:rsidP="00F5081B">
      <w:pPr>
        <w:rPr>
          <w:sz w:val="24"/>
          <w:lang w:eastAsia="zh-CN"/>
        </w:rPr>
      </w:pPr>
      <w:r w:rsidRPr="0027197A">
        <w:rPr>
          <w:sz w:val="24"/>
          <w:lang w:eastAsia="zh-CN"/>
        </w:rPr>
        <w:t>26、我们把中国共产党将马克思主义基本原理同中国实际相结合的伟大实践称为（）。</w:t>
      </w:r>
    </w:p>
    <w:p w14:paraId="4EE28E43" w14:textId="77777777" w:rsidR="00F5081B" w:rsidRPr="0027197A" w:rsidRDefault="00F5081B" w:rsidP="00F5081B">
      <w:pPr>
        <w:rPr>
          <w:sz w:val="24"/>
          <w:lang w:eastAsia="zh-CN"/>
        </w:rPr>
      </w:pPr>
      <w:r w:rsidRPr="0027197A">
        <w:rPr>
          <w:color w:val="BE0003"/>
          <w:sz w:val="24"/>
          <w:lang w:eastAsia="zh-CN"/>
        </w:rPr>
        <w:lastRenderedPageBreak/>
        <w:t>D.马克思主义中国化</w:t>
      </w:r>
    </w:p>
    <w:p w14:paraId="64787D06" w14:textId="77777777" w:rsidR="00F5081B" w:rsidRPr="0027197A" w:rsidRDefault="00F5081B" w:rsidP="00F5081B">
      <w:pPr>
        <w:rPr>
          <w:sz w:val="24"/>
          <w:lang w:eastAsia="zh-CN"/>
        </w:rPr>
      </w:pPr>
      <w:r w:rsidRPr="0027197A">
        <w:rPr>
          <w:sz w:val="24"/>
          <w:lang w:eastAsia="zh-CN"/>
        </w:rPr>
        <w:t>27、帝国主义的实质是（）。</w:t>
      </w:r>
    </w:p>
    <w:p w14:paraId="7D614377" w14:textId="77777777" w:rsidR="00F5081B" w:rsidRPr="0027197A" w:rsidRDefault="00F5081B" w:rsidP="00F5081B">
      <w:pPr>
        <w:rPr>
          <w:sz w:val="24"/>
          <w:lang w:eastAsia="zh-CN"/>
        </w:rPr>
      </w:pPr>
      <w:r w:rsidRPr="0027197A">
        <w:rPr>
          <w:color w:val="BE0003"/>
          <w:sz w:val="24"/>
          <w:lang w:eastAsia="zh-CN"/>
        </w:rPr>
        <w:t>A.垄断资本凭借垄断地位，获取高额垄断利润。</w:t>
      </w:r>
    </w:p>
    <w:p w14:paraId="176628D7" w14:textId="77777777" w:rsidR="00F5081B" w:rsidRPr="0027197A" w:rsidRDefault="00F5081B" w:rsidP="00F5081B">
      <w:pPr>
        <w:rPr>
          <w:sz w:val="24"/>
          <w:lang w:eastAsia="zh-CN"/>
        </w:rPr>
      </w:pPr>
      <w:r w:rsidRPr="0027197A">
        <w:rPr>
          <w:sz w:val="24"/>
          <w:lang w:eastAsia="zh-CN"/>
        </w:rPr>
        <w:t>28、十九大报告中提出中国共产党人的最高理想和最高目标是实现（）。</w:t>
      </w:r>
    </w:p>
    <w:p w14:paraId="45397647" w14:textId="77777777" w:rsidR="00F5081B" w:rsidRPr="0027197A" w:rsidRDefault="00F5081B" w:rsidP="00F5081B">
      <w:pPr>
        <w:rPr>
          <w:sz w:val="24"/>
          <w:lang w:eastAsia="zh-CN"/>
        </w:rPr>
      </w:pPr>
      <w:r w:rsidRPr="0027197A">
        <w:rPr>
          <w:color w:val="BE0003"/>
          <w:sz w:val="24"/>
          <w:lang w:eastAsia="zh-CN"/>
        </w:rPr>
        <w:t>C.共产主义</w:t>
      </w:r>
    </w:p>
    <w:p w14:paraId="487B6825" w14:textId="77777777" w:rsidR="00F5081B" w:rsidRPr="0027197A" w:rsidRDefault="00F5081B" w:rsidP="00F5081B">
      <w:pPr>
        <w:rPr>
          <w:sz w:val="24"/>
          <w:lang w:eastAsia="zh-CN"/>
        </w:rPr>
      </w:pPr>
      <w:r w:rsidRPr="0027197A">
        <w:rPr>
          <w:sz w:val="24"/>
          <w:lang w:eastAsia="zh-CN"/>
        </w:rPr>
        <w:t>29、（）资本主义处于自由竞争阶段。</w:t>
      </w:r>
    </w:p>
    <w:p w14:paraId="415731ED" w14:textId="77777777" w:rsidR="00F5081B" w:rsidRPr="0027197A" w:rsidRDefault="00F5081B" w:rsidP="00F5081B">
      <w:pPr>
        <w:rPr>
          <w:sz w:val="24"/>
          <w:lang w:eastAsia="zh-CN"/>
        </w:rPr>
      </w:pPr>
      <w:r w:rsidRPr="0027197A">
        <w:rPr>
          <w:color w:val="BE0003"/>
          <w:sz w:val="24"/>
          <w:lang w:eastAsia="zh-CN"/>
        </w:rPr>
        <w:t>A.19世纪70年代以前</w:t>
      </w:r>
    </w:p>
    <w:p w14:paraId="49232CCF" w14:textId="77777777" w:rsidR="00F5081B" w:rsidRPr="0027197A" w:rsidRDefault="00F5081B" w:rsidP="00F5081B">
      <w:pPr>
        <w:rPr>
          <w:sz w:val="24"/>
          <w:lang w:eastAsia="zh-CN"/>
        </w:rPr>
      </w:pPr>
      <w:r w:rsidRPr="0027197A">
        <w:rPr>
          <w:sz w:val="24"/>
          <w:lang w:eastAsia="zh-CN"/>
        </w:rPr>
        <w:t>30、（ ）是科学思维能力的根本要求和集中体现。</w:t>
      </w:r>
    </w:p>
    <w:p w14:paraId="657AE7A0" w14:textId="77777777" w:rsidR="00F5081B" w:rsidRPr="0027197A" w:rsidRDefault="00F5081B" w:rsidP="00F5081B">
      <w:pPr>
        <w:rPr>
          <w:sz w:val="24"/>
          <w:lang w:eastAsia="zh-CN"/>
        </w:rPr>
      </w:pPr>
      <w:r w:rsidRPr="0027197A">
        <w:rPr>
          <w:color w:val="BE0003"/>
          <w:sz w:val="24"/>
          <w:lang w:eastAsia="zh-CN"/>
        </w:rPr>
        <w:t>B.辩证思维能力</w:t>
      </w:r>
    </w:p>
    <w:p w14:paraId="3714CA94" w14:textId="77777777" w:rsidR="00F5081B" w:rsidRPr="0027197A" w:rsidRDefault="00F5081B" w:rsidP="00F5081B">
      <w:pPr>
        <w:rPr>
          <w:sz w:val="24"/>
          <w:lang w:eastAsia="zh-CN"/>
        </w:rPr>
      </w:pPr>
      <w:r w:rsidRPr="0027197A">
        <w:rPr>
          <w:sz w:val="24"/>
          <w:lang w:eastAsia="zh-CN"/>
        </w:rPr>
        <w:t>31、在揭示资本主义工资的本质问题上，首先要区分（）。</w:t>
      </w:r>
    </w:p>
    <w:p w14:paraId="33AC675C" w14:textId="77777777" w:rsidR="00F5081B" w:rsidRPr="0027197A" w:rsidRDefault="00F5081B" w:rsidP="00F5081B">
      <w:pPr>
        <w:rPr>
          <w:sz w:val="24"/>
          <w:lang w:eastAsia="zh-CN"/>
        </w:rPr>
      </w:pPr>
      <w:r w:rsidRPr="0027197A">
        <w:rPr>
          <w:color w:val="BE0003"/>
          <w:sz w:val="24"/>
          <w:lang w:eastAsia="zh-CN"/>
        </w:rPr>
        <w:t>D.劳动与劳动力</w:t>
      </w:r>
    </w:p>
    <w:p w14:paraId="7805F4DB" w14:textId="77777777" w:rsidR="00F5081B" w:rsidRPr="0027197A" w:rsidRDefault="00F5081B" w:rsidP="00F5081B">
      <w:pPr>
        <w:rPr>
          <w:sz w:val="24"/>
          <w:lang w:eastAsia="zh-CN"/>
        </w:rPr>
      </w:pPr>
      <w:r w:rsidRPr="0027197A">
        <w:rPr>
          <w:sz w:val="24"/>
          <w:lang w:eastAsia="zh-CN"/>
        </w:rPr>
        <w:t>32、在世界社会主义取得重大发展的时期，社会主义国家的人口曾占世界人口的（）。</w:t>
      </w:r>
    </w:p>
    <w:p w14:paraId="178F7DDB" w14:textId="77777777" w:rsidR="00F5081B" w:rsidRPr="0027197A" w:rsidRDefault="00F5081B" w:rsidP="00F5081B">
      <w:pPr>
        <w:rPr>
          <w:sz w:val="24"/>
          <w:lang w:eastAsia="zh-CN"/>
        </w:rPr>
      </w:pPr>
      <w:r w:rsidRPr="0027197A">
        <w:rPr>
          <w:color w:val="BE0003"/>
          <w:sz w:val="24"/>
          <w:lang w:eastAsia="zh-CN"/>
        </w:rPr>
        <w:t>D.1/3</w:t>
      </w:r>
    </w:p>
    <w:p w14:paraId="76DBFD9E" w14:textId="77777777" w:rsidR="00F5081B" w:rsidRPr="0027197A" w:rsidRDefault="00F5081B" w:rsidP="00F5081B">
      <w:pPr>
        <w:rPr>
          <w:sz w:val="24"/>
          <w:lang w:eastAsia="zh-CN"/>
        </w:rPr>
      </w:pPr>
      <w:r w:rsidRPr="0027197A">
        <w:rPr>
          <w:sz w:val="24"/>
          <w:lang w:eastAsia="zh-CN"/>
        </w:rPr>
        <w:t>33、人的认识是反映性或摹写性与创造性的统一。只坚持认识的反映性，看不到认识能动的创造性，就会（ ）。</w:t>
      </w:r>
    </w:p>
    <w:p w14:paraId="709D860A" w14:textId="77777777" w:rsidR="00F5081B" w:rsidRPr="0027197A" w:rsidRDefault="00F5081B" w:rsidP="00F5081B">
      <w:pPr>
        <w:rPr>
          <w:sz w:val="24"/>
          <w:lang w:eastAsia="zh-CN"/>
        </w:rPr>
      </w:pPr>
      <w:r w:rsidRPr="0027197A">
        <w:rPr>
          <w:color w:val="BE0003"/>
          <w:sz w:val="24"/>
          <w:lang w:eastAsia="zh-CN"/>
        </w:rPr>
        <w:t>A.走上旧唯物主义直观反映论的错误之路</w:t>
      </w:r>
    </w:p>
    <w:p w14:paraId="662C2059" w14:textId="77777777" w:rsidR="00F5081B" w:rsidRPr="0027197A" w:rsidRDefault="00F5081B" w:rsidP="00F5081B">
      <w:pPr>
        <w:rPr>
          <w:sz w:val="24"/>
          <w:lang w:eastAsia="zh-CN"/>
        </w:rPr>
      </w:pPr>
      <w:r w:rsidRPr="0027197A">
        <w:rPr>
          <w:sz w:val="24"/>
          <w:lang w:eastAsia="zh-CN"/>
        </w:rPr>
        <w:t>34、从时间上说，中国特色社会主义共同理想是（）。</w:t>
      </w:r>
    </w:p>
    <w:p w14:paraId="45E1D3C4" w14:textId="77777777" w:rsidR="00F5081B" w:rsidRPr="0027197A" w:rsidRDefault="00F5081B" w:rsidP="00F5081B">
      <w:pPr>
        <w:rPr>
          <w:sz w:val="24"/>
          <w:lang w:eastAsia="zh-CN"/>
        </w:rPr>
      </w:pPr>
      <w:r w:rsidRPr="0027197A">
        <w:rPr>
          <w:color w:val="BE0003"/>
          <w:sz w:val="24"/>
          <w:lang w:eastAsia="zh-CN"/>
        </w:rPr>
        <w:t>D.阶段性理想</w:t>
      </w:r>
    </w:p>
    <w:p w14:paraId="0385F374" w14:textId="77777777" w:rsidR="00F5081B" w:rsidRPr="0027197A" w:rsidRDefault="00F5081B" w:rsidP="00F5081B">
      <w:pPr>
        <w:rPr>
          <w:sz w:val="24"/>
          <w:lang w:eastAsia="zh-CN"/>
        </w:rPr>
      </w:pPr>
      <w:r w:rsidRPr="0027197A">
        <w:rPr>
          <w:sz w:val="24"/>
          <w:lang w:eastAsia="zh-CN"/>
        </w:rPr>
        <w:t>35、（ ）多次强调“党是直接执政的无产阶级先锋队，是领导者。”</w:t>
      </w:r>
    </w:p>
    <w:p w14:paraId="44D9562C" w14:textId="77777777" w:rsidR="00F5081B" w:rsidRPr="0027197A" w:rsidRDefault="00F5081B" w:rsidP="00F5081B">
      <w:pPr>
        <w:rPr>
          <w:sz w:val="24"/>
          <w:lang w:eastAsia="zh-CN"/>
        </w:rPr>
      </w:pPr>
      <w:r w:rsidRPr="0027197A">
        <w:rPr>
          <w:color w:val="BE0003"/>
          <w:sz w:val="24"/>
          <w:lang w:eastAsia="zh-CN"/>
        </w:rPr>
        <w:t>C.列宁</w:t>
      </w:r>
    </w:p>
    <w:p w14:paraId="60CBB631" w14:textId="77777777" w:rsidR="00F5081B" w:rsidRPr="0027197A" w:rsidRDefault="00F5081B" w:rsidP="00F5081B">
      <w:pPr>
        <w:rPr>
          <w:sz w:val="24"/>
          <w:lang w:eastAsia="zh-CN"/>
        </w:rPr>
      </w:pPr>
      <w:r w:rsidRPr="0027197A">
        <w:rPr>
          <w:sz w:val="24"/>
          <w:lang w:eastAsia="zh-CN"/>
        </w:rPr>
        <w:t>36、（）是马克思主义首要和基本的观点，这一基本观点体现在马克思主义的全部思想内容之中。</w:t>
      </w:r>
    </w:p>
    <w:p w14:paraId="02195856" w14:textId="77777777" w:rsidR="00F5081B" w:rsidRPr="0027197A" w:rsidRDefault="00F5081B" w:rsidP="00F5081B">
      <w:pPr>
        <w:rPr>
          <w:sz w:val="24"/>
          <w:lang w:eastAsia="zh-CN"/>
        </w:rPr>
      </w:pPr>
      <w:r w:rsidRPr="0027197A">
        <w:rPr>
          <w:color w:val="BE0003"/>
          <w:sz w:val="24"/>
          <w:lang w:eastAsia="zh-CN"/>
        </w:rPr>
        <w:t>D.实践的观点</w:t>
      </w:r>
    </w:p>
    <w:p w14:paraId="215E8940" w14:textId="77777777" w:rsidR="00F5081B" w:rsidRPr="0027197A" w:rsidRDefault="00F5081B" w:rsidP="00F5081B">
      <w:pPr>
        <w:rPr>
          <w:sz w:val="24"/>
          <w:lang w:eastAsia="zh-CN"/>
        </w:rPr>
      </w:pPr>
      <w:r w:rsidRPr="0027197A">
        <w:rPr>
          <w:sz w:val="24"/>
          <w:lang w:eastAsia="zh-CN"/>
        </w:rPr>
        <w:lastRenderedPageBreak/>
        <w:t>37、毛泽东在《矛盾论》中进一步指出：“马克思主义的最本质的东西，马克思主义的活的灵魂，就在于（ ）。”</w:t>
      </w:r>
    </w:p>
    <w:p w14:paraId="42C423F5" w14:textId="77777777" w:rsidR="00F5081B" w:rsidRPr="0027197A" w:rsidRDefault="00F5081B" w:rsidP="00F5081B">
      <w:pPr>
        <w:rPr>
          <w:sz w:val="24"/>
          <w:lang w:eastAsia="zh-CN"/>
        </w:rPr>
      </w:pPr>
      <w:r w:rsidRPr="0027197A">
        <w:rPr>
          <w:color w:val="BE0003"/>
          <w:sz w:val="24"/>
          <w:lang w:eastAsia="zh-CN"/>
        </w:rPr>
        <w:t>A.具体地分析具体的情况</w:t>
      </w:r>
    </w:p>
    <w:p w14:paraId="79A45853" w14:textId="77777777" w:rsidR="00F5081B" w:rsidRPr="0027197A" w:rsidRDefault="00F5081B" w:rsidP="00F5081B">
      <w:pPr>
        <w:rPr>
          <w:sz w:val="24"/>
          <w:lang w:eastAsia="zh-CN"/>
        </w:rPr>
      </w:pPr>
      <w:r w:rsidRPr="0027197A">
        <w:rPr>
          <w:sz w:val="24"/>
          <w:lang w:eastAsia="zh-CN"/>
        </w:rPr>
        <w:t>38、国家垄断资本主义的产生，是垄断资本主义生产关系在自身范围内的（ ），标志着资本主义发展进入了新的阶段。</w:t>
      </w:r>
    </w:p>
    <w:p w14:paraId="30DD5EB1" w14:textId="77777777" w:rsidR="00F5081B" w:rsidRPr="0027197A" w:rsidRDefault="00F5081B" w:rsidP="00F5081B">
      <w:pPr>
        <w:rPr>
          <w:sz w:val="24"/>
          <w:lang w:eastAsia="zh-CN"/>
        </w:rPr>
      </w:pPr>
      <w:r w:rsidRPr="0027197A">
        <w:rPr>
          <w:color w:val="BE0003"/>
          <w:sz w:val="24"/>
          <w:lang w:eastAsia="zh-CN"/>
        </w:rPr>
        <w:t>D.部分质变</w:t>
      </w:r>
    </w:p>
    <w:p w14:paraId="37866D90" w14:textId="77777777" w:rsidR="00F5081B" w:rsidRPr="0027197A" w:rsidRDefault="00F5081B" w:rsidP="00F5081B">
      <w:pPr>
        <w:rPr>
          <w:sz w:val="24"/>
          <w:lang w:eastAsia="zh-CN"/>
        </w:rPr>
      </w:pPr>
      <w:r w:rsidRPr="0027197A">
        <w:rPr>
          <w:sz w:val="24"/>
          <w:lang w:eastAsia="zh-CN"/>
        </w:rPr>
        <w:t>39、从层次上说，共产主义远大理想是（）</w:t>
      </w:r>
    </w:p>
    <w:p w14:paraId="3B260F2B" w14:textId="77777777" w:rsidR="00F5081B" w:rsidRPr="0027197A" w:rsidRDefault="00F5081B" w:rsidP="00F5081B">
      <w:pPr>
        <w:rPr>
          <w:sz w:val="24"/>
          <w:lang w:eastAsia="zh-CN"/>
        </w:rPr>
      </w:pPr>
      <w:r w:rsidRPr="0027197A">
        <w:rPr>
          <w:color w:val="BE0003"/>
          <w:sz w:val="24"/>
          <w:lang w:eastAsia="zh-CN"/>
        </w:rPr>
        <w:t>B.最高纲领</w:t>
      </w:r>
    </w:p>
    <w:p w14:paraId="3E20C701" w14:textId="77777777" w:rsidR="00F5081B" w:rsidRPr="0027197A" w:rsidRDefault="00F5081B" w:rsidP="00F5081B">
      <w:pPr>
        <w:rPr>
          <w:sz w:val="24"/>
          <w:lang w:eastAsia="zh-CN"/>
        </w:rPr>
      </w:pPr>
      <w:r w:rsidRPr="0027197A">
        <w:rPr>
          <w:sz w:val="24"/>
          <w:lang w:eastAsia="zh-CN"/>
        </w:rPr>
        <w:t>40、在唯物辩证法看来，水果与梨子、葡萄、西瓜、香蕉等之间的关系属于（）。</w:t>
      </w:r>
    </w:p>
    <w:p w14:paraId="0A7F37CD" w14:textId="77777777" w:rsidR="00F5081B" w:rsidRPr="0027197A" w:rsidRDefault="00F5081B" w:rsidP="00F5081B">
      <w:pPr>
        <w:rPr>
          <w:sz w:val="24"/>
          <w:lang w:eastAsia="zh-CN"/>
        </w:rPr>
      </w:pPr>
      <w:r w:rsidRPr="0027197A">
        <w:rPr>
          <w:color w:val="BE0003"/>
          <w:sz w:val="24"/>
          <w:lang w:eastAsia="zh-CN"/>
        </w:rPr>
        <w:t>B.一般与个别</w:t>
      </w:r>
    </w:p>
    <w:p w14:paraId="4D8C5D0F" w14:textId="77777777" w:rsidR="00F5081B" w:rsidRPr="0027197A" w:rsidRDefault="00F5081B" w:rsidP="00F5081B">
      <w:pPr>
        <w:rPr>
          <w:sz w:val="24"/>
          <w:lang w:eastAsia="zh-CN"/>
        </w:rPr>
      </w:pPr>
      <w:r w:rsidRPr="0027197A">
        <w:rPr>
          <w:sz w:val="24"/>
          <w:lang w:eastAsia="zh-CN"/>
        </w:rPr>
        <w:t>41、在资本主义之前，生产的主要形式是以（）为基础的（）生产。</w:t>
      </w:r>
    </w:p>
    <w:p w14:paraId="1CDADB06" w14:textId="77777777" w:rsidR="00F5081B" w:rsidRPr="0027197A" w:rsidRDefault="00F5081B" w:rsidP="00F5081B">
      <w:pPr>
        <w:rPr>
          <w:sz w:val="24"/>
          <w:lang w:eastAsia="zh-CN"/>
        </w:rPr>
      </w:pPr>
      <w:r w:rsidRPr="0027197A">
        <w:rPr>
          <w:color w:val="BE0003"/>
          <w:sz w:val="24"/>
          <w:lang w:eastAsia="zh-CN"/>
        </w:rPr>
        <w:t>B.手工劳动，小</w:t>
      </w:r>
    </w:p>
    <w:p w14:paraId="13112F1A" w14:textId="77777777" w:rsidR="00F5081B" w:rsidRPr="0027197A" w:rsidRDefault="00F5081B" w:rsidP="00F5081B">
      <w:pPr>
        <w:rPr>
          <w:sz w:val="24"/>
          <w:lang w:eastAsia="zh-CN"/>
        </w:rPr>
      </w:pPr>
      <w:r w:rsidRPr="0027197A">
        <w:rPr>
          <w:sz w:val="24"/>
          <w:lang w:eastAsia="zh-CN"/>
        </w:rPr>
        <w:t>42、人民群众创造历史的活动受到一定社会历史条件的制约。（ ）条件对于人民群众创造历史的活动有着首要的、决定性的影响。</w:t>
      </w:r>
    </w:p>
    <w:p w14:paraId="1548BB96" w14:textId="77777777" w:rsidR="00F5081B" w:rsidRPr="0027197A" w:rsidRDefault="00F5081B" w:rsidP="00F5081B">
      <w:pPr>
        <w:rPr>
          <w:sz w:val="24"/>
          <w:lang w:eastAsia="zh-CN"/>
        </w:rPr>
      </w:pPr>
      <w:r w:rsidRPr="0027197A">
        <w:rPr>
          <w:color w:val="BE0003"/>
          <w:sz w:val="24"/>
          <w:lang w:eastAsia="zh-CN"/>
        </w:rPr>
        <w:t>C.经济</w:t>
      </w:r>
    </w:p>
    <w:p w14:paraId="22511361" w14:textId="77777777" w:rsidR="00F5081B" w:rsidRPr="0027197A" w:rsidRDefault="00F5081B" w:rsidP="00F5081B">
      <w:pPr>
        <w:rPr>
          <w:sz w:val="24"/>
          <w:lang w:eastAsia="zh-CN"/>
        </w:rPr>
      </w:pPr>
      <w:r w:rsidRPr="0027197A">
        <w:rPr>
          <w:sz w:val="24"/>
          <w:lang w:eastAsia="zh-CN"/>
        </w:rPr>
        <w:t>43、要加强和改进党对群团工作的领导，首先要推动工会、共青团、妇联等群团组织增强()，发挥联系群众的桥梁和纽带作用。</w:t>
      </w:r>
    </w:p>
    <w:p w14:paraId="1B613852" w14:textId="77777777" w:rsidR="00F5081B" w:rsidRPr="0027197A" w:rsidRDefault="00F5081B" w:rsidP="00F5081B">
      <w:pPr>
        <w:rPr>
          <w:sz w:val="24"/>
          <w:lang w:eastAsia="zh-CN"/>
        </w:rPr>
      </w:pPr>
      <w:r w:rsidRPr="0027197A">
        <w:rPr>
          <w:color w:val="BE0003"/>
          <w:sz w:val="24"/>
          <w:lang w:eastAsia="zh-CN"/>
        </w:rPr>
        <w:t>A.政治性</w:t>
      </w:r>
    </w:p>
    <w:p w14:paraId="7BBA7196" w14:textId="77777777" w:rsidR="00F5081B" w:rsidRPr="0027197A" w:rsidRDefault="00F5081B" w:rsidP="00F5081B">
      <w:pPr>
        <w:rPr>
          <w:sz w:val="24"/>
          <w:lang w:eastAsia="zh-CN"/>
        </w:rPr>
      </w:pPr>
      <w:r w:rsidRPr="0027197A">
        <w:rPr>
          <w:sz w:val="24"/>
          <w:lang w:eastAsia="zh-CN"/>
        </w:rPr>
        <w:t>44、在共产主义社会，必然归于消失的“三大差别”不包括（）。</w:t>
      </w:r>
    </w:p>
    <w:p w14:paraId="3AA4727E" w14:textId="77777777" w:rsidR="00F5081B" w:rsidRPr="0027197A" w:rsidRDefault="00F5081B" w:rsidP="00F5081B">
      <w:pPr>
        <w:rPr>
          <w:sz w:val="24"/>
          <w:lang w:eastAsia="zh-CN"/>
        </w:rPr>
      </w:pPr>
      <w:r w:rsidRPr="0027197A">
        <w:rPr>
          <w:color w:val="BE0003"/>
          <w:sz w:val="24"/>
          <w:lang w:eastAsia="zh-CN"/>
        </w:rPr>
        <w:t>C.男女差别</w:t>
      </w:r>
    </w:p>
    <w:p w14:paraId="51C90DEF" w14:textId="77777777" w:rsidR="00F5081B" w:rsidRPr="0027197A" w:rsidRDefault="00F5081B" w:rsidP="00F5081B">
      <w:pPr>
        <w:rPr>
          <w:sz w:val="24"/>
          <w:lang w:eastAsia="zh-CN"/>
        </w:rPr>
      </w:pPr>
      <w:r w:rsidRPr="0027197A">
        <w:rPr>
          <w:sz w:val="24"/>
          <w:lang w:eastAsia="zh-CN"/>
        </w:rPr>
        <w:t>45、（）是当代资本主义发生新变化的根本推动力量。</w:t>
      </w:r>
    </w:p>
    <w:p w14:paraId="29287293" w14:textId="77777777" w:rsidR="00F5081B" w:rsidRPr="0027197A" w:rsidRDefault="00F5081B" w:rsidP="00F5081B">
      <w:pPr>
        <w:rPr>
          <w:sz w:val="24"/>
          <w:lang w:eastAsia="zh-CN"/>
        </w:rPr>
      </w:pPr>
      <w:r w:rsidRPr="0027197A">
        <w:rPr>
          <w:color w:val="BE0003"/>
          <w:sz w:val="24"/>
          <w:lang w:eastAsia="zh-CN"/>
        </w:rPr>
        <w:t>B.科学技术革命和生产力的发展</w:t>
      </w:r>
    </w:p>
    <w:p w14:paraId="0FC048B2" w14:textId="77777777" w:rsidR="00F5081B" w:rsidRPr="0027197A" w:rsidRDefault="00F5081B" w:rsidP="00F5081B">
      <w:pPr>
        <w:rPr>
          <w:sz w:val="24"/>
          <w:lang w:eastAsia="zh-CN"/>
        </w:rPr>
      </w:pPr>
      <w:r w:rsidRPr="0027197A">
        <w:rPr>
          <w:sz w:val="24"/>
          <w:lang w:eastAsia="zh-CN"/>
        </w:rPr>
        <w:t>46、（ ）多次指出“领导我们事业的核心力量是中国共产党。”</w:t>
      </w:r>
    </w:p>
    <w:p w14:paraId="5EB19F97" w14:textId="77777777" w:rsidR="00F5081B" w:rsidRPr="0027197A" w:rsidRDefault="00F5081B" w:rsidP="00F5081B">
      <w:pPr>
        <w:rPr>
          <w:sz w:val="24"/>
          <w:lang w:eastAsia="zh-CN"/>
        </w:rPr>
      </w:pPr>
      <w:r w:rsidRPr="0027197A">
        <w:rPr>
          <w:color w:val="BE0003"/>
          <w:sz w:val="24"/>
          <w:lang w:eastAsia="zh-CN"/>
        </w:rPr>
        <w:t>D.毛泽东</w:t>
      </w:r>
    </w:p>
    <w:p w14:paraId="5F445645" w14:textId="77777777" w:rsidR="00F5081B" w:rsidRPr="0027197A" w:rsidRDefault="00F5081B" w:rsidP="00F5081B">
      <w:pPr>
        <w:rPr>
          <w:sz w:val="24"/>
          <w:lang w:eastAsia="zh-CN"/>
        </w:rPr>
      </w:pPr>
      <w:r w:rsidRPr="0027197A">
        <w:rPr>
          <w:sz w:val="24"/>
          <w:lang w:eastAsia="zh-CN"/>
        </w:rPr>
        <w:t>47、在理论创新与实践创新的相互关系中，（ ）创新具有基础性的意义。</w:t>
      </w:r>
    </w:p>
    <w:p w14:paraId="5BAE7CEA" w14:textId="77777777" w:rsidR="00F5081B" w:rsidRPr="0027197A" w:rsidRDefault="00F5081B" w:rsidP="00F5081B">
      <w:pPr>
        <w:rPr>
          <w:sz w:val="24"/>
          <w:lang w:eastAsia="zh-CN"/>
        </w:rPr>
      </w:pPr>
      <w:r w:rsidRPr="0027197A">
        <w:rPr>
          <w:color w:val="BE0003"/>
          <w:sz w:val="24"/>
          <w:lang w:eastAsia="zh-CN"/>
        </w:rPr>
        <w:lastRenderedPageBreak/>
        <w:t>B.实践</w:t>
      </w:r>
    </w:p>
    <w:p w14:paraId="4FFB13C5" w14:textId="77777777" w:rsidR="00F5081B" w:rsidRPr="0027197A" w:rsidRDefault="00F5081B" w:rsidP="00F5081B">
      <w:pPr>
        <w:rPr>
          <w:sz w:val="24"/>
          <w:lang w:eastAsia="zh-CN"/>
        </w:rPr>
      </w:pPr>
      <w:r w:rsidRPr="0027197A">
        <w:rPr>
          <w:sz w:val="24"/>
          <w:lang w:eastAsia="zh-CN"/>
        </w:rPr>
        <w:t>48、“各种经济时代的区别不在于生产什么，而在于怎样生产，用什么劳动资料生产。”这句话说明（）。</w:t>
      </w:r>
    </w:p>
    <w:p w14:paraId="6E324295" w14:textId="77777777" w:rsidR="00F5081B" w:rsidRPr="0027197A" w:rsidRDefault="00F5081B" w:rsidP="00F5081B">
      <w:pPr>
        <w:rPr>
          <w:sz w:val="24"/>
          <w:lang w:eastAsia="zh-CN"/>
        </w:rPr>
      </w:pPr>
      <w:r w:rsidRPr="0027197A">
        <w:rPr>
          <w:color w:val="BE0003"/>
          <w:sz w:val="24"/>
          <w:lang w:eastAsia="zh-CN"/>
        </w:rPr>
        <w:t>A.生产工具的重要性</w:t>
      </w:r>
    </w:p>
    <w:p w14:paraId="19313C0D" w14:textId="77777777" w:rsidR="00F5081B" w:rsidRPr="0027197A" w:rsidRDefault="00F5081B" w:rsidP="00F5081B">
      <w:pPr>
        <w:rPr>
          <w:sz w:val="24"/>
          <w:lang w:eastAsia="zh-CN"/>
        </w:rPr>
      </w:pPr>
      <w:r w:rsidRPr="0027197A">
        <w:rPr>
          <w:sz w:val="24"/>
          <w:lang w:eastAsia="zh-CN"/>
        </w:rPr>
        <w:t>49、从层次上说，共产主义远大理想是（）。</w:t>
      </w:r>
    </w:p>
    <w:p w14:paraId="10D9842F" w14:textId="77777777" w:rsidR="00F5081B" w:rsidRPr="0027197A" w:rsidRDefault="00F5081B" w:rsidP="00F5081B">
      <w:pPr>
        <w:rPr>
          <w:sz w:val="24"/>
          <w:lang w:eastAsia="zh-CN"/>
        </w:rPr>
      </w:pPr>
      <w:r w:rsidRPr="0027197A">
        <w:rPr>
          <w:color w:val="BE0003"/>
          <w:sz w:val="24"/>
          <w:lang w:eastAsia="zh-CN"/>
        </w:rPr>
        <w:t>B.最高纲领</w:t>
      </w:r>
    </w:p>
    <w:p w14:paraId="03B0C12A" w14:textId="77777777" w:rsidR="00F5081B" w:rsidRPr="0027197A" w:rsidRDefault="00F5081B" w:rsidP="00F5081B">
      <w:pPr>
        <w:rPr>
          <w:sz w:val="24"/>
          <w:lang w:eastAsia="zh-CN"/>
        </w:rPr>
      </w:pPr>
      <w:r w:rsidRPr="0027197A">
        <w:rPr>
          <w:sz w:val="24"/>
          <w:lang w:eastAsia="zh-CN"/>
        </w:rPr>
        <w:t>50、在马克思之前，英国古典政治经济学家们由于没有区分（），所以不能回答什么老大创造价值。</w:t>
      </w:r>
    </w:p>
    <w:p w14:paraId="2EEF23AD" w14:textId="77777777" w:rsidR="00F5081B" w:rsidRPr="0027197A" w:rsidRDefault="00F5081B" w:rsidP="00F5081B">
      <w:pPr>
        <w:rPr>
          <w:sz w:val="24"/>
          <w:lang w:eastAsia="zh-CN"/>
        </w:rPr>
      </w:pPr>
      <w:r w:rsidRPr="0027197A">
        <w:rPr>
          <w:color w:val="BE0003"/>
          <w:sz w:val="24"/>
          <w:lang w:eastAsia="zh-CN"/>
        </w:rPr>
        <w:t>C.私人劳动与社会劳动</w:t>
      </w:r>
    </w:p>
    <w:p w14:paraId="27387F43" w14:textId="77777777" w:rsidR="00F5081B" w:rsidRPr="0027197A" w:rsidRDefault="00F5081B" w:rsidP="00F5081B">
      <w:pPr>
        <w:rPr>
          <w:sz w:val="24"/>
          <w:lang w:eastAsia="zh-CN"/>
        </w:rPr>
      </w:pPr>
      <w:r w:rsidRPr="0027197A">
        <w:rPr>
          <w:sz w:val="24"/>
          <w:lang w:eastAsia="zh-CN"/>
        </w:rPr>
        <w:t>51、在世界社会主义取得重大发展的时期，社会主义国家的领土面积达世界陆地面积的（）。</w:t>
      </w:r>
    </w:p>
    <w:p w14:paraId="3D76F7E5" w14:textId="77777777" w:rsidR="00F5081B" w:rsidRPr="0027197A" w:rsidRDefault="00F5081B" w:rsidP="00F5081B">
      <w:pPr>
        <w:rPr>
          <w:sz w:val="24"/>
          <w:lang w:eastAsia="zh-CN"/>
        </w:rPr>
      </w:pPr>
      <w:r w:rsidRPr="0027197A">
        <w:rPr>
          <w:color w:val="BE0003"/>
          <w:sz w:val="24"/>
          <w:lang w:eastAsia="zh-CN"/>
        </w:rPr>
        <w:t>D.1/4</w:t>
      </w:r>
    </w:p>
    <w:p w14:paraId="1810DBC5" w14:textId="77777777" w:rsidR="00F5081B" w:rsidRPr="0027197A" w:rsidRDefault="00F5081B" w:rsidP="00F5081B">
      <w:pPr>
        <w:rPr>
          <w:sz w:val="24"/>
          <w:lang w:eastAsia="zh-CN"/>
        </w:rPr>
      </w:pPr>
      <w:r w:rsidRPr="0027197A">
        <w:rPr>
          <w:sz w:val="24"/>
          <w:lang w:eastAsia="zh-CN"/>
        </w:rPr>
        <w:t>52、伟大斗争，伟大工程，伟大事业，伟大梦想是（）的整体。</w:t>
      </w:r>
    </w:p>
    <w:p w14:paraId="59CBC44B" w14:textId="77777777" w:rsidR="00F5081B" w:rsidRPr="0027197A" w:rsidRDefault="00F5081B" w:rsidP="00F5081B">
      <w:pPr>
        <w:rPr>
          <w:sz w:val="24"/>
          <w:lang w:eastAsia="zh-CN"/>
        </w:rPr>
      </w:pPr>
      <w:r w:rsidRPr="0027197A">
        <w:rPr>
          <w:color w:val="BE0003"/>
          <w:sz w:val="24"/>
          <w:lang w:eastAsia="zh-CN"/>
        </w:rPr>
        <w:t>A.紧密联系</w:t>
      </w:r>
    </w:p>
    <w:p w14:paraId="79366622" w14:textId="77777777" w:rsidR="00F5081B" w:rsidRPr="0027197A" w:rsidRDefault="00F5081B" w:rsidP="00F5081B">
      <w:pPr>
        <w:rPr>
          <w:sz w:val="24"/>
          <w:lang w:eastAsia="zh-CN"/>
        </w:rPr>
      </w:pPr>
      <w:r w:rsidRPr="0027197A">
        <w:rPr>
          <w:color w:val="BE0003"/>
          <w:sz w:val="24"/>
          <w:lang w:eastAsia="zh-CN"/>
        </w:rPr>
        <w:t>B.相互贯通</w:t>
      </w:r>
    </w:p>
    <w:p w14:paraId="36F90DFA" w14:textId="77777777" w:rsidR="00F5081B" w:rsidRPr="0027197A" w:rsidRDefault="00F5081B" w:rsidP="00F5081B">
      <w:pPr>
        <w:rPr>
          <w:sz w:val="24"/>
          <w:lang w:eastAsia="zh-CN"/>
        </w:rPr>
      </w:pPr>
      <w:r w:rsidRPr="0027197A">
        <w:rPr>
          <w:color w:val="BE0003"/>
          <w:sz w:val="24"/>
          <w:lang w:eastAsia="zh-CN"/>
        </w:rPr>
        <w:t>C.相互作用</w:t>
      </w:r>
    </w:p>
    <w:p w14:paraId="0B9A11C1" w14:textId="77777777" w:rsidR="00F5081B" w:rsidRPr="0027197A" w:rsidRDefault="00F5081B" w:rsidP="00F5081B">
      <w:pPr>
        <w:rPr>
          <w:sz w:val="24"/>
          <w:lang w:eastAsia="zh-CN"/>
        </w:rPr>
      </w:pPr>
      <w:r w:rsidRPr="0027197A">
        <w:rPr>
          <w:color w:val="BE0003"/>
          <w:sz w:val="24"/>
          <w:lang w:eastAsia="zh-CN"/>
        </w:rPr>
        <w:t>D.有机统一</w:t>
      </w:r>
    </w:p>
    <w:p w14:paraId="30A7DC1A" w14:textId="77777777" w:rsidR="00F5081B" w:rsidRPr="0027197A" w:rsidRDefault="00F5081B" w:rsidP="00F5081B">
      <w:pPr>
        <w:rPr>
          <w:sz w:val="24"/>
          <w:lang w:eastAsia="zh-CN"/>
        </w:rPr>
      </w:pPr>
      <w:r w:rsidRPr="0027197A">
        <w:rPr>
          <w:sz w:val="24"/>
          <w:lang w:eastAsia="zh-CN"/>
        </w:rPr>
        <w:t>53、社会主义代替资本主义和最后实现共产主义的历史进程，离不开（）。</w:t>
      </w:r>
    </w:p>
    <w:p w14:paraId="32B393C2" w14:textId="77777777" w:rsidR="00F5081B" w:rsidRPr="0027197A" w:rsidRDefault="00F5081B" w:rsidP="00F5081B">
      <w:pPr>
        <w:rPr>
          <w:sz w:val="24"/>
          <w:lang w:eastAsia="zh-CN"/>
        </w:rPr>
      </w:pPr>
      <w:r w:rsidRPr="0027197A">
        <w:rPr>
          <w:color w:val="BE0003"/>
          <w:sz w:val="24"/>
          <w:lang w:eastAsia="zh-CN"/>
        </w:rPr>
        <w:t>A.工人阶级及其政党能动性的发挥</w:t>
      </w:r>
    </w:p>
    <w:p w14:paraId="2E3849CD" w14:textId="77777777" w:rsidR="00F5081B" w:rsidRPr="0027197A" w:rsidRDefault="00F5081B" w:rsidP="00F5081B">
      <w:pPr>
        <w:rPr>
          <w:sz w:val="24"/>
          <w:lang w:eastAsia="zh-CN"/>
        </w:rPr>
      </w:pPr>
      <w:r w:rsidRPr="0027197A">
        <w:rPr>
          <w:color w:val="BE0003"/>
          <w:sz w:val="24"/>
          <w:lang w:eastAsia="zh-CN"/>
        </w:rPr>
        <w:t>B.社会主义国家建设事业的推进</w:t>
      </w:r>
    </w:p>
    <w:p w14:paraId="40740C86" w14:textId="77777777" w:rsidR="00F5081B" w:rsidRPr="0027197A" w:rsidRDefault="00F5081B" w:rsidP="00F5081B">
      <w:pPr>
        <w:rPr>
          <w:sz w:val="24"/>
          <w:lang w:eastAsia="zh-CN"/>
        </w:rPr>
      </w:pPr>
      <w:r w:rsidRPr="0027197A">
        <w:rPr>
          <w:color w:val="BE0003"/>
          <w:sz w:val="24"/>
          <w:lang w:eastAsia="zh-CN"/>
        </w:rPr>
        <w:t>C.世界社会主义运动的发展</w:t>
      </w:r>
    </w:p>
    <w:p w14:paraId="3F113C5C" w14:textId="77777777" w:rsidR="00F5081B" w:rsidRPr="0027197A" w:rsidRDefault="00F5081B" w:rsidP="00F5081B">
      <w:pPr>
        <w:rPr>
          <w:sz w:val="24"/>
          <w:lang w:eastAsia="zh-CN"/>
        </w:rPr>
      </w:pPr>
      <w:r w:rsidRPr="0027197A">
        <w:rPr>
          <w:sz w:val="24"/>
          <w:lang w:eastAsia="zh-CN"/>
        </w:rPr>
        <w:t>54、实现共产主义的长期性表现在（）。</w:t>
      </w:r>
    </w:p>
    <w:p w14:paraId="13455A6F" w14:textId="77777777" w:rsidR="00F5081B" w:rsidRPr="0027197A" w:rsidRDefault="00F5081B" w:rsidP="00F5081B">
      <w:pPr>
        <w:rPr>
          <w:sz w:val="24"/>
          <w:lang w:eastAsia="zh-CN"/>
        </w:rPr>
      </w:pPr>
      <w:r w:rsidRPr="0027197A">
        <w:rPr>
          <w:color w:val="BE0003"/>
          <w:sz w:val="24"/>
          <w:lang w:eastAsia="zh-CN"/>
        </w:rPr>
        <w:t>A.社会主义过渡到共产主义需要很长时期</w:t>
      </w:r>
    </w:p>
    <w:p w14:paraId="66AB12F6" w14:textId="77777777" w:rsidR="00F5081B" w:rsidRPr="0027197A" w:rsidRDefault="00F5081B" w:rsidP="00F5081B">
      <w:pPr>
        <w:rPr>
          <w:sz w:val="24"/>
          <w:lang w:eastAsia="zh-CN"/>
        </w:rPr>
      </w:pPr>
      <w:r w:rsidRPr="0027197A">
        <w:rPr>
          <w:color w:val="BE0003"/>
          <w:sz w:val="24"/>
          <w:lang w:eastAsia="zh-CN"/>
        </w:rPr>
        <w:t>C.当代资本主义的灭亡和向社会主义、共产主义的转变是长期的</w:t>
      </w:r>
    </w:p>
    <w:p w14:paraId="4C0361E0" w14:textId="77777777" w:rsidR="00F5081B" w:rsidRPr="0027197A" w:rsidRDefault="00F5081B" w:rsidP="00F5081B">
      <w:pPr>
        <w:rPr>
          <w:sz w:val="24"/>
          <w:lang w:eastAsia="zh-CN"/>
        </w:rPr>
      </w:pPr>
      <w:r w:rsidRPr="0027197A">
        <w:rPr>
          <w:sz w:val="24"/>
          <w:lang w:eastAsia="zh-CN"/>
        </w:rPr>
        <w:lastRenderedPageBreak/>
        <w:t>55、下列关于“两个必然”与“两个决不会”的关系，说法正确的是（ ）。</w:t>
      </w:r>
    </w:p>
    <w:p w14:paraId="38CEA78A" w14:textId="77777777" w:rsidR="00F5081B" w:rsidRPr="0027197A" w:rsidRDefault="00F5081B" w:rsidP="00F5081B">
      <w:pPr>
        <w:rPr>
          <w:sz w:val="24"/>
          <w:lang w:eastAsia="zh-CN"/>
        </w:rPr>
      </w:pPr>
      <w:r w:rsidRPr="0027197A">
        <w:rPr>
          <w:color w:val="BE0003"/>
          <w:sz w:val="24"/>
          <w:lang w:eastAsia="zh-CN"/>
        </w:rPr>
        <w:t>A.面对“两个决不会”时，决不能忘记“两个必然”，否则会动摇社会主义必胜的信念，</w:t>
      </w:r>
    </w:p>
    <w:p w14:paraId="6AFE38D0" w14:textId="77777777" w:rsidR="00F5081B" w:rsidRPr="0027197A" w:rsidRDefault="00F5081B" w:rsidP="00F5081B">
      <w:pPr>
        <w:rPr>
          <w:sz w:val="24"/>
          <w:lang w:eastAsia="zh-CN"/>
        </w:rPr>
      </w:pPr>
      <w:r w:rsidRPr="0027197A">
        <w:rPr>
          <w:color w:val="BE0003"/>
          <w:sz w:val="24"/>
          <w:lang w:eastAsia="zh-CN"/>
        </w:rPr>
        <w:t>B.在坚信“两个必然”时，也不能忽略“两个决不会”，否则就可能脱离实际，犯急躁冒进的错误。</w:t>
      </w:r>
    </w:p>
    <w:p w14:paraId="35D6820B" w14:textId="77777777" w:rsidR="00F5081B" w:rsidRPr="0027197A" w:rsidRDefault="00F5081B" w:rsidP="00F5081B">
      <w:pPr>
        <w:rPr>
          <w:sz w:val="24"/>
          <w:lang w:eastAsia="zh-CN"/>
        </w:rPr>
      </w:pPr>
      <w:r w:rsidRPr="0027197A">
        <w:rPr>
          <w:color w:val="BE0003"/>
          <w:sz w:val="24"/>
          <w:lang w:eastAsia="zh-CN"/>
        </w:rPr>
        <w:t>C.“两个必然”和“两个决不会”具有内在统一性，二者相互包容，相互补充。</w:t>
      </w:r>
    </w:p>
    <w:p w14:paraId="0147AADB" w14:textId="77777777" w:rsidR="00F5081B" w:rsidRPr="0027197A" w:rsidRDefault="00F5081B" w:rsidP="00F5081B">
      <w:pPr>
        <w:rPr>
          <w:sz w:val="24"/>
          <w:lang w:eastAsia="zh-CN"/>
        </w:rPr>
      </w:pPr>
      <w:r w:rsidRPr="0027197A">
        <w:rPr>
          <w:color w:val="BE0003"/>
          <w:sz w:val="24"/>
          <w:lang w:eastAsia="zh-CN"/>
        </w:rPr>
        <w:t>D.“两个必然”反映的前进性趋势与“两个决不会”的反映曲折性过程是高度统一的。</w:t>
      </w:r>
    </w:p>
    <w:p w14:paraId="35723248" w14:textId="77777777" w:rsidR="00F5081B" w:rsidRPr="0027197A" w:rsidRDefault="00F5081B" w:rsidP="00F5081B">
      <w:pPr>
        <w:rPr>
          <w:sz w:val="24"/>
          <w:lang w:eastAsia="zh-CN"/>
        </w:rPr>
      </w:pPr>
      <w:r w:rsidRPr="0027197A">
        <w:rPr>
          <w:sz w:val="24"/>
          <w:lang w:eastAsia="zh-CN"/>
        </w:rPr>
        <w:t>56、共产主义实现的必然性体现为（）。</w:t>
      </w:r>
    </w:p>
    <w:p w14:paraId="78FFB9C3" w14:textId="77777777" w:rsidR="00F5081B" w:rsidRPr="0027197A" w:rsidRDefault="00F5081B" w:rsidP="00F5081B">
      <w:pPr>
        <w:rPr>
          <w:sz w:val="24"/>
          <w:lang w:eastAsia="zh-CN"/>
        </w:rPr>
      </w:pPr>
      <w:r w:rsidRPr="0027197A">
        <w:rPr>
          <w:color w:val="BE0003"/>
          <w:sz w:val="24"/>
          <w:lang w:eastAsia="zh-CN"/>
        </w:rPr>
        <w:t>A.人类社会发展规律所决定的</w:t>
      </w:r>
    </w:p>
    <w:p w14:paraId="05866FB2" w14:textId="77777777" w:rsidR="00F5081B" w:rsidRPr="0027197A" w:rsidRDefault="00F5081B" w:rsidP="00F5081B">
      <w:pPr>
        <w:rPr>
          <w:sz w:val="24"/>
          <w:lang w:eastAsia="zh-CN"/>
        </w:rPr>
      </w:pPr>
      <w:r w:rsidRPr="0027197A">
        <w:rPr>
          <w:color w:val="BE0003"/>
          <w:sz w:val="24"/>
          <w:lang w:eastAsia="zh-CN"/>
        </w:rPr>
        <w:t>B.以资本主义社会的基本矛盾发展为依据的</w:t>
      </w:r>
    </w:p>
    <w:p w14:paraId="1177AAE7" w14:textId="77777777" w:rsidR="00F5081B" w:rsidRPr="0027197A" w:rsidRDefault="00F5081B" w:rsidP="00F5081B">
      <w:pPr>
        <w:rPr>
          <w:sz w:val="24"/>
          <w:lang w:eastAsia="zh-CN"/>
        </w:rPr>
      </w:pPr>
      <w:r w:rsidRPr="0027197A">
        <w:rPr>
          <w:color w:val="BE0003"/>
          <w:sz w:val="24"/>
          <w:lang w:eastAsia="zh-CN"/>
        </w:rPr>
        <w:t>C.社会主义运动的实践，特别是社会主义国家的兴起和不断发展用事实证明的</w:t>
      </w:r>
    </w:p>
    <w:p w14:paraId="36E40BFA" w14:textId="77777777" w:rsidR="00F5081B" w:rsidRPr="0027197A" w:rsidRDefault="00F5081B" w:rsidP="00F5081B">
      <w:pPr>
        <w:rPr>
          <w:sz w:val="24"/>
          <w:lang w:eastAsia="zh-CN"/>
        </w:rPr>
      </w:pPr>
      <w:r w:rsidRPr="0027197A">
        <w:rPr>
          <w:color w:val="BE0003"/>
          <w:sz w:val="24"/>
          <w:lang w:eastAsia="zh-CN"/>
        </w:rPr>
        <w:t>D.共产主义是依据社会发展规律设立的社会发展目标</w:t>
      </w:r>
    </w:p>
    <w:p w14:paraId="65AC482A" w14:textId="77777777" w:rsidR="00F5081B" w:rsidRPr="0027197A" w:rsidRDefault="00F5081B" w:rsidP="00F5081B">
      <w:pPr>
        <w:rPr>
          <w:sz w:val="24"/>
        </w:rPr>
      </w:pPr>
      <w:r w:rsidRPr="0027197A">
        <w:rPr>
          <w:sz w:val="24"/>
        </w:rPr>
        <w:t>57、矛盾分析方法的核心要求是（ ）。</w:t>
      </w:r>
    </w:p>
    <w:p w14:paraId="1D596500" w14:textId="77777777" w:rsidR="00F5081B" w:rsidRPr="0027197A" w:rsidRDefault="00F5081B" w:rsidP="00F5081B">
      <w:pPr>
        <w:rPr>
          <w:sz w:val="24"/>
        </w:rPr>
      </w:pPr>
      <w:r w:rsidRPr="0027197A">
        <w:rPr>
          <w:color w:val="BE0003"/>
          <w:sz w:val="24"/>
        </w:rPr>
        <w:t>A.善于分析矛盾的特殊性</w:t>
      </w:r>
    </w:p>
    <w:p w14:paraId="09848081" w14:textId="77777777" w:rsidR="00F5081B" w:rsidRPr="0027197A" w:rsidRDefault="00F5081B" w:rsidP="00F5081B">
      <w:pPr>
        <w:rPr>
          <w:sz w:val="24"/>
          <w:lang w:eastAsia="zh-CN"/>
        </w:rPr>
      </w:pPr>
      <w:r w:rsidRPr="0027197A">
        <w:rPr>
          <w:color w:val="BE0003"/>
          <w:sz w:val="24"/>
          <w:lang w:eastAsia="zh-CN"/>
        </w:rPr>
        <w:t>D.具体矛盾具体分析，具体情况具体分析</w:t>
      </w:r>
    </w:p>
    <w:p w14:paraId="3B427DA0" w14:textId="77777777" w:rsidR="00F5081B" w:rsidRPr="0027197A" w:rsidRDefault="00F5081B" w:rsidP="00F5081B">
      <w:pPr>
        <w:rPr>
          <w:sz w:val="24"/>
          <w:lang w:eastAsia="zh-CN"/>
        </w:rPr>
      </w:pPr>
      <w:r w:rsidRPr="0027197A">
        <w:rPr>
          <w:sz w:val="24"/>
          <w:lang w:eastAsia="zh-CN"/>
        </w:rPr>
        <w:t>58、在资本主义商品生产的条件下，各个资本家追求超额剩余价值的结果是（）。</w:t>
      </w:r>
    </w:p>
    <w:p w14:paraId="00DA35C6" w14:textId="77777777" w:rsidR="00F5081B" w:rsidRPr="0027197A" w:rsidRDefault="00F5081B" w:rsidP="00F5081B">
      <w:pPr>
        <w:rPr>
          <w:sz w:val="24"/>
          <w:lang w:eastAsia="zh-CN"/>
        </w:rPr>
      </w:pPr>
      <w:r w:rsidRPr="0027197A">
        <w:rPr>
          <w:color w:val="BE0003"/>
          <w:sz w:val="24"/>
          <w:lang w:eastAsia="zh-CN"/>
        </w:rPr>
        <w:t>A.整个资本家阶级普遍获得相对剩余价值</w:t>
      </w:r>
    </w:p>
    <w:p w14:paraId="4E4DADD1" w14:textId="77777777" w:rsidR="00F5081B" w:rsidRPr="0027197A" w:rsidRDefault="00F5081B" w:rsidP="00F5081B">
      <w:pPr>
        <w:rPr>
          <w:sz w:val="24"/>
          <w:lang w:eastAsia="zh-CN"/>
        </w:rPr>
      </w:pPr>
      <w:r w:rsidRPr="0027197A">
        <w:rPr>
          <w:color w:val="BE0003"/>
          <w:sz w:val="24"/>
          <w:lang w:eastAsia="zh-CN"/>
        </w:rPr>
        <w:t>C.全社会劳动生产率提高</w:t>
      </w:r>
    </w:p>
    <w:p w14:paraId="1512104F" w14:textId="77777777" w:rsidR="00F5081B" w:rsidRPr="0027197A" w:rsidRDefault="00F5081B" w:rsidP="00F5081B">
      <w:pPr>
        <w:rPr>
          <w:sz w:val="24"/>
          <w:lang w:eastAsia="zh-CN"/>
        </w:rPr>
      </w:pPr>
      <w:r w:rsidRPr="0027197A">
        <w:rPr>
          <w:sz w:val="24"/>
          <w:lang w:eastAsia="zh-CN"/>
        </w:rPr>
        <w:t>59、古希腊哲学家柏拉图认为存在一个独立于现实世界之外的“理念世界”，人的知识就来源于对其中“理念”的认识和回忆，故而提出了“认识即回忆”的观点。这一观点属于</w:t>
      </w:r>
    </w:p>
    <w:p w14:paraId="71085C6C" w14:textId="77777777" w:rsidR="00F5081B" w:rsidRPr="0027197A" w:rsidRDefault="00F5081B" w:rsidP="00F5081B">
      <w:pPr>
        <w:rPr>
          <w:sz w:val="24"/>
          <w:lang w:eastAsia="zh-CN"/>
        </w:rPr>
      </w:pPr>
      <w:r w:rsidRPr="0027197A">
        <w:rPr>
          <w:color w:val="BE0003"/>
          <w:sz w:val="24"/>
          <w:lang w:eastAsia="zh-CN"/>
        </w:rPr>
        <w:t>A.客观唯心主义的观点</w:t>
      </w:r>
    </w:p>
    <w:p w14:paraId="68CE7E23" w14:textId="77777777" w:rsidR="00F5081B" w:rsidRPr="0027197A" w:rsidRDefault="00F5081B" w:rsidP="00F5081B">
      <w:pPr>
        <w:rPr>
          <w:sz w:val="24"/>
          <w:lang w:eastAsia="zh-CN"/>
        </w:rPr>
      </w:pPr>
      <w:r w:rsidRPr="0027197A">
        <w:rPr>
          <w:color w:val="BE0003"/>
          <w:sz w:val="24"/>
          <w:lang w:eastAsia="zh-CN"/>
        </w:rPr>
        <w:t>D.唯心主义先验论</w:t>
      </w:r>
    </w:p>
    <w:p w14:paraId="54C9FBED" w14:textId="77777777" w:rsidR="00F5081B" w:rsidRPr="0027197A" w:rsidRDefault="00F5081B" w:rsidP="00F5081B">
      <w:pPr>
        <w:rPr>
          <w:sz w:val="24"/>
          <w:lang w:eastAsia="zh-CN"/>
        </w:rPr>
      </w:pPr>
      <w:r w:rsidRPr="0027197A">
        <w:rPr>
          <w:sz w:val="24"/>
          <w:lang w:eastAsia="zh-CN"/>
        </w:rPr>
        <w:lastRenderedPageBreak/>
        <w:t>60、马克思指出，“人的本质不是单个人所固有的抽象物，在其现实性上，它是一切社会关系的总和”。这一观点告诉我们（ ）。</w:t>
      </w:r>
    </w:p>
    <w:p w14:paraId="63D28C8F" w14:textId="77777777" w:rsidR="00F5081B" w:rsidRPr="0027197A" w:rsidRDefault="00F5081B" w:rsidP="00F5081B">
      <w:pPr>
        <w:rPr>
          <w:sz w:val="24"/>
          <w:lang w:eastAsia="zh-CN"/>
        </w:rPr>
      </w:pPr>
      <w:r w:rsidRPr="0027197A">
        <w:rPr>
          <w:color w:val="BE0003"/>
          <w:sz w:val="24"/>
          <w:lang w:eastAsia="zh-CN"/>
        </w:rPr>
        <w:t>A.人的本质属性是社会属性，而不是自然属性</w:t>
      </w:r>
    </w:p>
    <w:p w14:paraId="1F674582" w14:textId="77777777" w:rsidR="00F5081B" w:rsidRPr="0027197A" w:rsidRDefault="00F5081B" w:rsidP="00F5081B">
      <w:pPr>
        <w:rPr>
          <w:sz w:val="24"/>
          <w:lang w:eastAsia="zh-CN"/>
        </w:rPr>
      </w:pPr>
      <w:r w:rsidRPr="0027197A">
        <w:rPr>
          <w:color w:val="BE0003"/>
          <w:sz w:val="24"/>
          <w:lang w:eastAsia="zh-CN"/>
        </w:rPr>
        <w:t>B.人的本质属性表现在各种社会关系中</w:t>
      </w:r>
    </w:p>
    <w:p w14:paraId="57E253DB" w14:textId="77777777" w:rsidR="00F5081B" w:rsidRPr="0027197A" w:rsidRDefault="00F5081B" w:rsidP="00F5081B">
      <w:pPr>
        <w:rPr>
          <w:sz w:val="24"/>
          <w:lang w:eastAsia="zh-CN"/>
        </w:rPr>
      </w:pPr>
      <w:r w:rsidRPr="0027197A">
        <w:rPr>
          <w:color w:val="BE0003"/>
          <w:sz w:val="24"/>
          <w:lang w:eastAsia="zh-CN"/>
        </w:rPr>
        <w:t>C.人的本质是变化、发展的，而不是永恒不变的</w:t>
      </w:r>
    </w:p>
    <w:p w14:paraId="20B7EB47" w14:textId="77777777" w:rsidR="00F5081B" w:rsidRPr="0027197A" w:rsidRDefault="00F5081B" w:rsidP="00F5081B">
      <w:pPr>
        <w:rPr>
          <w:sz w:val="24"/>
          <w:lang w:eastAsia="zh-CN"/>
        </w:rPr>
      </w:pPr>
      <w:r w:rsidRPr="0027197A">
        <w:rPr>
          <w:color w:val="BE0003"/>
          <w:sz w:val="24"/>
          <w:lang w:eastAsia="zh-CN"/>
        </w:rPr>
        <w:t>D.现实的人是基于自身需要和社会需要而从事一定实践活动、处于一定社会关系中、具有能动性的人。</w:t>
      </w:r>
    </w:p>
    <w:p w14:paraId="4AC9B9CA" w14:textId="77777777" w:rsidR="00F5081B" w:rsidRPr="0027197A" w:rsidRDefault="00F5081B" w:rsidP="00F5081B">
      <w:pPr>
        <w:rPr>
          <w:sz w:val="24"/>
          <w:lang w:eastAsia="zh-CN"/>
        </w:rPr>
      </w:pPr>
      <w:r w:rsidRPr="0027197A">
        <w:rPr>
          <w:sz w:val="24"/>
          <w:lang w:eastAsia="zh-CN"/>
        </w:rPr>
        <w:t>61、习近平指出：“当代中国的伟大社会变革，不是简单延续我国历史文化的母版，不是简单套用马克思主义经典作家设想的模板，不是其他国家社会主义实践的再现，不是国外现代化发展的翻版，”这对理解科学社会主义一般原则的启示是（）</w:t>
      </w:r>
    </w:p>
    <w:p w14:paraId="37E960A9" w14:textId="77777777" w:rsidR="00F5081B" w:rsidRPr="0027197A" w:rsidRDefault="00F5081B" w:rsidP="00F5081B">
      <w:pPr>
        <w:rPr>
          <w:sz w:val="24"/>
          <w:lang w:eastAsia="zh-CN"/>
        </w:rPr>
      </w:pPr>
      <w:r w:rsidRPr="0027197A">
        <w:rPr>
          <w:color w:val="BE0003"/>
          <w:sz w:val="24"/>
          <w:lang w:eastAsia="zh-CN"/>
        </w:rPr>
        <w:t>A.科学社会主义绝不是一成不变的教条</w:t>
      </w:r>
    </w:p>
    <w:p w14:paraId="0F2E0AEA" w14:textId="77777777" w:rsidR="00F5081B" w:rsidRPr="0027197A" w:rsidRDefault="00F5081B" w:rsidP="00F5081B">
      <w:pPr>
        <w:rPr>
          <w:sz w:val="24"/>
          <w:lang w:eastAsia="zh-CN"/>
        </w:rPr>
      </w:pPr>
      <w:r w:rsidRPr="0027197A">
        <w:rPr>
          <w:color w:val="BE0003"/>
          <w:sz w:val="24"/>
          <w:lang w:eastAsia="zh-CN"/>
        </w:rPr>
        <w:t>C.科学社会主义是人类优秀文化传统的历史延续</w:t>
      </w:r>
    </w:p>
    <w:p w14:paraId="74656C7A" w14:textId="77777777" w:rsidR="00F5081B" w:rsidRPr="0027197A" w:rsidRDefault="00F5081B" w:rsidP="00F5081B">
      <w:pPr>
        <w:rPr>
          <w:sz w:val="24"/>
          <w:lang w:eastAsia="zh-CN"/>
        </w:rPr>
      </w:pPr>
      <w:r w:rsidRPr="0027197A">
        <w:rPr>
          <w:color w:val="BE0003"/>
          <w:sz w:val="24"/>
          <w:lang w:eastAsia="zh-CN"/>
        </w:rPr>
        <w:t>D.科学社会主义在不同的时代具有不同的内容和形式</w:t>
      </w:r>
    </w:p>
    <w:p w14:paraId="71FF6A5F" w14:textId="77777777" w:rsidR="00F5081B" w:rsidRPr="0027197A" w:rsidRDefault="00F5081B" w:rsidP="00F5081B">
      <w:pPr>
        <w:rPr>
          <w:sz w:val="24"/>
          <w:lang w:eastAsia="zh-CN"/>
        </w:rPr>
      </w:pPr>
      <w:r w:rsidRPr="0027197A">
        <w:rPr>
          <w:sz w:val="24"/>
          <w:lang w:eastAsia="zh-CN"/>
        </w:rPr>
        <w:t>62、2008年国际金融危机之后，西方主要资本主义国家经济发展“失调”主要表现在（ ）。</w:t>
      </w:r>
    </w:p>
    <w:p w14:paraId="6EA0A7A2" w14:textId="77777777" w:rsidR="00F5081B" w:rsidRPr="0027197A" w:rsidRDefault="00F5081B" w:rsidP="00F5081B">
      <w:pPr>
        <w:rPr>
          <w:sz w:val="24"/>
          <w:lang w:eastAsia="zh-CN"/>
        </w:rPr>
      </w:pPr>
      <w:r w:rsidRPr="0027197A">
        <w:rPr>
          <w:color w:val="BE0003"/>
          <w:sz w:val="24"/>
          <w:lang w:eastAsia="zh-CN"/>
        </w:rPr>
        <w:t>A.虚拟经济与实体经济发展失衡—金融陷阱</w:t>
      </w:r>
    </w:p>
    <w:p w14:paraId="244BEC10" w14:textId="77777777" w:rsidR="00F5081B" w:rsidRPr="0027197A" w:rsidRDefault="00F5081B" w:rsidP="00F5081B">
      <w:pPr>
        <w:rPr>
          <w:sz w:val="24"/>
          <w:lang w:eastAsia="zh-CN"/>
        </w:rPr>
      </w:pPr>
      <w:r w:rsidRPr="0027197A">
        <w:rPr>
          <w:color w:val="BE0003"/>
          <w:sz w:val="24"/>
          <w:lang w:eastAsia="zh-CN"/>
        </w:rPr>
        <w:t>B.福利风险增加—福利陷阱</w:t>
      </w:r>
    </w:p>
    <w:p w14:paraId="0FABDF2F" w14:textId="77777777" w:rsidR="00F5081B" w:rsidRPr="0027197A" w:rsidRDefault="00F5081B" w:rsidP="00F5081B">
      <w:pPr>
        <w:rPr>
          <w:sz w:val="24"/>
          <w:lang w:eastAsia="zh-CN"/>
        </w:rPr>
      </w:pPr>
      <w:r w:rsidRPr="0027197A">
        <w:rPr>
          <w:color w:val="BE0003"/>
          <w:sz w:val="24"/>
          <w:lang w:eastAsia="zh-CN"/>
        </w:rPr>
        <w:t>D.债务负担沉重—债务陷阱</w:t>
      </w:r>
    </w:p>
    <w:p w14:paraId="4F9DB87C" w14:textId="77777777" w:rsidR="00F5081B" w:rsidRPr="0027197A" w:rsidRDefault="00F5081B" w:rsidP="00F5081B">
      <w:pPr>
        <w:rPr>
          <w:sz w:val="24"/>
          <w:lang w:eastAsia="zh-CN"/>
        </w:rPr>
      </w:pPr>
      <w:r w:rsidRPr="0027197A">
        <w:rPr>
          <w:sz w:val="24"/>
          <w:lang w:eastAsia="zh-CN"/>
        </w:rPr>
        <w:t>63、主体客体化（ ）。</w:t>
      </w:r>
    </w:p>
    <w:p w14:paraId="70BB3F8A" w14:textId="77777777" w:rsidR="00F5081B" w:rsidRPr="0027197A" w:rsidRDefault="00F5081B" w:rsidP="00F5081B">
      <w:pPr>
        <w:rPr>
          <w:sz w:val="24"/>
          <w:lang w:eastAsia="zh-CN"/>
        </w:rPr>
      </w:pPr>
      <w:r w:rsidRPr="0027197A">
        <w:rPr>
          <w:color w:val="BE0003"/>
          <w:sz w:val="24"/>
          <w:lang w:eastAsia="zh-CN"/>
        </w:rPr>
        <w:t>A.是人的体力和智力的物化体现，是主体的本质力量通过实践活动积淀、凝聚和物化在客体中</w:t>
      </w:r>
    </w:p>
    <w:p w14:paraId="5A8190CF" w14:textId="77777777" w:rsidR="00F5081B" w:rsidRPr="0027197A" w:rsidRDefault="00F5081B" w:rsidP="00F5081B">
      <w:pPr>
        <w:rPr>
          <w:sz w:val="24"/>
          <w:lang w:eastAsia="zh-CN"/>
        </w:rPr>
      </w:pPr>
      <w:r w:rsidRPr="0027197A">
        <w:rPr>
          <w:color w:val="BE0003"/>
          <w:sz w:val="24"/>
          <w:lang w:eastAsia="zh-CN"/>
        </w:rPr>
        <w:t>C.形成了世界上本来不存在的对象物</w:t>
      </w:r>
    </w:p>
    <w:p w14:paraId="379D42D2" w14:textId="77777777" w:rsidR="00F5081B" w:rsidRPr="0027197A" w:rsidRDefault="00F5081B" w:rsidP="00F5081B">
      <w:pPr>
        <w:rPr>
          <w:sz w:val="24"/>
          <w:lang w:eastAsia="zh-CN"/>
        </w:rPr>
      </w:pPr>
      <w:r w:rsidRPr="0027197A">
        <w:rPr>
          <w:color w:val="BE0003"/>
          <w:sz w:val="24"/>
          <w:lang w:eastAsia="zh-CN"/>
        </w:rPr>
        <w:t>D.是人通过实践使自己的本质力量作用于客体，使其按照主体的需要发生结构和功能上的变化</w:t>
      </w:r>
    </w:p>
    <w:p w14:paraId="2719422A" w14:textId="77777777" w:rsidR="00F5081B" w:rsidRPr="0027197A" w:rsidRDefault="00F5081B" w:rsidP="00F5081B">
      <w:pPr>
        <w:rPr>
          <w:sz w:val="24"/>
          <w:lang w:eastAsia="zh-CN"/>
        </w:rPr>
      </w:pPr>
      <w:r w:rsidRPr="0027197A">
        <w:rPr>
          <w:sz w:val="24"/>
          <w:lang w:eastAsia="zh-CN"/>
        </w:rPr>
        <w:t>64、在共产主义社会，必然归于消失“三大差别”是（）</w:t>
      </w:r>
    </w:p>
    <w:p w14:paraId="0F0C10DD" w14:textId="77777777" w:rsidR="00F5081B" w:rsidRPr="0027197A" w:rsidRDefault="00F5081B" w:rsidP="00F5081B">
      <w:pPr>
        <w:rPr>
          <w:sz w:val="24"/>
          <w:lang w:eastAsia="zh-CN"/>
        </w:rPr>
      </w:pPr>
      <w:r w:rsidRPr="0027197A">
        <w:rPr>
          <w:color w:val="BE0003"/>
          <w:sz w:val="24"/>
          <w:lang w:eastAsia="zh-CN"/>
        </w:rPr>
        <w:t>A.工农差别</w:t>
      </w:r>
    </w:p>
    <w:p w14:paraId="5CEFAC53" w14:textId="77777777" w:rsidR="00F5081B" w:rsidRPr="0027197A" w:rsidRDefault="00F5081B" w:rsidP="00F5081B">
      <w:pPr>
        <w:rPr>
          <w:sz w:val="24"/>
          <w:lang w:eastAsia="zh-CN"/>
        </w:rPr>
      </w:pPr>
      <w:r w:rsidRPr="0027197A">
        <w:rPr>
          <w:color w:val="BE0003"/>
          <w:sz w:val="24"/>
          <w:lang w:eastAsia="zh-CN"/>
        </w:rPr>
        <w:lastRenderedPageBreak/>
        <w:t>B.城乡差别</w:t>
      </w:r>
    </w:p>
    <w:p w14:paraId="71B2D546" w14:textId="77777777" w:rsidR="00F5081B" w:rsidRPr="0027197A" w:rsidRDefault="00F5081B" w:rsidP="00F5081B">
      <w:pPr>
        <w:rPr>
          <w:sz w:val="24"/>
          <w:lang w:eastAsia="zh-CN"/>
        </w:rPr>
      </w:pPr>
      <w:r w:rsidRPr="0027197A">
        <w:rPr>
          <w:color w:val="BE0003"/>
          <w:sz w:val="24"/>
          <w:lang w:eastAsia="zh-CN"/>
        </w:rPr>
        <w:t>D.脑力劳动与体力劳动的差别</w:t>
      </w:r>
    </w:p>
    <w:p w14:paraId="74ACD88F" w14:textId="77777777" w:rsidR="00F5081B" w:rsidRPr="0027197A" w:rsidRDefault="00F5081B" w:rsidP="00F5081B">
      <w:pPr>
        <w:rPr>
          <w:sz w:val="24"/>
          <w:lang w:eastAsia="zh-CN"/>
        </w:rPr>
      </w:pPr>
      <w:r w:rsidRPr="0027197A">
        <w:rPr>
          <w:sz w:val="24"/>
          <w:lang w:eastAsia="zh-CN"/>
        </w:rPr>
        <w:t>65、关于社会基本矛盾与社会主要矛盾表述正确的是（）。</w:t>
      </w:r>
    </w:p>
    <w:p w14:paraId="25FCE927" w14:textId="77777777" w:rsidR="00F5081B" w:rsidRPr="0027197A" w:rsidRDefault="00F5081B" w:rsidP="00F5081B">
      <w:pPr>
        <w:rPr>
          <w:sz w:val="24"/>
          <w:lang w:eastAsia="zh-CN"/>
        </w:rPr>
      </w:pPr>
      <w:r w:rsidRPr="0027197A">
        <w:rPr>
          <w:color w:val="BE0003"/>
          <w:sz w:val="24"/>
          <w:lang w:eastAsia="zh-CN"/>
        </w:rPr>
        <w:t>A.社会基本矛盾是其他一切矛盾的根源</w:t>
      </w:r>
    </w:p>
    <w:p w14:paraId="728932BD" w14:textId="77777777" w:rsidR="00F5081B" w:rsidRPr="0027197A" w:rsidRDefault="00F5081B" w:rsidP="00F5081B">
      <w:pPr>
        <w:rPr>
          <w:sz w:val="24"/>
          <w:lang w:eastAsia="zh-CN"/>
        </w:rPr>
      </w:pPr>
      <w:r w:rsidRPr="0027197A">
        <w:rPr>
          <w:color w:val="BE0003"/>
          <w:sz w:val="24"/>
          <w:lang w:eastAsia="zh-CN"/>
        </w:rPr>
        <w:t>B.社会主要矛盾是社会基本矛盾的具体表现</w:t>
      </w:r>
    </w:p>
    <w:p w14:paraId="146C77FF" w14:textId="77777777" w:rsidR="00F5081B" w:rsidRPr="0027197A" w:rsidRDefault="00F5081B" w:rsidP="00F5081B">
      <w:pPr>
        <w:rPr>
          <w:sz w:val="24"/>
          <w:lang w:eastAsia="zh-CN"/>
        </w:rPr>
      </w:pPr>
      <w:r w:rsidRPr="0027197A">
        <w:rPr>
          <w:color w:val="BE0003"/>
          <w:sz w:val="24"/>
          <w:lang w:eastAsia="zh-CN"/>
        </w:rPr>
        <w:t>C.社会基本矛盾规定和制约着社会主要矛盾的存在和发展</w:t>
      </w:r>
    </w:p>
    <w:p w14:paraId="20442484" w14:textId="77777777" w:rsidR="00F5081B" w:rsidRPr="0027197A" w:rsidRDefault="00F5081B" w:rsidP="00F5081B">
      <w:pPr>
        <w:rPr>
          <w:sz w:val="24"/>
          <w:lang w:eastAsia="zh-CN"/>
        </w:rPr>
      </w:pPr>
      <w:r w:rsidRPr="0027197A">
        <w:rPr>
          <w:sz w:val="24"/>
          <w:lang w:eastAsia="zh-CN"/>
        </w:rPr>
        <w:t>66、在共产主义社会，三大对立归于消失是因为（）</w:t>
      </w:r>
    </w:p>
    <w:p w14:paraId="71399C3D" w14:textId="77777777" w:rsidR="00F5081B" w:rsidRPr="0027197A" w:rsidRDefault="00F5081B" w:rsidP="00F5081B">
      <w:pPr>
        <w:rPr>
          <w:sz w:val="24"/>
          <w:lang w:eastAsia="zh-CN"/>
        </w:rPr>
      </w:pPr>
      <w:r w:rsidRPr="0027197A">
        <w:rPr>
          <w:color w:val="BE0003"/>
          <w:sz w:val="24"/>
          <w:lang w:eastAsia="zh-CN"/>
        </w:rPr>
        <w:t>A.私有制的消除</w:t>
      </w:r>
    </w:p>
    <w:p w14:paraId="4A2BCA85" w14:textId="77777777" w:rsidR="00F5081B" w:rsidRPr="0027197A" w:rsidRDefault="00F5081B" w:rsidP="00F5081B">
      <w:pPr>
        <w:rPr>
          <w:sz w:val="24"/>
          <w:lang w:eastAsia="zh-CN"/>
        </w:rPr>
      </w:pPr>
      <w:r w:rsidRPr="0027197A">
        <w:rPr>
          <w:color w:val="BE0003"/>
          <w:sz w:val="24"/>
          <w:lang w:eastAsia="zh-CN"/>
        </w:rPr>
        <w:t>B.私益对立的消除</w:t>
      </w:r>
    </w:p>
    <w:p w14:paraId="0D051B9F" w14:textId="77777777" w:rsidR="00F5081B" w:rsidRPr="0027197A" w:rsidRDefault="00F5081B" w:rsidP="00F5081B">
      <w:pPr>
        <w:rPr>
          <w:sz w:val="24"/>
          <w:lang w:eastAsia="zh-CN"/>
        </w:rPr>
      </w:pPr>
      <w:r w:rsidRPr="0027197A">
        <w:rPr>
          <w:color w:val="BE0003"/>
          <w:sz w:val="24"/>
          <w:lang w:eastAsia="zh-CN"/>
        </w:rPr>
        <w:t>C.旧式分工的消除</w:t>
      </w:r>
    </w:p>
    <w:p w14:paraId="18016B4C" w14:textId="77777777" w:rsidR="00F5081B" w:rsidRPr="0027197A" w:rsidRDefault="00F5081B" w:rsidP="00F5081B">
      <w:pPr>
        <w:rPr>
          <w:sz w:val="24"/>
          <w:lang w:eastAsia="zh-CN"/>
        </w:rPr>
      </w:pPr>
      <w:r w:rsidRPr="0027197A">
        <w:rPr>
          <w:color w:val="BE0003"/>
          <w:sz w:val="24"/>
          <w:lang w:eastAsia="zh-CN"/>
        </w:rPr>
        <w:t>D.人的全面发展</w:t>
      </w:r>
    </w:p>
    <w:p w14:paraId="097DEF7F" w14:textId="77777777" w:rsidR="00F5081B" w:rsidRPr="0027197A" w:rsidRDefault="00F5081B" w:rsidP="00F5081B">
      <w:pPr>
        <w:rPr>
          <w:sz w:val="24"/>
          <w:lang w:eastAsia="zh-CN"/>
        </w:rPr>
      </w:pPr>
      <w:r w:rsidRPr="0027197A">
        <w:rPr>
          <w:sz w:val="24"/>
          <w:lang w:eastAsia="zh-CN"/>
        </w:rPr>
        <w:t>67、在共产主义社会中，劳动将（）。</w:t>
      </w:r>
    </w:p>
    <w:p w14:paraId="3F59870C" w14:textId="77777777" w:rsidR="00F5081B" w:rsidRPr="0027197A" w:rsidRDefault="00F5081B" w:rsidP="00F5081B">
      <w:pPr>
        <w:rPr>
          <w:sz w:val="24"/>
          <w:lang w:eastAsia="zh-CN"/>
        </w:rPr>
      </w:pPr>
      <w:r w:rsidRPr="0027197A">
        <w:rPr>
          <w:color w:val="BE0003"/>
          <w:sz w:val="24"/>
          <w:lang w:eastAsia="zh-CN"/>
        </w:rPr>
        <w:t>A.不再是单纯的谋生手段</w:t>
      </w:r>
    </w:p>
    <w:p w14:paraId="689E9BC4" w14:textId="77777777" w:rsidR="00F5081B" w:rsidRPr="0027197A" w:rsidRDefault="00F5081B" w:rsidP="00F5081B">
      <w:pPr>
        <w:rPr>
          <w:sz w:val="24"/>
          <w:lang w:eastAsia="zh-CN"/>
        </w:rPr>
      </w:pPr>
      <w:r w:rsidRPr="0027197A">
        <w:rPr>
          <w:color w:val="BE0003"/>
          <w:sz w:val="24"/>
          <w:lang w:eastAsia="zh-CN"/>
        </w:rPr>
        <w:t>B.成为“生活的第一需要”</w:t>
      </w:r>
    </w:p>
    <w:p w14:paraId="27CAA830" w14:textId="77777777" w:rsidR="00F5081B" w:rsidRPr="0027197A" w:rsidRDefault="00F5081B" w:rsidP="00F5081B">
      <w:pPr>
        <w:rPr>
          <w:sz w:val="24"/>
          <w:lang w:eastAsia="zh-CN"/>
        </w:rPr>
      </w:pPr>
      <w:r w:rsidRPr="0027197A">
        <w:rPr>
          <w:color w:val="BE0003"/>
          <w:sz w:val="24"/>
          <w:lang w:eastAsia="zh-CN"/>
        </w:rPr>
        <w:t>C.成为发挥人的才能和力量的活动</w:t>
      </w:r>
    </w:p>
    <w:p w14:paraId="24A30830" w14:textId="77777777" w:rsidR="00F5081B" w:rsidRPr="0027197A" w:rsidRDefault="00F5081B" w:rsidP="00F5081B">
      <w:pPr>
        <w:rPr>
          <w:sz w:val="24"/>
          <w:lang w:eastAsia="zh-CN"/>
        </w:rPr>
      </w:pPr>
      <w:r w:rsidRPr="0027197A">
        <w:rPr>
          <w:sz w:val="24"/>
          <w:lang w:eastAsia="zh-CN"/>
        </w:rPr>
        <w:t>68、辩证思维方法是人们正确进行理性思维的方法。主要有（ ）等。</w:t>
      </w:r>
    </w:p>
    <w:p w14:paraId="1D7DEF9C" w14:textId="77777777" w:rsidR="00F5081B" w:rsidRPr="0027197A" w:rsidRDefault="00F5081B" w:rsidP="00F5081B">
      <w:pPr>
        <w:rPr>
          <w:sz w:val="24"/>
          <w:lang w:eastAsia="zh-CN"/>
        </w:rPr>
      </w:pPr>
      <w:r w:rsidRPr="0027197A">
        <w:rPr>
          <w:color w:val="BE0003"/>
          <w:sz w:val="24"/>
          <w:lang w:eastAsia="zh-CN"/>
        </w:rPr>
        <w:t>A.归纳与演绎</w:t>
      </w:r>
    </w:p>
    <w:p w14:paraId="035DE2CE" w14:textId="77777777" w:rsidR="00F5081B" w:rsidRPr="0027197A" w:rsidRDefault="00F5081B" w:rsidP="00F5081B">
      <w:pPr>
        <w:rPr>
          <w:sz w:val="24"/>
          <w:lang w:eastAsia="zh-CN"/>
        </w:rPr>
      </w:pPr>
      <w:r w:rsidRPr="0027197A">
        <w:rPr>
          <w:color w:val="BE0003"/>
          <w:sz w:val="24"/>
          <w:lang w:eastAsia="zh-CN"/>
        </w:rPr>
        <w:t>B.分析与综合</w:t>
      </w:r>
    </w:p>
    <w:p w14:paraId="43D2B5FA" w14:textId="77777777" w:rsidR="00F5081B" w:rsidRPr="0027197A" w:rsidRDefault="00F5081B" w:rsidP="00F5081B">
      <w:pPr>
        <w:rPr>
          <w:sz w:val="24"/>
          <w:lang w:eastAsia="zh-CN"/>
        </w:rPr>
      </w:pPr>
      <w:r w:rsidRPr="0027197A">
        <w:rPr>
          <w:color w:val="BE0003"/>
          <w:sz w:val="24"/>
          <w:lang w:eastAsia="zh-CN"/>
        </w:rPr>
        <w:t>C.抽象与具体</w:t>
      </w:r>
    </w:p>
    <w:p w14:paraId="059C1A0E" w14:textId="77777777" w:rsidR="00F5081B" w:rsidRPr="0027197A" w:rsidRDefault="00F5081B" w:rsidP="00F5081B">
      <w:pPr>
        <w:rPr>
          <w:sz w:val="24"/>
          <w:lang w:eastAsia="zh-CN"/>
        </w:rPr>
      </w:pPr>
      <w:r w:rsidRPr="0027197A">
        <w:rPr>
          <w:color w:val="BE0003"/>
          <w:sz w:val="24"/>
          <w:lang w:eastAsia="zh-CN"/>
        </w:rPr>
        <w:t>D.逻辑与历史相统一</w:t>
      </w:r>
    </w:p>
    <w:p w14:paraId="50A04395" w14:textId="77777777" w:rsidR="00F5081B" w:rsidRPr="0027197A" w:rsidRDefault="00F5081B" w:rsidP="00F5081B">
      <w:pPr>
        <w:rPr>
          <w:sz w:val="24"/>
          <w:lang w:eastAsia="zh-CN"/>
        </w:rPr>
      </w:pPr>
      <w:r w:rsidRPr="0027197A">
        <w:rPr>
          <w:sz w:val="24"/>
          <w:lang w:eastAsia="zh-CN"/>
        </w:rPr>
        <w:t>69、培养和提高底线思维能力，要求我们（ ）。</w:t>
      </w:r>
    </w:p>
    <w:p w14:paraId="2F4D8352" w14:textId="77777777" w:rsidR="00F5081B" w:rsidRPr="0027197A" w:rsidRDefault="00F5081B" w:rsidP="00F5081B">
      <w:pPr>
        <w:rPr>
          <w:sz w:val="24"/>
          <w:lang w:eastAsia="zh-CN"/>
        </w:rPr>
      </w:pPr>
      <w:r w:rsidRPr="0027197A">
        <w:rPr>
          <w:color w:val="BE0003"/>
          <w:sz w:val="24"/>
          <w:lang w:eastAsia="zh-CN"/>
        </w:rPr>
        <w:t>A.不能踩“红线”、越“底线”、闯“雷区”</w:t>
      </w:r>
    </w:p>
    <w:p w14:paraId="4BB3B29C" w14:textId="77777777" w:rsidR="00F5081B" w:rsidRPr="0027197A" w:rsidRDefault="00F5081B" w:rsidP="00F5081B">
      <w:pPr>
        <w:rPr>
          <w:sz w:val="24"/>
          <w:lang w:eastAsia="zh-CN"/>
        </w:rPr>
      </w:pPr>
      <w:r w:rsidRPr="0027197A">
        <w:rPr>
          <w:color w:val="BE0003"/>
          <w:sz w:val="24"/>
          <w:lang w:eastAsia="zh-CN"/>
        </w:rPr>
        <w:t>B.不仅要划清底线，更要坚守底线</w:t>
      </w:r>
    </w:p>
    <w:p w14:paraId="47D7F1FF" w14:textId="77777777" w:rsidR="00F5081B" w:rsidRPr="0027197A" w:rsidRDefault="00F5081B" w:rsidP="00F5081B">
      <w:pPr>
        <w:rPr>
          <w:sz w:val="24"/>
          <w:lang w:eastAsia="zh-CN"/>
        </w:rPr>
      </w:pPr>
      <w:r w:rsidRPr="0027197A">
        <w:rPr>
          <w:color w:val="BE0003"/>
          <w:sz w:val="24"/>
          <w:lang w:eastAsia="zh-CN"/>
        </w:rPr>
        <w:lastRenderedPageBreak/>
        <w:t>C.要以积极的态度研判风险、防患未然，牢牢掌握战略主动权</w:t>
      </w:r>
    </w:p>
    <w:p w14:paraId="426BAFFC" w14:textId="77777777" w:rsidR="00F5081B" w:rsidRPr="0027197A" w:rsidRDefault="00F5081B" w:rsidP="00F5081B">
      <w:pPr>
        <w:rPr>
          <w:sz w:val="24"/>
          <w:lang w:eastAsia="zh-CN"/>
        </w:rPr>
      </w:pPr>
      <w:r w:rsidRPr="0027197A">
        <w:rPr>
          <w:color w:val="BE0003"/>
          <w:sz w:val="24"/>
          <w:lang w:eastAsia="zh-CN"/>
        </w:rPr>
        <w:t>D.要做到居安思危，增强忧患意识</w:t>
      </w:r>
    </w:p>
    <w:p w14:paraId="384B230D" w14:textId="77777777" w:rsidR="00F5081B" w:rsidRPr="0027197A" w:rsidRDefault="00F5081B" w:rsidP="00F5081B">
      <w:pPr>
        <w:rPr>
          <w:sz w:val="24"/>
          <w:lang w:eastAsia="zh-CN"/>
        </w:rPr>
      </w:pPr>
      <w:r w:rsidRPr="0027197A">
        <w:rPr>
          <w:sz w:val="24"/>
          <w:lang w:eastAsia="zh-CN"/>
        </w:rPr>
        <w:t>70、我们在当代世界为共产主义事业作出的重要贡献是（）。</w:t>
      </w:r>
    </w:p>
    <w:p w14:paraId="358C6EA8" w14:textId="77777777" w:rsidR="00F5081B" w:rsidRPr="0027197A" w:rsidRDefault="00F5081B" w:rsidP="00F5081B">
      <w:pPr>
        <w:rPr>
          <w:sz w:val="24"/>
          <w:lang w:eastAsia="zh-CN"/>
        </w:rPr>
      </w:pPr>
      <w:r w:rsidRPr="0027197A">
        <w:rPr>
          <w:color w:val="BE0003"/>
          <w:sz w:val="24"/>
          <w:lang w:eastAsia="zh-CN"/>
        </w:rPr>
        <w:t>A.坚持社会主义道路</w:t>
      </w:r>
    </w:p>
    <w:p w14:paraId="677E0110" w14:textId="77777777" w:rsidR="00F5081B" w:rsidRPr="0027197A" w:rsidRDefault="00F5081B" w:rsidP="00F5081B">
      <w:pPr>
        <w:rPr>
          <w:sz w:val="24"/>
          <w:lang w:eastAsia="zh-CN"/>
        </w:rPr>
      </w:pPr>
      <w:r w:rsidRPr="0027197A">
        <w:rPr>
          <w:color w:val="BE0003"/>
          <w:sz w:val="24"/>
          <w:lang w:eastAsia="zh-CN"/>
        </w:rPr>
        <w:t>B.坚持社会主义制度</w:t>
      </w:r>
    </w:p>
    <w:p w14:paraId="67FBC170" w14:textId="77777777" w:rsidR="00F5081B" w:rsidRPr="0027197A" w:rsidRDefault="00F5081B" w:rsidP="00F5081B">
      <w:pPr>
        <w:rPr>
          <w:sz w:val="24"/>
          <w:lang w:eastAsia="zh-CN"/>
        </w:rPr>
      </w:pPr>
      <w:r w:rsidRPr="0027197A">
        <w:rPr>
          <w:sz w:val="24"/>
          <w:lang w:eastAsia="zh-CN"/>
        </w:rPr>
        <w:t>71、资本社会化的形式包括（）</w:t>
      </w:r>
    </w:p>
    <w:p w14:paraId="4038E4D7" w14:textId="77777777" w:rsidR="00F5081B" w:rsidRPr="0027197A" w:rsidRDefault="00F5081B" w:rsidP="00F5081B">
      <w:pPr>
        <w:rPr>
          <w:sz w:val="24"/>
          <w:lang w:eastAsia="zh-CN"/>
        </w:rPr>
      </w:pPr>
      <w:r w:rsidRPr="0027197A">
        <w:rPr>
          <w:color w:val="BE0003"/>
          <w:sz w:val="24"/>
          <w:lang w:eastAsia="zh-CN"/>
        </w:rPr>
        <w:t>A.股份资本所有制</w:t>
      </w:r>
    </w:p>
    <w:p w14:paraId="61AFEF4F" w14:textId="77777777" w:rsidR="00F5081B" w:rsidRPr="0027197A" w:rsidRDefault="00F5081B" w:rsidP="00F5081B">
      <w:pPr>
        <w:rPr>
          <w:sz w:val="24"/>
          <w:lang w:eastAsia="zh-CN"/>
        </w:rPr>
      </w:pPr>
      <w:r w:rsidRPr="0027197A">
        <w:rPr>
          <w:color w:val="BE0003"/>
          <w:sz w:val="24"/>
          <w:lang w:eastAsia="zh-CN"/>
        </w:rPr>
        <w:t>B.法人资本所有制</w:t>
      </w:r>
    </w:p>
    <w:p w14:paraId="357C966C" w14:textId="77777777" w:rsidR="00F5081B" w:rsidRPr="0027197A" w:rsidRDefault="00F5081B" w:rsidP="00F5081B">
      <w:pPr>
        <w:rPr>
          <w:sz w:val="24"/>
          <w:lang w:eastAsia="zh-CN"/>
        </w:rPr>
      </w:pPr>
      <w:r w:rsidRPr="0027197A">
        <w:rPr>
          <w:color w:val="BE0003"/>
          <w:sz w:val="24"/>
          <w:lang w:eastAsia="zh-CN"/>
        </w:rPr>
        <w:t>C.国家资本所有制</w:t>
      </w:r>
    </w:p>
    <w:p w14:paraId="07A37638" w14:textId="77777777" w:rsidR="00F5081B" w:rsidRPr="0027197A" w:rsidRDefault="00F5081B" w:rsidP="00F5081B">
      <w:pPr>
        <w:rPr>
          <w:sz w:val="24"/>
          <w:lang w:eastAsia="zh-CN"/>
        </w:rPr>
      </w:pPr>
      <w:r w:rsidRPr="0027197A">
        <w:rPr>
          <w:sz w:val="24"/>
          <w:lang w:eastAsia="zh-CN"/>
        </w:rPr>
        <w:t>72、十九大报告中提出中国共产党人的精神支柱和政治灵魂是（）。</w:t>
      </w:r>
    </w:p>
    <w:p w14:paraId="24FAF2AD" w14:textId="77777777" w:rsidR="00F5081B" w:rsidRPr="0027197A" w:rsidRDefault="00F5081B" w:rsidP="00F5081B">
      <w:pPr>
        <w:rPr>
          <w:sz w:val="24"/>
          <w:lang w:eastAsia="zh-CN"/>
        </w:rPr>
      </w:pPr>
      <w:r w:rsidRPr="0027197A">
        <w:rPr>
          <w:color w:val="BE0003"/>
          <w:sz w:val="24"/>
          <w:lang w:eastAsia="zh-CN"/>
        </w:rPr>
        <w:t>B.共产主义远大理想</w:t>
      </w:r>
    </w:p>
    <w:p w14:paraId="4A3C9064" w14:textId="77777777" w:rsidR="00F5081B" w:rsidRPr="0027197A" w:rsidRDefault="00F5081B" w:rsidP="00F5081B">
      <w:pPr>
        <w:rPr>
          <w:sz w:val="24"/>
          <w:lang w:eastAsia="zh-CN"/>
        </w:rPr>
      </w:pPr>
      <w:r w:rsidRPr="0027197A">
        <w:rPr>
          <w:color w:val="BE0003"/>
          <w:sz w:val="24"/>
          <w:lang w:eastAsia="zh-CN"/>
        </w:rPr>
        <w:t>C.中国特色社会主义共同理想</w:t>
      </w:r>
    </w:p>
    <w:p w14:paraId="107C395A" w14:textId="77777777" w:rsidR="00F5081B" w:rsidRPr="0027197A" w:rsidRDefault="00F5081B" w:rsidP="00F5081B">
      <w:pPr>
        <w:rPr>
          <w:sz w:val="24"/>
          <w:lang w:eastAsia="zh-CN"/>
        </w:rPr>
      </w:pPr>
      <w:r w:rsidRPr="0027197A">
        <w:rPr>
          <w:sz w:val="24"/>
          <w:lang w:eastAsia="zh-CN"/>
        </w:rPr>
        <w:t>73、资本主义必然为社会主义所代替，并不意味着资本主义将在短期内自行消亡。资本主义向社会主义的过渡必然是一个复杂的、长期的历史过程，其原因在于（）</w:t>
      </w:r>
    </w:p>
    <w:p w14:paraId="08B0F030" w14:textId="77777777" w:rsidR="00F5081B" w:rsidRPr="0027197A" w:rsidRDefault="00F5081B" w:rsidP="00F5081B">
      <w:pPr>
        <w:rPr>
          <w:sz w:val="24"/>
          <w:lang w:eastAsia="zh-CN"/>
        </w:rPr>
      </w:pPr>
      <w:r w:rsidRPr="0027197A">
        <w:rPr>
          <w:color w:val="BE0003"/>
          <w:sz w:val="24"/>
          <w:lang w:eastAsia="zh-CN"/>
        </w:rPr>
        <w:t>B.资本主义的发展具有不平衡性</w:t>
      </w:r>
    </w:p>
    <w:p w14:paraId="06FB27A6" w14:textId="77777777" w:rsidR="00F5081B" w:rsidRPr="0027197A" w:rsidRDefault="00F5081B" w:rsidP="00F5081B">
      <w:pPr>
        <w:rPr>
          <w:sz w:val="24"/>
          <w:lang w:eastAsia="zh-CN"/>
        </w:rPr>
      </w:pPr>
      <w:r w:rsidRPr="0027197A">
        <w:rPr>
          <w:color w:val="BE0003"/>
          <w:sz w:val="24"/>
          <w:lang w:eastAsia="zh-CN"/>
        </w:rPr>
        <w:t>C.资本主义社会具有一定的自我调节能力</w:t>
      </w:r>
    </w:p>
    <w:p w14:paraId="6C2CC659" w14:textId="77777777" w:rsidR="00F5081B" w:rsidRPr="0027197A" w:rsidRDefault="00F5081B" w:rsidP="00F5081B">
      <w:pPr>
        <w:rPr>
          <w:sz w:val="24"/>
          <w:lang w:eastAsia="zh-CN"/>
        </w:rPr>
      </w:pPr>
      <w:r w:rsidRPr="0027197A">
        <w:rPr>
          <w:color w:val="BE0003"/>
          <w:sz w:val="24"/>
          <w:lang w:eastAsia="zh-CN"/>
        </w:rPr>
        <w:t>D.当代资本主义的发展还显示出生产关系对生产力容纳的空间</w:t>
      </w:r>
    </w:p>
    <w:p w14:paraId="0CC22345" w14:textId="77777777" w:rsidR="00F5081B" w:rsidRPr="0027197A" w:rsidRDefault="00F5081B" w:rsidP="00F5081B">
      <w:pPr>
        <w:rPr>
          <w:sz w:val="24"/>
          <w:lang w:eastAsia="zh-CN"/>
        </w:rPr>
      </w:pPr>
      <w:r w:rsidRPr="0027197A">
        <w:rPr>
          <w:sz w:val="24"/>
          <w:lang w:eastAsia="zh-CN"/>
        </w:rPr>
        <w:t>74、下列关于辩证思维方法与现代科学思维方法的相互关系说法正确的有（ ）。</w:t>
      </w:r>
    </w:p>
    <w:p w14:paraId="0ECFC6F1" w14:textId="77777777" w:rsidR="00F5081B" w:rsidRPr="0027197A" w:rsidRDefault="00F5081B" w:rsidP="00F5081B">
      <w:pPr>
        <w:rPr>
          <w:sz w:val="24"/>
          <w:lang w:eastAsia="zh-CN"/>
        </w:rPr>
      </w:pPr>
      <w:r w:rsidRPr="0027197A">
        <w:rPr>
          <w:color w:val="BE0003"/>
          <w:sz w:val="24"/>
          <w:lang w:eastAsia="zh-CN"/>
        </w:rPr>
        <w:t>A.辩证思维方法是现代科学思维方法的前提</w:t>
      </w:r>
    </w:p>
    <w:p w14:paraId="540FB9DB" w14:textId="77777777" w:rsidR="00F5081B" w:rsidRPr="0027197A" w:rsidRDefault="00F5081B" w:rsidP="00F5081B">
      <w:pPr>
        <w:rPr>
          <w:sz w:val="24"/>
          <w:lang w:eastAsia="zh-CN"/>
        </w:rPr>
      </w:pPr>
      <w:r w:rsidRPr="0027197A">
        <w:rPr>
          <w:color w:val="BE0003"/>
          <w:sz w:val="24"/>
          <w:lang w:eastAsia="zh-CN"/>
        </w:rPr>
        <w:t>B.现代科学思维方法丰富了辩证思维方法</w:t>
      </w:r>
    </w:p>
    <w:p w14:paraId="7A59EA23" w14:textId="77777777" w:rsidR="00F5081B" w:rsidRPr="0027197A" w:rsidRDefault="00F5081B" w:rsidP="00F5081B">
      <w:pPr>
        <w:rPr>
          <w:sz w:val="24"/>
          <w:lang w:eastAsia="zh-CN"/>
        </w:rPr>
      </w:pPr>
      <w:r w:rsidRPr="0027197A">
        <w:rPr>
          <w:color w:val="BE0003"/>
          <w:sz w:val="24"/>
          <w:lang w:eastAsia="zh-CN"/>
        </w:rPr>
        <w:t>C.两者相互联系、相互补充</w:t>
      </w:r>
    </w:p>
    <w:p w14:paraId="667829EA" w14:textId="77777777" w:rsidR="00F5081B" w:rsidRPr="0027197A" w:rsidRDefault="00F5081B" w:rsidP="00F5081B">
      <w:pPr>
        <w:rPr>
          <w:sz w:val="24"/>
          <w:lang w:eastAsia="zh-CN"/>
        </w:rPr>
      </w:pPr>
      <w:r w:rsidRPr="0027197A">
        <w:rPr>
          <w:sz w:val="24"/>
          <w:lang w:eastAsia="zh-CN"/>
        </w:rPr>
        <w:t>75、党是最高政治领导力量是（）。</w:t>
      </w:r>
    </w:p>
    <w:p w14:paraId="2AECD0BF" w14:textId="77777777" w:rsidR="00F5081B" w:rsidRPr="0027197A" w:rsidRDefault="00F5081B" w:rsidP="00F5081B">
      <w:pPr>
        <w:rPr>
          <w:sz w:val="24"/>
          <w:lang w:eastAsia="zh-CN"/>
        </w:rPr>
      </w:pPr>
      <w:r w:rsidRPr="0027197A">
        <w:rPr>
          <w:color w:val="BE0003"/>
          <w:sz w:val="24"/>
          <w:lang w:eastAsia="zh-CN"/>
        </w:rPr>
        <w:t>A.马克思主义政党学说的基本原则</w:t>
      </w:r>
    </w:p>
    <w:p w14:paraId="5A1107F3" w14:textId="77777777" w:rsidR="00F5081B" w:rsidRPr="0027197A" w:rsidRDefault="00F5081B" w:rsidP="00F5081B">
      <w:pPr>
        <w:rPr>
          <w:sz w:val="24"/>
          <w:lang w:eastAsia="zh-CN"/>
        </w:rPr>
      </w:pPr>
      <w:r w:rsidRPr="0027197A">
        <w:rPr>
          <w:color w:val="BE0003"/>
          <w:sz w:val="24"/>
          <w:lang w:eastAsia="zh-CN"/>
        </w:rPr>
        <w:t>B.对历史经验的深刻总结</w:t>
      </w:r>
    </w:p>
    <w:p w14:paraId="5A6AE9F0" w14:textId="77777777" w:rsidR="00F5081B" w:rsidRPr="0027197A" w:rsidRDefault="00F5081B" w:rsidP="00F5081B">
      <w:pPr>
        <w:rPr>
          <w:sz w:val="24"/>
          <w:lang w:eastAsia="zh-CN"/>
        </w:rPr>
      </w:pPr>
      <w:r w:rsidRPr="0027197A">
        <w:rPr>
          <w:color w:val="BE0003"/>
          <w:sz w:val="24"/>
          <w:lang w:eastAsia="zh-CN"/>
        </w:rPr>
        <w:lastRenderedPageBreak/>
        <w:t>C.推进伟大事业的根本保证</w:t>
      </w:r>
    </w:p>
    <w:p w14:paraId="529D9545" w14:textId="77777777" w:rsidR="00F5081B" w:rsidRPr="0027197A" w:rsidRDefault="00F5081B" w:rsidP="00F5081B">
      <w:pPr>
        <w:rPr>
          <w:sz w:val="24"/>
          <w:lang w:eastAsia="zh-CN"/>
        </w:rPr>
      </w:pPr>
      <w:r w:rsidRPr="0027197A">
        <w:rPr>
          <w:sz w:val="24"/>
          <w:lang w:eastAsia="zh-CN"/>
        </w:rPr>
        <w:t>76、在共产主义社会，三大对立归于消失是因为（）。</w:t>
      </w:r>
    </w:p>
    <w:p w14:paraId="0274664A" w14:textId="77777777" w:rsidR="00F5081B" w:rsidRPr="0027197A" w:rsidRDefault="00F5081B" w:rsidP="00F5081B">
      <w:pPr>
        <w:rPr>
          <w:sz w:val="24"/>
          <w:lang w:eastAsia="zh-CN"/>
        </w:rPr>
      </w:pPr>
      <w:r w:rsidRPr="0027197A">
        <w:rPr>
          <w:color w:val="BE0003"/>
          <w:sz w:val="24"/>
          <w:lang w:eastAsia="zh-CN"/>
        </w:rPr>
        <w:t>A.私有制的消除</w:t>
      </w:r>
    </w:p>
    <w:p w14:paraId="4684DFC7" w14:textId="77777777" w:rsidR="00F5081B" w:rsidRPr="0027197A" w:rsidRDefault="00F5081B" w:rsidP="00F5081B">
      <w:pPr>
        <w:rPr>
          <w:sz w:val="24"/>
          <w:lang w:eastAsia="zh-CN"/>
        </w:rPr>
      </w:pPr>
      <w:r w:rsidRPr="0027197A">
        <w:rPr>
          <w:color w:val="BE0003"/>
          <w:sz w:val="24"/>
          <w:lang w:eastAsia="zh-CN"/>
        </w:rPr>
        <w:t>B.私益对立的消除</w:t>
      </w:r>
    </w:p>
    <w:p w14:paraId="7289A64A" w14:textId="77777777" w:rsidR="00F5081B" w:rsidRPr="0027197A" w:rsidRDefault="00F5081B" w:rsidP="00F5081B">
      <w:pPr>
        <w:rPr>
          <w:sz w:val="24"/>
          <w:lang w:eastAsia="zh-CN"/>
        </w:rPr>
      </w:pPr>
      <w:r w:rsidRPr="0027197A">
        <w:rPr>
          <w:color w:val="BE0003"/>
          <w:sz w:val="24"/>
          <w:lang w:eastAsia="zh-CN"/>
        </w:rPr>
        <w:t>C.旧式分工的消除</w:t>
      </w:r>
    </w:p>
    <w:p w14:paraId="25BD634A" w14:textId="77777777" w:rsidR="00F5081B" w:rsidRPr="0027197A" w:rsidRDefault="00F5081B" w:rsidP="00F5081B">
      <w:pPr>
        <w:rPr>
          <w:sz w:val="24"/>
          <w:lang w:eastAsia="zh-CN"/>
        </w:rPr>
      </w:pPr>
      <w:r w:rsidRPr="0027197A">
        <w:rPr>
          <w:color w:val="BE0003"/>
          <w:sz w:val="24"/>
          <w:lang w:eastAsia="zh-CN"/>
        </w:rPr>
        <w:t>D.人的全面发展</w:t>
      </w:r>
    </w:p>
    <w:p w14:paraId="6D96D1D7" w14:textId="77777777" w:rsidR="00F5081B" w:rsidRPr="0027197A" w:rsidRDefault="00F5081B" w:rsidP="00F5081B">
      <w:pPr>
        <w:rPr>
          <w:sz w:val="24"/>
          <w:lang w:eastAsia="zh-CN"/>
        </w:rPr>
      </w:pPr>
      <w:r w:rsidRPr="0027197A">
        <w:rPr>
          <w:sz w:val="24"/>
          <w:lang w:eastAsia="zh-CN"/>
        </w:rPr>
        <w:t>77、我们在当代世界为共产主义事业作出的重要贡献是（）</w:t>
      </w:r>
    </w:p>
    <w:p w14:paraId="4DFD1BA4" w14:textId="77777777" w:rsidR="00F5081B" w:rsidRPr="0027197A" w:rsidRDefault="00F5081B" w:rsidP="00F5081B">
      <w:pPr>
        <w:rPr>
          <w:sz w:val="24"/>
          <w:lang w:eastAsia="zh-CN"/>
        </w:rPr>
      </w:pPr>
      <w:r w:rsidRPr="0027197A">
        <w:rPr>
          <w:color w:val="BE0003"/>
          <w:sz w:val="24"/>
          <w:lang w:eastAsia="zh-CN"/>
        </w:rPr>
        <w:t>A.坚持社会主义道路</w:t>
      </w:r>
    </w:p>
    <w:p w14:paraId="021A4A35" w14:textId="77777777" w:rsidR="00F5081B" w:rsidRPr="0027197A" w:rsidRDefault="00F5081B" w:rsidP="00F5081B">
      <w:pPr>
        <w:rPr>
          <w:sz w:val="24"/>
          <w:lang w:eastAsia="zh-CN"/>
        </w:rPr>
      </w:pPr>
      <w:r w:rsidRPr="0027197A">
        <w:rPr>
          <w:color w:val="BE0003"/>
          <w:sz w:val="24"/>
          <w:lang w:eastAsia="zh-CN"/>
        </w:rPr>
        <w:t>B.坚持社会主义制度</w:t>
      </w:r>
    </w:p>
    <w:p w14:paraId="459D8EBF" w14:textId="77777777" w:rsidR="00F5081B" w:rsidRPr="0027197A" w:rsidRDefault="00F5081B" w:rsidP="00F5081B">
      <w:pPr>
        <w:rPr>
          <w:sz w:val="24"/>
          <w:lang w:eastAsia="zh-CN"/>
        </w:rPr>
      </w:pPr>
      <w:r w:rsidRPr="0027197A">
        <w:rPr>
          <w:sz w:val="24"/>
          <w:lang w:eastAsia="zh-CN"/>
        </w:rPr>
        <w:t>78、19世纪初期以（ ）为代表的空想社会主义是科学社会主义的直接思想来源。</w:t>
      </w:r>
    </w:p>
    <w:p w14:paraId="487A17C5" w14:textId="77777777" w:rsidR="00F5081B" w:rsidRPr="0027197A" w:rsidRDefault="00F5081B" w:rsidP="00F5081B">
      <w:pPr>
        <w:rPr>
          <w:sz w:val="24"/>
          <w:lang w:eastAsia="zh-CN"/>
        </w:rPr>
      </w:pPr>
      <w:r w:rsidRPr="0027197A">
        <w:rPr>
          <w:color w:val="BE0003"/>
          <w:sz w:val="24"/>
          <w:lang w:eastAsia="zh-CN"/>
        </w:rPr>
        <w:t>A.圣西门</w:t>
      </w:r>
    </w:p>
    <w:p w14:paraId="0EEEBE01" w14:textId="77777777" w:rsidR="00F5081B" w:rsidRPr="0027197A" w:rsidRDefault="00F5081B" w:rsidP="00F5081B">
      <w:pPr>
        <w:rPr>
          <w:sz w:val="24"/>
          <w:lang w:eastAsia="zh-CN"/>
        </w:rPr>
      </w:pPr>
      <w:r w:rsidRPr="0027197A">
        <w:rPr>
          <w:color w:val="BE0003"/>
          <w:sz w:val="24"/>
          <w:lang w:eastAsia="zh-CN"/>
        </w:rPr>
        <w:t>B.傅立叶</w:t>
      </w:r>
    </w:p>
    <w:p w14:paraId="77FBF33E" w14:textId="77777777" w:rsidR="00F5081B" w:rsidRPr="0027197A" w:rsidRDefault="00F5081B" w:rsidP="00F5081B">
      <w:pPr>
        <w:rPr>
          <w:sz w:val="24"/>
          <w:lang w:eastAsia="zh-CN"/>
        </w:rPr>
      </w:pPr>
      <w:r w:rsidRPr="0027197A">
        <w:rPr>
          <w:color w:val="BE0003"/>
          <w:sz w:val="24"/>
          <w:lang w:eastAsia="zh-CN"/>
        </w:rPr>
        <w:t>C.欧文</w:t>
      </w:r>
    </w:p>
    <w:p w14:paraId="17AF8B49" w14:textId="77777777" w:rsidR="00F5081B" w:rsidRPr="0027197A" w:rsidRDefault="00F5081B" w:rsidP="00F5081B">
      <w:pPr>
        <w:rPr>
          <w:sz w:val="24"/>
          <w:lang w:eastAsia="zh-CN"/>
        </w:rPr>
      </w:pPr>
      <w:r w:rsidRPr="0027197A">
        <w:rPr>
          <w:sz w:val="24"/>
          <w:lang w:eastAsia="zh-CN"/>
        </w:rPr>
        <w:t>79、党是最高政治领导力量是（ ）。</w:t>
      </w:r>
    </w:p>
    <w:p w14:paraId="447F2970" w14:textId="77777777" w:rsidR="00F5081B" w:rsidRPr="0027197A" w:rsidRDefault="00F5081B" w:rsidP="00F5081B">
      <w:pPr>
        <w:rPr>
          <w:sz w:val="24"/>
          <w:lang w:eastAsia="zh-CN"/>
        </w:rPr>
      </w:pPr>
      <w:r w:rsidRPr="0027197A">
        <w:rPr>
          <w:color w:val="BE0003"/>
          <w:sz w:val="24"/>
          <w:lang w:eastAsia="zh-CN"/>
        </w:rPr>
        <w:t>A.马克思主义政党学说的基本原则</w:t>
      </w:r>
    </w:p>
    <w:p w14:paraId="5D65972F" w14:textId="77777777" w:rsidR="00F5081B" w:rsidRPr="0027197A" w:rsidRDefault="00F5081B" w:rsidP="00F5081B">
      <w:pPr>
        <w:rPr>
          <w:sz w:val="24"/>
          <w:lang w:eastAsia="zh-CN"/>
        </w:rPr>
      </w:pPr>
      <w:r w:rsidRPr="0027197A">
        <w:rPr>
          <w:color w:val="BE0003"/>
          <w:sz w:val="24"/>
          <w:lang w:eastAsia="zh-CN"/>
        </w:rPr>
        <w:t>B.对历史经验的深刻总结</w:t>
      </w:r>
    </w:p>
    <w:p w14:paraId="1D65DCB0" w14:textId="77777777" w:rsidR="00F5081B" w:rsidRPr="0027197A" w:rsidRDefault="00F5081B" w:rsidP="00F5081B">
      <w:pPr>
        <w:rPr>
          <w:sz w:val="24"/>
          <w:lang w:eastAsia="zh-CN"/>
        </w:rPr>
      </w:pPr>
      <w:r w:rsidRPr="0027197A">
        <w:rPr>
          <w:color w:val="BE0003"/>
          <w:sz w:val="24"/>
          <w:lang w:eastAsia="zh-CN"/>
        </w:rPr>
        <w:t>C.推进伟大事业的根本保证</w:t>
      </w:r>
    </w:p>
    <w:p w14:paraId="67D01404" w14:textId="77777777" w:rsidR="00F5081B" w:rsidRPr="0027197A" w:rsidRDefault="00F5081B" w:rsidP="00F5081B">
      <w:pPr>
        <w:rPr>
          <w:sz w:val="24"/>
          <w:lang w:eastAsia="zh-CN"/>
        </w:rPr>
      </w:pPr>
      <w:r w:rsidRPr="0027197A">
        <w:rPr>
          <w:color w:val="BE0003"/>
          <w:sz w:val="24"/>
          <w:lang w:eastAsia="zh-CN"/>
        </w:rPr>
        <w:t>D.领导核心</w:t>
      </w:r>
    </w:p>
    <w:p w14:paraId="349CD39E" w14:textId="77777777" w:rsidR="00F5081B" w:rsidRPr="0027197A" w:rsidRDefault="00F5081B" w:rsidP="00F5081B">
      <w:pPr>
        <w:rPr>
          <w:sz w:val="24"/>
          <w:lang w:eastAsia="zh-CN"/>
        </w:rPr>
      </w:pPr>
      <w:r w:rsidRPr="0027197A">
        <w:rPr>
          <w:sz w:val="24"/>
          <w:lang w:eastAsia="zh-CN"/>
        </w:rPr>
        <w:t>80、在共产主义社会中，劳动将（）</w:t>
      </w:r>
    </w:p>
    <w:p w14:paraId="7F6F1907" w14:textId="77777777" w:rsidR="00F5081B" w:rsidRPr="0027197A" w:rsidRDefault="00F5081B" w:rsidP="00F5081B">
      <w:pPr>
        <w:rPr>
          <w:sz w:val="24"/>
          <w:lang w:eastAsia="zh-CN"/>
        </w:rPr>
      </w:pPr>
      <w:r w:rsidRPr="0027197A">
        <w:rPr>
          <w:color w:val="BE0003"/>
          <w:sz w:val="24"/>
          <w:lang w:eastAsia="zh-CN"/>
        </w:rPr>
        <w:t>A.不再是单纯的谋生手段</w:t>
      </w:r>
    </w:p>
    <w:p w14:paraId="6420306E" w14:textId="77777777" w:rsidR="00F5081B" w:rsidRPr="0027197A" w:rsidRDefault="00F5081B" w:rsidP="00F5081B">
      <w:pPr>
        <w:rPr>
          <w:sz w:val="24"/>
          <w:lang w:eastAsia="zh-CN"/>
        </w:rPr>
      </w:pPr>
      <w:r w:rsidRPr="0027197A">
        <w:rPr>
          <w:color w:val="BE0003"/>
          <w:sz w:val="24"/>
          <w:lang w:eastAsia="zh-CN"/>
        </w:rPr>
        <w:t>B.成为“生活的第一需要”</w:t>
      </w:r>
    </w:p>
    <w:p w14:paraId="41EED4C9" w14:textId="77777777" w:rsidR="00F5081B" w:rsidRPr="0027197A" w:rsidRDefault="00F5081B" w:rsidP="00F5081B">
      <w:pPr>
        <w:rPr>
          <w:sz w:val="24"/>
          <w:lang w:eastAsia="zh-CN"/>
        </w:rPr>
      </w:pPr>
      <w:r w:rsidRPr="0027197A">
        <w:rPr>
          <w:color w:val="BE0003"/>
          <w:sz w:val="24"/>
          <w:lang w:eastAsia="zh-CN"/>
        </w:rPr>
        <w:t>C.成为发挥人的才能和力量的活动</w:t>
      </w:r>
    </w:p>
    <w:p w14:paraId="02660149" w14:textId="77777777" w:rsidR="00F5081B" w:rsidRPr="0027197A" w:rsidRDefault="00F5081B" w:rsidP="00F5081B">
      <w:pPr>
        <w:rPr>
          <w:sz w:val="24"/>
          <w:lang w:eastAsia="zh-CN"/>
        </w:rPr>
      </w:pPr>
      <w:r w:rsidRPr="0027197A">
        <w:rPr>
          <w:sz w:val="24"/>
          <w:lang w:eastAsia="zh-CN"/>
        </w:rPr>
        <w:t>81、真理与价值的辩证关系表现为（）。</w:t>
      </w:r>
    </w:p>
    <w:p w14:paraId="1E4BEDF7" w14:textId="77777777" w:rsidR="00F5081B" w:rsidRPr="0027197A" w:rsidRDefault="00F5081B" w:rsidP="00F5081B">
      <w:pPr>
        <w:rPr>
          <w:sz w:val="24"/>
          <w:lang w:eastAsia="zh-CN"/>
        </w:rPr>
      </w:pPr>
      <w:r w:rsidRPr="0027197A">
        <w:rPr>
          <w:color w:val="BE0003"/>
          <w:sz w:val="24"/>
          <w:lang w:eastAsia="zh-CN"/>
        </w:rPr>
        <w:lastRenderedPageBreak/>
        <w:t>A.成功的实践必然是以真理和价值的辩证统一为前提的</w:t>
      </w:r>
    </w:p>
    <w:p w14:paraId="61F4E928" w14:textId="77777777" w:rsidR="00F5081B" w:rsidRPr="0027197A" w:rsidRDefault="00F5081B" w:rsidP="00F5081B">
      <w:pPr>
        <w:rPr>
          <w:sz w:val="24"/>
          <w:lang w:eastAsia="zh-CN"/>
        </w:rPr>
      </w:pPr>
      <w:r w:rsidRPr="0027197A">
        <w:rPr>
          <w:color w:val="BE0003"/>
          <w:sz w:val="24"/>
          <w:lang w:eastAsia="zh-CN"/>
        </w:rPr>
        <w:t>B.遵循真理尺度就是按科学规律办事，遵循价值尺度就要满足人的需要</w:t>
      </w:r>
    </w:p>
    <w:p w14:paraId="0BA19EDE" w14:textId="77777777" w:rsidR="00F5081B" w:rsidRPr="0027197A" w:rsidRDefault="00F5081B" w:rsidP="00F5081B">
      <w:pPr>
        <w:rPr>
          <w:sz w:val="24"/>
          <w:lang w:eastAsia="zh-CN"/>
        </w:rPr>
      </w:pPr>
      <w:r w:rsidRPr="0027197A">
        <w:rPr>
          <w:color w:val="BE0003"/>
          <w:sz w:val="24"/>
          <w:lang w:eastAsia="zh-CN"/>
        </w:rPr>
        <w:t>C.价值的形成和实现以坚持真理为前提，真理又必然是具有价值的</w:t>
      </w:r>
    </w:p>
    <w:p w14:paraId="52585D60" w14:textId="77777777" w:rsidR="00F5081B" w:rsidRPr="0027197A" w:rsidRDefault="00F5081B" w:rsidP="00F5081B">
      <w:pPr>
        <w:rPr>
          <w:sz w:val="24"/>
          <w:lang w:eastAsia="zh-CN"/>
        </w:rPr>
      </w:pPr>
      <w:r w:rsidRPr="0027197A">
        <w:rPr>
          <w:color w:val="BE0003"/>
          <w:sz w:val="24"/>
          <w:lang w:eastAsia="zh-CN"/>
        </w:rPr>
        <w:t>D.真理与价值在实践活动中是相互制约、相互引导、相互促进的。</w:t>
      </w:r>
    </w:p>
    <w:p w14:paraId="23030498" w14:textId="77777777" w:rsidR="00F5081B" w:rsidRPr="0027197A" w:rsidRDefault="00F5081B" w:rsidP="00F5081B">
      <w:pPr>
        <w:rPr>
          <w:sz w:val="24"/>
          <w:lang w:eastAsia="zh-CN"/>
        </w:rPr>
      </w:pPr>
      <w:r w:rsidRPr="0027197A">
        <w:rPr>
          <w:sz w:val="24"/>
          <w:lang w:eastAsia="zh-CN"/>
        </w:rPr>
        <w:t>82、价值的客观性表现在（）。</w:t>
      </w:r>
    </w:p>
    <w:p w14:paraId="45D3F118" w14:textId="77777777" w:rsidR="00F5081B" w:rsidRPr="0027197A" w:rsidRDefault="00F5081B" w:rsidP="00F5081B">
      <w:pPr>
        <w:rPr>
          <w:sz w:val="24"/>
          <w:lang w:eastAsia="zh-CN"/>
        </w:rPr>
      </w:pPr>
      <w:r w:rsidRPr="0027197A">
        <w:rPr>
          <w:color w:val="BE0003"/>
          <w:sz w:val="24"/>
          <w:lang w:eastAsia="zh-CN"/>
        </w:rPr>
        <w:t>A.人的需要具有客观性</w:t>
      </w:r>
    </w:p>
    <w:p w14:paraId="6ED4F032" w14:textId="77777777" w:rsidR="00F5081B" w:rsidRPr="0027197A" w:rsidRDefault="00F5081B" w:rsidP="00F5081B">
      <w:pPr>
        <w:rPr>
          <w:sz w:val="24"/>
          <w:lang w:eastAsia="zh-CN"/>
        </w:rPr>
      </w:pPr>
      <w:r w:rsidRPr="0027197A">
        <w:rPr>
          <w:color w:val="BE0003"/>
          <w:sz w:val="24"/>
          <w:lang w:eastAsia="zh-CN"/>
        </w:rPr>
        <w:t>B.用来满足人的需要的对象具有客观性</w:t>
      </w:r>
    </w:p>
    <w:p w14:paraId="7A0F9D21" w14:textId="77777777" w:rsidR="00F5081B" w:rsidRPr="0027197A" w:rsidRDefault="00F5081B" w:rsidP="00F5081B">
      <w:pPr>
        <w:rPr>
          <w:sz w:val="24"/>
          <w:lang w:eastAsia="zh-CN"/>
        </w:rPr>
      </w:pPr>
      <w:r w:rsidRPr="0027197A">
        <w:rPr>
          <w:sz w:val="24"/>
          <w:lang w:eastAsia="zh-CN"/>
        </w:rPr>
        <w:t>83、坚持党的领导是党和国家及全国各族人民的（ ）。</w:t>
      </w:r>
    </w:p>
    <w:p w14:paraId="440BFBA4" w14:textId="77777777" w:rsidR="00F5081B" w:rsidRPr="0027197A" w:rsidRDefault="00F5081B" w:rsidP="00F5081B">
      <w:pPr>
        <w:rPr>
          <w:sz w:val="24"/>
          <w:lang w:eastAsia="zh-CN"/>
        </w:rPr>
      </w:pPr>
      <w:r w:rsidRPr="0027197A">
        <w:rPr>
          <w:color w:val="BE0003"/>
          <w:sz w:val="24"/>
          <w:lang w:eastAsia="zh-CN"/>
        </w:rPr>
        <w:t>A.根本所在</w:t>
      </w:r>
    </w:p>
    <w:p w14:paraId="1AC197C6" w14:textId="77777777" w:rsidR="00F5081B" w:rsidRPr="0027197A" w:rsidRDefault="00F5081B" w:rsidP="00F5081B">
      <w:pPr>
        <w:rPr>
          <w:sz w:val="24"/>
          <w:lang w:eastAsia="zh-CN"/>
        </w:rPr>
      </w:pPr>
      <w:r w:rsidRPr="0027197A">
        <w:rPr>
          <w:color w:val="BE0003"/>
          <w:sz w:val="24"/>
          <w:lang w:eastAsia="zh-CN"/>
        </w:rPr>
        <w:t>B.命脉所在</w:t>
      </w:r>
    </w:p>
    <w:p w14:paraId="0FE84E90" w14:textId="77777777" w:rsidR="00F5081B" w:rsidRPr="0027197A" w:rsidRDefault="00F5081B" w:rsidP="00F5081B">
      <w:pPr>
        <w:rPr>
          <w:sz w:val="24"/>
          <w:lang w:eastAsia="zh-CN"/>
        </w:rPr>
      </w:pPr>
      <w:r w:rsidRPr="0027197A">
        <w:rPr>
          <w:color w:val="BE0003"/>
          <w:sz w:val="24"/>
          <w:lang w:eastAsia="zh-CN"/>
        </w:rPr>
        <w:t>C.利益所在</w:t>
      </w:r>
    </w:p>
    <w:p w14:paraId="5E1AB6AA" w14:textId="77777777" w:rsidR="00F5081B" w:rsidRPr="0027197A" w:rsidRDefault="00F5081B" w:rsidP="00F5081B">
      <w:pPr>
        <w:rPr>
          <w:sz w:val="24"/>
          <w:lang w:eastAsia="zh-CN"/>
        </w:rPr>
      </w:pPr>
      <w:r w:rsidRPr="0027197A">
        <w:rPr>
          <w:color w:val="BE0003"/>
          <w:sz w:val="24"/>
          <w:lang w:eastAsia="zh-CN"/>
        </w:rPr>
        <w:t>D.幸福所在</w:t>
      </w:r>
    </w:p>
    <w:p w14:paraId="41DE751E" w14:textId="77777777" w:rsidR="00F5081B" w:rsidRPr="0027197A" w:rsidRDefault="00F5081B" w:rsidP="00F5081B">
      <w:pPr>
        <w:rPr>
          <w:sz w:val="24"/>
          <w:lang w:eastAsia="zh-CN"/>
        </w:rPr>
      </w:pPr>
      <w:r w:rsidRPr="0027197A">
        <w:rPr>
          <w:sz w:val="24"/>
          <w:lang w:eastAsia="zh-CN"/>
        </w:rPr>
        <w:t>84、“历史从哪里开始，思想进程也应当从哪里开始，而思想进程的进一步发展不过是历史过程在抽象的、理论上前后一贯的形式上的反映”。这一观点表明（ ）</w:t>
      </w:r>
    </w:p>
    <w:p w14:paraId="0E3FE62E" w14:textId="77777777" w:rsidR="00F5081B" w:rsidRPr="0027197A" w:rsidRDefault="00F5081B" w:rsidP="00F5081B">
      <w:pPr>
        <w:rPr>
          <w:sz w:val="24"/>
          <w:lang w:eastAsia="zh-CN"/>
        </w:rPr>
      </w:pPr>
      <w:r w:rsidRPr="0027197A">
        <w:rPr>
          <w:color w:val="BE0003"/>
          <w:sz w:val="24"/>
          <w:lang w:eastAsia="zh-CN"/>
        </w:rPr>
        <w:t>A.历史的东西是逻辑的东西的基础</w:t>
      </w:r>
    </w:p>
    <w:p w14:paraId="446E23DD" w14:textId="77777777" w:rsidR="00F5081B" w:rsidRPr="0027197A" w:rsidRDefault="00F5081B" w:rsidP="00F5081B">
      <w:pPr>
        <w:rPr>
          <w:sz w:val="24"/>
          <w:lang w:eastAsia="zh-CN"/>
        </w:rPr>
      </w:pPr>
      <w:r w:rsidRPr="0027197A">
        <w:rPr>
          <w:color w:val="BE0003"/>
          <w:sz w:val="24"/>
          <w:lang w:eastAsia="zh-CN"/>
        </w:rPr>
        <w:t>B.逻辑的东西则是历史的东西在思维中的再现</w:t>
      </w:r>
    </w:p>
    <w:p w14:paraId="5062B51E" w14:textId="77777777" w:rsidR="00F5081B" w:rsidRPr="0027197A" w:rsidRDefault="00F5081B" w:rsidP="00F5081B">
      <w:pPr>
        <w:rPr>
          <w:sz w:val="24"/>
          <w:lang w:eastAsia="zh-CN"/>
        </w:rPr>
      </w:pPr>
      <w:r w:rsidRPr="0027197A">
        <w:rPr>
          <w:color w:val="BE0003"/>
          <w:sz w:val="24"/>
          <w:lang w:eastAsia="zh-CN"/>
        </w:rPr>
        <w:t>C.逻辑与历史是一致的</w:t>
      </w:r>
    </w:p>
    <w:p w14:paraId="75CB25F3" w14:textId="77777777" w:rsidR="00F5081B" w:rsidRPr="0027197A" w:rsidRDefault="00F5081B" w:rsidP="00F5081B">
      <w:pPr>
        <w:rPr>
          <w:sz w:val="24"/>
          <w:lang w:eastAsia="zh-CN"/>
        </w:rPr>
      </w:pPr>
      <w:r w:rsidRPr="0027197A">
        <w:rPr>
          <w:sz w:val="24"/>
          <w:lang w:eastAsia="zh-CN"/>
        </w:rPr>
        <w:t>85、反映论都承认（）。</w:t>
      </w:r>
    </w:p>
    <w:p w14:paraId="0D7BC441" w14:textId="77777777" w:rsidR="00F5081B" w:rsidRPr="0027197A" w:rsidRDefault="00F5081B" w:rsidP="00F5081B">
      <w:pPr>
        <w:rPr>
          <w:sz w:val="24"/>
          <w:lang w:eastAsia="zh-CN"/>
        </w:rPr>
      </w:pPr>
      <w:r w:rsidRPr="0027197A">
        <w:rPr>
          <w:color w:val="BE0003"/>
          <w:sz w:val="24"/>
          <w:lang w:eastAsia="zh-CN"/>
        </w:rPr>
        <w:t>B.客观物质世界是认识的唯一来源</w:t>
      </w:r>
    </w:p>
    <w:p w14:paraId="6024B785" w14:textId="77777777" w:rsidR="00F5081B" w:rsidRPr="0027197A" w:rsidRDefault="00F5081B" w:rsidP="00F5081B">
      <w:pPr>
        <w:rPr>
          <w:sz w:val="24"/>
          <w:lang w:eastAsia="zh-CN"/>
        </w:rPr>
      </w:pPr>
      <w:r w:rsidRPr="0027197A">
        <w:rPr>
          <w:color w:val="BE0003"/>
          <w:sz w:val="24"/>
          <w:lang w:eastAsia="zh-CN"/>
        </w:rPr>
        <w:t>C.意识是客观世界的主观映像</w:t>
      </w:r>
    </w:p>
    <w:p w14:paraId="7BA15536" w14:textId="77777777" w:rsidR="00F5081B" w:rsidRPr="0027197A" w:rsidRDefault="00F5081B" w:rsidP="00F5081B">
      <w:pPr>
        <w:rPr>
          <w:sz w:val="24"/>
          <w:lang w:eastAsia="zh-CN"/>
        </w:rPr>
      </w:pPr>
      <w:r w:rsidRPr="0027197A">
        <w:rPr>
          <w:color w:val="BE0003"/>
          <w:sz w:val="24"/>
          <w:lang w:eastAsia="zh-CN"/>
        </w:rPr>
        <w:t>D.思维能够正确的反应客观世界</w:t>
      </w:r>
    </w:p>
    <w:p w14:paraId="774EE808" w14:textId="77777777" w:rsidR="00F5081B" w:rsidRPr="0027197A" w:rsidRDefault="00F5081B" w:rsidP="00F5081B">
      <w:pPr>
        <w:rPr>
          <w:sz w:val="24"/>
          <w:lang w:eastAsia="zh-CN"/>
        </w:rPr>
      </w:pPr>
      <w:r w:rsidRPr="0027197A">
        <w:rPr>
          <w:sz w:val="24"/>
          <w:lang w:eastAsia="zh-CN"/>
        </w:rPr>
        <w:t>86、任何真理都是（）。</w:t>
      </w:r>
    </w:p>
    <w:p w14:paraId="29287F02" w14:textId="77777777" w:rsidR="00F5081B" w:rsidRPr="0027197A" w:rsidRDefault="00F5081B" w:rsidP="00F5081B">
      <w:pPr>
        <w:rPr>
          <w:sz w:val="24"/>
          <w:lang w:eastAsia="zh-CN"/>
        </w:rPr>
      </w:pPr>
      <w:r w:rsidRPr="0027197A">
        <w:rPr>
          <w:color w:val="BE0003"/>
          <w:sz w:val="24"/>
          <w:lang w:eastAsia="zh-CN"/>
        </w:rPr>
        <w:t>A.客观真理</w:t>
      </w:r>
    </w:p>
    <w:p w14:paraId="119D2C32" w14:textId="77777777" w:rsidR="00F5081B" w:rsidRPr="0027197A" w:rsidRDefault="00F5081B" w:rsidP="00F5081B">
      <w:pPr>
        <w:rPr>
          <w:sz w:val="24"/>
          <w:lang w:eastAsia="zh-CN"/>
        </w:rPr>
      </w:pPr>
      <w:r w:rsidRPr="0027197A">
        <w:rPr>
          <w:color w:val="BE0003"/>
          <w:sz w:val="24"/>
          <w:lang w:eastAsia="zh-CN"/>
        </w:rPr>
        <w:t>B.具体真理</w:t>
      </w:r>
    </w:p>
    <w:p w14:paraId="55B5440B" w14:textId="77777777" w:rsidR="00F5081B" w:rsidRPr="0027197A" w:rsidRDefault="00F5081B" w:rsidP="00F5081B">
      <w:pPr>
        <w:rPr>
          <w:sz w:val="24"/>
          <w:lang w:eastAsia="zh-CN"/>
        </w:rPr>
      </w:pPr>
      <w:r w:rsidRPr="0027197A">
        <w:rPr>
          <w:color w:val="BE0003"/>
          <w:sz w:val="24"/>
          <w:lang w:eastAsia="zh-CN"/>
        </w:rPr>
        <w:lastRenderedPageBreak/>
        <w:t>C.绝对真理和相对真理的统一</w:t>
      </w:r>
    </w:p>
    <w:p w14:paraId="26003795" w14:textId="77777777" w:rsidR="00F5081B" w:rsidRPr="0027197A" w:rsidRDefault="00F5081B" w:rsidP="00F5081B">
      <w:pPr>
        <w:rPr>
          <w:sz w:val="24"/>
          <w:lang w:eastAsia="zh-CN"/>
        </w:rPr>
      </w:pPr>
      <w:r w:rsidRPr="0027197A">
        <w:rPr>
          <w:sz w:val="24"/>
          <w:lang w:eastAsia="zh-CN"/>
        </w:rPr>
        <w:t>87、近年来移植西式民主的国家陷入动荡，西方国家本身也出现了某些治理危机，暴露出政治体制“失灵”。这主要表现在（ ）。</w:t>
      </w:r>
    </w:p>
    <w:p w14:paraId="716123F2" w14:textId="77777777" w:rsidR="00F5081B" w:rsidRPr="0027197A" w:rsidRDefault="00F5081B" w:rsidP="00F5081B">
      <w:pPr>
        <w:rPr>
          <w:sz w:val="24"/>
          <w:lang w:eastAsia="zh-CN"/>
        </w:rPr>
      </w:pPr>
      <w:r w:rsidRPr="0027197A">
        <w:rPr>
          <w:color w:val="BE0003"/>
          <w:sz w:val="24"/>
          <w:lang w:eastAsia="zh-CN"/>
        </w:rPr>
        <w:t>A.西式选举往往难以选贤</w:t>
      </w:r>
    </w:p>
    <w:p w14:paraId="36ACEC6E" w14:textId="77777777" w:rsidR="00F5081B" w:rsidRPr="0027197A" w:rsidRDefault="00F5081B" w:rsidP="00F5081B">
      <w:pPr>
        <w:rPr>
          <w:sz w:val="24"/>
          <w:lang w:eastAsia="zh-CN"/>
        </w:rPr>
      </w:pPr>
      <w:r w:rsidRPr="0027197A">
        <w:rPr>
          <w:color w:val="BE0003"/>
          <w:sz w:val="24"/>
          <w:lang w:eastAsia="zh-CN"/>
        </w:rPr>
        <w:t>B.政党利益可能凌驾于国家利益之上</w:t>
      </w:r>
    </w:p>
    <w:p w14:paraId="22F718FF" w14:textId="77777777" w:rsidR="00F5081B" w:rsidRPr="0027197A" w:rsidRDefault="00F5081B" w:rsidP="00F5081B">
      <w:pPr>
        <w:rPr>
          <w:sz w:val="24"/>
          <w:lang w:eastAsia="zh-CN"/>
        </w:rPr>
      </w:pPr>
      <w:r w:rsidRPr="0027197A">
        <w:rPr>
          <w:color w:val="BE0003"/>
          <w:sz w:val="24"/>
          <w:lang w:eastAsia="zh-CN"/>
        </w:rPr>
        <w:t>C.“民主陷阱”会阻碍国家治理</w:t>
      </w:r>
    </w:p>
    <w:p w14:paraId="7C86AABA" w14:textId="77777777" w:rsidR="00F5081B" w:rsidRPr="0027197A" w:rsidRDefault="00F5081B" w:rsidP="00F5081B">
      <w:pPr>
        <w:rPr>
          <w:sz w:val="24"/>
          <w:lang w:eastAsia="zh-CN"/>
        </w:rPr>
      </w:pPr>
      <w:r w:rsidRPr="0027197A">
        <w:rPr>
          <w:sz w:val="24"/>
          <w:lang w:eastAsia="zh-CN"/>
        </w:rPr>
        <w:t>88、党的集中统一领导是革命取得胜利的根本保障。</w:t>
      </w:r>
    </w:p>
    <w:p w14:paraId="55509555" w14:textId="77777777" w:rsidR="00F5081B" w:rsidRPr="0027197A" w:rsidRDefault="00F5081B" w:rsidP="00F5081B">
      <w:pPr>
        <w:rPr>
          <w:sz w:val="24"/>
          <w:lang w:eastAsia="zh-CN"/>
        </w:rPr>
      </w:pPr>
      <w:r w:rsidRPr="0027197A">
        <w:rPr>
          <w:color w:val="BE0003"/>
          <w:sz w:val="24"/>
          <w:lang w:eastAsia="zh-CN"/>
        </w:rPr>
        <w:t>对</w:t>
      </w:r>
    </w:p>
    <w:p w14:paraId="0F7DD026" w14:textId="77777777" w:rsidR="00F5081B" w:rsidRPr="0027197A" w:rsidRDefault="00F5081B" w:rsidP="00F5081B">
      <w:pPr>
        <w:rPr>
          <w:sz w:val="24"/>
          <w:lang w:eastAsia="zh-CN"/>
        </w:rPr>
      </w:pPr>
      <w:r w:rsidRPr="0027197A">
        <w:rPr>
          <w:sz w:val="24"/>
          <w:lang w:eastAsia="zh-CN"/>
        </w:rPr>
        <w:t>89、在信息社会中网络信息关系将成为社会的基本关系。（）</w:t>
      </w:r>
    </w:p>
    <w:p w14:paraId="68A6F55A" w14:textId="77777777" w:rsidR="00F5081B" w:rsidRPr="0027197A" w:rsidRDefault="00F5081B" w:rsidP="00F5081B">
      <w:pPr>
        <w:rPr>
          <w:sz w:val="24"/>
          <w:lang w:eastAsia="zh-CN"/>
        </w:rPr>
      </w:pPr>
      <w:r w:rsidRPr="0027197A">
        <w:rPr>
          <w:color w:val="BE0003"/>
          <w:sz w:val="24"/>
          <w:lang w:eastAsia="zh-CN"/>
        </w:rPr>
        <w:t>错</w:t>
      </w:r>
    </w:p>
    <w:p w14:paraId="681F7CB2" w14:textId="77777777" w:rsidR="00F5081B" w:rsidRPr="0027197A" w:rsidRDefault="00F5081B" w:rsidP="00F5081B">
      <w:pPr>
        <w:rPr>
          <w:sz w:val="24"/>
          <w:lang w:eastAsia="zh-CN"/>
        </w:rPr>
      </w:pPr>
      <w:r w:rsidRPr="0027197A">
        <w:rPr>
          <w:sz w:val="24"/>
          <w:lang w:eastAsia="zh-CN"/>
        </w:rPr>
        <w:t>90、在社会主义历史时期，民族国家已经不存在了。</w:t>
      </w:r>
    </w:p>
    <w:p w14:paraId="1AFFB44C" w14:textId="77777777" w:rsidR="00F5081B" w:rsidRPr="0027197A" w:rsidRDefault="00F5081B" w:rsidP="00F5081B">
      <w:pPr>
        <w:rPr>
          <w:sz w:val="24"/>
          <w:lang w:eastAsia="zh-CN"/>
        </w:rPr>
      </w:pPr>
      <w:r w:rsidRPr="0027197A">
        <w:rPr>
          <w:color w:val="BE0003"/>
          <w:sz w:val="24"/>
          <w:lang w:eastAsia="zh-CN"/>
        </w:rPr>
        <w:t>错</w:t>
      </w:r>
    </w:p>
    <w:p w14:paraId="5EB49635" w14:textId="77777777" w:rsidR="00F5081B" w:rsidRPr="0027197A" w:rsidRDefault="00F5081B" w:rsidP="00F5081B">
      <w:pPr>
        <w:rPr>
          <w:sz w:val="24"/>
          <w:lang w:eastAsia="zh-CN"/>
        </w:rPr>
      </w:pPr>
      <w:r w:rsidRPr="0027197A">
        <w:rPr>
          <w:sz w:val="24"/>
          <w:lang w:eastAsia="zh-CN"/>
        </w:rPr>
        <w:t>91、依法执政是新的历史条件下党执政的基本方式。</w:t>
      </w:r>
    </w:p>
    <w:p w14:paraId="50F35DD9" w14:textId="77777777" w:rsidR="00F5081B" w:rsidRPr="0027197A" w:rsidRDefault="00F5081B" w:rsidP="00F5081B">
      <w:pPr>
        <w:rPr>
          <w:sz w:val="24"/>
          <w:lang w:eastAsia="zh-CN"/>
        </w:rPr>
      </w:pPr>
      <w:r w:rsidRPr="0027197A">
        <w:rPr>
          <w:color w:val="BE0003"/>
          <w:sz w:val="24"/>
          <w:lang w:eastAsia="zh-CN"/>
        </w:rPr>
        <w:t>对</w:t>
      </w:r>
    </w:p>
    <w:p w14:paraId="23642B92" w14:textId="77777777" w:rsidR="00F5081B" w:rsidRPr="0027197A" w:rsidRDefault="00F5081B" w:rsidP="00F5081B">
      <w:pPr>
        <w:rPr>
          <w:sz w:val="24"/>
          <w:lang w:eastAsia="zh-CN"/>
        </w:rPr>
      </w:pPr>
      <w:r w:rsidRPr="0027197A">
        <w:rPr>
          <w:sz w:val="24"/>
          <w:lang w:eastAsia="zh-CN"/>
        </w:rPr>
        <w:t>92、共产主义一定能实现，但必将是一个很长的甚至是充满曲折的过程。（）</w:t>
      </w:r>
    </w:p>
    <w:p w14:paraId="54E83C6E" w14:textId="77777777" w:rsidR="00F5081B" w:rsidRPr="0027197A" w:rsidRDefault="00F5081B" w:rsidP="00F5081B">
      <w:pPr>
        <w:rPr>
          <w:sz w:val="24"/>
          <w:lang w:eastAsia="zh-CN"/>
        </w:rPr>
      </w:pPr>
      <w:r w:rsidRPr="0027197A">
        <w:rPr>
          <w:color w:val="BE0003"/>
          <w:sz w:val="24"/>
          <w:lang w:eastAsia="zh-CN"/>
        </w:rPr>
        <w:t>对</w:t>
      </w:r>
    </w:p>
    <w:p w14:paraId="6C63313C" w14:textId="77777777" w:rsidR="00F5081B" w:rsidRPr="0027197A" w:rsidRDefault="00F5081B" w:rsidP="00F5081B">
      <w:pPr>
        <w:rPr>
          <w:sz w:val="24"/>
          <w:lang w:eastAsia="zh-CN"/>
        </w:rPr>
      </w:pPr>
      <w:r w:rsidRPr="0027197A">
        <w:rPr>
          <w:sz w:val="24"/>
          <w:lang w:eastAsia="zh-CN"/>
        </w:rPr>
        <w:t>93、恩格斯指出世界是矛盾的集合体。（ ）</w:t>
      </w:r>
    </w:p>
    <w:p w14:paraId="3464AC81" w14:textId="77777777" w:rsidR="00F5081B" w:rsidRPr="0027197A" w:rsidRDefault="00F5081B" w:rsidP="00F5081B">
      <w:pPr>
        <w:rPr>
          <w:sz w:val="24"/>
          <w:lang w:eastAsia="zh-CN"/>
        </w:rPr>
      </w:pPr>
      <w:r w:rsidRPr="0027197A">
        <w:rPr>
          <w:color w:val="BE0003"/>
          <w:sz w:val="24"/>
          <w:lang w:eastAsia="zh-CN"/>
        </w:rPr>
        <w:t>错</w:t>
      </w:r>
    </w:p>
    <w:p w14:paraId="153AA54F" w14:textId="77777777" w:rsidR="00F5081B" w:rsidRPr="0027197A" w:rsidRDefault="00F5081B" w:rsidP="00F5081B">
      <w:pPr>
        <w:rPr>
          <w:sz w:val="24"/>
          <w:lang w:eastAsia="zh-CN"/>
        </w:rPr>
      </w:pPr>
      <w:r w:rsidRPr="0027197A">
        <w:rPr>
          <w:sz w:val="24"/>
          <w:lang w:eastAsia="zh-CN"/>
        </w:rPr>
        <w:t>94、资本主义各国间经济政治的发展是不平等的，这在自由竞争阶段比垄断资本主义阶段体现的更为明显。</w:t>
      </w:r>
    </w:p>
    <w:p w14:paraId="05E49661" w14:textId="77777777" w:rsidR="00F5081B" w:rsidRPr="0027197A" w:rsidRDefault="00F5081B" w:rsidP="00F5081B">
      <w:pPr>
        <w:rPr>
          <w:sz w:val="24"/>
          <w:lang w:eastAsia="zh-CN"/>
        </w:rPr>
      </w:pPr>
      <w:r w:rsidRPr="0027197A">
        <w:rPr>
          <w:color w:val="BE0003"/>
          <w:sz w:val="24"/>
          <w:lang w:eastAsia="zh-CN"/>
        </w:rPr>
        <w:t>错</w:t>
      </w:r>
    </w:p>
    <w:p w14:paraId="2D69B013" w14:textId="77777777" w:rsidR="00F5081B" w:rsidRPr="0027197A" w:rsidRDefault="00F5081B" w:rsidP="00F5081B">
      <w:pPr>
        <w:rPr>
          <w:sz w:val="24"/>
          <w:lang w:eastAsia="zh-CN"/>
        </w:rPr>
      </w:pPr>
      <w:r w:rsidRPr="0027197A">
        <w:rPr>
          <w:sz w:val="24"/>
          <w:lang w:eastAsia="zh-CN"/>
        </w:rPr>
        <w:t>95、党政军民学，东南西北中，党是领导一切的。</w:t>
      </w:r>
    </w:p>
    <w:p w14:paraId="4A94A284" w14:textId="77777777" w:rsidR="00F5081B" w:rsidRPr="0027197A" w:rsidRDefault="00F5081B" w:rsidP="00F5081B">
      <w:pPr>
        <w:rPr>
          <w:sz w:val="24"/>
          <w:lang w:eastAsia="zh-CN"/>
        </w:rPr>
      </w:pPr>
      <w:r w:rsidRPr="0027197A">
        <w:rPr>
          <w:color w:val="BE0003"/>
          <w:sz w:val="24"/>
          <w:lang w:eastAsia="zh-CN"/>
        </w:rPr>
        <w:t>对</w:t>
      </w:r>
    </w:p>
    <w:p w14:paraId="432B8515" w14:textId="77777777" w:rsidR="00F5081B" w:rsidRPr="0027197A" w:rsidRDefault="00F5081B" w:rsidP="00F5081B">
      <w:pPr>
        <w:rPr>
          <w:sz w:val="24"/>
          <w:lang w:eastAsia="zh-CN"/>
        </w:rPr>
      </w:pPr>
      <w:r w:rsidRPr="0027197A">
        <w:rPr>
          <w:sz w:val="24"/>
          <w:lang w:eastAsia="zh-CN"/>
        </w:rPr>
        <w:t>96、党是最高经济领导力量。</w:t>
      </w:r>
    </w:p>
    <w:p w14:paraId="779D5C61" w14:textId="77777777" w:rsidR="00F5081B" w:rsidRPr="0027197A" w:rsidRDefault="00F5081B" w:rsidP="00F5081B">
      <w:pPr>
        <w:rPr>
          <w:sz w:val="24"/>
          <w:lang w:eastAsia="zh-CN"/>
        </w:rPr>
      </w:pPr>
      <w:r w:rsidRPr="0027197A">
        <w:rPr>
          <w:color w:val="BE0003"/>
          <w:sz w:val="24"/>
          <w:lang w:eastAsia="zh-CN"/>
        </w:rPr>
        <w:lastRenderedPageBreak/>
        <w:t>错</w:t>
      </w:r>
    </w:p>
    <w:p w14:paraId="6AEDE8B3" w14:textId="77777777" w:rsidR="00F5081B" w:rsidRPr="0027197A" w:rsidRDefault="00F5081B" w:rsidP="00F5081B">
      <w:pPr>
        <w:rPr>
          <w:sz w:val="24"/>
          <w:lang w:eastAsia="zh-CN"/>
        </w:rPr>
      </w:pPr>
      <w:r w:rsidRPr="0027197A">
        <w:rPr>
          <w:sz w:val="24"/>
          <w:lang w:eastAsia="zh-CN"/>
        </w:rPr>
        <w:t>97、马克思恩格斯是在从社会主义社会的建设与发展中寻找启示来预见未来共产主义社会基本特征的。（）</w:t>
      </w:r>
    </w:p>
    <w:p w14:paraId="440517C8" w14:textId="77777777" w:rsidR="00F5081B" w:rsidRPr="0027197A" w:rsidRDefault="00F5081B" w:rsidP="00F5081B">
      <w:pPr>
        <w:rPr>
          <w:sz w:val="24"/>
          <w:lang w:eastAsia="zh-CN"/>
        </w:rPr>
      </w:pPr>
      <w:r w:rsidRPr="0027197A">
        <w:rPr>
          <w:color w:val="BE0003"/>
          <w:sz w:val="24"/>
          <w:lang w:eastAsia="zh-CN"/>
        </w:rPr>
        <w:t>错</w:t>
      </w:r>
    </w:p>
    <w:p w14:paraId="126E3E22" w14:textId="77777777" w:rsidR="00F5081B" w:rsidRPr="0027197A" w:rsidRDefault="00F5081B" w:rsidP="00F5081B">
      <w:pPr>
        <w:rPr>
          <w:sz w:val="24"/>
          <w:lang w:eastAsia="zh-CN"/>
        </w:rPr>
      </w:pPr>
      <w:r w:rsidRPr="0027197A">
        <w:rPr>
          <w:sz w:val="24"/>
          <w:lang w:eastAsia="zh-CN"/>
        </w:rPr>
        <w:t>98、党是直接执政的无产阶级先锋队，是领导者。</w:t>
      </w:r>
    </w:p>
    <w:p w14:paraId="2A52561A" w14:textId="77777777" w:rsidR="00F5081B" w:rsidRPr="0027197A" w:rsidRDefault="00F5081B" w:rsidP="00F5081B">
      <w:pPr>
        <w:rPr>
          <w:sz w:val="24"/>
          <w:lang w:eastAsia="zh-CN"/>
        </w:rPr>
      </w:pPr>
      <w:r w:rsidRPr="0027197A">
        <w:rPr>
          <w:color w:val="BE0003"/>
          <w:sz w:val="24"/>
          <w:lang w:eastAsia="zh-CN"/>
        </w:rPr>
        <w:t>对</w:t>
      </w:r>
    </w:p>
    <w:p w14:paraId="33BDDC51" w14:textId="77777777" w:rsidR="00F5081B" w:rsidRPr="0027197A" w:rsidRDefault="00F5081B" w:rsidP="00F5081B">
      <w:pPr>
        <w:rPr>
          <w:sz w:val="24"/>
          <w:lang w:eastAsia="zh-CN"/>
        </w:rPr>
      </w:pPr>
      <w:r w:rsidRPr="0027197A">
        <w:rPr>
          <w:sz w:val="24"/>
          <w:lang w:eastAsia="zh-CN"/>
        </w:rPr>
        <w:t>99、底线思维能力体现了我们对事物量变引起质变的“度”的深刻认识和自觉把握，也体现了对矛盾分析方法的自觉运用。（ ）</w:t>
      </w:r>
    </w:p>
    <w:p w14:paraId="15B9E419" w14:textId="77777777" w:rsidR="00F5081B" w:rsidRPr="0027197A" w:rsidRDefault="00F5081B" w:rsidP="00F5081B">
      <w:pPr>
        <w:rPr>
          <w:sz w:val="24"/>
          <w:lang w:eastAsia="zh-CN"/>
        </w:rPr>
      </w:pPr>
      <w:r w:rsidRPr="0027197A">
        <w:rPr>
          <w:color w:val="BE0003"/>
          <w:sz w:val="24"/>
          <w:lang w:eastAsia="zh-CN"/>
        </w:rPr>
        <w:t>对</w:t>
      </w:r>
    </w:p>
    <w:p w14:paraId="1770504D" w14:textId="77777777" w:rsidR="00F5081B" w:rsidRPr="0027197A" w:rsidRDefault="00F5081B" w:rsidP="00F5081B">
      <w:pPr>
        <w:rPr>
          <w:sz w:val="24"/>
          <w:lang w:eastAsia="zh-CN"/>
        </w:rPr>
      </w:pPr>
      <w:r w:rsidRPr="0027197A">
        <w:rPr>
          <w:sz w:val="24"/>
          <w:lang w:eastAsia="zh-CN"/>
        </w:rPr>
        <w:t>100、“各尽所能，按劳分配”将最终实现人类在分配上的真正平等。（）</w:t>
      </w:r>
    </w:p>
    <w:p w14:paraId="4AC55CCF" w14:textId="77777777" w:rsidR="00F5081B" w:rsidRPr="0027197A" w:rsidRDefault="00F5081B" w:rsidP="00F5081B">
      <w:pPr>
        <w:rPr>
          <w:sz w:val="24"/>
          <w:lang w:eastAsia="zh-CN"/>
        </w:rPr>
      </w:pPr>
      <w:r w:rsidRPr="0027197A">
        <w:rPr>
          <w:color w:val="BE0003"/>
          <w:sz w:val="24"/>
          <w:lang w:eastAsia="zh-CN"/>
        </w:rPr>
        <w:t>错</w:t>
      </w:r>
    </w:p>
    <w:p w14:paraId="10864BF1" w14:textId="77777777" w:rsidR="00F5081B" w:rsidRPr="0027197A" w:rsidRDefault="00F5081B" w:rsidP="00F5081B">
      <w:pPr>
        <w:rPr>
          <w:sz w:val="24"/>
          <w:lang w:eastAsia="zh-CN"/>
        </w:rPr>
      </w:pPr>
      <w:r w:rsidRPr="0027197A">
        <w:rPr>
          <w:sz w:val="24"/>
          <w:lang w:eastAsia="zh-CN"/>
        </w:rPr>
        <w:t>101、客观现实世界的变化运动永远不会完结，人们在实践中对于真理的认识也就永远没有完结。</w:t>
      </w:r>
    </w:p>
    <w:p w14:paraId="0B1C0EC2" w14:textId="77777777" w:rsidR="00F5081B" w:rsidRPr="0027197A" w:rsidRDefault="00F5081B" w:rsidP="00F5081B">
      <w:pPr>
        <w:rPr>
          <w:sz w:val="24"/>
          <w:lang w:eastAsia="zh-CN"/>
        </w:rPr>
      </w:pPr>
      <w:r w:rsidRPr="0027197A">
        <w:rPr>
          <w:color w:val="BE0003"/>
          <w:sz w:val="24"/>
          <w:lang w:eastAsia="zh-CN"/>
        </w:rPr>
        <w:t>对</w:t>
      </w:r>
    </w:p>
    <w:p w14:paraId="4E6ED06A" w14:textId="77777777" w:rsidR="00F5081B" w:rsidRPr="0027197A" w:rsidRDefault="00F5081B" w:rsidP="00F5081B">
      <w:pPr>
        <w:rPr>
          <w:sz w:val="24"/>
          <w:lang w:eastAsia="zh-CN"/>
        </w:rPr>
      </w:pPr>
      <w:r w:rsidRPr="0027197A">
        <w:rPr>
          <w:sz w:val="24"/>
          <w:lang w:eastAsia="zh-CN"/>
        </w:rPr>
        <w:t>102、不同的认识主体对统一事物的认识会有差别。（）</w:t>
      </w:r>
    </w:p>
    <w:p w14:paraId="0C3E453B" w14:textId="77777777" w:rsidR="00F5081B" w:rsidRPr="0027197A" w:rsidRDefault="00F5081B" w:rsidP="00F5081B">
      <w:pPr>
        <w:rPr>
          <w:sz w:val="24"/>
          <w:lang w:eastAsia="zh-CN"/>
        </w:rPr>
      </w:pPr>
      <w:r w:rsidRPr="0027197A">
        <w:rPr>
          <w:color w:val="BE0003"/>
          <w:sz w:val="24"/>
          <w:lang w:eastAsia="zh-CN"/>
        </w:rPr>
        <w:t>对</w:t>
      </w:r>
    </w:p>
    <w:p w14:paraId="4BF2B04A" w14:textId="77777777" w:rsidR="00F5081B" w:rsidRPr="0027197A" w:rsidRDefault="00F5081B" w:rsidP="00F5081B">
      <w:pPr>
        <w:rPr>
          <w:sz w:val="24"/>
          <w:lang w:eastAsia="zh-CN"/>
        </w:rPr>
      </w:pPr>
      <w:r w:rsidRPr="0027197A">
        <w:rPr>
          <w:sz w:val="24"/>
          <w:lang w:eastAsia="zh-CN"/>
        </w:rPr>
        <w:t>103、银行利润和商业利润归根到底来自无产阶级和其他劳动人民所创造的剩余价值。（ ）</w:t>
      </w:r>
    </w:p>
    <w:p w14:paraId="3861E824" w14:textId="77777777" w:rsidR="00F5081B" w:rsidRPr="0027197A" w:rsidRDefault="00F5081B" w:rsidP="00F5081B">
      <w:pPr>
        <w:rPr>
          <w:sz w:val="24"/>
          <w:lang w:eastAsia="zh-CN"/>
        </w:rPr>
      </w:pPr>
      <w:r w:rsidRPr="0027197A">
        <w:rPr>
          <w:color w:val="BE0003"/>
          <w:sz w:val="24"/>
          <w:lang w:eastAsia="zh-CN"/>
        </w:rPr>
        <w:t>对</w:t>
      </w:r>
    </w:p>
    <w:p w14:paraId="1F137E14" w14:textId="77777777" w:rsidR="00F5081B" w:rsidRPr="0027197A" w:rsidRDefault="00F5081B" w:rsidP="00F5081B">
      <w:pPr>
        <w:rPr>
          <w:sz w:val="24"/>
          <w:lang w:eastAsia="zh-CN"/>
        </w:rPr>
      </w:pPr>
      <w:r w:rsidRPr="0027197A">
        <w:rPr>
          <w:sz w:val="24"/>
          <w:lang w:eastAsia="zh-CN"/>
        </w:rPr>
        <w:t>104、19世纪末20世纪初，资本主义进入垄断资本主义阶段即帝国主义阶段。（ ）</w:t>
      </w:r>
    </w:p>
    <w:p w14:paraId="49D8864E" w14:textId="77777777" w:rsidR="00F5081B" w:rsidRPr="0027197A" w:rsidRDefault="00F5081B" w:rsidP="00F5081B">
      <w:pPr>
        <w:rPr>
          <w:sz w:val="24"/>
          <w:lang w:eastAsia="zh-CN"/>
        </w:rPr>
      </w:pPr>
      <w:r w:rsidRPr="0027197A">
        <w:rPr>
          <w:color w:val="BE0003"/>
          <w:sz w:val="24"/>
          <w:lang w:eastAsia="zh-CN"/>
        </w:rPr>
        <w:t>对</w:t>
      </w:r>
    </w:p>
    <w:p w14:paraId="12A52B4A" w14:textId="77777777" w:rsidR="00F5081B" w:rsidRPr="0027197A" w:rsidRDefault="00F5081B" w:rsidP="00F5081B">
      <w:pPr>
        <w:rPr>
          <w:sz w:val="24"/>
          <w:lang w:eastAsia="zh-CN"/>
        </w:rPr>
      </w:pPr>
      <w:r w:rsidRPr="0027197A">
        <w:rPr>
          <w:sz w:val="24"/>
          <w:lang w:eastAsia="zh-CN"/>
        </w:rPr>
        <w:t>105、社会基本矛盾和社会主要矛盾不是同一个概念，也不是同一层次的矛盾。（ ）</w:t>
      </w:r>
    </w:p>
    <w:p w14:paraId="657A7E43" w14:textId="77777777" w:rsidR="00F5081B" w:rsidRPr="0027197A" w:rsidRDefault="00F5081B" w:rsidP="00F5081B">
      <w:pPr>
        <w:rPr>
          <w:sz w:val="24"/>
          <w:lang w:eastAsia="zh-CN"/>
        </w:rPr>
      </w:pPr>
      <w:r w:rsidRPr="0027197A">
        <w:rPr>
          <w:color w:val="BE0003"/>
          <w:sz w:val="24"/>
          <w:lang w:eastAsia="zh-CN"/>
        </w:rPr>
        <w:t>错</w:t>
      </w:r>
    </w:p>
    <w:p w14:paraId="274ABC03" w14:textId="77777777" w:rsidR="00F5081B" w:rsidRPr="0027197A" w:rsidRDefault="00F5081B" w:rsidP="00F5081B">
      <w:pPr>
        <w:rPr>
          <w:sz w:val="24"/>
          <w:lang w:eastAsia="zh-CN"/>
        </w:rPr>
      </w:pPr>
      <w:r w:rsidRPr="0027197A">
        <w:rPr>
          <w:sz w:val="24"/>
          <w:lang w:eastAsia="zh-CN"/>
        </w:rPr>
        <w:t>106、社会主要矛盾不是一成不变的，它在一定条件下会发生转化。（ ）</w:t>
      </w:r>
    </w:p>
    <w:p w14:paraId="791B999A" w14:textId="77777777" w:rsidR="00F5081B" w:rsidRPr="0027197A" w:rsidRDefault="00F5081B" w:rsidP="00F5081B">
      <w:pPr>
        <w:rPr>
          <w:sz w:val="24"/>
          <w:lang w:eastAsia="zh-CN"/>
        </w:rPr>
      </w:pPr>
      <w:r w:rsidRPr="0027197A">
        <w:rPr>
          <w:color w:val="BE0003"/>
          <w:sz w:val="24"/>
          <w:lang w:eastAsia="zh-CN"/>
        </w:rPr>
        <w:t>对</w:t>
      </w:r>
    </w:p>
    <w:p w14:paraId="32E092F8" w14:textId="77777777" w:rsidR="00F5081B" w:rsidRPr="0027197A" w:rsidRDefault="00F5081B" w:rsidP="00F5081B">
      <w:pPr>
        <w:rPr>
          <w:sz w:val="24"/>
          <w:lang w:eastAsia="zh-CN"/>
        </w:rPr>
      </w:pPr>
      <w:r w:rsidRPr="0027197A">
        <w:rPr>
          <w:sz w:val="24"/>
          <w:lang w:eastAsia="zh-CN"/>
        </w:rPr>
        <w:lastRenderedPageBreak/>
        <w:t>107、党是最高思想文化领导力量。</w:t>
      </w:r>
    </w:p>
    <w:p w14:paraId="6C730ED4" w14:textId="77777777" w:rsidR="00F5081B" w:rsidRPr="0027197A" w:rsidRDefault="00F5081B" w:rsidP="00F5081B">
      <w:pPr>
        <w:rPr>
          <w:sz w:val="24"/>
          <w:lang w:eastAsia="zh-CN"/>
        </w:rPr>
      </w:pPr>
      <w:r w:rsidRPr="0027197A">
        <w:rPr>
          <w:color w:val="BE0003"/>
          <w:sz w:val="24"/>
          <w:lang w:eastAsia="zh-CN"/>
        </w:rPr>
        <w:t>错</w:t>
      </w:r>
    </w:p>
    <w:p w14:paraId="150CD9F2" w14:textId="77777777" w:rsidR="00F5081B" w:rsidRPr="0027197A" w:rsidRDefault="00F5081B" w:rsidP="00F5081B">
      <w:pPr>
        <w:rPr>
          <w:sz w:val="24"/>
          <w:lang w:eastAsia="zh-CN"/>
        </w:rPr>
      </w:pPr>
      <w:r w:rsidRPr="0027197A">
        <w:rPr>
          <w:sz w:val="24"/>
          <w:lang w:eastAsia="zh-CN"/>
        </w:rPr>
        <w:t>108、工农商学兵，东南西北中，党是领导一切的。</w:t>
      </w:r>
    </w:p>
    <w:p w14:paraId="2911E75E" w14:textId="77777777" w:rsidR="00F5081B" w:rsidRPr="0027197A" w:rsidRDefault="00F5081B" w:rsidP="00F5081B">
      <w:pPr>
        <w:rPr>
          <w:sz w:val="24"/>
          <w:lang w:eastAsia="zh-CN"/>
        </w:rPr>
      </w:pPr>
      <w:r w:rsidRPr="0027197A">
        <w:rPr>
          <w:color w:val="BE0003"/>
          <w:sz w:val="24"/>
          <w:lang w:eastAsia="zh-CN"/>
        </w:rPr>
        <w:t>错</w:t>
      </w:r>
    </w:p>
    <w:p w14:paraId="2EE5BB72" w14:textId="77777777" w:rsidR="00F5081B" w:rsidRPr="0027197A" w:rsidRDefault="00F5081B" w:rsidP="00F5081B">
      <w:pPr>
        <w:rPr>
          <w:sz w:val="24"/>
          <w:lang w:eastAsia="zh-CN"/>
        </w:rPr>
      </w:pPr>
      <w:r w:rsidRPr="0027197A">
        <w:rPr>
          <w:sz w:val="24"/>
          <w:lang w:eastAsia="zh-CN"/>
        </w:rPr>
        <w:t>109、资本主义必然为社会主义所代替，意味着资本主义社会将在短期内自行消亡。（ ）</w:t>
      </w:r>
    </w:p>
    <w:p w14:paraId="3E54C407" w14:textId="77777777" w:rsidR="00F5081B" w:rsidRPr="0027197A" w:rsidRDefault="00F5081B" w:rsidP="00F5081B">
      <w:pPr>
        <w:rPr>
          <w:sz w:val="24"/>
          <w:lang w:eastAsia="zh-CN"/>
        </w:rPr>
      </w:pPr>
      <w:r w:rsidRPr="0027197A">
        <w:rPr>
          <w:color w:val="BE0003"/>
          <w:sz w:val="24"/>
          <w:lang w:eastAsia="zh-CN"/>
        </w:rPr>
        <w:t>错</w:t>
      </w:r>
    </w:p>
    <w:p w14:paraId="54F1228C" w14:textId="77777777" w:rsidR="00F5081B" w:rsidRPr="0027197A" w:rsidRDefault="00F5081B" w:rsidP="00F5081B">
      <w:pPr>
        <w:rPr>
          <w:sz w:val="24"/>
          <w:lang w:eastAsia="zh-CN"/>
        </w:rPr>
      </w:pPr>
      <w:r w:rsidRPr="0027197A">
        <w:rPr>
          <w:sz w:val="24"/>
          <w:lang w:eastAsia="zh-CN"/>
        </w:rPr>
        <w:t>110、商品个别价值低于社会价值的那部分价值就是相对剩余价值。（）</w:t>
      </w:r>
    </w:p>
    <w:p w14:paraId="41C7452D" w14:textId="77777777" w:rsidR="00F5081B" w:rsidRPr="0027197A" w:rsidRDefault="00F5081B" w:rsidP="00F5081B">
      <w:pPr>
        <w:rPr>
          <w:sz w:val="24"/>
          <w:lang w:eastAsia="zh-CN"/>
        </w:rPr>
      </w:pPr>
      <w:r w:rsidRPr="0027197A">
        <w:rPr>
          <w:color w:val="BE0003"/>
          <w:sz w:val="24"/>
          <w:lang w:eastAsia="zh-CN"/>
        </w:rPr>
        <w:t>错</w:t>
      </w:r>
    </w:p>
    <w:p w14:paraId="14B5B3E8" w14:textId="77777777" w:rsidR="00F5081B" w:rsidRPr="0027197A" w:rsidRDefault="00F5081B" w:rsidP="00F5081B">
      <w:pPr>
        <w:rPr>
          <w:sz w:val="24"/>
          <w:lang w:eastAsia="zh-CN"/>
        </w:rPr>
      </w:pPr>
      <w:r w:rsidRPr="0027197A">
        <w:rPr>
          <w:sz w:val="24"/>
          <w:lang w:eastAsia="zh-CN"/>
        </w:rPr>
        <w:t>111、从范围来看，远大理想与共同理想的关系是最高纲领与最低纲领的关系。（）</w:t>
      </w:r>
    </w:p>
    <w:p w14:paraId="19C3759E" w14:textId="77777777" w:rsidR="00F5081B" w:rsidRPr="0027197A" w:rsidRDefault="00F5081B" w:rsidP="00F5081B">
      <w:pPr>
        <w:rPr>
          <w:sz w:val="24"/>
          <w:lang w:eastAsia="zh-CN"/>
        </w:rPr>
      </w:pPr>
      <w:r w:rsidRPr="0027197A">
        <w:rPr>
          <w:color w:val="BE0003"/>
          <w:sz w:val="24"/>
          <w:lang w:eastAsia="zh-CN"/>
        </w:rPr>
        <w:t>错</w:t>
      </w:r>
    </w:p>
    <w:p w14:paraId="7A83F9EC" w14:textId="77777777" w:rsidR="00F5081B" w:rsidRPr="0027197A" w:rsidRDefault="00F5081B" w:rsidP="00F5081B">
      <w:pPr>
        <w:rPr>
          <w:sz w:val="24"/>
          <w:lang w:eastAsia="zh-CN"/>
        </w:rPr>
      </w:pPr>
      <w:r w:rsidRPr="0027197A">
        <w:rPr>
          <w:sz w:val="24"/>
          <w:lang w:eastAsia="zh-CN"/>
        </w:rPr>
        <w:t>112、自然环境对于国家社会经济发展有着重要影响，是人类社会发展的根本决定力量。（）</w:t>
      </w:r>
    </w:p>
    <w:p w14:paraId="3417D689" w14:textId="77777777" w:rsidR="00F5081B" w:rsidRPr="0027197A" w:rsidRDefault="00F5081B" w:rsidP="00F5081B">
      <w:pPr>
        <w:rPr>
          <w:sz w:val="24"/>
          <w:lang w:eastAsia="zh-CN"/>
        </w:rPr>
      </w:pPr>
      <w:r w:rsidRPr="0027197A">
        <w:rPr>
          <w:color w:val="BE0003"/>
          <w:sz w:val="24"/>
          <w:lang w:eastAsia="zh-CN"/>
        </w:rPr>
        <w:t>错</w:t>
      </w:r>
    </w:p>
    <w:p w14:paraId="118E0CBB" w14:textId="77777777" w:rsidR="00F5081B" w:rsidRPr="0027197A" w:rsidRDefault="00F5081B" w:rsidP="00F5081B">
      <w:pPr>
        <w:rPr>
          <w:sz w:val="24"/>
          <w:lang w:eastAsia="zh-CN"/>
        </w:rPr>
      </w:pPr>
      <w:r w:rsidRPr="0027197A">
        <w:rPr>
          <w:sz w:val="24"/>
          <w:lang w:eastAsia="zh-CN"/>
        </w:rPr>
        <w:t>113、在共产主义社会中，为生产而生产的利润动机将仍旧存在。（）</w:t>
      </w:r>
    </w:p>
    <w:p w14:paraId="118B15F0" w14:textId="77777777" w:rsidR="00F5081B" w:rsidRPr="0027197A" w:rsidRDefault="00F5081B" w:rsidP="00F5081B">
      <w:pPr>
        <w:rPr>
          <w:sz w:val="24"/>
          <w:lang w:eastAsia="zh-CN"/>
        </w:rPr>
      </w:pPr>
      <w:r w:rsidRPr="0027197A">
        <w:rPr>
          <w:color w:val="BE0003"/>
          <w:sz w:val="24"/>
          <w:lang w:eastAsia="zh-CN"/>
        </w:rPr>
        <w:t>错</w:t>
      </w:r>
    </w:p>
    <w:p w14:paraId="1FD54DEA" w14:textId="77777777" w:rsidR="00F5081B" w:rsidRPr="0027197A" w:rsidRDefault="00F5081B" w:rsidP="00F5081B">
      <w:pPr>
        <w:rPr>
          <w:sz w:val="24"/>
          <w:lang w:eastAsia="zh-CN"/>
        </w:rPr>
      </w:pPr>
      <w:r w:rsidRPr="0027197A">
        <w:rPr>
          <w:sz w:val="24"/>
          <w:lang w:eastAsia="zh-CN"/>
        </w:rPr>
        <w:t>114、在坚持和发展中国特色社会主义的实践中，我们不需要树立共产主义远大理想。（）</w:t>
      </w:r>
    </w:p>
    <w:p w14:paraId="551AC68D" w14:textId="77777777" w:rsidR="00F5081B" w:rsidRPr="0027197A" w:rsidRDefault="00F5081B" w:rsidP="00F5081B">
      <w:pPr>
        <w:rPr>
          <w:sz w:val="24"/>
          <w:lang w:eastAsia="zh-CN"/>
        </w:rPr>
      </w:pPr>
      <w:r w:rsidRPr="0027197A">
        <w:rPr>
          <w:color w:val="BE0003"/>
          <w:sz w:val="24"/>
          <w:lang w:eastAsia="zh-CN"/>
        </w:rPr>
        <w:t>错</w:t>
      </w:r>
    </w:p>
    <w:p w14:paraId="7F3FE011" w14:textId="77777777" w:rsidR="00F5081B" w:rsidRPr="0027197A" w:rsidRDefault="00F5081B" w:rsidP="00F5081B">
      <w:pPr>
        <w:rPr>
          <w:sz w:val="24"/>
          <w:lang w:eastAsia="zh-CN"/>
        </w:rPr>
      </w:pPr>
      <w:r w:rsidRPr="0027197A">
        <w:rPr>
          <w:sz w:val="24"/>
          <w:lang w:eastAsia="zh-CN"/>
        </w:rPr>
        <w:t>115、发达资本主义国家在实现根本性制度变革时将可以直接进入共产主义高级阶段。（）</w:t>
      </w:r>
    </w:p>
    <w:p w14:paraId="5083EC01" w14:textId="77777777" w:rsidR="00F5081B" w:rsidRPr="0027197A" w:rsidRDefault="00F5081B" w:rsidP="00F5081B">
      <w:pPr>
        <w:rPr>
          <w:sz w:val="24"/>
          <w:lang w:eastAsia="zh-CN"/>
        </w:rPr>
      </w:pPr>
      <w:r w:rsidRPr="0027197A">
        <w:rPr>
          <w:color w:val="BE0003"/>
          <w:sz w:val="24"/>
          <w:lang w:eastAsia="zh-CN"/>
        </w:rPr>
        <w:t>错</w:t>
      </w:r>
    </w:p>
    <w:p w14:paraId="7001B7B4" w14:textId="77777777" w:rsidR="00F5081B" w:rsidRPr="0027197A" w:rsidRDefault="00F5081B" w:rsidP="00F5081B">
      <w:pPr>
        <w:rPr>
          <w:sz w:val="24"/>
          <w:lang w:eastAsia="zh-CN"/>
        </w:rPr>
      </w:pPr>
      <w:r w:rsidRPr="0027197A">
        <w:rPr>
          <w:sz w:val="24"/>
          <w:lang w:eastAsia="zh-CN"/>
        </w:rPr>
        <w:t>116、我们党在长期实践中得出的基本结论是坚持远大理想和共同理想的统一。（）</w:t>
      </w:r>
    </w:p>
    <w:p w14:paraId="0CF17053" w14:textId="77777777" w:rsidR="00F5081B" w:rsidRPr="0027197A" w:rsidRDefault="00F5081B" w:rsidP="00F5081B">
      <w:pPr>
        <w:rPr>
          <w:sz w:val="24"/>
          <w:lang w:eastAsia="zh-CN"/>
        </w:rPr>
      </w:pPr>
      <w:r w:rsidRPr="0027197A">
        <w:rPr>
          <w:color w:val="BE0003"/>
          <w:sz w:val="24"/>
          <w:lang w:eastAsia="zh-CN"/>
        </w:rPr>
        <w:t>对</w:t>
      </w:r>
    </w:p>
    <w:p w14:paraId="256EE46A" w14:textId="77777777" w:rsidR="00F5081B" w:rsidRPr="0027197A" w:rsidRDefault="00F5081B" w:rsidP="00F5081B">
      <w:pPr>
        <w:rPr>
          <w:sz w:val="24"/>
          <w:lang w:eastAsia="zh-CN"/>
        </w:rPr>
      </w:pPr>
      <w:r w:rsidRPr="0027197A">
        <w:rPr>
          <w:sz w:val="24"/>
          <w:lang w:eastAsia="zh-CN"/>
        </w:rPr>
        <w:lastRenderedPageBreak/>
        <w:t>117、在共产主义社会，人们的劳动时间将大大缩短，将拥有大量的自由时间来从事自己感兴趣的活动。（）</w:t>
      </w:r>
    </w:p>
    <w:p w14:paraId="2A3D7C31" w14:textId="77777777" w:rsidR="00F5081B" w:rsidRPr="0027197A" w:rsidRDefault="00F5081B" w:rsidP="00F5081B">
      <w:pPr>
        <w:rPr>
          <w:sz w:val="24"/>
          <w:lang w:eastAsia="zh-CN"/>
        </w:rPr>
      </w:pPr>
      <w:r w:rsidRPr="0027197A">
        <w:rPr>
          <w:color w:val="BE0003"/>
          <w:sz w:val="24"/>
          <w:lang w:eastAsia="zh-CN"/>
        </w:rPr>
        <w:t>对</w:t>
      </w:r>
    </w:p>
    <w:p w14:paraId="13D23ACC" w14:textId="77777777" w:rsidR="00F5081B" w:rsidRPr="0027197A" w:rsidRDefault="00F5081B" w:rsidP="00F5081B">
      <w:pPr>
        <w:rPr>
          <w:sz w:val="24"/>
          <w:lang w:eastAsia="zh-CN"/>
        </w:rPr>
      </w:pPr>
      <w:r w:rsidRPr="0027197A">
        <w:rPr>
          <w:sz w:val="24"/>
          <w:lang w:eastAsia="zh-CN"/>
        </w:rPr>
        <w:t>118、两种不同的商品可以按一定比例相互交换，其原因在于它们有不同的使用价值。（ ）</w:t>
      </w:r>
    </w:p>
    <w:p w14:paraId="0326532B" w14:textId="77777777" w:rsidR="00F5081B" w:rsidRPr="0027197A" w:rsidRDefault="00F5081B" w:rsidP="00F5081B">
      <w:pPr>
        <w:rPr>
          <w:sz w:val="24"/>
          <w:lang w:eastAsia="zh-CN"/>
        </w:rPr>
      </w:pPr>
      <w:r w:rsidRPr="0027197A">
        <w:rPr>
          <w:color w:val="BE0003"/>
          <w:sz w:val="24"/>
          <w:lang w:eastAsia="zh-CN"/>
        </w:rPr>
        <w:t>错</w:t>
      </w:r>
    </w:p>
    <w:p w14:paraId="70514ECB" w14:textId="77777777" w:rsidR="00F5081B" w:rsidRPr="0027197A" w:rsidRDefault="00F5081B" w:rsidP="00F5081B">
      <w:pPr>
        <w:rPr>
          <w:sz w:val="24"/>
          <w:lang w:eastAsia="zh-CN"/>
        </w:rPr>
      </w:pPr>
      <w:r w:rsidRPr="0027197A">
        <w:rPr>
          <w:sz w:val="24"/>
          <w:lang w:eastAsia="zh-CN"/>
        </w:rPr>
        <w:t>119、资本主义国家作为上层建筑的组成部分是根据社会化大生产的要求建立起来的。</w:t>
      </w:r>
    </w:p>
    <w:p w14:paraId="7A48A819" w14:textId="77777777" w:rsidR="00F5081B" w:rsidRPr="0027197A" w:rsidRDefault="00F5081B" w:rsidP="00F5081B">
      <w:pPr>
        <w:rPr>
          <w:sz w:val="24"/>
          <w:lang w:eastAsia="zh-CN"/>
        </w:rPr>
      </w:pPr>
      <w:r w:rsidRPr="0027197A">
        <w:rPr>
          <w:color w:val="BE0003"/>
          <w:sz w:val="24"/>
          <w:lang w:eastAsia="zh-CN"/>
        </w:rPr>
        <w:t>错</w:t>
      </w:r>
    </w:p>
    <w:p w14:paraId="5065BCA5" w14:textId="77777777" w:rsidR="00F5081B" w:rsidRPr="0027197A" w:rsidRDefault="00F5081B" w:rsidP="00F5081B">
      <w:pPr>
        <w:rPr>
          <w:sz w:val="24"/>
          <w:lang w:eastAsia="zh-CN"/>
        </w:rPr>
      </w:pPr>
      <w:r w:rsidRPr="0027197A">
        <w:rPr>
          <w:sz w:val="24"/>
          <w:lang w:eastAsia="zh-CN"/>
        </w:rPr>
        <w:t>120、党是最高社会领导力量。</w:t>
      </w:r>
    </w:p>
    <w:p w14:paraId="6A02DFA1" w14:textId="77777777" w:rsidR="00F5081B" w:rsidRPr="0027197A" w:rsidRDefault="00F5081B" w:rsidP="00F5081B">
      <w:pPr>
        <w:rPr>
          <w:sz w:val="24"/>
          <w:lang w:eastAsia="zh-CN"/>
        </w:rPr>
      </w:pPr>
      <w:r w:rsidRPr="0027197A">
        <w:rPr>
          <w:color w:val="BE0003"/>
          <w:sz w:val="24"/>
          <w:lang w:eastAsia="zh-CN"/>
        </w:rPr>
        <w:t>错</w:t>
      </w:r>
    </w:p>
    <w:p w14:paraId="0B4A0D97" w14:textId="77777777" w:rsidR="00F5081B" w:rsidRPr="0027197A" w:rsidRDefault="00F5081B" w:rsidP="00F5081B">
      <w:pPr>
        <w:rPr>
          <w:sz w:val="24"/>
          <w:lang w:eastAsia="zh-CN"/>
        </w:rPr>
      </w:pPr>
      <w:r w:rsidRPr="0027197A">
        <w:rPr>
          <w:sz w:val="24"/>
          <w:lang w:eastAsia="zh-CN"/>
        </w:rPr>
        <w:t>121、在未来的共产主义社会中，战争仍将继续存在。（）</w:t>
      </w:r>
    </w:p>
    <w:p w14:paraId="32F81520" w14:textId="77777777" w:rsidR="00F5081B" w:rsidRPr="0027197A" w:rsidRDefault="00F5081B" w:rsidP="00F5081B">
      <w:pPr>
        <w:rPr>
          <w:sz w:val="24"/>
          <w:lang w:eastAsia="zh-CN"/>
        </w:rPr>
      </w:pPr>
      <w:r w:rsidRPr="0027197A">
        <w:rPr>
          <w:color w:val="BE0003"/>
          <w:sz w:val="24"/>
          <w:lang w:eastAsia="zh-CN"/>
        </w:rPr>
        <w:t>错</w:t>
      </w:r>
    </w:p>
    <w:p w14:paraId="724F3A19" w14:textId="77777777" w:rsidR="00F5081B" w:rsidRPr="0027197A" w:rsidRDefault="00F5081B" w:rsidP="00F5081B">
      <w:pPr>
        <w:rPr>
          <w:sz w:val="24"/>
          <w:lang w:eastAsia="zh-CN"/>
        </w:rPr>
      </w:pPr>
      <w:r w:rsidRPr="0027197A">
        <w:rPr>
          <w:sz w:val="24"/>
          <w:lang w:eastAsia="zh-CN"/>
        </w:rPr>
        <w:t>122、不变资本是以劳动力形态存在的资本。（ ）</w:t>
      </w:r>
    </w:p>
    <w:p w14:paraId="6474CA3D" w14:textId="77777777" w:rsidR="00F5081B" w:rsidRPr="0027197A" w:rsidRDefault="00F5081B" w:rsidP="00F5081B">
      <w:pPr>
        <w:rPr>
          <w:sz w:val="24"/>
          <w:lang w:eastAsia="zh-CN"/>
        </w:rPr>
      </w:pPr>
      <w:r w:rsidRPr="0027197A">
        <w:rPr>
          <w:color w:val="BE0003"/>
          <w:sz w:val="24"/>
          <w:lang w:eastAsia="zh-CN"/>
        </w:rPr>
        <w:t>错</w:t>
      </w:r>
    </w:p>
    <w:p w14:paraId="6F7F7B6C" w14:textId="77777777" w:rsidR="00F5081B" w:rsidRPr="0027197A" w:rsidRDefault="00F5081B" w:rsidP="00F5081B">
      <w:pPr>
        <w:rPr>
          <w:sz w:val="24"/>
          <w:lang w:eastAsia="zh-CN"/>
        </w:rPr>
      </w:pPr>
      <w:r w:rsidRPr="0027197A">
        <w:rPr>
          <w:sz w:val="24"/>
          <w:lang w:eastAsia="zh-CN"/>
        </w:rPr>
        <w:t>123、社会基本矛盾和社会主要矛盾都是贯穿社会发展的全过程，一成不变的。（ ）</w:t>
      </w:r>
    </w:p>
    <w:p w14:paraId="08AEC258" w14:textId="77777777" w:rsidR="00F5081B" w:rsidRPr="0027197A" w:rsidRDefault="00F5081B" w:rsidP="00F5081B">
      <w:pPr>
        <w:rPr>
          <w:sz w:val="24"/>
          <w:lang w:eastAsia="zh-CN"/>
        </w:rPr>
      </w:pPr>
      <w:r w:rsidRPr="0027197A">
        <w:rPr>
          <w:color w:val="BE0003"/>
          <w:sz w:val="24"/>
          <w:lang w:eastAsia="zh-CN"/>
        </w:rPr>
        <w:t>错</w:t>
      </w:r>
    </w:p>
    <w:p w14:paraId="336250DC" w14:textId="77777777" w:rsidR="00F5081B" w:rsidRPr="0027197A" w:rsidRDefault="00F5081B" w:rsidP="00F5081B">
      <w:pPr>
        <w:rPr>
          <w:sz w:val="24"/>
          <w:lang w:eastAsia="zh-CN"/>
        </w:rPr>
      </w:pPr>
      <w:r w:rsidRPr="0027197A">
        <w:rPr>
          <w:sz w:val="24"/>
          <w:lang w:eastAsia="zh-CN"/>
        </w:rPr>
        <w:t>124、共产党是阶级斗争发展到一定阶段的产物，它成立的目的就是率领无产阶级进行阶级斗争。</w:t>
      </w:r>
    </w:p>
    <w:p w14:paraId="5DC4C5D0" w14:textId="77777777" w:rsidR="00F5081B" w:rsidRPr="0027197A" w:rsidRDefault="00F5081B" w:rsidP="00F5081B">
      <w:pPr>
        <w:rPr>
          <w:sz w:val="24"/>
          <w:lang w:eastAsia="zh-CN"/>
        </w:rPr>
      </w:pPr>
      <w:r w:rsidRPr="0027197A">
        <w:rPr>
          <w:color w:val="BE0003"/>
          <w:sz w:val="24"/>
          <w:lang w:eastAsia="zh-CN"/>
        </w:rPr>
        <w:t>对</w:t>
      </w:r>
    </w:p>
    <w:p w14:paraId="60E597C0" w14:textId="77777777" w:rsidR="00F5081B" w:rsidRPr="0027197A" w:rsidRDefault="00F5081B" w:rsidP="00F5081B">
      <w:pPr>
        <w:rPr>
          <w:sz w:val="24"/>
          <w:lang w:eastAsia="zh-CN"/>
        </w:rPr>
      </w:pPr>
      <w:r w:rsidRPr="0027197A">
        <w:rPr>
          <w:sz w:val="24"/>
          <w:lang w:eastAsia="zh-CN"/>
        </w:rPr>
        <w:t>125、意识的主观差异性是因为客观事物的差异性。（ ）</w:t>
      </w:r>
    </w:p>
    <w:p w14:paraId="62FB7CC3" w14:textId="77777777" w:rsidR="00F5081B" w:rsidRPr="0027197A" w:rsidRDefault="00F5081B" w:rsidP="00F5081B">
      <w:pPr>
        <w:rPr>
          <w:sz w:val="24"/>
          <w:lang w:eastAsia="zh-CN"/>
        </w:rPr>
      </w:pPr>
      <w:r w:rsidRPr="0027197A">
        <w:rPr>
          <w:color w:val="BE0003"/>
          <w:sz w:val="24"/>
          <w:lang w:eastAsia="zh-CN"/>
        </w:rPr>
        <w:t>错</w:t>
      </w:r>
    </w:p>
    <w:p w14:paraId="64EE20C6" w14:textId="77777777" w:rsidR="00F5081B" w:rsidRPr="0027197A" w:rsidRDefault="00F5081B" w:rsidP="00F5081B">
      <w:pPr>
        <w:rPr>
          <w:sz w:val="24"/>
          <w:lang w:eastAsia="zh-CN"/>
        </w:rPr>
      </w:pPr>
      <w:r w:rsidRPr="0027197A">
        <w:rPr>
          <w:sz w:val="24"/>
          <w:lang w:eastAsia="zh-CN"/>
        </w:rPr>
        <w:t>126、保存或转移价值的劳动是私人劳动（）。</w:t>
      </w:r>
    </w:p>
    <w:p w14:paraId="1E6C4744" w14:textId="77777777" w:rsidR="00F5081B" w:rsidRPr="0027197A" w:rsidRDefault="00F5081B" w:rsidP="00F5081B">
      <w:pPr>
        <w:rPr>
          <w:sz w:val="24"/>
          <w:lang w:eastAsia="zh-CN"/>
        </w:rPr>
      </w:pPr>
      <w:r w:rsidRPr="0027197A">
        <w:rPr>
          <w:color w:val="BE0003"/>
          <w:sz w:val="24"/>
          <w:lang w:eastAsia="zh-CN"/>
        </w:rPr>
        <w:t>错</w:t>
      </w:r>
    </w:p>
    <w:p w14:paraId="3AF6AE6E" w14:textId="77777777" w:rsidR="00F5081B" w:rsidRPr="0027197A" w:rsidRDefault="00F5081B" w:rsidP="00F5081B">
      <w:pPr>
        <w:rPr>
          <w:sz w:val="24"/>
          <w:lang w:eastAsia="zh-CN"/>
        </w:rPr>
      </w:pPr>
      <w:r w:rsidRPr="0027197A">
        <w:rPr>
          <w:sz w:val="24"/>
          <w:lang w:eastAsia="zh-CN"/>
        </w:rPr>
        <w:t>127、我们党在长期实践中得出的基本结论是坚持远大理想和共同理想的统一。</w:t>
      </w:r>
    </w:p>
    <w:p w14:paraId="248E8AAE" w14:textId="77777777" w:rsidR="00F5081B" w:rsidRPr="0027197A" w:rsidRDefault="00F5081B" w:rsidP="00F5081B">
      <w:pPr>
        <w:rPr>
          <w:sz w:val="24"/>
          <w:lang w:eastAsia="zh-CN"/>
        </w:rPr>
      </w:pPr>
      <w:r w:rsidRPr="0027197A">
        <w:rPr>
          <w:color w:val="BE0003"/>
          <w:sz w:val="24"/>
          <w:lang w:eastAsia="zh-CN"/>
        </w:rPr>
        <w:lastRenderedPageBreak/>
        <w:t>对</w:t>
      </w:r>
    </w:p>
    <w:p w14:paraId="0B6AEB17" w14:textId="77777777" w:rsidR="00F5081B" w:rsidRPr="0027197A" w:rsidRDefault="00F5081B" w:rsidP="00F5081B">
      <w:pPr>
        <w:rPr>
          <w:sz w:val="24"/>
          <w:lang w:eastAsia="zh-CN"/>
        </w:rPr>
      </w:pPr>
      <w:r w:rsidRPr="0027197A">
        <w:rPr>
          <w:sz w:val="24"/>
          <w:lang w:eastAsia="zh-CN"/>
        </w:rPr>
        <w:t>128、无产阶级革命的根本问题是国家政权问题。（）</w:t>
      </w:r>
    </w:p>
    <w:p w14:paraId="1FC97579" w14:textId="77777777" w:rsidR="00F5081B" w:rsidRPr="0027197A" w:rsidRDefault="00F5081B" w:rsidP="00F5081B">
      <w:pPr>
        <w:rPr>
          <w:sz w:val="24"/>
          <w:lang w:eastAsia="zh-CN"/>
        </w:rPr>
      </w:pPr>
      <w:r w:rsidRPr="0027197A">
        <w:rPr>
          <w:color w:val="BE0003"/>
          <w:sz w:val="24"/>
          <w:lang w:eastAsia="zh-CN"/>
        </w:rPr>
        <w:t>对</w:t>
      </w:r>
    </w:p>
    <w:p w14:paraId="0EAC6B91" w14:textId="77777777" w:rsidR="00F5081B" w:rsidRPr="0027197A" w:rsidRDefault="00F5081B" w:rsidP="00F5081B">
      <w:pPr>
        <w:rPr>
          <w:sz w:val="24"/>
          <w:lang w:eastAsia="zh-CN"/>
        </w:rPr>
      </w:pPr>
      <w:r w:rsidRPr="0027197A">
        <w:rPr>
          <w:sz w:val="24"/>
          <w:lang w:eastAsia="zh-CN"/>
        </w:rPr>
        <w:t>129、在必要劳动时间不变的条件下提高劳动强度获得的是超额剩余价值。（ ）</w:t>
      </w:r>
    </w:p>
    <w:p w14:paraId="07A74D88" w14:textId="77777777" w:rsidR="00F5081B" w:rsidRPr="0027197A" w:rsidRDefault="00F5081B" w:rsidP="00F5081B">
      <w:pPr>
        <w:rPr>
          <w:sz w:val="24"/>
          <w:lang w:eastAsia="zh-CN"/>
        </w:rPr>
      </w:pPr>
      <w:r w:rsidRPr="0027197A">
        <w:rPr>
          <w:color w:val="BE0003"/>
          <w:sz w:val="24"/>
          <w:lang w:eastAsia="zh-CN"/>
        </w:rPr>
        <w:t>错</w:t>
      </w:r>
    </w:p>
    <w:p w14:paraId="38560232" w14:textId="77777777" w:rsidR="00F5081B" w:rsidRPr="0027197A" w:rsidRDefault="00F5081B" w:rsidP="00F5081B">
      <w:pPr>
        <w:rPr>
          <w:sz w:val="24"/>
          <w:lang w:eastAsia="zh-CN"/>
        </w:rPr>
      </w:pPr>
      <w:r w:rsidRPr="0027197A">
        <w:rPr>
          <w:sz w:val="24"/>
          <w:lang w:eastAsia="zh-CN"/>
        </w:rPr>
        <w:t>130、人的认识是反映性或摹写性与创造性的统一，只坚持认识能动的创造性，使创造性脱离反映论的前提，就会把创造变成主观随意，从而滑向唯心主义和不可知论。（ ）</w:t>
      </w:r>
    </w:p>
    <w:p w14:paraId="569EFCF2" w14:textId="77777777" w:rsidR="00F5081B" w:rsidRPr="0027197A" w:rsidRDefault="00F5081B" w:rsidP="00F5081B">
      <w:pPr>
        <w:rPr>
          <w:sz w:val="24"/>
          <w:lang w:eastAsia="zh-CN"/>
        </w:rPr>
      </w:pPr>
      <w:r w:rsidRPr="0027197A">
        <w:rPr>
          <w:color w:val="BE0003"/>
          <w:sz w:val="24"/>
          <w:lang w:eastAsia="zh-CN"/>
        </w:rPr>
        <w:t>对</w:t>
      </w:r>
    </w:p>
    <w:p w14:paraId="2C5AC661" w14:textId="77777777" w:rsidR="00F5081B" w:rsidRPr="0027197A" w:rsidRDefault="00F5081B" w:rsidP="00F5081B">
      <w:pPr>
        <w:rPr>
          <w:sz w:val="24"/>
          <w:lang w:eastAsia="zh-CN"/>
        </w:rPr>
      </w:pPr>
      <w:r w:rsidRPr="0027197A">
        <w:rPr>
          <w:sz w:val="24"/>
          <w:lang w:eastAsia="zh-CN"/>
        </w:rPr>
        <w:t>131、被马克思、恩格斯视为“无产阶级革命入口处”的是资本国有化。</w:t>
      </w:r>
    </w:p>
    <w:p w14:paraId="31793162" w14:textId="77777777" w:rsidR="00F5081B" w:rsidRPr="0027197A" w:rsidRDefault="00F5081B" w:rsidP="00F5081B">
      <w:pPr>
        <w:rPr>
          <w:sz w:val="24"/>
          <w:lang w:eastAsia="zh-CN"/>
        </w:rPr>
      </w:pPr>
      <w:r w:rsidRPr="0027197A">
        <w:rPr>
          <w:color w:val="BE0003"/>
          <w:sz w:val="24"/>
          <w:lang w:eastAsia="zh-CN"/>
        </w:rPr>
        <w:t>对</w:t>
      </w:r>
    </w:p>
    <w:p w14:paraId="116854A5" w14:textId="77777777" w:rsidR="00F5081B" w:rsidRPr="0027197A" w:rsidRDefault="00F5081B" w:rsidP="00F5081B">
      <w:pPr>
        <w:rPr>
          <w:sz w:val="24"/>
          <w:lang w:eastAsia="zh-CN"/>
        </w:rPr>
      </w:pPr>
      <w:r w:rsidRPr="0027197A">
        <w:rPr>
          <w:sz w:val="24"/>
          <w:lang w:eastAsia="zh-CN"/>
        </w:rPr>
        <w:t>132、在共产主义社会中，国家将消亡，但社会组织管理机构仍将存在。（）</w:t>
      </w:r>
    </w:p>
    <w:p w14:paraId="6A8401D3" w14:textId="77777777" w:rsidR="00F5081B" w:rsidRPr="0027197A" w:rsidRDefault="00F5081B" w:rsidP="00F5081B">
      <w:pPr>
        <w:rPr>
          <w:sz w:val="24"/>
          <w:lang w:eastAsia="zh-CN"/>
        </w:rPr>
      </w:pPr>
      <w:r w:rsidRPr="0027197A">
        <w:rPr>
          <w:color w:val="BE0003"/>
          <w:sz w:val="24"/>
          <w:lang w:eastAsia="zh-CN"/>
        </w:rPr>
        <w:t>对</w:t>
      </w:r>
    </w:p>
    <w:p w14:paraId="6546EB38" w14:textId="77777777" w:rsidR="00F5081B" w:rsidRPr="0027197A" w:rsidRDefault="00F5081B" w:rsidP="00F5081B">
      <w:pPr>
        <w:rPr>
          <w:sz w:val="24"/>
          <w:lang w:eastAsia="zh-CN"/>
        </w:rPr>
      </w:pPr>
      <w:r w:rsidRPr="0027197A">
        <w:rPr>
          <w:sz w:val="24"/>
          <w:lang w:eastAsia="zh-CN"/>
        </w:rPr>
        <w:t>133、理论创新始于问题，因为问题是时代的声音，是实践过程中不断涌现的新矛盾。（ ）</w:t>
      </w:r>
    </w:p>
    <w:p w14:paraId="6CBAAEF0" w14:textId="77777777" w:rsidR="00F5081B" w:rsidRPr="0027197A" w:rsidRDefault="00F5081B" w:rsidP="00F5081B">
      <w:pPr>
        <w:rPr>
          <w:sz w:val="24"/>
          <w:lang w:eastAsia="zh-CN"/>
        </w:rPr>
      </w:pPr>
      <w:r w:rsidRPr="0027197A">
        <w:rPr>
          <w:color w:val="BE0003"/>
          <w:sz w:val="24"/>
          <w:lang w:eastAsia="zh-CN"/>
        </w:rPr>
        <w:t>对</w:t>
      </w:r>
    </w:p>
    <w:p w14:paraId="50D62718" w14:textId="77777777" w:rsidR="00F5081B" w:rsidRPr="0027197A" w:rsidRDefault="00F5081B" w:rsidP="00F5081B">
      <w:pPr>
        <w:rPr>
          <w:sz w:val="24"/>
          <w:lang w:eastAsia="zh-CN"/>
        </w:rPr>
      </w:pPr>
      <w:r w:rsidRPr="0027197A">
        <w:rPr>
          <w:sz w:val="24"/>
          <w:lang w:eastAsia="zh-CN"/>
        </w:rPr>
        <w:t>134、在共产主义社会中，阶级将依旧存在。（）</w:t>
      </w:r>
    </w:p>
    <w:p w14:paraId="42A6B1F0" w14:textId="77777777" w:rsidR="00F5081B" w:rsidRPr="0027197A" w:rsidRDefault="00F5081B" w:rsidP="00F5081B">
      <w:pPr>
        <w:rPr>
          <w:sz w:val="24"/>
          <w:lang w:eastAsia="zh-CN"/>
        </w:rPr>
      </w:pPr>
      <w:r w:rsidRPr="0027197A">
        <w:rPr>
          <w:color w:val="BE0003"/>
          <w:sz w:val="24"/>
          <w:lang w:eastAsia="zh-CN"/>
        </w:rPr>
        <w:t>错</w:t>
      </w:r>
    </w:p>
    <w:p w14:paraId="10052573" w14:textId="77777777" w:rsidR="00F5081B" w:rsidRPr="0027197A" w:rsidRDefault="00F5081B" w:rsidP="00F5081B">
      <w:pPr>
        <w:rPr>
          <w:sz w:val="24"/>
          <w:lang w:eastAsia="zh-CN"/>
        </w:rPr>
      </w:pPr>
      <w:r w:rsidRPr="0027197A">
        <w:rPr>
          <w:sz w:val="24"/>
          <w:lang w:eastAsia="zh-CN"/>
        </w:rPr>
        <w:t>135、禁止竞争性行业的垄断是国家垄断资本主义的表现形式。</w:t>
      </w:r>
    </w:p>
    <w:p w14:paraId="307A576A" w14:textId="77777777" w:rsidR="00F5081B" w:rsidRPr="0027197A" w:rsidRDefault="00F5081B" w:rsidP="00F5081B">
      <w:pPr>
        <w:rPr>
          <w:sz w:val="24"/>
          <w:lang w:eastAsia="zh-CN"/>
        </w:rPr>
      </w:pPr>
      <w:r w:rsidRPr="0027197A">
        <w:rPr>
          <w:color w:val="BE0003"/>
          <w:sz w:val="24"/>
          <w:lang w:eastAsia="zh-CN"/>
        </w:rPr>
        <w:t>错</w:t>
      </w:r>
    </w:p>
    <w:p w14:paraId="60783E8B" w14:textId="77777777" w:rsidR="00F5081B" w:rsidRPr="0027197A" w:rsidRDefault="00F5081B" w:rsidP="00F5081B">
      <w:pPr>
        <w:rPr>
          <w:sz w:val="24"/>
          <w:lang w:eastAsia="zh-CN"/>
        </w:rPr>
      </w:pPr>
      <w:r w:rsidRPr="0027197A">
        <w:rPr>
          <w:sz w:val="24"/>
          <w:lang w:eastAsia="zh-CN"/>
        </w:rPr>
        <w:t>136、归纳法是具有逻辑必然性的一种推理法（ ）</w:t>
      </w:r>
    </w:p>
    <w:p w14:paraId="00044DD1" w14:textId="77777777" w:rsidR="00F5081B" w:rsidRPr="0027197A" w:rsidRDefault="00F5081B" w:rsidP="00F5081B">
      <w:pPr>
        <w:rPr>
          <w:sz w:val="24"/>
          <w:lang w:eastAsia="zh-CN"/>
        </w:rPr>
      </w:pPr>
      <w:r w:rsidRPr="0027197A">
        <w:rPr>
          <w:color w:val="BE0003"/>
          <w:sz w:val="24"/>
          <w:lang w:eastAsia="zh-CN"/>
        </w:rPr>
        <w:t>错</w:t>
      </w:r>
    </w:p>
    <w:p w14:paraId="4029ECF2" w14:textId="77777777" w:rsidR="00F5081B" w:rsidRPr="0027197A" w:rsidRDefault="00F5081B" w:rsidP="00F5081B">
      <w:pPr>
        <w:rPr>
          <w:sz w:val="24"/>
          <w:lang w:eastAsia="zh-CN"/>
        </w:rPr>
      </w:pPr>
      <w:r w:rsidRPr="0027197A">
        <w:rPr>
          <w:sz w:val="24"/>
          <w:lang w:eastAsia="zh-CN"/>
        </w:rPr>
        <w:t>137、股份资本所有制是资本主义社会化形式的进一步发展。</w:t>
      </w:r>
    </w:p>
    <w:p w14:paraId="2373C53A" w14:textId="77777777" w:rsidR="00F5081B" w:rsidRPr="0027197A" w:rsidRDefault="00F5081B" w:rsidP="00F5081B">
      <w:pPr>
        <w:rPr>
          <w:sz w:val="24"/>
          <w:lang w:eastAsia="zh-CN"/>
        </w:rPr>
      </w:pPr>
      <w:r w:rsidRPr="0027197A">
        <w:rPr>
          <w:color w:val="BE0003"/>
          <w:sz w:val="24"/>
          <w:lang w:eastAsia="zh-CN"/>
        </w:rPr>
        <w:t>错</w:t>
      </w:r>
    </w:p>
    <w:p w14:paraId="2B620415" w14:textId="77777777" w:rsidR="00F5081B" w:rsidRPr="0027197A" w:rsidRDefault="00F5081B" w:rsidP="00F5081B">
      <w:pPr>
        <w:rPr>
          <w:sz w:val="24"/>
          <w:lang w:eastAsia="zh-CN"/>
        </w:rPr>
      </w:pPr>
      <w:r w:rsidRPr="0027197A">
        <w:rPr>
          <w:sz w:val="24"/>
          <w:lang w:eastAsia="zh-CN"/>
        </w:rPr>
        <w:lastRenderedPageBreak/>
        <w:t>138、国家垄断资本主义是资本社会化的更高形式，将成为社会主义的前奏。（）</w:t>
      </w:r>
    </w:p>
    <w:p w14:paraId="6A437471" w14:textId="77777777" w:rsidR="00F5081B" w:rsidRPr="0027197A" w:rsidRDefault="00F5081B" w:rsidP="00F5081B">
      <w:pPr>
        <w:rPr>
          <w:sz w:val="24"/>
          <w:lang w:eastAsia="zh-CN"/>
        </w:rPr>
      </w:pPr>
      <w:r w:rsidRPr="0027197A">
        <w:rPr>
          <w:color w:val="BE0003"/>
          <w:sz w:val="24"/>
          <w:lang w:eastAsia="zh-CN"/>
        </w:rPr>
        <w:t>对</w:t>
      </w:r>
    </w:p>
    <w:p w14:paraId="38D6F296" w14:textId="77777777" w:rsidR="00F5081B" w:rsidRPr="0027197A" w:rsidRDefault="00F5081B" w:rsidP="00F5081B">
      <w:pPr>
        <w:rPr>
          <w:sz w:val="24"/>
          <w:lang w:eastAsia="zh-CN"/>
        </w:rPr>
      </w:pPr>
      <w:r w:rsidRPr="0027197A">
        <w:rPr>
          <w:sz w:val="24"/>
          <w:lang w:eastAsia="zh-CN"/>
        </w:rPr>
        <w:t>139、“各尽所能，按需分配”在共产主义第一阶段就能够实现。（）</w:t>
      </w:r>
    </w:p>
    <w:p w14:paraId="29252EAC" w14:textId="77777777" w:rsidR="00F5081B" w:rsidRPr="0027197A" w:rsidRDefault="00F5081B" w:rsidP="00F5081B">
      <w:pPr>
        <w:rPr>
          <w:sz w:val="24"/>
          <w:lang w:eastAsia="zh-CN"/>
        </w:rPr>
      </w:pPr>
      <w:r w:rsidRPr="0027197A">
        <w:rPr>
          <w:color w:val="BE0003"/>
          <w:sz w:val="24"/>
          <w:lang w:eastAsia="zh-CN"/>
        </w:rPr>
        <w:t>错</w:t>
      </w:r>
    </w:p>
    <w:p w14:paraId="127C4F95" w14:textId="77777777" w:rsidR="00F5081B" w:rsidRPr="0027197A" w:rsidRDefault="00F5081B" w:rsidP="00F5081B">
      <w:pPr>
        <w:rPr>
          <w:sz w:val="24"/>
          <w:lang w:eastAsia="zh-CN"/>
        </w:rPr>
      </w:pPr>
      <w:r w:rsidRPr="0027197A">
        <w:rPr>
          <w:sz w:val="24"/>
          <w:lang w:eastAsia="zh-CN"/>
        </w:rPr>
        <w:t>140、商品与货币的矛盾构成私有制商品经济的基本矛盾，这一矛盾贯穿商品经济发展过程的始终，决定着商品经济的各种内在矛盾及其发展趋势。（ ）</w:t>
      </w:r>
    </w:p>
    <w:p w14:paraId="4605CB77" w14:textId="77777777" w:rsidR="00F5081B" w:rsidRPr="0027197A" w:rsidRDefault="00F5081B" w:rsidP="00F5081B">
      <w:pPr>
        <w:rPr>
          <w:sz w:val="24"/>
          <w:lang w:eastAsia="zh-CN"/>
        </w:rPr>
      </w:pPr>
      <w:r w:rsidRPr="0027197A">
        <w:rPr>
          <w:color w:val="BE0003"/>
          <w:sz w:val="24"/>
          <w:lang w:eastAsia="zh-CN"/>
        </w:rPr>
        <w:t>错</w:t>
      </w:r>
    </w:p>
    <w:p w14:paraId="675B60E1" w14:textId="77777777" w:rsidR="00F5081B" w:rsidRPr="0027197A" w:rsidRDefault="00F5081B" w:rsidP="00F5081B">
      <w:pPr>
        <w:rPr>
          <w:sz w:val="24"/>
          <w:lang w:eastAsia="zh-CN"/>
        </w:rPr>
      </w:pPr>
      <w:r w:rsidRPr="0027197A">
        <w:rPr>
          <w:sz w:val="24"/>
          <w:lang w:eastAsia="zh-CN"/>
        </w:rPr>
        <w:t>141、随着国家垄断资本主义的发展和资本主义自身的政策调整，资本主义国家中出现了某些新的现象，表明在资本主义的基本矛盾在逐渐消除。（ ）</w:t>
      </w:r>
    </w:p>
    <w:p w14:paraId="37A090F9" w14:textId="77777777" w:rsidR="00F5081B" w:rsidRPr="0027197A" w:rsidRDefault="00F5081B" w:rsidP="00F5081B">
      <w:pPr>
        <w:rPr>
          <w:sz w:val="24"/>
          <w:lang w:eastAsia="zh-CN"/>
        </w:rPr>
      </w:pPr>
      <w:r w:rsidRPr="0027197A">
        <w:rPr>
          <w:color w:val="BE0003"/>
          <w:sz w:val="24"/>
          <w:lang w:eastAsia="zh-CN"/>
        </w:rPr>
        <w:t>错</w:t>
      </w:r>
    </w:p>
    <w:p w14:paraId="25E67640" w14:textId="77777777" w:rsidR="00F5081B" w:rsidRPr="0027197A" w:rsidRDefault="00F5081B" w:rsidP="00F5081B">
      <w:pPr>
        <w:rPr>
          <w:sz w:val="24"/>
          <w:lang w:eastAsia="zh-CN"/>
        </w:rPr>
      </w:pPr>
      <w:r w:rsidRPr="0027197A">
        <w:rPr>
          <w:sz w:val="24"/>
          <w:lang w:eastAsia="zh-CN"/>
        </w:rPr>
        <w:t>142、马克思恩格斯关于未来社会的预测是一种凭空想象。（）</w:t>
      </w:r>
    </w:p>
    <w:p w14:paraId="15534E45" w14:textId="77777777" w:rsidR="00F5081B" w:rsidRPr="0027197A" w:rsidRDefault="00F5081B" w:rsidP="00F5081B">
      <w:pPr>
        <w:rPr>
          <w:sz w:val="24"/>
          <w:lang w:eastAsia="zh-CN"/>
        </w:rPr>
      </w:pPr>
      <w:r w:rsidRPr="0027197A">
        <w:rPr>
          <w:color w:val="BE0003"/>
          <w:sz w:val="24"/>
          <w:lang w:eastAsia="zh-CN"/>
        </w:rPr>
        <w:t>错</w:t>
      </w:r>
    </w:p>
    <w:p w14:paraId="37EE5873" w14:textId="77777777" w:rsidR="00F5081B" w:rsidRPr="0027197A" w:rsidRDefault="00F5081B" w:rsidP="00F5081B">
      <w:pPr>
        <w:rPr>
          <w:sz w:val="24"/>
          <w:lang w:eastAsia="zh-CN"/>
        </w:rPr>
      </w:pPr>
      <w:r w:rsidRPr="0027197A">
        <w:rPr>
          <w:sz w:val="24"/>
          <w:lang w:eastAsia="zh-CN"/>
        </w:rPr>
        <w:t>143、共产主义的实现只需要社会主义国家的巩固和发展，不需要依赖现存资本主义国家向社会主义的转变。（）</w:t>
      </w:r>
    </w:p>
    <w:p w14:paraId="4DC41422" w14:textId="77777777" w:rsidR="00F5081B" w:rsidRPr="0027197A" w:rsidRDefault="00F5081B" w:rsidP="00F5081B">
      <w:pPr>
        <w:rPr>
          <w:sz w:val="24"/>
          <w:lang w:eastAsia="zh-CN"/>
        </w:rPr>
      </w:pPr>
      <w:r w:rsidRPr="0027197A">
        <w:rPr>
          <w:color w:val="BE0003"/>
          <w:sz w:val="24"/>
          <w:lang w:eastAsia="zh-CN"/>
        </w:rPr>
        <w:t>错</w:t>
      </w:r>
    </w:p>
    <w:p w14:paraId="76454CD1" w14:textId="77777777" w:rsidR="00F5081B" w:rsidRPr="0027197A" w:rsidRDefault="00F5081B" w:rsidP="00F5081B">
      <w:pPr>
        <w:rPr>
          <w:sz w:val="24"/>
          <w:lang w:eastAsia="zh-CN"/>
        </w:rPr>
      </w:pPr>
      <w:r w:rsidRPr="0027197A">
        <w:rPr>
          <w:sz w:val="24"/>
          <w:lang w:eastAsia="zh-CN"/>
        </w:rPr>
        <w:t>144、在共产主义社会，社会发展仍将以牺牲部分人的发展为代价。（）</w:t>
      </w:r>
    </w:p>
    <w:p w14:paraId="5BA0E06A" w14:textId="77777777" w:rsidR="00F5081B" w:rsidRPr="0027197A" w:rsidRDefault="00F5081B" w:rsidP="00F5081B">
      <w:pPr>
        <w:rPr>
          <w:sz w:val="24"/>
          <w:lang w:eastAsia="zh-CN"/>
        </w:rPr>
      </w:pPr>
      <w:r w:rsidRPr="0027197A">
        <w:rPr>
          <w:color w:val="BE0003"/>
          <w:sz w:val="24"/>
          <w:lang w:eastAsia="zh-CN"/>
        </w:rPr>
        <w:t>错</w:t>
      </w:r>
    </w:p>
    <w:p w14:paraId="45CE3154" w14:textId="77777777" w:rsidR="00F5081B" w:rsidRPr="0027197A" w:rsidRDefault="00F5081B" w:rsidP="00F5081B">
      <w:pPr>
        <w:rPr>
          <w:sz w:val="24"/>
          <w:lang w:eastAsia="zh-CN"/>
        </w:rPr>
      </w:pPr>
      <w:r w:rsidRPr="0027197A">
        <w:rPr>
          <w:sz w:val="24"/>
          <w:lang w:eastAsia="zh-CN"/>
        </w:rPr>
        <w:t>145、在探索社会主义道路的过程中，我们有经验，但没教训。（）</w:t>
      </w:r>
    </w:p>
    <w:p w14:paraId="12472FCC" w14:textId="77777777" w:rsidR="00F5081B" w:rsidRPr="0027197A" w:rsidRDefault="00F5081B" w:rsidP="00F5081B">
      <w:pPr>
        <w:rPr>
          <w:sz w:val="24"/>
          <w:lang w:eastAsia="zh-CN"/>
        </w:rPr>
      </w:pPr>
      <w:r w:rsidRPr="0027197A">
        <w:rPr>
          <w:color w:val="BE0003"/>
          <w:sz w:val="24"/>
          <w:lang w:eastAsia="zh-CN"/>
        </w:rPr>
        <w:t>错</w:t>
      </w:r>
    </w:p>
    <w:p w14:paraId="50015523" w14:textId="77777777" w:rsidR="00F5081B" w:rsidRPr="0027197A" w:rsidRDefault="00F5081B" w:rsidP="00F5081B">
      <w:pPr>
        <w:rPr>
          <w:sz w:val="24"/>
          <w:lang w:eastAsia="zh-CN"/>
        </w:rPr>
      </w:pPr>
      <w:r w:rsidRPr="0027197A">
        <w:rPr>
          <w:sz w:val="24"/>
          <w:lang w:eastAsia="zh-CN"/>
        </w:rPr>
        <w:t>146、对于事物的联系，唯心主义的主要错误在于否认联系的普遍性（）。</w:t>
      </w:r>
    </w:p>
    <w:p w14:paraId="5E2C0A1D" w14:textId="77777777" w:rsidR="00F5081B" w:rsidRPr="0027197A" w:rsidRDefault="00F5081B" w:rsidP="00F5081B">
      <w:pPr>
        <w:rPr>
          <w:sz w:val="24"/>
          <w:lang w:eastAsia="zh-CN"/>
        </w:rPr>
      </w:pPr>
      <w:r w:rsidRPr="0027197A">
        <w:rPr>
          <w:color w:val="BE0003"/>
          <w:sz w:val="24"/>
          <w:lang w:eastAsia="zh-CN"/>
        </w:rPr>
        <w:t>错</w:t>
      </w:r>
    </w:p>
    <w:p w14:paraId="5A8CD1AD" w14:textId="77777777" w:rsidR="00F5081B" w:rsidRPr="0027197A" w:rsidRDefault="00F5081B" w:rsidP="00F5081B">
      <w:pPr>
        <w:rPr>
          <w:sz w:val="24"/>
          <w:lang w:eastAsia="zh-CN"/>
        </w:rPr>
      </w:pPr>
      <w:r w:rsidRPr="0027197A">
        <w:rPr>
          <w:sz w:val="24"/>
          <w:lang w:eastAsia="zh-CN"/>
        </w:rPr>
        <w:t>147、在共产主义社会中，劳动将完全成为一种娱乐和消遣。（）</w:t>
      </w:r>
    </w:p>
    <w:p w14:paraId="6754BD33" w14:textId="77777777" w:rsidR="00F5081B" w:rsidRPr="0027197A" w:rsidRDefault="00F5081B" w:rsidP="00F5081B">
      <w:pPr>
        <w:rPr>
          <w:sz w:val="24"/>
          <w:lang w:eastAsia="zh-CN"/>
        </w:rPr>
      </w:pPr>
      <w:r w:rsidRPr="0027197A">
        <w:rPr>
          <w:color w:val="BE0003"/>
          <w:sz w:val="24"/>
          <w:lang w:eastAsia="zh-CN"/>
        </w:rPr>
        <w:t>错</w:t>
      </w:r>
    </w:p>
    <w:p w14:paraId="38EB4830" w14:textId="77777777" w:rsidR="00F5081B" w:rsidRPr="0027197A" w:rsidRDefault="00F5081B" w:rsidP="00F5081B">
      <w:pPr>
        <w:rPr>
          <w:sz w:val="24"/>
          <w:lang w:eastAsia="zh-CN"/>
        </w:rPr>
      </w:pPr>
      <w:r w:rsidRPr="0027197A">
        <w:rPr>
          <w:sz w:val="24"/>
          <w:lang w:eastAsia="zh-CN"/>
        </w:rPr>
        <w:t>148、垄断价格长期背离生产价格和价值，所以垄断价格的产生否定了价值规律。（ ）</w:t>
      </w:r>
    </w:p>
    <w:p w14:paraId="353D1A2D" w14:textId="77777777" w:rsidR="00F5081B" w:rsidRPr="0027197A" w:rsidRDefault="00F5081B" w:rsidP="00F5081B">
      <w:pPr>
        <w:rPr>
          <w:sz w:val="24"/>
          <w:lang w:eastAsia="zh-CN"/>
        </w:rPr>
      </w:pPr>
      <w:r w:rsidRPr="0027197A">
        <w:rPr>
          <w:color w:val="BE0003"/>
          <w:sz w:val="24"/>
          <w:lang w:eastAsia="zh-CN"/>
        </w:rPr>
        <w:lastRenderedPageBreak/>
        <w:t>错</w:t>
      </w:r>
    </w:p>
    <w:p w14:paraId="042207CB" w14:textId="77777777" w:rsidR="00F5081B" w:rsidRPr="0027197A" w:rsidRDefault="00F5081B" w:rsidP="00F5081B">
      <w:pPr>
        <w:rPr>
          <w:sz w:val="24"/>
          <w:lang w:eastAsia="zh-CN"/>
        </w:rPr>
      </w:pPr>
      <w:r w:rsidRPr="0027197A">
        <w:rPr>
          <w:sz w:val="24"/>
          <w:lang w:eastAsia="zh-CN"/>
        </w:rPr>
        <w:t>149、剩余价值理论被看作是马克思主义政治经济学的枢纽。（ ）</w:t>
      </w:r>
    </w:p>
    <w:p w14:paraId="2891A940" w14:textId="77777777" w:rsidR="00F5081B" w:rsidRPr="0027197A" w:rsidRDefault="00F5081B" w:rsidP="00F5081B">
      <w:pPr>
        <w:rPr>
          <w:sz w:val="24"/>
          <w:lang w:eastAsia="zh-CN"/>
        </w:rPr>
      </w:pPr>
      <w:r w:rsidRPr="0027197A">
        <w:rPr>
          <w:color w:val="BE0003"/>
          <w:sz w:val="24"/>
          <w:lang w:eastAsia="zh-CN"/>
        </w:rPr>
        <w:t>错</w:t>
      </w:r>
    </w:p>
    <w:p w14:paraId="7716C00F" w14:textId="77777777" w:rsidR="00F5081B" w:rsidRPr="0027197A" w:rsidRDefault="00F5081B" w:rsidP="00F5081B">
      <w:pPr>
        <w:rPr>
          <w:sz w:val="24"/>
          <w:lang w:eastAsia="zh-CN"/>
        </w:rPr>
      </w:pPr>
      <w:r w:rsidRPr="0027197A">
        <w:rPr>
          <w:sz w:val="24"/>
          <w:lang w:eastAsia="zh-CN"/>
        </w:rPr>
        <w:t>150、“各尽所能，按需分配”在共产主义第一阶段就能够实现。</w:t>
      </w:r>
    </w:p>
    <w:p w14:paraId="3ED2E80D" w14:textId="77777777" w:rsidR="00F5081B" w:rsidRPr="0027197A" w:rsidRDefault="00F5081B" w:rsidP="00F5081B">
      <w:pPr>
        <w:rPr>
          <w:sz w:val="24"/>
          <w:lang w:eastAsia="zh-CN"/>
        </w:rPr>
      </w:pPr>
      <w:r w:rsidRPr="0027197A">
        <w:rPr>
          <w:color w:val="BE0003"/>
          <w:sz w:val="24"/>
          <w:lang w:eastAsia="zh-CN"/>
        </w:rPr>
        <w:t>错</w:t>
      </w:r>
    </w:p>
    <w:p w14:paraId="3C1D0414" w14:textId="77777777" w:rsidR="00F5081B" w:rsidRPr="0027197A" w:rsidRDefault="00F5081B" w:rsidP="00F5081B">
      <w:pPr>
        <w:rPr>
          <w:sz w:val="24"/>
        </w:rPr>
      </w:pPr>
      <w:r w:rsidRPr="0027197A">
        <w:rPr>
          <w:sz w:val="24"/>
          <w:lang w:eastAsia="zh-CN"/>
        </w:rPr>
        <w:t>151、资本主义基本矛盾表现在阶级关系上，是无产阶级和资产阶级的对立。</w:t>
      </w:r>
      <w:r w:rsidRPr="0027197A">
        <w:rPr>
          <w:sz w:val="24"/>
        </w:rPr>
        <w:t>（ ）</w:t>
      </w:r>
    </w:p>
    <w:p w14:paraId="40324670" w14:textId="77777777" w:rsidR="00F5081B" w:rsidRPr="0027197A" w:rsidRDefault="00F5081B" w:rsidP="00F5081B">
      <w:pPr>
        <w:rPr>
          <w:sz w:val="24"/>
          <w:lang w:eastAsia="zh-CN"/>
        </w:rPr>
      </w:pPr>
      <w:r w:rsidRPr="0027197A">
        <w:rPr>
          <w:color w:val="BE0003"/>
          <w:sz w:val="24"/>
          <w:lang w:eastAsia="zh-CN"/>
        </w:rPr>
        <w:t>对</w:t>
      </w:r>
    </w:p>
    <w:p w14:paraId="63C501FD" w14:textId="77777777" w:rsidR="00F5081B" w:rsidRPr="0027197A" w:rsidRDefault="00F5081B" w:rsidP="00F5081B">
      <w:pPr>
        <w:rPr>
          <w:sz w:val="24"/>
          <w:lang w:eastAsia="zh-CN"/>
        </w:rPr>
      </w:pPr>
      <w:r w:rsidRPr="0027197A">
        <w:rPr>
          <w:sz w:val="24"/>
          <w:lang w:eastAsia="zh-CN"/>
        </w:rPr>
        <w:t>152、客体主体化是人通过实践使自己的本质力量作用于客体，使其按照主体的需要发生结构和功能上的变化。（ ）</w:t>
      </w:r>
    </w:p>
    <w:p w14:paraId="17EA35CF" w14:textId="77777777" w:rsidR="00F5081B" w:rsidRPr="0027197A" w:rsidRDefault="00F5081B" w:rsidP="00F5081B">
      <w:pPr>
        <w:rPr>
          <w:sz w:val="24"/>
          <w:lang w:eastAsia="zh-CN"/>
        </w:rPr>
      </w:pPr>
      <w:r w:rsidRPr="0027197A">
        <w:rPr>
          <w:color w:val="BE0003"/>
          <w:sz w:val="24"/>
          <w:lang w:eastAsia="zh-CN"/>
        </w:rPr>
        <w:t>错</w:t>
      </w:r>
    </w:p>
    <w:p w14:paraId="0F1EF316" w14:textId="77777777" w:rsidR="00F5081B" w:rsidRPr="0027197A" w:rsidRDefault="00F5081B" w:rsidP="00F5081B">
      <w:pPr>
        <w:rPr>
          <w:sz w:val="24"/>
        </w:rPr>
      </w:pPr>
      <w:r w:rsidRPr="0027197A">
        <w:rPr>
          <w:sz w:val="24"/>
          <w:lang w:eastAsia="zh-CN"/>
        </w:rPr>
        <w:t>153、20世纪初是空想社会主义发展到最高阶段。</w:t>
      </w:r>
      <w:r w:rsidRPr="0027197A">
        <w:rPr>
          <w:sz w:val="24"/>
        </w:rPr>
        <w:t>（）</w:t>
      </w:r>
    </w:p>
    <w:p w14:paraId="31603EE7" w14:textId="77777777" w:rsidR="00F5081B" w:rsidRPr="0027197A" w:rsidRDefault="00F5081B" w:rsidP="00F5081B">
      <w:pPr>
        <w:rPr>
          <w:sz w:val="24"/>
          <w:lang w:eastAsia="zh-CN"/>
        </w:rPr>
      </w:pPr>
      <w:r w:rsidRPr="0027197A">
        <w:rPr>
          <w:color w:val="BE0003"/>
          <w:sz w:val="24"/>
          <w:lang w:eastAsia="zh-CN"/>
        </w:rPr>
        <w:t>错</w:t>
      </w:r>
    </w:p>
    <w:p w14:paraId="5459E854" w14:textId="77777777" w:rsidR="00F5081B" w:rsidRPr="0027197A" w:rsidRDefault="00F5081B" w:rsidP="00F5081B">
      <w:pPr>
        <w:rPr>
          <w:sz w:val="24"/>
          <w:lang w:eastAsia="zh-CN"/>
        </w:rPr>
      </w:pPr>
      <w:r w:rsidRPr="0027197A">
        <w:rPr>
          <w:sz w:val="24"/>
          <w:lang w:eastAsia="zh-CN"/>
        </w:rPr>
        <w:t>154、辩证思维能力具体表现为：从对立统一中把握事物及其发展过程，具体问题具体分析，善于抓住事物主要矛盾和矛盾的主要方面。</w:t>
      </w:r>
    </w:p>
    <w:p w14:paraId="1832B223" w14:textId="77777777" w:rsidR="00F5081B" w:rsidRPr="0027197A" w:rsidRDefault="00F5081B" w:rsidP="00F5081B">
      <w:pPr>
        <w:rPr>
          <w:sz w:val="24"/>
        </w:rPr>
      </w:pPr>
      <w:r w:rsidRPr="0027197A">
        <w:rPr>
          <w:color w:val="BE0003"/>
          <w:sz w:val="24"/>
        </w:rPr>
        <w:t>对</w:t>
      </w:r>
    </w:p>
    <w:p w14:paraId="6BE8B776" w14:textId="77777777" w:rsidR="00F5081B" w:rsidRPr="0027197A" w:rsidRDefault="00F5081B" w:rsidP="00F5081B">
      <w:pPr>
        <w:rPr>
          <w:sz w:val="24"/>
          <w:lang w:eastAsia="zh-CN"/>
        </w:rPr>
      </w:pPr>
      <w:r w:rsidRPr="0027197A">
        <w:rPr>
          <w:sz w:val="24"/>
          <w:lang w:eastAsia="zh-CN"/>
        </w:rPr>
        <w:t>155、从全社会看，整个社会商品的价值仍然是由生产它们的社会必要劳动时间决定的，垄断价格既不能增加也不能减少整个社会所生产的价值总量，它只是对商品价值和剩余价值作了有利于垄断资本的再分配。（ ）</w:t>
      </w:r>
    </w:p>
    <w:p w14:paraId="59D32666" w14:textId="77777777" w:rsidR="00F5081B" w:rsidRPr="0027197A" w:rsidRDefault="00F5081B" w:rsidP="00F5081B">
      <w:pPr>
        <w:rPr>
          <w:sz w:val="24"/>
          <w:lang w:eastAsia="zh-CN"/>
        </w:rPr>
      </w:pPr>
      <w:r w:rsidRPr="0027197A">
        <w:rPr>
          <w:color w:val="BE0003"/>
          <w:sz w:val="24"/>
          <w:lang w:eastAsia="zh-CN"/>
        </w:rPr>
        <w:t>对</w:t>
      </w:r>
    </w:p>
    <w:p w14:paraId="1474ECB3" w14:textId="77777777" w:rsidR="00F5081B" w:rsidRPr="0027197A" w:rsidRDefault="00F5081B" w:rsidP="00F5081B">
      <w:pPr>
        <w:rPr>
          <w:sz w:val="24"/>
          <w:lang w:eastAsia="zh-CN"/>
        </w:rPr>
      </w:pPr>
      <w:r w:rsidRPr="0027197A">
        <w:rPr>
          <w:sz w:val="24"/>
          <w:lang w:eastAsia="zh-CN"/>
        </w:rPr>
        <w:t>156、党是最高政治领导力量。</w:t>
      </w:r>
    </w:p>
    <w:p w14:paraId="64A95A1B" w14:textId="77777777" w:rsidR="00F5081B" w:rsidRPr="0027197A" w:rsidRDefault="00F5081B" w:rsidP="00F5081B">
      <w:pPr>
        <w:rPr>
          <w:sz w:val="24"/>
          <w:lang w:eastAsia="zh-CN"/>
        </w:rPr>
      </w:pPr>
      <w:r w:rsidRPr="0027197A">
        <w:rPr>
          <w:color w:val="BE0003"/>
          <w:sz w:val="24"/>
          <w:lang w:eastAsia="zh-CN"/>
        </w:rPr>
        <w:t>对</w:t>
      </w:r>
    </w:p>
    <w:p w14:paraId="4FF297CC" w14:textId="77777777" w:rsidR="00F5081B" w:rsidRPr="0027197A" w:rsidRDefault="00F5081B" w:rsidP="00F5081B">
      <w:pPr>
        <w:rPr>
          <w:sz w:val="24"/>
          <w:lang w:eastAsia="zh-CN"/>
        </w:rPr>
      </w:pPr>
      <w:r w:rsidRPr="0027197A">
        <w:rPr>
          <w:sz w:val="24"/>
          <w:lang w:eastAsia="zh-CN"/>
        </w:rPr>
        <w:t>157、静止既是绝对的又是相对的（）。</w:t>
      </w:r>
    </w:p>
    <w:p w14:paraId="28B64CB8" w14:textId="77777777" w:rsidR="00F5081B" w:rsidRPr="0027197A" w:rsidRDefault="00F5081B" w:rsidP="00F5081B">
      <w:pPr>
        <w:rPr>
          <w:sz w:val="24"/>
          <w:lang w:eastAsia="zh-CN"/>
        </w:rPr>
      </w:pPr>
      <w:r w:rsidRPr="0027197A">
        <w:rPr>
          <w:color w:val="BE0003"/>
          <w:sz w:val="24"/>
          <w:lang w:eastAsia="zh-CN"/>
        </w:rPr>
        <w:t>错</w:t>
      </w:r>
    </w:p>
    <w:p w14:paraId="74A9FFFD" w14:textId="77777777" w:rsidR="00F5081B" w:rsidRPr="0027197A" w:rsidRDefault="00F5081B" w:rsidP="00F5081B">
      <w:pPr>
        <w:rPr>
          <w:sz w:val="24"/>
          <w:lang w:eastAsia="zh-CN"/>
        </w:rPr>
      </w:pPr>
    </w:p>
    <w:p w14:paraId="489DBB59" w14:textId="77777777" w:rsidR="00F5081B" w:rsidRDefault="00F5081B" w:rsidP="00F5081B">
      <w:pPr>
        <w:rPr>
          <w:lang w:eastAsia="zh-CN"/>
        </w:rPr>
      </w:pPr>
      <w:r>
        <w:rPr>
          <w:lang w:eastAsia="zh-CN"/>
        </w:rPr>
        <w:t>第1章</w:t>
      </w:r>
    </w:p>
    <w:p w14:paraId="66291C9F" w14:textId="77777777" w:rsidR="00F5081B" w:rsidRDefault="00F5081B" w:rsidP="00F5081B">
      <w:pPr>
        <w:rPr>
          <w:lang w:eastAsia="zh-CN"/>
        </w:rPr>
      </w:pPr>
      <w:r>
        <w:rPr>
          <w:lang w:eastAsia="zh-CN"/>
        </w:rPr>
        <w:lastRenderedPageBreak/>
        <w:t>1、毛泽东思想的主要创立者是（）。</w:t>
      </w:r>
    </w:p>
    <w:p w14:paraId="523BF10D" w14:textId="77777777" w:rsidR="00F5081B" w:rsidRDefault="00F5081B" w:rsidP="00F5081B">
      <w:pPr>
        <w:rPr>
          <w:lang w:eastAsia="zh-CN"/>
        </w:rPr>
      </w:pPr>
      <w:r>
        <w:rPr>
          <w:color w:val="BE0003"/>
          <w:lang w:eastAsia="zh-CN"/>
        </w:rPr>
        <w:t>A.毛泽东</w:t>
      </w:r>
    </w:p>
    <w:p w14:paraId="609B7223" w14:textId="77777777" w:rsidR="00F5081B" w:rsidRDefault="00F5081B" w:rsidP="00F5081B">
      <w:pPr>
        <w:rPr>
          <w:lang w:eastAsia="zh-CN"/>
        </w:rPr>
      </w:pPr>
      <w:r>
        <w:rPr>
          <w:lang w:eastAsia="zh-CN"/>
        </w:rPr>
        <w:t>2、毛泽东思想初步形成的时期是（）。</w:t>
      </w:r>
    </w:p>
    <w:p w14:paraId="46769091" w14:textId="77777777" w:rsidR="00F5081B" w:rsidRDefault="00F5081B" w:rsidP="00F5081B">
      <w:pPr>
        <w:rPr>
          <w:lang w:eastAsia="zh-CN"/>
        </w:rPr>
      </w:pPr>
      <w:r>
        <w:rPr>
          <w:color w:val="BE0003"/>
          <w:lang w:eastAsia="zh-CN"/>
        </w:rPr>
        <w:t>B.土地革命战争时期</w:t>
      </w:r>
    </w:p>
    <w:p w14:paraId="4D94DB13" w14:textId="77777777" w:rsidR="00F5081B" w:rsidRDefault="00F5081B" w:rsidP="00F5081B">
      <w:pPr>
        <w:rPr>
          <w:lang w:eastAsia="zh-CN"/>
        </w:rPr>
      </w:pPr>
      <w:r>
        <w:rPr>
          <w:lang w:eastAsia="zh-CN"/>
        </w:rPr>
        <w:t>3、马克思主义中国化的第一个理论成果是（）。</w:t>
      </w:r>
    </w:p>
    <w:p w14:paraId="62A53DEB" w14:textId="77777777" w:rsidR="00F5081B" w:rsidRDefault="00F5081B" w:rsidP="00F5081B">
      <w:r>
        <w:rPr>
          <w:color w:val="BE0003"/>
        </w:rPr>
        <w:t>A.毛泽东思想</w:t>
      </w:r>
    </w:p>
    <w:p w14:paraId="78454E4A" w14:textId="77777777" w:rsidR="00F5081B" w:rsidRDefault="00F5081B" w:rsidP="00F5081B">
      <w:r>
        <w:t>4、毛泽东思想产生不是偶然的，它是现实需要的必然产物。这种现实需要主要表现为（）。</w:t>
      </w:r>
    </w:p>
    <w:p w14:paraId="15D958A2" w14:textId="77777777" w:rsidR="00F5081B" w:rsidRDefault="00F5081B" w:rsidP="00F5081B">
      <w:r>
        <w:rPr>
          <w:color w:val="BE0003"/>
        </w:rPr>
        <w:t>B.近代中国社会矛盾发展和人民斗争深入发展的需要</w:t>
      </w:r>
    </w:p>
    <w:p w14:paraId="4E29FA1F" w14:textId="77777777" w:rsidR="00F5081B" w:rsidRDefault="00F5081B" w:rsidP="00F5081B">
      <w:r>
        <w:t>5、集中概括毛泽东思想的文献是（）。</w:t>
      </w:r>
    </w:p>
    <w:p w14:paraId="3B6D44BD" w14:textId="77777777" w:rsidR="00F5081B" w:rsidRDefault="00F5081B" w:rsidP="00F5081B">
      <w:r>
        <w:rPr>
          <w:color w:val="BE0003"/>
        </w:rPr>
        <w:t>D.毛泽东的科学著作</w:t>
      </w:r>
    </w:p>
    <w:p w14:paraId="69F2D974" w14:textId="77777777" w:rsidR="00F5081B" w:rsidRDefault="00F5081B" w:rsidP="00F5081B">
      <w:r>
        <w:t>6、邓小平曾指出：没有（），至少我们中国人民还要在黑暗中摸索更长的时间，</w:t>
      </w:r>
    </w:p>
    <w:p w14:paraId="248D2C55" w14:textId="77777777" w:rsidR="00F5081B" w:rsidRDefault="00F5081B" w:rsidP="00F5081B">
      <w:r>
        <w:rPr>
          <w:color w:val="BE0003"/>
        </w:rPr>
        <w:t>C.毛泽东</w:t>
      </w:r>
    </w:p>
    <w:p w14:paraId="56EA6FA7" w14:textId="77777777" w:rsidR="00F5081B" w:rsidRDefault="00F5081B" w:rsidP="00F5081B">
      <w:r>
        <w:t>7、毛泽东思想活的灵魂是（）。</w:t>
      </w:r>
    </w:p>
    <w:p w14:paraId="7ACA2B09" w14:textId="77777777" w:rsidR="00F5081B" w:rsidRDefault="00F5081B" w:rsidP="00F5081B">
      <w:r>
        <w:rPr>
          <w:color w:val="BE0003"/>
        </w:rPr>
        <w:t>C.实事求是、群众路线、独立自主</w:t>
      </w:r>
    </w:p>
    <w:p w14:paraId="38E20283" w14:textId="77777777" w:rsidR="00F5081B" w:rsidRDefault="00F5081B" w:rsidP="00F5081B">
      <w:r>
        <w:t>8、毛泽东思想达到成熟的标志是（）。</w:t>
      </w:r>
    </w:p>
    <w:p w14:paraId="51873A60" w14:textId="77777777" w:rsidR="00F5081B" w:rsidRDefault="00F5081B" w:rsidP="00F5081B">
      <w:r>
        <w:rPr>
          <w:color w:val="BE0003"/>
        </w:rPr>
        <w:t>D.新民主主义革命理论的完整论述</w:t>
      </w:r>
    </w:p>
    <w:p w14:paraId="4BD74619" w14:textId="77777777" w:rsidR="00F5081B" w:rsidRDefault="00F5081B" w:rsidP="00F5081B">
      <w:r>
        <w:t>9、明确把毛泽东思想作为党的指导思想写入党章的是（）。</w:t>
      </w:r>
    </w:p>
    <w:p w14:paraId="1CA90307" w14:textId="77777777" w:rsidR="00F5081B" w:rsidRDefault="00F5081B" w:rsidP="00F5081B">
      <w:r>
        <w:rPr>
          <w:color w:val="BE0003"/>
        </w:rPr>
        <w:t>B.党的七大</w:t>
      </w:r>
    </w:p>
    <w:p w14:paraId="1AE5E422" w14:textId="77777777" w:rsidR="00F5081B" w:rsidRDefault="00F5081B" w:rsidP="00F5081B">
      <w:r>
        <w:t>10、对毛泽东和毛泽东思想做了新的实事求是的评价的是（）。</w:t>
      </w:r>
    </w:p>
    <w:p w14:paraId="006DB5DC" w14:textId="77777777" w:rsidR="00F5081B" w:rsidRDefault="00F5081B" w:rsidP="00F5081B">
      <w:r>
        <w:rPr>
          <w:color w:val="BE0003"/>
        </w:rPr>
        <w:t>B.《关于建国以来党的若干历史问题的决议》</w:t>
      </w:r>
    </w:p>
    <w:p w14:paraId="0BE673AB" w14:textId="77777777" w:rsidR="00F5081B" w:rsidRDefault="00F5081B" w:rsidP="00F5081B">
      <w:r>
        <w:t>11、土地革命战争后期和抗日战争时期，毛泽东思想得到系统总结和全面展开而达到成熟，其成熟的主要标志是（）。</w:t>
      </w:r>
    </w:p>
    <w:p w14:paraId="22F02A2F" w14:textId="77777777" w:rsidR="00F5081B" w:rsidRDefault="00F5081B" w:rsidP="00F5081B">
      <w:r>
        <w:rPr>
          <w:color w:val="BE0003"/>
        </w:rPr>
        <w:t>C.新民主主义革命理论的系统阐述</w:t>
      </w:r>
    </w:p>
    <w:p w14:paraId="728F21DA" w14:textId="77777777" w:rsidR="00F5081B" w:rsidRDefault="00F5081B" w:rsidP="00F5081B">
      <w:r>
        <w:t>12、毛泽东思想形成的时代背景是（）。</w:t>
      </w:r>
    </w:p>
    <w:p w14:paraId="7812A968" w14:textId="77777777" w:rsidR="00F5081B" w:rsidRDefault="00F5081B" w:rsidP="00F5081B">
      <w:r>
        <w:rPr>
          <w:color w:val="BE0003"/>
        </w:rPr>
        <w:lastRenderedPageBreak/>
        <w:t>D.战争与革命成为时代主题</w:t>
      </w:r>
    </w:p>
    <w:p w14:paraId="7EF9F117" w14:textId="77777777" w:rsidR="00F5081B" w:rsidRDefault="00F5081B" w:rsidP="00F5081B">
      <w:r>
        <w:t>13、毛泽东思想开始萌芽是在（）。</w:t>
      </w:r>
    </w:p>
    <w:p w14:paraId="55A2F85D" w14:textId="77777777" w:rsidR="00F5081B" w:rsidRDefault="00F5081B" w:rsidP="00F5081B">
      <w:r>
        <w:rPr>
          <w:color w:val="BE0003"/>
        </w:rPr>
        <w:t>A.中国共产党创建和国民革命时期</w:t>
      </w:r>
    </w:p>
    <w:p w14:paraId="681EEF1C" w14:textId="77777777" w:rsidR="00F5081B" w:rsidRDefault="00F5081B" w:rsidP="00F5081B">
      <w:r>
        <w:t>14、毛泽东思想走向成熟的时期是（）。</w:t>
      </w:r>
    </w:p>
    <w:p w14:paraId="05C7F186" w14:textId="77777777" w:rsidR="00F5081B" w:rsidRDefault="00F5081B" w:rsidP="00F5081B">
      <w:r>
        <w:rPr>
          <w:color w:val="BE0003"/>
        </w:rPr>
        <w:t>C.土地革命后期和抗日战争时期</w:t>
      </w:r>
    </w:p>
    <w:p w14:paraId="628947D1" w14:textId="77777777" w:rsidR="00F5081B" w:rsidRDefault="00F5081B" w:rsidP="00F5081B">
      <w:r>
        <w:t>15、毛泽东思想初步形成的标志是（ ）。</w:t>
      </w:r>
    </w:p>
    <w:p w14:paraId="47950839" w14:textId="77777777" w:rsidR="00F5081B" w:rsidRDefault="00F5081B" w:rsidP="00F5081B">
      <w:r>
        <w:rPr>
          <w:color w:val="BE0003"/>
        </w:rPr>
        <w:t>A.提出并阐述农村包围城市、武装夺取政权的思想</w:t>
      </w:r>
    </w:p>
    <w:p w14:paraId="3B6950BE" w14:textId="77777777" w:rsidR="00F5081B" w:rsidRDefault="00F5081B" w:rsidP="00F5081B">
      <w:r>
        <w:t>16、毛泽东思想被确立为党的指导思想是在（ ）。</w:t>
      </w:r>
    </w:p>
    <w:p w14:paraId="524B614A" w14:textId="77777777" w:rsidR="00F5081B" w:rsidRDefault="00F5081B" w:rsidP="00F5081B">
      <w:r>
        <w:rPr>
          <w:color w:val="BE0003"/>
        </w:rPr>
        <w:t>C.党的七大</w:t>
      </w:r>
    </w:p>
    <w:p w14:paraId="30E02CAD" w14:textId="77777777" w:rsidR="00F5081B" w:rsidRDefault="00F5081B" w:rsidP="00F5081B">
      <w:r>
        <w:t>17、毛泽东在（ ）对实事求是的科学含义做了马克思主义的界定。</w:t>
      </w:r>
    </w:p>
    <w:p w14:paraId="231EA5B1" w14:textId="77777777" w:rsidR="00F5081B" w:rsidRDefault="00F5081B" w:rsidP="00F5081B">
      <w:r>
        <w:rPr>
          <w:color w:val="BE0003"/>
        </w:rPr>
        <w:t>A.《改造我们的学习》</w:t>
      </w:r>
    </w:p>
    <w:p w14:paraId="69C73DA8" w14:textId="77777777" w:rsidR="00F5081B" w:rsidRDefault="00F5081B" w:rsidP="00F5081B">
      <w:r>
        <w:t>18、毛泽东关于党的建设理论最核心的内容和最重要的特点是( )。</w:t>
      </w:r>
    </w:p>
    <w:p w14:paraId="1B954561" w14:textId="77777777" w:rsidR="00F5081B" w:rsidRDefault="00F5081B" w:rsidP="00F5081B">
      <w:r>
        <w:rPr>
          <w:color w:val="BE0003"/>
        </w:rPr>
        <w:t>A.着重于从思想上建设党</w:t>
      </w:r>
    </w:p>
    <w:p w14:paraId="48934A91" w14:textId="77777777" w:rsidR="00F5081B" w:rsidRDefault="00F5081B" w:rsidP="00F5081B">
      <w:r>
        <w:t>19、中国共产党成立前后，为毛泽东思想的萌芽准备了科学的世界观和方法论基础的是（）。</w:t>
      </w:r>
    </w:p>
    <w:p w14:paraId="55A07C95" w14:textId="77777777" w:rsidR="00F5081B" w:rsidRDefault="00F5081B" w:rsidP="00F5081B">
      <w:r>
        <w:rPr>
          <w:color w:val="BE0003"/>
        </w:rPr>
        <w:t>B.马克思列宁主义在中国的广泛传播</w:t>
      </w:r>
    </w:p>
    <w:p w14:paraId="08D84D27" w14:textId="77777777" w:rsidR="00F5081B" w:rsidRDefault="00F5081B" w:rsidP="00F5081B">
      <w:r>
        <w:t>20、毛泽东思想形成和发展的历史背景是（ ）。</w:t>
      </w:r>
    </w:p>
    <w:p w14:paraId="6D148FA8" w14:textId="77777777" w:rsidR="00F5081B" w:rsidRDefault="00F5081B" w:rsidP="00F5081B">
      <w:r>
        <w:rPr>
          <w:color w:val="BE0003"/>
        </w:rPr>
        <w:t>A.革命与战争</w:t>
      </w:r>
    </w:p>
    <w:p w14:paraId="48D80C9A" w14:textId="77777777" w:rsidR="00F5081B" w:rsidRDefault="00F5081B" w:rsidP="00F5081B">
      <w:r>
        <w:t>21、第一个明确提出了“马克思主义中国化”的科学命题的是（ ）。</w:t>
      </w:r>
    </w:p>
    <w:p w14:paraId="2368516E" w14:textId="77777777" w:rsidR="00F5081B" w:rsidRDefault="00F5081B" w:rsidP="00F5081B">
      <w:r>
        <w:rPr>
          <w:color w:val="BE0003"/>
        </w:rPr>
        <w:t>C.毛泽东</w:t>
      </w:r>
    </w:p>
    <w:p w14:paraId="7408A87F" w14:textId="77777777" w:rsidR="00F5081B" w:rsidRDefault="00F5081B" w:rsidP="00F5081B">
      <w:r>
        <w:t>22、毛泽东思想形成和发展的实践基础是（ ）。</w:t>
      </w:r>
    </w:p>
    <w:p w14:paraId="0B35118B" w14:textId="77777777" w:rsidR="00F5081B" w:rsidRDefault="00F5081B" w:rsidP="00F5081B">
      <w:r>
        <w:rPr>
          <w:color w:val="BE0003"/>
        </w:rPr>
        <w:t>C.党领导的革命和建设实践</w:t>
      </w:r>
    </w:p>
    <w:p w14:paraId="0DEEA949" w14:textId="77777777" w:rsidR="00F5081B" w:rsidRDefault="00F5081B" w:rsidP="00F5081B">
      <w:r>
        <w:t>23、毛泽东思想经历的历史进程主要有（）。</w:t>
      </w:r>
    </w:p>
    <w:p w14:paraId="17E11A4E" w14:textId="77777777" w:rsidR="00F5081B" w:rsidRDefault="00F5081B" w:rsidP="00F5081B">
      <w:r>
        <w:rPr>
          <w:color w:val="BE0003"/>
        </w:rPr>
        <w:t>A.新民主义主义革命</w:t>
      </w:r>
    </w:p>
    <w:p w14:paraId="31BAF26F" w14:textId="77777777" w:rsidR="00F5081B" w:rsidRDefault="00F5081B" w:rsidP="00F5081B">
      <w:r>
        <w:rPr>
          <w:color w:val="BE0003"/>
        </w:rPr>
        <w:t>B.社会主义革命</w:t>
      </w:r>
    </w:p>
    <w:p w14:paraId="6BF36CD4" w14:textId="77777777" w:rsidR="00F5081B" w:rsidRDefault="00F5081B" w:rsidP="00F5081B">
      <w:r>
        <w:rPr>
          <w:color w:val="BE0003"/>
        </w:rPr>
        <w:lastRenderedPageBreak/>
        <w:t>C.社会主义建设</w:t>
      </w:r>
    </w:p>
    <w:p w14:paraId="74A2FF6B" w14:textId="77777777" w:rsidR="00F5081B" w:rsidRDefault="00F5081B" w:rsidP="00F5081B">
      <w:r>
        <w:t>24、毛泽东思想的历史地位是（）。</w:t>
      </w:r>
    </w:p>
    <w:p w14:paraId="2C2D9632" w14:textId="77777777" w:rsidR="00F5081B" w:rsidRDefault="00F5081B" w:rsidP="00F5081B">
      <w:r>
        <w:rPr>
          <w:color w:val="BE0003"/>
        </w:rPr>
        <w:t>A.马克思主义中国化第一次历史性飞跃的理论成果</w:t>
      </w:r>
    </w:p>
    <w:p w14:paraId="6BE7CC69" w14:textId="77777777" w:rsidR="00F5081B" w:rsidRDefault="00F5081B" w:rsidP="00F5081B">
      <w:r>
        <w:rPr>
          <w:color w:val="BE0003"/>
        </w:rPr>
        <w:t>B.中国革命和建设的科学指南</w:t>
      </w:r>
    </w:p>
    <w:p w14:paraId="3699C697" w14:textId="77777777" w:rsidR="00F5081B" w:rsidRDefault="00F5081B" w:rsidP="00F5081B">
      <w:r>
        <w:rPr>
          <w:color w:val="BE0003"/>
        </w:rPr>
        <w:t>C.党和人民宝贵的精神财富</w:t>
      </w:r>
    </w:p>
    <w:p w14:paraId="44645ECE" w14:textId="77777777" w:rsidR="00F5081B" w:rsidRDefault="00F5081B" w:rsidP="00F5081B">
      <w:r>
        <w:t>25、中国共产党建设的三大作风是（ ）。</w:t>
      </w:r>
    </w:p>
    <w:p w14:paraId="5995D768" w14:textId="77777777" w:rsidR="00F5081B" w:rsidRDefault="00F5081B" w:rsidP="00F5081B">
      <w:r>
        <w:rPr>
          <w:color w:val="BE0003"/>
        </w:rPr>
        <w:t>A.理论联系实际、</w:t>
      </w:r>
    </w:p>
    <w:p w14:paraId="64759110" w14:textId="77777777" w:rsidR="00F5081B" w:rsidRDefault="00F5081B" w:rsidP="00F5081B">
      <w:r>
        <w:rPr>
          <w:color w:val="BE0003"/>
        </w:rPr>
        <w:t>C.密切联系群众</w:t>
      </w:r>
    </w:p>
    <w:p w14:paraId="0D4AFC51" w14:textId="77777777" w:rsidR="00F5081B" w:rsidRDefault="00F5081B" w:rsidP="00F5081B">
      <w:r>
        <w:rPr>
          <w:color w:val="BE0003"/>
        </w:rPr>
        <w:t>D.批评与自我批评</w:t>
      </w:r>
    </w:p>
    <w:p w14:paraId="10BE5950" w14:textId="77777777" w:rsidR="00F5081B" w:rsidRDefault="00F5081B" w:rsidP="00F5081B">
      <w:r>
        <w:t>26、毛泽东思想是马克思主义中国化的重要理论成果，它是（）</w:t>
      </w:r>
    </w:p>
    <w:p w14:paraId="71751A24" w14:textId="77777777" w:rsidR="00F5081B" w:rsidRDefault="00F5081B" w:rsidP="00F5081B">
      <w:r>
        <w:rPr>
          <w:color w:val="BE0003"/>
        </w:rPr>
        <w:t>A.马克思列宁主义在中国的运用和发展</w:t>
      </w:r>
    </w:p>
    <w:p w14:paraId="3478CD3E" w14:textId="77777777" w:rsidR="00F5081B" w:rsidRDefault="00F5081B" w:rsidP="00F5081B">
      <w:r>
        <w:rPr>
          <w:color w:val="BE0003"/>
        </w:rPr>
        <w:t>B.关于中国革命和建设的正确理论原则和经验总结</w:t>
      </w:r>
    </w:p>
    <w:p w14:paraId="1966883C" w14:textId="77777777" w:rsidR="00F5081B" w:rsidRDefault="00F5081B" w:rsidP="00F5081B">
      <w:r>
        <w:rPr>
          <w:color w:val="BE0003"/>
        </w:rPr>
        <w:t>C.中国共产党集体智慧的结晶</w:t>
      </w:r>
    </w:p>
    <w:p w14:paraId="0D852EEE" w14:textId="77777777" w:rsidR="00F5081B" w:rsidRDefault="00F5081B" w:rsidP="00F5081B">
      <w:r>
        <w:t>27、以下对群众路线理解正确是（）。</w:t>
      </w:r>
    </w:p>
    <w:p w14:paraId="49661EBA" w14:textId="77777777" w:rsidR="00F5081B" w:rsidRDefault="00F5081B" w:rsidP="00F5081B">
      <w:r>
        <w:rPr>
          <w:color w:val="BE0003"/>
        </w:rPr>
        <w:t>A.群众路线是党的根本工作路线</w:t>
      </w:r>
    </w:p>
    <w:p w14:paraId="6DB59D3C" w14:textId="77777777" w:rsidR="00F5081B" w:rsidRDefault="00F5081B" w:rsidP="00F5081B">
      <w:r>
        <w:rPr>
          <w:color w:val="BE0003"/>
        </w:rPr>
        <w:t>B.群众路线是党的生命线</w:t>
      </w:r>
    </w:p>
    <w:p w14:paraId="6B5DF491" w14:textId="77777777" w:rsidR="00F5081B" w:rsidRDefault="00F5081B" w:rsidP="00F5081B">
      <w:r>
        <w:rPr>
          <w:color w:val="BE0003"/>
        </w:rPr>
        <w:t>C.群众路线本质上体现的是马克思主义关于人民群众是历史的创造者这一基本原理</w:t>
      </w:r>
    </w:p>
    <w:p w14:paraId="0E7C3C90" w14:textId="77777777" w:rsidR="00F5081B" w:rsidRDefault="00F5081B" w:rsidP="00F5081B">
      <w:r>
        <w:rPr>
          <w:color w:val="BE0003"/>
        </w:rPr>
        <w:t>D.群众路线是党永葆青春活力和战斗力的重要传家宝</w:t>
      </w:r>
    </w:p>
    <w:p w14:paraId="4F2C2AB7" w14:textId="77777777" w:rsidR="00F5081B" w:rsidRDefault="00F5081B" w:rsidP="00F5081B">
      <w:r>
        <w:t>28、毛泽东思想活的灵魂是（ ）。</w:t>
      </w:r>
    </w:p>
    <w:p w14:paraId="6C6F967B" w14:textId="77777777" w:rsidR="00F5081B" w:rsidRDefault="00F5081B" w:rsidP="00F5081B">
      <w:r>
        <w:rPr>
          <w:color w:val="BE0003"/>
        </w:rPr>
        <w:t>B.实事求是</w:t>
      </w:r>
    </w:p>
    <w:p w14:paraId="0FECCB06" w14:textId="77777777" w:rsidR="00F5081B" w:rsidRDefault="00F5081B" w:rsidP="00F5081B">
      <w:r>
        <w:rPr>
          <w:color w:val="BE0003"/>
        </w:rPr>
        <w:t>C.群众路线</w:t>
      </w:r>
    </w:p>
    <w:p w14:paraId="0A354CAC" w14:textId="77777777" w:rsidR="00F5081B" w:rsidRDefault="00F5081B" w:rsidP="00F5081B">
      <w:r>
        <w:rPr>
          <w:color w:val="BE0003"/>
        </w:rPr>
        <w:t>D.独立自主</w:t>
      </w:r>
    </w:p>
    <w:p w14:paraId="39CB0B65" w14:textId="77777777" w:rsidR="00F5081B" w:rsidRDefault="00F5081B" w:rsidP="00F5081B">
      <w:r>
        <w:t>29、实事求是是指（）。</w:t>
      </w:r>
    </w:p>
    <w:p w14:paraId="3D810246" w14:textId="77777777" w:rsidR="00F5081B" w:rsidRDefault="00F5081B" w:rsidP="00F5081B">
      <w:r>
        <w:rPr>
          <w:color w:val="BE0003"/>
        </w:rPr>
        <w:t>A.一切从实际出发</w:t>
      </w:r>
    </w:p>
    <w:p w14:paraId="19411671" w14:textId="77777777" w:rsidR="00F5081B" w:rsidRDefault="00F5081B" w:rsidP="00F5081B">
      <w:r>
        <w:rPr>
          <w:color w:val="BE0003"/>
        </w:rPr>
        <w:t>B.理论联系实际</w:t>
      </w:r>
    </w:p>
    <w:p w14:paraId="7106ACD0" w14:textId="77777777" w:rsidR="00F5081B" w:rsidRDefault="00F5081B" w:rsidP="00F5081B">
      <w:r>
        <w:rPr>
          <w:color w:val="BE0003"/>
        </w:rPr>
        <w:lastRenderedPageBreak/>
        <w:t>C.坚持在实践中检验和发展真理</w:t>
      </w:r>
    </w:p>
    <w:p w14:paraId="28209782" w14:textId="77777777" w:rsidR="00F5081B" w:rsidRDefault="00F5081B" w:rsidP="00F5081B">
      <w:r>
        <w:t>30、毛泽东思想的科学内涵（）。</w:t>
      </w:r>
    </w:p>
    <w:p w14:paraId="05611818" w14:textId="77777777" w:rsidR="00F5081B" w:rsidRDefault="00F5081B" w:rsidP="00F5081B">
      <w:r>
        <w:rPr>
          <w:color w:val="BE0003"/>
        </w:rPr>
        <w:t>A.是马克思列宁主义在中国的运用和发展</w:t>
      </w:r>
    </w:p>
    <w:p w14:paraId="78E5F73B" w14:textId="77777777" w:rsidR="00F5081B" w:rsidRDefault="00F5081B" w:rsidP="00F5081B">
      <w:r>
        <w:rPr>
          <w:color w:val="BE0003"/>
        </w:rPr>
        <w:t>B.是被实践证明了的关于中国革命和建设的正确的理论原则和经验总结</w:t>
      </w:r>
    </w:p>
    <w:p w14:paraId="294A7A36" w14:textId="77777777" w:rsidR="00F5081B" w:rsidRDefault="00F5081B" w:rsidP="00F5081B">
      <w:r>
        <w:rPr>
          <w:color w:val="BE0003"/>
        </w:rPr>
        <w:t>C.是党和人民实践经验和集体智慧的结晶</w:t>
      </w:r>
    </w:p>
    <w:p w14:paraId="293F3320" w14:textId="77777777" w:rsidR="00F5081B" w:rsidRDefault="00F5081B" w:rsidP="00F5081B">
      <w:r>
        <w:rPr>
          <w:color w:val="BE0003"/>
        </w:rPr>
        <w:t>D.是马克思主义中国化的第一大理论成果</w:t>
      </w:r>
    </w:p>
    <w:p w14:paraId="78990D5E" w14:textId="77777777" w:rsidR="00F5081B" w:rsidRDefault="00F5081B" w:rsidP="00F5081B">
      <w:r>
        <w:t>31、以下对毛泽东思想的正确理解是（）。</w:t>
      </w:r>
    </w:p>
    <w:p w14:paraId="22A2B893" w14:textId="77777777" w:rsidR="00F5081B" w:rsidRDefault="00F5081B" w:rsidP="00F5081B">
      <w:r>
        <w:rPr>
          <w:color w:val="BE0003"/>
        </w:rPr>
        <w:t>B.毛泽东思想是中国共产党集体智慧的结晶</w:t>
      </w:r>
    </w:p>
    <w:p w14:paraId="578FA8C2" w14:textId="77777777" w:rsidR="00F5081B" w:rsidRDefault="00F5081B" w:rsidP="00F5081B">
      <w:r>
        <w:rPr>
          <w:color w:val="BE0003"/>
        </w:rPr>
        <w:t>C.毛泽东思想是马克思主义中国化的第一大理论成果</w:t>
      </w:r>
    </w:p>
    <w:p w14:paraId="3D49EDA6" w14:textId="77777777" w:rsidR="00F5081B" w:rsidRDefault="00F5081B" w:rsidP="00F5081B">
      <w:r>
        <w:rPr>
          <w:color w:val="BE0003"/>
        </w:rPr>
        <w:t>D.毛泽东思想是革命和建设的科学指南</w:t>
      </w:r>
    </w:p>
    <w:p w14:paraId="582EC49B" w14:textId="77777777" w:rsidR="00F5081B" w:rsidRDefault="00F5081B" w:rsidP="00F5081B">
      <w:r>
        <w:t>32、毛泽东认为社会主义社会的基本矛盾仍然是（）。</w:t>
      </w:r>
    </w:p>
    <w:p w14:paraId="15395D35" w14:textId="77777777" w:rsidR="00F5081B" w:rsidRDefault="00F5081B" w:rsidP="00F5081B">
      <w:r>
        <w:rPr>
          <w:color w:val="BE0003"/>
        </w:rPr>
        <w:t>A.生产关系和生产力之间的矛盾</w:t>
      </w:r>
    </w:p>
    <w:p w14:paraId="54B96723" w14:textId="77777777" w:rsidR="00F5081B" w:rsidRDefault="00F5081B" w:rsidP="00F5081B">
      <w:r>
        <w:rPr>
          <w:color w:val="BE0003"/>
        </w:rPr>
        <w:t>B.上层建筑和经济基础之间的矛盾</w:t>
      </w:r>
    </w:p>
    <w:p w14:paraId="67B67BFC" w14:textId="77777777" w:rsidR="00F5081B" w:rsidRDefault="00F5081B" w:rsidP="00F5081B">
      <w:r>
        <w:t>33、毛泽东思想形成的时代背景是（）。</w:t>
      </w:r>
    </w:p>
    <w:p w14:paraId="5EBF5D51" w14:textId="77777777" w:rsidR="00F5081B" w:rsidRDefault="00F5081B" w:rsidP="00F5081B">
      <w:r>
        <w:rPr>
          <w:color w:val="BE0003"/>
        </w:rPr>
        <w:t>C.世界进入帝国主义和无产阶级革命时代</w:t>
      </w:r>
    </w:p>
    <w:p w14:paraId="6E6BE668" w14:textId="77777777" w:rsidR="00F5081B" w:rsidRDefault="00F5081B" w:rsidP="00F5081B">
      <w:r>
        <w:rPr>
          <w:color w:val="BE0003"/>
        </w:rPr>
        <w:t>D.战争与革命成为时代主题</w:t>
      </w:r>
    </w:p>
    <w:p w14:paraId="3C7318E5" w14:textId="77777777" w:rsidR="00F5081B" w:rsidRDefault="00F5081B" w:rsidP="00F5081B">
      <w:r>
        <w:t>34、20世纪20年代后期和30年代前期，以毛泽东为代表的中国共产党人在党内反对的主要倾向是（）。</w:t>
      </w:r>
    </w:p>
    <w:p w14:paraId="268EDF70" w14:textId="77777777" w:rsidR="00F5081B" w:rsidRDefault="00F5081B" w:rsidP="00F5081B">
      <w:r>
        <w:rPr>
          <w:color w:val="BE0003"/>
        </w:rPr>
        <w:t>A.把马克思主义教条化</w:t>
      </w:r>
    </w:p>
    <w:p w14:paraId="521E81C9" w14:textId="77777777" w:rsidR="00F5081B" w:rsidRDefault="00F5081B" w:rsidP="00F5081B">
      <w:r>
        <w:rPr>
          <w:color w:val="BE0003"/>
        </w:rPr>
        <w:t>B.把共产国际决议神圣化</w:t>
      </w:r>
    </w:p>
    <w:p w14:paraId="7765DB66" w14:textId="77777777" w:rsidR="00F5081B" w:rsidRDefault="00F5081B" w:rsidP="00F5081B">
      <w:r>
        <w:rPr>
          <w:color w:val="BE0003"/>
        </w:rPr>
        <w:t>C.把苏联经验神圣化</w:t>
      </w:r>
    </w:p>
    <w:p w14:paraId="199EE107" w14:textId="77777777" w:rsidR="00F5081B" w:rsidRDefault="00F5081B" w:rsidP="00F5081B">
      <w:r>
        <w:t>35、毛泽东思想中关于社会主义革命和社会主义建设道路理论主要包括（ ）。</w:t>
      </w:r>
    </w:p>
    <w:p w14:paraId="7F2B7E84" w14:textId="77777777" w:rsidR="00F5081B" w:rsidRDefault="00F5081B" w:rsidP="00F5081B">
      <w:r>
        <w:rPr>
          <w:color w:val="BE0003"/>
        </w:rPr>
        <w:t>A.人民民主专政理论</w:t>
      </w:r>
    </w:p>
    <w:p w14:paraId="42A177E7" w14:textId="77777777" w:rsidR="00F5081B" w:rsidRDefault="00F5081B" w:rsidP="00F5081B">
      <w:r>
        <w:rPr>
          <w:color w:val="BE0003"/>
        </w:rPr>
        <w:t>B.社会主义改造理论</w:t>
      </w:r>
    </w:p>
    <w:p w14:paraId="4781ACC3" w14:textId="77777777" w:rsidR="00F5081B" w:rsidRDefault="00F5081B" w:rsidP="00F5081B">
      <w:r>
        <w:rPr>
          <w:color w:val="BE0003"/>
        </w:rPr>
        <w:t>C.社会主义建设的十大关系和中国工业化道路思想</w:t>
      </w:r>
    </w:p>
    <w:p w14:paraId="54CD987E" w14:textId="77777777" w:rsidR="00F5081B" w:rsidRDefault="00F5081B" w:rsidP="00F5081B">
      <w:r>
        <w:rPr>
          <w:color w:val="BE0003"/>
        </w:rPr>
        <w:lastRenderedPageBreak/>
        <w:t>D.社会主义矛盾学说</w:t>
      </w:r>
    </w:p>
    <w:p w14:paraId="6E6009F0" w14:textId="77777777" w:rsidR="00F5081B" w:rsidRDefault="00F5081B" w:rsidP="00F5081B">
      <w:r>
        <w:t>36、毛泽东思想活的灵魂是（）。</w:t>
      </w:r>
    </w:p>
    <w:p w14:paraId="756A392A" w14:textId="77777777" w:rsidR="00F5081B" w:rsidRDefault="00F5081B" w:rsidP="00F5081B">
      <w:r>
        <w:rPr>
          <w:color w:val="BE0003"/>
        </w:rPr>
        <w:t>A.实事求是</w:t>
      </w:r>
    </w:p>
    <w:p w14:paraId="071FFF91" w14:textId="77777777" w:rsidR="00F5081B" w:rsidRDefault="00F5081B" w:rsidP="00F5081B">
      <w:r>
        <w:rPr>
          <w:color w:val="BE0003"/>
        </w:rPr>
        <w:t>B.群众路线</w:t>
      </w:r>
    </w:p>
    <w:p w14:paraId="719C022A" w14:textId="77777777" w:rsidR="00F5081B" w:rsidRDefault="00F5081B" w:rsidP="00F5081B">
      <w:r>
        <w:rPr>
          <w:color w:val="BE0003"/>
        </w:rPr>
        <w:t>C.独立自主</w:t>
      </w:r>
    </w:p>
    <w:p w14:paraId="090BF0B5" w14:textId="77777777" w:rsidR="00F5081B" w:rsidRDefault="00F5081B" w:rsidP="00F5081B">
      <w:r>
        <w:t>37、建国后毛泽东思想得到了继续发展，这一时期毛泽东的主要代表作有（ ）</w:t>
      </w:r>
    </w:p>
    <w:p w14:paraId="2A1E1584" w14:textId="77777777" w:rsidR="00F5081B" w:rsidRDefault="00F5081B" w:rsidP="00F5081B">
      <w:r>
        <w:rPr>
          <w:color w:val="BE0003"/>
        </w:rPr>
        <w:t>C.《论十大关系》</w:t>
      </w:r>
    </w:p>
    <w:p w14:paraId="5F2C208C" w14:textId="77777777" w:rsidR="00F5081B" w:rsidRDefault="00F5081B" w:rsidP="00F5081B">
      <w:r>
        <w:rPr>
          <w:color w:val="BE0003"/>
        </w:rPr>
        <w:t>D.《关于正确处理人民内部矛盾的问题》</w:t>
      </w:r>
    </w:p>
    <w:p w14:paraId="3AE99285" w14:textId="77777777" w:rsidR="00F5081B" w:rsidRDefault="00F5081B" w:rsidP="00F5081B">
      <w:r>
        <w:t>38、1945年4月，毛泽东在党的七大中论述的党的优良作风有（）。</w:t>
      </w:r>
    </w:p>
    <w:p w14:paraId="2DA6D53B" w14:textId="77777777" w:rsidR="00F5081B" w:rsidRDefault="00F5081B" w:rsidP="00F5081B">
      <w:r>
        <w:rPr>
          <w:color w:val="BE0003"/>
        </w:rPr>
        <w:t>A.理论和实际相结合的作风</w:t>
      </w:r>
    </w:p>
    <w:p w14:paraId="744EF4E6" w14:textId="77777777" w:rsidR="00F5081B" w:rsidRDefault="00F5081B" w:rsidP="00F5081B">
      <w:r>
        <w:rPr>
          <w:color w:val="BE0003"/>
        </w:rPr>
        <w:t>C.密切联系群众的作风</w:t>
      </w:r>
    </w:p>
    <w:p w14:paraId="14160BCD" w14:textId="77777777" w:rsidR="00F5081B" w:rsidRDefault="00F5081B" w:rsidP="00F5081B">
      <w:r>
        <w:rPr>
          <w:color w:val="BE0003"/>
        </w:rPr>
        <w:t>D.批评与自 我批评的作风</w:t>
      </w:r>
    </w:p>
    <w:p w14:paraId="2CCF6ED9" w14:textId="77777777" w:rsidR="00F5081B" w:rsidRDefault="00F5081B" w:rsidP="00F5081B">
      <w:r>
        <w:t>39、毛泽东论述了革命斗争中政策和策略的重要性并提出了许多重要的思想，包括（）。</w:t>
      </w:r>
    </w:p>
    <w:p w14:paraId="2CDC373A" w14:textId="77777777" w:rsidR="00F5081B" w:rsidRDefault="00F5081B" w:rsidP="00F5081B">
      <w:r>
        <w:rPr>
          <w:color w:val="BE0003"/>
        </w:rPr>
        <w:t>A.战略上要藐视敌人，战术上要重视敌人</w:t>
      </w:r>
    </w:p>
    <w:p w14:paraId="173F6EFC" w14:textId="77777777" w:rsidR="00F5081B" w:rsidRDefault="00F5081B" w:rsidP="00F5081B">
      <w:r>
        <w:rPr>
          <w:color w:val="BE0003"/>
        </w:rPr>
        <w:t>B.要掌握斗争的主要方向，不要四面出击</w:t>
      </w:r>
    </w:p>
    <w:p w14:paraId="779174E3" w14:textId="77777777" w:rsidR="00F5081B" w:rsidRDefault="00F5081B" w:rsidP="00F5081B">
      <w:r>
        <w:rPr>
          <w:color w:val="BE0003"/>
        </w:rPr>
        <w:t>C.对敌人区别对待、分化瓦解</w:t>
      </w:r>
    </w:p>
    <w:p w14:paraId="223E2346" w14:textId="77777777" w:rsidR="00F5081B" w:rsidRDefault="00F5081B" w:rsidP="00F5081B">
      <w:r>
        <w:t>40、毛泽东思想经历多个发展阶段才最终走向成熟。在抗日战争期间，毛泽东思想得到多方面展开而达到成熟的主观条件是（）。</w:t>
      </w:r>
    </w:p>
    <w:p w14:paraId="44DC032E" w14:textId="77777777" w:rsidR="00F5081B" w:rsidRDefault="00F5081B" w:rsidP="00F5081B">
      <w:r>
        <w:rPr>
          <w:color w:val="BE0003"/>
        </w:rPr>
        <w:t>A.中国共产党理论素养的提高</w:t>
      </w:r>
    </w:p>
    <w:p w14:paraId="4772D1E1" w14:textId="77777777" w:rsidR="00F5081B" w:rsidRDefault="00F5081B" w:rsidP="00F5081B">
      <w:r>
        <w:rPr>
          <w:color w:val="BE0003"/>
        </w:rPr>
        <w:t>C.毛泽东成为党的领导核心</w:t>
      </w:r>
    </w:p>
    <w:p w14:paraId="1AEA7A3C" w14:textId="77777777" w:rsidR="00F5081B" w:rsidRDefault="00F5081B" w:rsidP="00F5081B">
      <w:r>
        <w:rPr>
          <w:color w:val="BE0003"/>
        </w:rPr>
        <w:t>D.中国共产党思想路线的端正</w:t>
      </w:r>
    </w:p>
    <w:p w14:paraId="30600CF1" w14:textId="77777777" w:rsidR="00F5081B" w:rsidRDefault="00F5081B" w:rsidP="00F5081B">
      <w:r>
        <w:t>41、第一次国内革命战争时期，毛泽东在（）著作中分析了中国社会各阶级在革命中的地位和作用，提出了新民主主义革命的基本思想。</w:t>
      </w:r>
    </w:p>
    <w:p w14:paraId="6FDD356A" w14:textId="77777777" w:rsidR="00F5081B" w:rsidRDefault="00F5081B" w:rsidP="00F5081B">
      <w:r>
        <w:rPr>
          <w:color w:val="BE0003"/>
        </w:rPr>
        <w:t>A.《中国社会各阶级的分析》</w:t>
      </w:r>
    </w:p>
    <w:p w14:paraId="145728BC" w14:textId="77777777" w:rsidR="00F5081B" w:rsidRDefault="00F5081B" w:rsidP="00F5081B">
      <w:r>
        <w:rPr>
          <w:color w:val="BE0003"/>
        </w:rPr>
        <w:t>B.《湖南农民运动考察报告</w:t>
      </w:r>
    </w:p>
    <w:p w14:paraId="6EC26646" w14:textId="77777777" w:rsidR="00F5081B" w:rsidRDefault="00F5081B" w:rsidP="00F5081B">
      <w:r>
        <w:lastRenderedPageBreak/>
        <w:t>42、关于对毛泽东的正确评价是（）。</w:t>
      </w:r>
    </w:p>
    <w:p w14:paraId="32DA6B30" w14:textId="77777777" w:rsidR="00F5081B" w:rsidRDefault="00F5081B" w:rsidP="00F5081B">
      <w:r>
        <w:rPr>
          <w:color w:val="BE0003"/>
        </w:rPr>
        <w:t>A.毛泽东是伟大的马克思主义者</w:t>
      </w:r>
    </w:p>
    <w:p w14:paraId="004EEFAD" w14:textId="77777777" w:rsidR="00F5081B" w:rsidRDefault="00F5081B" w:rsidP="00F5081B">
      <w:r>
        <w:rPr>
          <w:color w:val="BE0003"/>
        </w:rPr>
        <w:t>B.毛泽东是伟大的无产阶级理论家</w:t>
      </w:r>
    </w:p>
    <w:p w14:paraId="6F4D6E27" w14:textId="77777777" w:rsidR="00F5081B" w:rsidRDefault="00F5081B" w:rsidP="00F5081B">
      <w:r>
        <w:rPr>
          <w:color w:val="BE0003"/>
        </w:rPr>
        <w:t>C.一定意义上，毛泽东为中国特色社会主义道路的开创准备了条件</w:t>
      </w:r>
    </w:p>
    <w:p w14:paraId="0887B1C1" w14:textId="77777777" w:rsidR="00F5081B" w:rsidRDefault="00F5081B" w:rsidP="00F5081B">
      <w:r>
        <w:t>43、新民主主义革命理论的主要内容有（ ）。</w:t>
      </w:r>
    </w:p>
    <w:p w14:paraId="58BAE40C" w14:textId="77777777" w:rsidR="00F5081B" w:rsidRDefault="00F5081B" w:rsidP="00F5081B">
      <w:r>
        <w:rPr>
          <w:color w:val="BE0003"/>
        </w:rPr>
        <w:t>A.新民主主义革命的总路线</w:t>
      </w:r>
    </w:p>
    <w:p w14:paraId="14CB7D46" w14:textId="77777777" w:rsidR="00F5081B" w:rsidRDefault="00F5081B" w:rsidP="00F5081B">
      <w:r>
        <w:rPr>
          <w:color w:val="BE0003"/>
        </w:rPr>
        <w:t>B.农村包围城市、武装夺取政权的革命道路理论</w:t>
      </w:r>
    </w:p>
    <w:p w14:paraId="5D91A2E5" w14:textId="77777777" w:rsidR="00F5081B" w:rsidRDefault="00F5081B" w:rsidP="00F5081B">
      <w:r>
        <w:rPr>
          <w:color w:val="BE0003"/>
        </w:rPr>
        <w:t>C.统一战线</w:t>
      </w:r>
    </w:p>
    <w:p w14:paraId="37231B6F" w14:textId="77777777" w:rsidR="00F5081B" w:rsidRDefault="00F5081B" w:rsidP="00F5081B">
      <w:r>
        <w:rPr>
          <w:color w:val="BE0003"/>
        </w:rPr>
        <w:t>D.武装斗争和党的领导</w:t>
      </w:r>
    </w:p>
    <w:p w14:paraId="58E04EE9" w14:textId="77777777" w:rsidR="00F5081B" w:rsidRDefault="00F5081B" w:rsidP="00F5081B">
      <w:r>
        <w:t>44、毛泽东关于社会主义革命和社会主义建设的思想集中体现在毛泽东以下哪些著作中（）。</w:t>
      </w:r>
    </w:p>
    <w:p w14:paraId="30401577" w14:textId="77777777" w:rsidR="00F5081B" w:rsidRDefault="00F5081B" w:rsidP="00F5081B">
      <w:r>
        <w:rPr>
          <w:color w:val="BE0003"/>
        </w:rPr>
        <w:t>B.《论人民民主专政》</w:t>
      </w:r>
    </w:p>
    <w:p w14:paraId="25844163" w14:textId="77777777" w:rsidR="00F5081B" w:rsidRDefault="00F5081B" w:rsidP="00F5081B">
      <w:r>
        <w:rPr>
          <w:color w:val="BE0003"/>
        </w:rPr>
        <w:t>C.《论十大关系》</w:t>
      </w:r>
    </w:p>
    <w:p w14:paraId="5DCD2D8F" w14:textId="77777777" w:rsidR="00F5081B" w:rsidRDefault="00F5081B" w:rsidP="00F5081B">
      <w:r>
        <w:rPr>
          <w:color w:val="BE0003"/>
        </w:rPr>
        <w:t>D.《关于正确处理人民内部矛盾的问题》</w:t>
      </w:r>
    </w:p>
    <w:p w14:paraId="2359A270" w14:textId="77777777" w:rsidR="00F5081B" w:rsidRDefault="00F5081B" w:rsidP="00F5081B">
      <w:r>
        <w:t>45、在土地革命战争后期和抗日战争时期，毛泽东思想得到系统总结和多方面展开而达到成熟。下列毛泽东的科学著作中，写于这个时期的有（）</w:t>
      </w:r>
    </w:p>
    <w:p w14:paraId="40B97436" w14:textId="77777777" w:rsidR="00F5081B" w:rsidRDefault="00F5081B" w:rsidP="00F5081B">
      <w:r>
        <w:rPr>
          <w:color w:val="BE0003"/>
        </w:rPr>
        <w:t>C.《新民主主义论》</w:t>
      </w:r>
    </w:p>
    <w:p w14:paraId="25AC0712" w14:textId="77777777" w:rsidR="00F5081B" w:rsidRDefault="00F5081B" w:rsidP="00F5081B">
      <w:r>
        <w:rPr>
          <w:color w:val="BE0003"/>
        </w:rPr>
        <w:t>D.《论联合政府》</w:t>
      </w:r>
    </w:p>
    <w:p w14:paraId="53981401" w14:textId="77777777" w:rsidR="00F5081B" w:rsidRDefault="00F5081B" w:rsidP="00F5081B">
      <w:r>
        <w:t>46、毛泽东思想的形成（）。</w:t>
      </w:r>
    </w:p>
    <w:p w14:paraId="0C445BBC" w14:textId="77777777" w:rsidR="00F5081B" w:rsidRDefault="00F5081B" w:rsidP="00F5081B">
      <w:r>
        <w:rPr>
          <w:color w:val="BE0003"/>
        </w:rPr>
        <w:t>A.开辟了农村包围城市、武装夺取政权的道路</w:t>
      </w:r>
    </w:p>
    <w:p w14:paraId="357FE7F5" w14:textId="77777777" w:rsidR="00F5081B" w:rsidRDefault="00F5081B" w:rsidP="00F5081B">
      <w:r>
        <w:rPr>
          <w:color w:val="BE0003"/>
        </w:rPr>
        <w:t>B.是同马克思主义教条化错误倾向做斗争的过程</w:t>
      </w:r>
    </w:p>
    <w:p w14:paraId="06F25F60" w14:textId="77777777" w:rsidR="00F5081B" w:rsidRDefault="00F5081B" w:rsidP="00F5081B">
      <w:r>
        <w:rPr>
          <w:color w:val="BE0003"/>
        </w:rPr>
        <w:t>C.是同共产国际决议神圣化的错误倾向做斗争的过程</w:t>
      </w:r>
    </w:p>
    <w:p w14:paraId="1B419049" w14:textId="77777777" w:rsidR="00F5081B" w:rsidRDefault="00F5081B" w:rsidP="00F5081B">
      <w:r>
        <w:rPr>
          <w:color w:val="BE0003"/>
        </w:rPr>
        <w:t>D.是同苏联经验神圣化的错误倾向做斗争的过程</w:t>
      </w:r>
    </w:p>
    <w:p w14:paraId="3D491304" w14:textId="77777777" w:rsidR="00F5081B" w:rsidRDefault="00F5081B" w:rsidP="00F5081B">
      <w:r>
        <w:t>47、毛泽东思想初步形成的主要代表作有（ ）。</w:t>
      </w:r>
    </w:p>
    <w:p w14:paraId="376B59C5" w14:textId="77777777" w:rsidR="00F5081B" w:rsidRDefault="00F5081B" w:rsidP="00F5081B">
      <w:r>
        <w:rPr>
          <w:color w:val="BE0003"/>
        </w:rPr>
        <w:t>A.《中国的红色政权为什么能够存在》</w:t>
      </w:r>
    </w:p>
    <w:p w14:paraId="2C5FA1D3" w14:textId="77777777" w:rsidR="00F5081B" w:rsidRDefault="00F5081B" w:rsidP="00F5081B">
      <w:r>
        <w:rPr>
          <w:color w:val="BE0003"/>
        </w:rPr>
        <w:lastRenderedPageBreak/>
        <w:t>B.《反对本本主义》</w:t>
      </w:r>
    </w:p>
    <w:p w14:paraId="6BCFEB86" w14:textId="77777777" w:rsidR="00F5081B" w:rsidRDefault="00F5081B" w:rsidP="00F5081B">
      <w:r>
        <w:rPr>
          <w:color w:val="BE0003"/>
        </w:rPr>
        <w:t>C.《井冈山的斗争》</w:t>
      </w:r>
    </w:p>
    <w:p w14:paraId="228B65A6" w14:textId="77777777" w:rsidR="00F5081B" w:rsidRDefault="00F5081B" w:rsidP="00F5081B">
      <w:r>
        <w:rPr>
          <w:color w:val="BE0003"/>
        </w:rPr>
        <w:t>D.《星星之火，可以燎原》</w:t>
      </w:r>
    </w:p>
    <w:p w14:paraId="58C74F6B" w14:textId="77777777" w:rsidR="00F5081B" w:rsidRDefault="00F5081B" w:rsidP="00F5081B">
      <w:r>
        <w:t>48、十月革命对中国的影响主要表现在（）。</w:t>
      </w:r>
    </w:p>
    <w:p w14:paraId="713EABF6" w14:textId="77777777" w:rsidR="00F5081B" w:rsidRDefault="00F5081B" w:rsidP="00F5081B">
      <w:r>
        <w:rPr>
          <w:color w:val="BE0003"/>
        </w:rPr>
        <w:t>A.它使中国的民主革命从旧的世界资产阶级民主革命转变为世界无产阶级社会主义革命的一部分。</w:t>
      </w:r>
    </w:p>
    <w:p w14:paraId="0C57F262" w14:textId="77777777" w:rsidR="00F5081B" w:rsidRDefault="00F5081B" w:rsidP="00F5081B">
      <w:r>
        <w:rPr>
          <w:color w:val="BE0003"/>
        </w:rPr>
        <w:t>B.它为中国送来了马克思列宁主义，帮助中国的先进分子用无产阶级的世界观作为观察国家命运的工具。</w:t>
      </w:r>
    </w:p>
    <w:p w14:paraId="24FA5060" w14:textId="77777777" w:rsidR="00F5081B" w:rsidRDefault="00F5081B" w:rsidP="00F5081B">
      <w:r>
        <w:t>49、在社会主义制度建立后，毛泽东领导全党和全国人民积极探索适合中国国情的社会主义建设道路，提出了一系列具有战略意义的正确思想和方针，主要包括（）。</w:t>
      </w:r>
    </w:p>
    <w:p w14:paraId="31EA4440" w14:textId="77777777" w:rsidR="00F5081B" w:rsidRDefault="00F5081B" w:rsidP="00F5081B">
      <w:r>
        <w:rPr>
          <w:color w:val="BE0003"/>
        </w:rPr>
        <w:t>A.人民内部矛盾要用团结-批评-团结的方针来解决</w:t>
      </w:r>
    </w:p>
    <w:p w14:paraId="034908C5" w14:textId="77777777" w:rsidR="00F5081B" w:rsidRDefault="00F5081B" w:rsidP="00F5081B">
      <w:r>
        <w:rPr>
          <w:color w:val="BE0003"/>
        </w:rPr>
        <w:t>B.在党派关系上，要实行“长期共存、互相监督”</w:t>
      </w:r>
    </w:p>
    <w:p w14:paraId="23E225EA" w14:textId="77777777" w:rsidR="00F5081B" w:rsidRDefault="00F5081B" w:rsidP="00F5081B">
      <w:r>
        <w:rPr>
          <w:color w:val="BE0003"/>
        </w:rPr>
        <w:t>C.在科学文化工作中实行“百花齐放，百家争鸣”</w:t>
      </w:r>
    </w:p>
    <w:p w14:paraId="35D54C44" w14:textId="77777777" w:rsidR="00F5081B" w:rsidRDefault="00F5081B" w:rsidP="00F5081B">
      <w:r>
        <w:rPr>
          <w:color w:val="BE0003"/>
        </w:rPr>
        <w:t>D.在经济工作以及其他各项工作中实行“统筹兼顾、适当安排”</w:t>
      </w:r>
    </w:p>
    <w:p w14:paraId="52DB9768" w14:textId="77777777" w:rsidR="00F5081B" w:rsidRDefault="00F5081B" w:rsidP="00F5081B">
      <w:r>
        <w:t>50、毛泽东思想仅仅包括新民主主义革命时期的正确思想。</w:t>
      </w:r>
    </w:p>
    <w:p w14:paraId="4D4C4E4B" w14:textId="77777777" w:rsidR="00F5081B" w:rsidRDefault="00F5081B" w:rsidP="00F5081B">
      <w:r>
        <w:rPr>
          <w:color w:val="BE0003"/>
        </w:rPr>
        <w:t>错</w:t>
      </w:r>
    </w:p>
    <w:p w14:paraId="0364611A" w14:textId="77777777" w:rsidR="00F5081B" w:rsidRDefault="00F5081B" w:rsidP="00F5081B">
      <w:r>
        <w:t>51、毛泽东认为社会主义社会仍然存在着矛盾，其基本的矛盾仍然是生产关系和生产力、上层建筑和经济基础之间的矛盾。</w:t>
      </w:r>
    </w:p>
    <w:p w14:paraId="3CEDCB5B" w14:textId="77777777" w:rsidR="00F5081B" w:rsidRDefault="00F5081B" w:rsidP="00F5081B">
      <w:r>
        <w:rPr>
          <w:color w:val="BE0003"/>
        </w:rPr>
        <w:t>对</w:t>
      </w:r>
    </w:p>
    <w:p w14:paraId="099F42A5" w14:textId="77777777" w:rsidR="00F5081B" w:rsidRDefault="00F5081B" w:rsidP="00F5081B">
      <w:r>
        <w:t>52、毛泽东认为经济工作是思想政治工作和其他一切工作的生命线。</w:t>
      </w:r>
    </w:p>
    <w:p w14:paraId="3DCC6C96" w14:textId="77777777" w:rsidR="00F5081B" w:rsidRDefault="00F5081B" w:rsidP="00F5081B">
      <w:r>
        <w:rPr>
          <w:color w:val="BE0003"/>
        </w:rPr>
        <w:t>错</w:t>
      </w:r>
    </w:p>
    <w:p w14:paraId="666E9C9E" w14:textId="77777777" w:rsidR="00F5081B" w:rsidRDefault="00F5081B" w:rsidP="00F5081B">
      <w:r>
        <w:t>53、批评与自我批评是马克思主义思想教育的整风形式。</w:t>
      </w:r>
    </w:p>
    <w:p w14:paraId="3C7B4958" w14:textId="77777777" w:rsidR="00F5081B" w:rsidRDefault="00F5081B" w:rsidP="00F5081B">
      <w:r>
        <w:rPr>
          <w:color w:val="BE0003"/>
        </w:rPr>
        <w:t>对</w:t>
      </w:r>
    </w:p>
    <w:p w14:paraId="60B976AE" w14:textId="77777777" w:rsidR="00F5081B" w:rsidRDefault="00F5081B" w:rsidP="00F5081B">
      <w:r>
        <w:t>54、毛泽东的功绩是第一位的，错误是第二位的，不能把“文化大革命”的错误完全归咎于毛泽东。</w:t>
      </w:r>
    </w:p>
    <w:p w14:paraId="460AD684" w14:textId="77777777" w:rsidR="00F5081B" w:rsidRDefault="00F5081B" w:rsidP="00F5081B">
      <w:r>
        <w:rPr>
          <w:color w:val="BE0003"/>
        </w:rPr>
        <w:t>对</w:t>
      </w:r>
    </w:p>
    <w:p w14:paraId="28D44F9C" w14:textId="77777777" w:rsidR="00F5081B" w:rsidRDefault="00F5081B" w:rsidP="00F5081B">
      <w:r>
        <w:lastRenderedPageBreak/>
        <w:t>55、实事求是既是党的思想路线的核心，也是马克思主义中国化两大理论成果的精髓。</w:t>
      </w:r>
    </w:p>
    <w:p w14:paraId="73FEDC59" w14:textId="77777777" w:rsidR="00F5081B" w:rsidRDefault="00F5081B" w:rsidP="00F5081B">
      <w:r>
        <w:rPr>
          <w:color w:val="BE0003"/>
        </w:rPr>
        <w:t>对</w:t>
      </w:r>
    </w:p>
    <w:p w14:paraId="135849E1" w14:textId="77777777" w:rsidR="00F5081B" w:rsidRDefault="00F5081B" w:rsidP="00F5081B">
      <w:r>
        <w:t>56、实事求是、群众路线、独立自主是毛泽东思想活的灵魂。</w:t>
      </w:r>
    </w:p>
    <w:p w14:paraId="3D1706D8" w14:textId="77777777" w:rsidR="00F5081B" w:rsidRDefault="00F5081B" w:rsidP="00F5081B">
      <w:r>
        <w:rPr>
          <w:color w:val="BE0003"/>
        </w:rPr>
        <w:t>对</w:t>
      </w:r>
    </w:p>
    <w:p w14:paraId="376E5899" w14:textId="77777777" w:rsidR="00F5081B" w:rsidRDefault="00F5081B" w:rsidP="00F5081B">
      <w:r>
        <w:t>57、毛泽东思想中关于中国建设的科学论述，为我们正在进行的中国特色社会主义建设事业继续提供着十分宝贵的理论指导。</w:t>
      </w:r>
    </w:p>
    <w:p w14:paraId="1F49AE0A" w14:textId="77777777" w:rsidR="00F5081B" w:rsidRDefault="00F5081B" w:rsidP="00F5081B">
      <w:r>
        <w:rPr>
          <w:color w:val="BE0003"/>
        </w:rPr>
        <w:t>对</w:t>
      </w:r>
    </w:p>
    <w:p w14:paraId="68A681E8" w14:textId="77777777" w:rsidR="00F5081B" w:rsidRDefault="00F5081B" w:rsidP="00F5081B">
      <w:r>
        <w:t>58、毛泽东思想所确立的马克思主义中国化的奋斗方向、基本原则和基本方法，指导着我们党不断推进马克思主义中国化，不断开辟马克思主义中国化新境界。</w:t>
      </w:r>
    </w:p>
    <w:p w14:paraId="56D29E09" w14:textId="77777777" w:rsidR="00F5081B" w:rsidRDefault="00F5081B" w:rsidP="00F5081B">
      <w:r>
        <w:rPr>
          <w:color w:val="BE0003"/>
        </w:rPr>
        <w:t>对</w:t>
      </w:r>
    </w:p>
    <w:p w14:paraId="6905A9AA" w14:textId="77777777" w:rsidR="00F5081B" w:rsidRDefault="00F5081B" w:rsidP="00F5081B">
      <w:r>
        <w:t>59、新民主主义革命理论是毛泽东思想达到成熟的主要标志。</w:t>
      </w:r>
    </w:p>
    <w:p w14:paraId="194ADC44" w14:textId="77777777" w:rsidR="00F5081B" w:rsidRDefault="00F5081B" w:rsidP="00F5081B">
      <w:r>
        <w:rPr>
          <w:color w:val="BE0003"/>
        </w:rPr>
        <w:t>对</w:t>
      </w:r>
    </w:p>
    <w:p w14:paraId="67F0D9B1" w14:textId="77777777" w:rsidR="00F5081B" w:rsidRDefault="00F5081B" w:rsidP="00F5081B">
      <w:r>
        <w:t>60、新民主主义革命理论的系统阐述标志着毛泽东思想得到多方面展开而趋于成熟。</w:t>
      </w:r>
    </w:p>
    <w:p w14:paraId="1DDC55F6" w14:textId="77777777" w:rsidR="00F5081B" w:rsidRDefault="00F5081B" w:rsidP="00F5081B">
      <w:r>
        <w:rPr>
          <w:color w:val="BE0003"/>
        </w:rPr>
        <w:t>对</w:t>
      </w:r>
    </w:p>
    <w:p w14:paraId="28DA7F1B" w14:textId="77777777" w:rsidR="00F5081B" w:rsidRDefault="00F5081B" w:rsidP="00F5081B">
      <w:r>
        <w:t>61、土地革命战争时期是毛泽东思想的形成时期。</w:t>
      </w:r>
    </w:p>
    <w:p w14:paraId="614B0640" w14:textId="77777777" w:rsidR="00F5081B" w:rsidRDefault="00F5081B" w:rsidP="00F5081B">
      <w:r>
        <w:rPr>
          <w:color w:val="BE0003"/>
        </w:rPr>
        <w:t>对</w:t>
      </w:r>
    </w:p>
    <w:p w14:paraId="163B9E1E" w14:textId="77777777" w:rsidR="00F5081B" w:rsidRDefault="00F5081B" w:rsidP="00F5081B">
      <w:r>
        <w:t>62、实事求是是毛泽东思想的精髓。</w:t>
      </w:r>
    </w:p>
    <w:p w14:paraId="082DA8B6" w14:textId="77777777" w:rsidR="00F5081B" w:rsidRDefault="00F5081B" w:rsidP="00F5081B">
      <w:r>
        <w:rPr>
          <w:color w:val="BE0003"/>
        </w:rPr>
        <w:t>对</w:t>
      </w:r>
    </w:p>
    <w:p w14:paraId="5AAE105A" w14:textId="77777777" w:rsidR="00F5081B" w:rsidRDefault="00F5081B" w:rsidP="00F5081B">
      <w:r>
        <w:t>63、毛泽东思想是中国革命和建设的科学指南。</w:t>
      </w:r>
    </w:p>
    <w:p w14:paraId="62B63C69" w14:textId="77777777" w:rsidR="00F5081B" w:rsidRDefault="00F5081B" w:rsidP="00F5081B">
      <w:r>
        <w:rPr>
          <w:color w:val="BE0003"/>
        </w:rPr>
        <w:t>对</w:t>
      </w:r>
    </w:p>
    <w:p w14:paraId="043881AF" w14:textId="77777777" w:rsidR="00F5081B" w:rsidRDefault="00F5081B" w:rsidP="00F5081B">
      <w:r>
        <w:t>64、毛泽东思想指的就是新民主主义革命时期和社会主义改造时期的正确思想（）。</w:t>
      </w:r>
    </w:p>
    <w:p w14:paraId="06D3BB85" w14:textId="77777777" w:rsidR="00F5081B" w:rsidRDefault="00F5081B" w:rsidP="00F5081B">
      <w:r>
        <w:rPr>
          <w:color w:val="BE0003"/>
        </w:rPr>
        <w:t>错</w:t>
      </w:r>
    </w:p>
    <w:p w14:paraId="03CD7F7D" w14:textId="77777777" w:rsidR="00F5081B" w:rsidRDefault="00F5081B" w:rsidP="00F5081B">
      <w:r>
        <w:t>65、毛泽东是马克思主义中国化的伟大开拓者，他第一个明确提出了“马克思主义中国化”的科学命题和重大任务。</w:t>
      </w:r>
    </w:p>
    <w:p w14:paraId="7DA08B4A" w14:textId="77777777" w:rsidR="00F5081B" w:rsidRDefault="00F5081B" w:rsidP="00F5081B">
      <w:r>
        <w:rPr>
          <w:color w:val="BE0003"/>
        </w:rPr>
        <w:t>对</w:t>
      </w:r>
    </w:p>
    <w:p w14:paraId="130C8E85" w14:textId="77777777" w:rsidR="00F5081B" w:rsidRDefault="00F5081B" w:rsidP="00F5081B">
      <w:r>
        <w:lastRenderedPageBreak/>
        <w:t>66、毛泽东认为要从中国是一个农业大国的实际出发，以工业为主导，以农业为基础，正确处理工业同农业、轻工业的关系。</w:t>
      </w:r>
    </w:p>
    <w:p w14:paraId="63C448E0" w14:textId="77777777" w:rsidR="00F5081B" w:rsidRDefault="00F5081B" w:rsidP="00F5081B">
      <w:r>
        <w:rPr>
          <w:color w:val="BE0003"/>
        </w:rPr>
        <w:t>对</w:t>
      </w:r>
    </w:p>
    <w:p w14:paraId="7C2C9AEE" w14:textId="77777777" w:rsidR="00F5081B" w:rsidRDefault="00F5081B" w:rsidP="00F5081B">
      <w:r>
        <w:t>67、毛泽东思想是中国化的马克思主义，因此，毛泽东思想不完全是马克思主义的。</w:t>
      </w:r>
    </w:p>
    <w:p w14:paraId="56408955" w14:textId="77777777" w:rsidR="00F5081B" w:rsidRDefault="00F5081B" w:rsidP="00F5081B">
      <w:r>
        <w:rPr>
          <w:color w:val="BE0003"/>
        </w:rPr>
        <w:t>错</w:t>
      </w:r>
    </w:p>
    <w:p w14:paraId="04E158E0" w14:textId="77777777" w:rsidR="00F5081B" w:rsidRDefault="00F5081B" w:rsidP="00F5081B">
      <w:r>
        <w:t>68、毛泽东的思想就是毛泽东思想。</w:t>
      </w:r>
    </w:p>
    <w:p w14:paraId="541B386E" w14:textId="77777777" w:rsidR="00F5081B" w:rsidRDefault="00F5081B" w:rsidP="00F5081B">
      <w:r>
        <w:rPr>
          <w:color w:val="BE0003"/>
        </w:rPr>
        <w:t>错</w:t>
      </w:r>
    </w:p>
    <w:p w14:paraId="3350B080" w14:textId="77777777" w:rsidR="00F5081B" w:rsidRDefault="00F5081B" w:rsidP="00F5081B">
      <w:r>
        <w:t>69、实事求是、群众路线、独立自主是我们党进行革命、建设、改革的出发点、根本点和立足点。</w:t>
      </w:r>
    </w:p>
    <w:p w14:paraId="398FDE7D" w14:textId="77777777" w:rsidR="00F5081B" w:rsidRDefault="00F5081B" w:rsidP="00F5081B">
      <w:r>
        <w:rPr>
          <w:color w:val="BE0003"/>
        </w:rPr>
        <w:t>对</w:t>
      </w:r>
    </w:p>
    <w:p w14:paraId="5F573FE5" w14:textId="77777777" w:rsidR="00F5081B" w:rsidRDefault="00F5081B" w:rsidP="00F5081B">
      <w:r>
        <w:t>70、独立自主就是坚持民族自尊心，坚定不移走自己的路。</w:t>
      </w:r>
    </w:p>
    <w:p w14:paraId="313B0FE8" w14:textId="77777777" w:rsidR="00F5081B" w:rsidRDefault="00F5081B" w:rsidP="00F5081B">
      <w:r>
        <w:rPr>
          <w:color w:val="BE0003"/>
        </w:rPr>
        <w:t>对</w:t>
      </w:r>
    </w:p>
    <w:p w14:paraId="41DDF758" w14:textId="77777777" w:rsidR="00F5081B" w:rsidRDefault="00F5081B" w:rsidP="00F5081B">
      <w:r>
        <w:t>71、毛泽东思想形成的实践基础是党领导的革命和建设。</w:t>
      </w:r>
    </w:p>
    <w:p w14:paraId="7B66D06B" w14:textId="77777777" w:rsidR="00F5081B" w:rsidRDefault="00F5081B" w:rsidP="00F5081B">
      <w:r>
        <w:rPr>
          <w:color w:val="BE0003"/>
        </w:rPr>
        <w:t>对</w:t>
      </w:r>
    </w:p>
    <w:p w14:paraId="325696D4" w14:textId="77777777" w:rsidR="00F5081B" w:rsidRDefault="00F5081B" w:rsidP="00F5081B">
      <w:r>
        <w:t>72、毛泽东思想是中国共产党和中国人民宝贵的精神财富。</w:t>
      </w:r>
    </w:p>
    <w:p w14:paraId="3EE50387" w14:textId="77777777" w:rsidR="00F5081B" w:rsidRDefault="00F5081B" w:rsidP="00F5081B">
      <w:r>
        <w:rPr>
          <w:color w:val="BE0003"/>
        </w:rPr>
        <w:t>对</w:t>
      </w:r>
    </w:p>
    <w:p w14:paraId="72C53AF1" w14:textId="77777777" w:rsidR="00F5081B" w:rsidRDefault="00F5081B" w:rsidP="00F5081B">
      <w:r>
        <w:t>73、在马克思主义中国化的过程中，毛泽东思想为中国特色社会主义理论体系的形成奠定了理论基础。</w:t>
      </w:r>
    </w:p>
    <w:p w14:paraId="137314C8" w14:textId="77777777" w:rsidR="00F5081B" w:rsidRDefault="00F5081B" w:rsidP="00F5081B">
      <w:r>
        <w:rPr>
          <w:color w:val="BE0003"/>
        </w:rPr>
        <w:t>对</w:t>
      </w:r>
    </w:p>
    <w:p w14:paraId="40F0FF6B" w14:textId="77777777" w:rsidR="00F5081B" w:rsidRDefault="00F5081B" w:rsidP="00F5081B">
      <w:r>
        <w:t>74、完整准确地理解毛泽东思想、坚持和发展毛泽东思想要把毛泽东晚年的错误同经过长期历史检验形成为科学理论的毛泽东思想区别开来。</w:t>
      </w:r>
    </w:p>
    <w:p w14:paraId="78837FA3" w14:textId="77777777" w:rsidR="00F5081B" w:rsidRDefault="00F5081B" w:rsidP="00F5081B">
      <w:r>
        <w:rPr>
          <w:color w:val="BE0003"/>
        </w:rPr>
        <w:t>对</w:t>
      </w:r>
    </w:p>
    <w:p w14:paraId="67C49343" w14:textId="77777777" w:rsidR="00F5081B" w:rsidRDefault="00F5081B" w:rsidP="00F5081B">
      <w:r>
        <w:t>75、毛泽东认为中国资产阶级有大资产阶级和小资产阶级两部分。</w:t>
      </w:r>
    </w:p>
    <w:p w14:paraId="7B5265B3" w14:textId="77777777" w:rsidR="00F5081B" w:rsidRDefault="00F5081B" w:rsidP="00F5081B">
      <w:r>
        <w:rPr>
          <w:color w:val="BE0003"/>
        </w:rPr>
        <w:t>错</w:t>
      </w:r>
    </w:p>
    <w:p w14:paraId="2314879A" w14:textId="77777777" w:rsidR="00F5081B" w:rsidRDefault="00F5081B" w:rsidP="00F5081B">
      <w:r>
        <w:t>76、毛泽东关于社会主义建设的基本思想观点已经过时了，它对今天的社会主义建设没有指导作用了。</w:t>
      </w:r>
    </w:p>
    <w:p w14:paraId="65A2F749" w14:textId="77777777" w:rsidR="00F5081B" w:rsidRDefault="00F5081B" w:rsidP="00F5081B">
      <w:r>
        <w:rPr>
          <w:color w:val="BE0003"/>
        </w:rPr>
        <w:lastRenderedPageBreak/>
        <w:t>错</w:t>
      </w:r>
    </w:p>
    <w:p w14:paraId="37F58B47" w14:textId="77777777" w:rsidR="00F5081B" w:rsidRDefault="00F5081B" w:rsidP="00F5081B"/>
    <w:p w14:paraId="61ED01E0" w14:textId="77777777" w:rsidR="00F5081B" w:rsidRDefault="00F5081B" w:rsidP="00F5081B">
      <w:r>
        <w:t>第2章</w:t>
      </w:r>
    </w:p>
    <w:p w14:paraId="5C6DDB78" w14:textId="77777777" w:rsidR="00F5081B" w:rsidRDefault="00F5081B" w:rsidP="00F5081B">
      <w:r>
        <w:t>1、新民主主义革命时期，建设新型人民军队的基本原则是（）。</w:t>
      </w:r>
    </w:p>
    <w:p w14:paraId="7D89766A" w14:textId="77777777" w:rsidR="00F5081B" w:rsidRDefault="00F5081B" w:rsidP="00F5081B">
      <w:r>
        <w:rPr>
          <w:color w:val="BE0003"/>
        </w:rPr>
        <w:t>D.坚持全心全意为人民服务的宗旨</w:t>
      </w:r>
    </w:p>
    <w:p w14:paraId="1D90A8F6" w14:textId="77777777" w:rsidR="00F5081B" w:rsidRDefault="00F5081B" w:rsidP="00F5081B">
      <w:r>
        <w:t>2、毛泽东在《  发刊词》中所说的“伟大的工程”是指（）。</w:t>
      </w:r>
    </w:p>
    <w:p w14:paraId="51AEA0EF" w14:textId="77777777" w:rsidR="00F5081B" w:rsidRDefault="00F5081B" w:rsidP="00F5081B">
      <w:r>
        <w:rPr>
          <w:color w:val="BE0003"/>
        </w:rPr>
        <w:t>C.建设广大群众性的马克思主义政党</w:t>
      </w:r>
    </w:p>
    <w:p w14:paraId="3360DA2D" w14:textId="77777777" w:rsidR="00F5081B" w:rsidRDefault="00F5081B" w:rsidP="00F5081B">
      <w:r>
        <w:t>3、（）是中国革命的战略阵地，是进行武装斗争和开展土地革命的依托。</w:t>
      </w:r>
    </w:p>
    <w:p w14:paraId="259EB2A9" w14:textId="77777777" w:rsidR="00F5081B" w:rsidRDefault="00F5081B" w:rsidP="00F5081B">
      <w:r>
        <w:rPr>
          <w:color w:val="BE0003"/>
        </w:rPr>
        <w:t>A.农村革命根据地</w:t>
      </w:r>
    </w:p>
    <w:p w14:paraId="5438CDB7" w14:textId="77777777" w:rsidR="00F5081B" w:rsidRDefault="00F5081B" w:rsidP="00F5081B">
      <w:r>
        <w:t>4、中国共产党领导中国革命斗争，建立革命统一战线，必须认清中国社会是一个（）。</w:t>
      </w:r>
    </w:p>
    <w:p w14:paraId="2238DAE5" w14:textId="77777777" w:rsidR="00F5081B" w:rsidRDefault="00F5081B" w:rsidP="00F5081B">
      <w:r>
        <w:rPr>
          <w:color w:val="BE0003"/>
        </w:rPr>
        <w:t>C.“两头小中间大”的社会</w:t>
      </w:r>
    </w:p>
    <w:p w14:paraId="7A324EDE" w14:textId="77777777" w:rsidR="00F5081B" w:rsidRDefault="00F5081B" w:rsidP="00F5081B">
      <w:r>
        <w:t>5、加强（）政党的建设，是实现无产阶级在民主革命中的领导权的根本保证。</w:t>
      </w:r>
    </w:p>
    <w:p w14:paraId="77088605" w14:textId="77777777" w:rsidR="00F5081B" w:rsidRDefault="00F5081B" w:rsidP="00F5081B">
      <w:r>
        <w:rPr>
          <w:color w:val="BE0003"/>
        </w:rPr>
        <w:t>A.无产阶级</w:t>
      </w:r>
    </w:p>
    <w:p w14:paraId="1D0A52E6" w14:textId="77777777" w:rsidR="00F5081B" w:rsidRDefault="00F5081B" w:rsidP="00F5081B">
      <w:r>
        <w:t>6、新民主主义革命的指导思想是（）。</w:t>
      </w:r>
    </w:p>
    <w:p w14:paraId="301AF661" w14:textId="77777777" w:rsidR="00F5081B" w:rsidRDefault="00F5081B" w:rsidP="00F5081B">
      <w:r>
        <w:rPr>
          <w:color w:val="BE0003"/>
        </w:rPr>
        <w:t>D.马克思主义</w:t>
      </w:r>
    </w:p>
    <w:p w14:paraId="156AC341" w14:textId="77777777" w:rsidR="00F5081B" w:rsidRDefault="00F5081B" w:rsidP="00F5081B">
      <w:r>
        <w:t>7、“工农武装割据”的主要斗争形式是（）。</w:t>
      </w:r>
    </w:p>
    <w:p w14:paraId="3BD14A30" w14:textId="77777777" w:rsidR="00F5081B" w:rsidRDefault="00F5081B" w:rsidP="00F5081B">
      <w:r>
        <w:rPr>
          <w:color w:val="BE0003"/>
        </w:rPr>
        <w:t>B.武装斗争</w:t>
      </w:r>
    </w:p>
    <w:p w14:paraId="6717E867" w14:textId="77777777" w:rsidR="00F5081B" w:rsidRDefault="00F5081B" w:rsidP="00F5081B">
      <w:r>
        <w:t>8、中国共产党人从中国国情出发，逐渐认识到中国革命的主要形式是（）。</w:t>
      </w:r>
    </w:p>
    <w:p w14:paraId="1B3BB6E0" w14:textId="77777777" w:rsidR="00F5081B" w:rsidRDefault="00F5081B" w:rsidP="00F5081B">
      <w:r>
        <w:rPr>
          <w:color w:val="BE0003"/>
        </w:rPr>
        <w:t>D.开展武装斗争</w:t>
      </w:r>
    </w:p>
    <w:p w14:paraId="5CE361BA" w14:textId="77777777" w:rsidR="00F5081B" w:rsidRDefault="00F5081B" w:rsidP="00F5081B">
      <w:r>
        <w:t>9、“因为中国资产阶级根本上与剥削农民的豪绅地主相联结相混合，中国革命要推翻豪绅地主阶级，便不能不同时推翻资产阶级。”这一观点的主要错误是()。</w:t>
      </w:r>
    </w:p>
    <w:p w14:paraId="1A28F8CF" w14:textId="77777777" w:rsidR="00F5081B" w:rsidRDefault="00F5081B" w:rsidP="00F5081B">
      <w:r>
        <w:rPr>
          <w:color w:val="BE0003"/>
        </w:rPr>
        <w:t>C.混淆了民主革命和社会主义革命的任务</w:t>
      </w:r>
    </w:p>
    <w:p w14:paraId="30DDE7AE" w14:textId="77777777" w:rsidR="00F5081B" w:rsidRDefault="00F5081B" w:rsidP="00F5081B">
      <w:r>
        <w:t>10、在中国革命进程中，具有新民主主义革命和社会主义革命双重性质的事件是（）。</w:t>
      </w:r>
    </w:p>
    <w:p w14:paraId="4C0DC6D1" w14:textId="77777777" w:rsidR="00F5081B" w:rsidRDefault="00F5081B" w:rsidP="00F5081B">
      <w:r>
        <w:rPr>
          <w:color w:val="BE0003"/>
        </w:rPr>
        <w:t>B.没收官僚资本归新民主主义国家所有</w:t>
      </w:r>
    </w:p>
    <w:p w14:paraId="47911A24" w14:textId="77777777" w:rsidR="00F5081B" w:rsidRDefault="00F5081B" w:rsidP="00F5081B">
      <w:r>
        <w:t>11、解放战争时期革命统一战线的名称是（）。</w:t>
      </w:r>
    </w:p>
    <w:p w14:paraId="24A4A53B" w14:textId="77777777" w:rsidR="00F5081B" w:rsidRDefault="00F5081B" w:rsidP="00F5081B">
      <w:r>
        <w:rPr>
          <w:color w:val="BE0003"/>
        </w:rPr>
        <w:lastRenderedPageBreak/>
        <w:t>D.人民民主统一战线</w:t>
      </w:r>
    </w:p>
    <w:p w14:paraId="5B638D37" w14:textId="77777777" w:rsidR="00F5081B" w:rsidRDefault="00F5081B" w:rsidP="00F5081B">
      <w:r>
        <w:t>12、毛泽东系统阐述新民主主义三大法宝的文献是（）。</w:t>
      </w:r>
    </w:p>
    <w:p w14:paraId="152D6D72" w14:textId="77777777" w:rsidR="00F5081B" w:rsidRDefault="00F5081B" w:rsidP="00F5081B">
      <w:r>
        <w:rPr>
          <w:color w:val="BE0003"/>
        </w:rPr>
        <w:t>A.《 发刊词》</w:t>
      </w:r>
    </w:p>
    <w:p w14:paraId="0ACC6890" w14:textId="77777777" w:rsidR="00F5081B" w:rsidRDefault="00F5081B" w:rsidP="00F5081B">
      <w:r>
        <w:t>13、新民主主义革命时期，实现无产阶级领导权的根本保证是（）。</w:t>
      </w:r>
    </w:p>
    <w:p w14:paraId="5ED40DFD" w14:textId="77777777" w:rsidR="00F5081B" w:rsidRDefault="00F5081B" w:rsidP="00F5081B">
      <w:r>
        <w:rPr>
          <w:color w:val="BE0003"/>
        </w:rPr>
        <w:t>D.加强无产阶级政党的建设</w:t>
      </w:r>
    </w:p>
    <w:p w14:paraId="08298D2A" w14:textId="77777777" w:rsidR="00F5081B" w:rsidRDefault="00F5081B" w:rsidP="00F5081B">
      <w:r>
        <w:t>14、毛泽东建军思想的核心是（）。</w:t>
      </w:r>
    </w:p>
    <w:p w14:paraId="3D19271A" w14:textId="77777777" w:rsidR="00F5081B" w:rsidRDefault="00F5081B" w:rsidP="00F5081B">
      <w:r>
        <w:rPr>
          <w:color w:val="BE0003"/>
        </w:rPr>
        <w:t>B.坚持党对军队的绝对领导</w:t>
      </w:r>
    </w:p>
    <w:p w14:paraId="08FDD5AF" w14:textId="77777777" w:rsidR="00F5081B" w:rsidRDefault="00F5081B" w:rsidP="00F5081B">
      <w:r>
        <w:t>15、帝国主义统治中国和封建军阀实行专制统治的社会基础是（）。</w:t>
      </w:r>
    </w:p>
    <w:p w14:paraId="0CFB47C2" w14:textId="77777777" w:rsidR="00F5081B" w:rsidRDefault="00F5081B" w:rsidP="00F5081B">
      <w:r>
        <w:rPr>
          <w:color w:val="BE0003"/>
        </w:rPr>
        <w:t>A.封建主义</w:t>
      </w:r>
    </w:p>
    <w:p w14:paraId="1EFCA543" w14:textId="77777777" w:rsidR="00F5081B" w:rsidRDefault="00F5081B" w:rsidP="00F5081B">
      <w:r>
        <w:t>16、新民主主义文化与旧民族主义文化的根本区别是（）。</w:t>
      </w:r>
    </w:p>
    <w:p w14:paraId="5D5CAF44" w14:textId="77777777" w:rsidR="00F5081B" w:rsidRDefault="00F5081B" w:rsidP="00F5081B">
      <w:r>
        <w:rPr>
          <w:color w:val="BE0003"/>
        </w:rPr>
        <w:t>A.文化的指导思想不同</w:t>
      </w:r>
    </w:p>
    <w:p w14:paraId="47BC98D2" w14:textId="77777777" w:rsidR="00F5081B" w:rsidRDefault="00F5081B" w:rsidP="00F5081B">
      <w:r>
        <w:t>17、新民主主义革命时期，中国共产党始终放在首位的建设是（）。</w:t>
      </w:r>
    </w:p>
    <w:p w14:paraId="293F9751" w14:textId="77777777" w:rsidR="00F5081B" w:rsidRDefault="00F5081B" w:rsidP="00F5081B">
      <w:r>
        <w:rPr>
          <w:color w:val="BE0003"/>
        </w:rPr>
        <w:t>C.思想建设</w:t>
      </w:r>
    </w:p>
    <w:p w14:paraId="079CCEE7" w14:textId="77777777" w:rsidR="00F5081B" w:rsidRDefault="00F5081B" w:rsidP="00F5081B">
      <w:r>
        <w:t>18、中国经济现代化和政治民主化的主要障碍是（）。</w:t>
      </w:r>
    </w:p>
    <w:p w14:paraId="25BA2A8B" w14:textId="77777777" w:rsidR="00F5081B" w:rsidRDefault="00F5081B" w:rsidP="00F5081B">
      <w:r>
        <w:rPr>
          <w:color w:val="BE0003"/>
        </w:rPr>
        <w:t>A.封建主义</w:t>
      </w:r>
    </w:p>
    <w:p w14:paraId="71FED9EE" w14:textId="77777777" w:rsidR="00F5081B" w:rsidRDefault="00F5081B" w:rsidP="00F5081B">
      <w:r>
        <w:t>19、中国革命统一战线最根本的问题是（）。</w:t>
      </w:r>
    </w:p>
    <w:p w14:paraId="58FB6B95" w14:textId="77777777" w:rsidR="00F5081B" w:rsidRDefault="00F5081B" w:rsidP="00F5081B">
      <w:r>
        <w:rPr>
          <w:color w:val="BE0003"/>
        </w:rPr>
        <w:t>A.革命领导权问题</w:t>
      </w:r>
    </w:p>
    <w:p w14:paraId="405B112A" w14:textId="77777777" w:rsidR="00F5081B" w:rsidRDefault="00F5081B" w:rsidP="00F5081B">
      <w:r>
        <w:t>20、与新民主主义国体相适应的政体是（）。</w:t>
      </w:r>
    </w:p>
    <w:p w14:paraId="00AE5087" w14:textId="77777777" w:rsidR="00F5081B" w:rsidRDefault="00F5081B" w:rsidP="00F5081B">
      <w:r>
        <w:rPr>
          <w:color w:val="BE0003"/>
        </w:rPr>
        <w:t>C.人民代表大会制</w:t>
      </w:r>
    </w:p>
    <w:p w14:paraId="3A53FD78" w14:textId="77777777" w:rsidR="00F5081B" w:rsidRDefault="00F5081B" w:rsidP="00F5081B">
      <w:r>
        <w:t>21、毛泽东明确提出，新民主主义文化就是无产阶级领导的人民大众的反帝反封建文化，即民族的科学的大众的文化。其中大众的文化也就是（）。</w:t>
      </w:r>
    </w:p>
    <w:p w14:paraId="432FC7CD" w14:textId="77777777" w:rsidR="00F5081B" w:rsidRDefault="00F5081B" w:rsidP="00F5081B">
      <w:r>
        <w:rPr>
          <w:color w:val="BE0003"/>
        </w:rPr>
        <w:t>A.民主的文化</w:t>
      </w:r>
    </w:p>
    <w:p w14:paraId="1B10D54C" w14:textId="77777777" w:rsidR="00F5081B" w:rsidRDefault="00F5081B" w:rsidP="00F5081B">
      <w:r>
        <w:t>22、戴季陶发表议论说：“举起你的左手打到帝国主义，举起你的右手打到共产党。”这句话勾画出民族资产阶级对中国革命所抱的态度是（）。</w:t>
      </w:r>
    </w:p>
    <w:p w14:paraId="6FD38592" w14:textId="77777777" w:rsidR="00F5081B" w:rsidRDefault="00F5081B" w:rsidP="00F5081B">
      <w:r>
        <w:rPr>
          <w:color w:val="BE0003"/>
        </w:rPr>
        <w:t>A.两重性</w:t>
      </w:r>
    </w:p>
    <w:p w14:paraId="20B81E63" w14:textId="77777777" w:rsidR="00F5081B" w:rsidRDefault="00F5081B" w:rsidP="00F5081B">
      <w:r>
        <w:lastRenderedPageBreak/>
        <w:t>23、中国共产党内产生“左”、“右”倾错误的主要思想根源是（）。</w:t>
      </w:r>
    </w:p>
    <w:p w14:paraId="5272889E" w14:textId="77777777" w:rsidR="00F5081B" w:rsidRDefault="00F5081B" w:rsidP="00F5081B">
      <w:r>
        <w:rPr>
          <w:color w:val="BE0003"/>
        </w:rPr>
        <w:t>B.小资产阶级思想</w:t>
      </w:r>
    </w:p>
    <w:p w14:paraId="0EEFE846" w14:textId="77777777" w:rsidR="00F5081B" w:rsidRDefault="00F5081B" w:rsidP="00F5081B">
      <w:r>
        <w:t>24、新民主主义革命时期，党内犯右倾错误的人提出“二次革命论”，这种错误倾向实质是（）。</w:t>
      </w:r>
    </w:p>
    <w:p w14:paraId="24AE74DC" w14:textId="77777777" w:rsidR="00F5081B" w:rsidRDefault="00F5081B" w:rsidP="00F5081B">
      <w:r>
        <w:rPr>
          <w:color w:val="BE0003"/>
        </w:rPr>
        <w:t>B.割裂了新民主主义革命和社会主义革命的联系</w:t>
      </w:r>
    </w:p>
    <w:p w14:paraId="53C5F4F0" w14:textId="77777777" w:rsidR="00F5081B" w:rsidRDefault="00F5081B" w:rsidP="00F5081B">
      <w:r>
        <w:t>25、无产阶级及其政党建立和发展统一战线的可能性是（）。</w:t>
      </w:r>
    </w:p>
    <w:p w14:paraId="6C526CEF" w14:textId="77777777" w:rsidR="00F5081B" w:rsidRDefault="00F5081B" w:rsidP="00F5081B">
      <w:r>
        <w:rPr>
          <w:color w:val="BE0003"/>
        </w:rPr>
        <w:t>B.半殖民地半封建的中国社会交织在一起的诸多矛</w:t>
      </w:r>
    </w:p>
    <w:p w14:paraId="3129ED2F" w14:textId="77777777" w:rsidR="00F5081B" w:rsidRDefault="00F5081B" w:rsidP="00F5081B">
      <w:r>
        <w:t>26、新民主主义革命的主要内容是（）。</w:t>
      </w:r>
    </w:p>
    <w:p w14:paraId="307CEE54" w14:textId="77777777" w:rsidR="00F5081B" w:rsidRDefault="00F5081B" w:rsidP="00F5081B">
      <w:r>
        <w:rPr>
          <w:color w:val="BE0003"/>
        </w:rPr>
        <w:t>C.没收封建地主阶级的土地归农民所有</w:t>
      </w:r>
    </w:p>
    <w:p w14:paraId="43CFE694" w14:textId="77777777" w:rsidR="00F5081B" w:rsidRDefault="00F5081B" w:rsidP="00F5081B">
      <w:r>
        <w:t>27、认请中国一切革命问题的基本依据是（）。</w:t>
      </w:r>
    </w:p>
    <w:p w14:paraId="19CDA258" w14:textId="77777777" w:rsidR="00F5081B" w:rsidRDefault="00F5081B" w:rsidP="00F5081B">
      <w:r>
        <w:rPr>
          <w:color w:val="BE0003"/>
        </w:rPr>
        <w:t>A.认清国情</w:t>
      </w:r>
    </w:p>
    <w:p w14:paraId="00D9D700" w14:textId="77777777" w:rsidR="00F5081B" w:rsidRDefault="00F5081B" w:rsidP="00F5081B">
      <w:r>
        <w:t>28、近代中国人民最凶恶的敌人是（）。</w:t>
      </w:r>
    </w:p>
    <w:p w14:paraId="4019C3FC" w14:textId="77777777" w:rsidR="00F5081B" w:rsidRDefault="00F5081B" w:rsidP="00F5081B">
      <w:r>
        <w:rPr>
          <w:color w:val="BE0003"/>
        </w:rPr>
        <w:t>A.帝国主义</w:t>
      </w:r>
    </w:p>
    <w:p w14:paraId="3780821A" w14:textId="77777777" w:rsidR="00F5081B" w:rsidRDefault="00F5081B" w:rsidP="00F5081B">
      <w:r>
        <w:t>29、党在领导和建立抗日民族统一战线的革命过程中，采取的策略方针是（）。</w:t>
      </w:r>
    </w:p>
    <w:p w14:paraId="580BDF6F" w14:textId="77777777" w:rsidR="00F5081B" w:rsidRDefault="00F5081B" w:rsidP="00F5081B">
      <w:r>
        <w:rPr>
          <w:color w:val="BE0003"/>
        </w:rPr>
        <w:t>A.发展进步势力、争取中间势力、孤立顽固势力</w:t>
      </w:r>
    </w:p>
    <w:p w14:paraId="5A8783CF" w14:textId="77777777" w:rsidR="00F5081B" w:rsidRDefault="00F5081B" w:rsidP="00F5081B">
      <w:r>
        <w:t>30、无产阶级及其政党在资产阶级民主革命中的领导作用，最主要的就是实现对（）。</w:t>
      </w:r>
    </w:p>
    <w:p w14:paraId="1BD877EA" w14:textId="77777777" w:rsidR="00F5081B" w:rsidRDefault="00F5081B" w:rsidP="00F5081B">
      <w:r>
        <w:rPr>
          <w:color w:val="BE0003"/>
        </w:rPr>
        <w:t>B.农民阶级的领导</w:t>
      </w:r>
    </w:p>
    <w:p w14:paraId="5A7D0C12" w14:textId="77777777" w:rsidR="00F5081B" w:rsidRDefault="00F5081B" w:rsidP="00F5081B">
      <w:r>
        <w:t>31、毛泽东关于党的建设理论的最核心的内容和最主要的特点是（）。</w:t>
      </w:r>
    </w:p>
    <w:p w14:paraId="0A44F3FF" w14:textId="77777777" w:rsidR="00F5081B" w:rsidRDefault="00F5081B" w:rsidP="00F5081B">
      <w:r>
        <w:rPr>
          <w:color w:val="BE0003"/>
        </w:rPr>
        <w:t>A.着重于从思想上建设党</w:t>
      </w:r>
    </w:p>
    <w:p w14:paraId="12512EDE" w14:textId="77777777" w:rsidR="00F5081B" w:rsidRDefault="00F5081B" w:rsidP="00F5081B">
      <w:r>
        <w:t>32、近代中国历史发展的客观规律，决定了中国新民主主义社会必然转向（）。</w:t>
      </w:r>
    </w:p>
    <w:p w14:paraId="4F7FBB16" w14:textId="77777777" w:rsidR="00F5081B" w:rsidRDefault="00F5081B" w:rsidP="00F5081B">
      <w:r>
        <w:rPr>
          <w:color w:val="BE0003"/>
        </w:rPr>
        <w:t>A.社会主义社会</w:t>
      </w:r>
    </w:p>
    <w:p w14:paraId="72391CEC" w14:textId="77777777" w:rsidR="00F5081B" w:rsidRDefault="00F5081B" w:rsidP="00F5081B">
      <w:r>
        <w:t>33、在新民主主义革命统一战线中最基本，最主要的联盟是（）。</w:t>
      </w:r>
    </w:p>
    <w:p w14:paraId="14177316" w14:textId="77777777" w:rsidR="00F5081B" w:rsidRDefault="00F5081B" w:rsidP="00F5081B">
      <w:r>
        <w:rPr>
          <w:color w:val="BE0003"/>
        </w:rPr>
        <w:t>B.工农联盟</w:t>
      </w:r>
    </w:p>
    <w:p w14:paraId="62A6D574" w14:textId="77777777" w:rsidR="00F5081B" w:rsidRDefault="00F5081B" w:rsidP="00F5081B">
      <w:r>
        <w:t>34、在下列著作中毛泽东系统阐述新民主义基本纲领的是（）。</w:t>
      </w:r>
    </w:p>
    <w:p w14:paraId="3557A167" w14:textId="77777777" w:rsidR="00F5081B" w:rsidRDefault="00F5081B" w:rsidP="00F5081B">
      <w:r>
        <w:rPr>
          <w:color w:val="BE0003"/>
        </w:rPr>
        <w:t>D.《论联合政府》</w:t>
      </w:r>
    </w:p>
    <w:p w14:paraId="7DD7B339" w14:textId="77777777" w:rsidR="00F5081B" w:rsidRDefault="00F5081B" w:rsidP="00F5081B">
      <w:r>
        <w:lastRenderedPageBreak/>
        <w:t>35、中国新民主主义革命的开端是（）。</w:t>
      </w:r>
    </w:p>
    <w:p w14:paraId="5703847F" w14:textId="77777777" w:rsidR="00F5081B" w:rsidRDefault="00F5081B" w:rsidP="00F5081B">
      <w:r>
        <w:rPr>
          <w:color w:val="BE0003"/>
        </w:rPr>
        <w:t>B.五四运动</w:t>
      </w:r>
    </w:p>
    <w:p w14:paraId="3CFEE077" w14:textId="77777777" w:rsidR="00F5081B" w:rsidRDefault="00F5081B" w:rsidP="00F5081B">
      <w:r>
        <w:t>36、在新民主主义的革命总路线的形成过程中，中共四大的历史贡献是（）。</w:t>
      </w:r>
    </w:p>
    <w:p w14:paraId="18F61764" w14:textId="77777777" w:rsidR="00F5081B" w:rsidRDefault="00F5081B" w:rsidP="00F5081B">
      <w:r>
        <w:rPr>
          <w:color w:val="BE0003"/>
        </w:rPr>
        <w:t>B.明确提出无产阶级在民主革命中的领导权问题和工农联盟问题</w:t>
      </w:r>
    </w:p>
    <w:p w14:paraId="33EC08DB" w14:textId="77777777" w:rsidR="00F5081B" w:rsidRDefault="00F5081B" w:rsidP="00F5081B">
      <w:r>
        <w:t>37、近代中国之所以沦为半殖民地半封建社会的根本原因是（）。</w:t>
      </w:r>
    </w:p>
    <w:p w14:paraId="011C95E0" w14:textId="77777777" w:rsidR="00F5081B" w:rsidRDefault="00F5081B" w:rsidP="00F5081B">
      <w:r>
        <w:rPr>
          <w:color w:val="BE0003"/>
        </w:rPr>
        <w:t>D.帝国主义的侵略</w:t>
      </w:r>
    </w:p>
    <w:p w14:paraId="40AE5D76" w14:textId="77777777" w:rsidR="00F5081B" w:rsidRDefault="00F5081B" w:rsidP="00F5081B">
      <w:r>
        <w:t>38、新民主主义革命时期，统一战线的基础是（）。</w:t>
      </w:r>
    </w:p>
    <w:p w14:paraId="7C443C59" w14:textId="77777777" w:rsidR="00F5081B" w:rsidRDefault="00F5081B" w:rsidP="00F5081B">
      <w:r>
        <w:rPr>
          <w:color w:val="BE0003"/>
        </w:rPr>
        <w:t>A.劳动者之间的联盟，主要是工农联盟</w:t>
      </w:r>
    </w:p>
    <w:p w14:paraId="60CC2EBF" w14:textId="77777777" w:rsidR="00F5081B" w:rsidRDefault="00F5081B" w:rsidP="00F5081B">
      <w:r>
        <w:t>39、第一次明确提出无产阶级领导权和农民同盟军思想是（）。</w:t>
      </w:r>
    </w:p>
    <w:p w14:paraId="142A3E84" w14:textId="77777777" w:rsidR="00F5081B" w:rsidRDefault="00F5081B" w:rsidP="00F5081B">
      <w:r>
        <w:rPr>
          <w:color w:val="BE0003"/>
        </w:rPr>
        <w:t>D.中共四大</w:t>
      </w:r>
    </w:p>
    <w:p w14:paraId="33ACFB5C" w14:textId="77777777" w:rsidR="00F5081B" w:rsidRDefault="00F5081B" w:rsidP="00F5081B">
      <w:r>
        <w:t>40、中国共产党在建立、巩固和发展统一战线的革命进程中，坚持的策略方针是（）。</w:t>
      </w:r>
    </w:p>
    <w:p w14:paraId="0E33D51D" w14:textId="77777777" w:rsidR="00F5081B" w:rsidRDefault="00F5081B" w:rsidP="00F5081B">
      <w:r>
        <w:rPr>
          <w:color w:val="BE0003"/>
        </w:rPr>
        <w:t>B.又联合又斗争，以斗争求团结</w:t>
      </w:r>
    </w:p>
    <w:p w14:paraId="75836118" w14:textId="77777777" w:rsidR="00F5081B" w:rsidRDefault="00F5081B" w:rsidP="00F5081B">
      <w:r>
        <w:t>41、新民主主义革命时期关于党的建设的有利条件，下列说法不正确的是（）。</w:t>
      </w:r>
    </w:p>
    <w:p w14:paraId="4C30D253" w14:textId="77777777" w:rsidR="00F5081B" w:rsidRDefault="00F5081B" w:rsidP="00F5081B">
      <w:r>
        <w:rPr>
          <w:color w:val="BE0003"/>
        </w:rPr>
        <w:t>D.在战争环境中建党，有一个好的环境</w:t>
      </w:r>
    </w:p>
    <w:p w14:paraId="080196B1" w14:textId="77777777" w:rsidR="00F5081B" w:rsidRDefault="00F5081B" w:rsidP="00F5081B">
      <w:r>
        <w:t>42、（）的胜利，改变了整个世界历史的方向，开辟了人类历史的新纪元。</w:t>
      </w:r>
    </w:p>
    <w:p w14:paraId="3FFEC44A" w14:textId="77777777" w:rsidR="00F5081B" w:rsidRDefault="00F5081B" w:rsidP="00F5081B">
      <w:r>
        <w:rPr>
          <w:color w:val="BE0003"/>
        </w:rPr>
        <w:t>A.俄国十月革命</w:t>
      </w:r>
    </w:p>
    <w:p w14:paraId="2BBD295E" w14:textId="77777777" w:rsidR="00F5081B" w:rsidRDefault="00F5081B" w:rsidP="00F5081B">
      <w:r>
        <w:t>43、新民主主义革命理论是在总结（）正反两方面实践经验的基础上形成的。</w:t>
      </w:r>
    </w:p>
    <w:p w14:paraId="12E8D6DD" w14:textId="77777777" w:rsidR="00F5081B" w:rsidRDefault="00F5081B" w:rsidP="00F5081B">
      <w:r>
        <w:rPr>
          <w:color w:val="BE0003"/>
        </w:rPr>
        <w:t>B.革命斗争</w:t>
      </w:r>
    </w:p>
    <w:p w14:paraId="09879C5A" w14:textId="77777777" w:rsidR="00F5081B" w:rsidRDefault="00F5081B" w:rsidP="00F5081B">
      <w:r>
        <w:t>44、人民军队区别于古今中外一切剥削阶级军队的最根本的标志是（）。</w:t>
      </w:r>
    </w:p>
    <w:p w14:paraId="3285E7C9" w14:textId="77777777" w:rsidR="00F5081B" w:rsidRDefault="00F5081B" w:rsidP="00F5081B">
      <w:r>
        <w:rPr>
          <w:color w:val="BE0003"/>
        </w:rPr>
        <w:t>C.坚持全心全意为人民服务的宗旨</w:t>
      </w:r>
    </w:p>
    <w:p w14:paraId="5619E19C" w14:textId="77777777" w:rsidR="00F5081B" w:rsidRDefault="00F5081B" w:rsidP="00F5081B">
      <w:r>
        <w:t>45、（）是中国革命的首要问题。</w:t>
      </w:r>
    </w:p>
    <w:p w14:paraId="39F10479" w14:textId="77777777" w:rsidR="00F5081B" w:rsidRDefault="00F5081B" w:rsidP="00F5081B">
      <w:r>
        <w:rPr>
          <w:color w:val="BE0003"/>
        </w:rPr>
        <w:t>A.分清敌友</w:t>
      </w:r>
    </w:p>
    <w:p w14:paraId="6E4577E3" w14:textId="77777777" w:rsidR="00F5081B" w:rsidRDefault="00F5081B" w:rsidP="00F5081B">
      <w:r>
        <w:t>46、中国革命武装斗争的实质是无产阶级领导下的（）。</w:t>
      </w:r>
    </w:p>
    <w:p w14:paraId="7A1528D0" w14:textId="77777777" w:rsidR="00F5081B" w:rsidRDefault="00F5081B" w:rsidP="00F5081B">
      <w:r>
        <w:rPr>
          <w:color w:val="BE0003"/>
        </w:rPr>
        <w:t>A.农民战争</w:t>
      </w:r>
    </w:p>
    <w:p w14:paraId="18CB9C64" w14:textId="77777777" w:rsidR="00F5081B" w:rsidRDefault="00F5081B" w:rsidP="00F5081B">
      <w:r>
        <w:t>47、中国革命胜利的完全保障是（）。</w:t>
      </w:r>
    </w:p>
    <w:p w14:paraId="563B604C" w14:textId="77777777" w:rsidR="00F5081B" w:rsidRDefault="00F5081B" w:rsidP="00F5081B">
      <w:r>
        <w:rPr>
          <w:color w:val="BE0003"/>
        </w:rPr>
        <w:lastRenderedPageBreak/>
        <w:t>B.无产阶级及其政党掌握中国革命的全部领导权</w:t>
      </w:r>
    </w:p>
    <w:p w14:paraId="3EEA37C0" w14:textId="77777777" w:rsidR="00F5081B" w:rsidRDefault="00F5081B" w:rsidP="00F5081B">
      <w:r>
        <w:t>48、无产阶级对革命的领导权是（）。</w:t>
      </w:r>
    </w:p>
    <w:p w14:paraId="3A69890E" w14:textId="77777777" w:rsidR="00F5081B" w:rsidRDefault="00F5081B" w:rsidP="00F5081B">
      <w:r>
        <w:rPr>
          <w:color w:val="BE0003"/>
        </w:rPr>
        <w:t>C.通过与资产阶级斗争来实现</w:t>
      </w:r>
    </w:p>
    <w:p w14:paraId="7DBBC2C9" w14:textId="77777777" w:rsidR="00F5081B" w:rsidRDefault="00F5081B" w:rsidP="00F5081B">
      <w:r>
        <w:t>49、“工农武装割据”的中心内容是（）。</w:t>
      </w:r>
    </w:p>
    <w:p w14:paraId="272C9E05" w14:textId="77777777" w:rsidR="00F5081B" w:rsidRDefault="00F5081B" w:rsidP="00F5081B">
      <w:r>
        <w:rPr>
          <w:color w:val="BE0003"/>
        </w:rPr>
        <w:t>B.土地革命</w:t>
      </w:r>
    </w:p>
    <w:p w14:paraId="75B6E92D" w14:textId="77777777" w:rsidR="00F5081B" w:rsidRDefault="00F5081B" w:rsidP="00F5081B">
      <w:r>
        <w:t>50、新旧民主主义革命区别的根本标志是（）。</w:t>
      </w:r>
    </w:p>
    <w:p w14:paraId="051C4881" w14:textId="77777777" w:rsidR="00F5081B" w:rsidRDefault="00F5081B" w:rsidP="00F5081B">
      <w:r>
        <w:rPr>
          <w:color w:val="BE0003"/>
        </w:rPr>
        <w:t>D.革命领导阶级不同</w:t>
      </w:r>
    </w:p>
    <w:p w14:paraId="291638BC" w14:textId="77777777" w:rsidR="00F5081B" w:rsidRDefault="00F5081B" w:rsidP="00F5081B">
      <w:r>
        <w:t>51、毛泽东指出，解决中国一切革命问题的最基本的根据是（）。</w:t>
      </w:r>
    </w:p>
    <w:p w14:paraId="548B3CCB" w14:textId="77777777" w:rsidR="00F5081B" w:rsidRDefault="00F5081B" w:rsidP="00F5081B">
      <w:r>
        <w:rPr>
          <w:color w:val="BE0003"/>
        </w:rPr>
        <w:t>C.认清中国社会的特殊国情</w:t>
      </w:r>
    </w:p>
    <w:p w14:paraId="7CA80FEF" w14:textId="77777777" w:rsidR="00F5081B" w:rsidRDefault="00F5081B" w:rsidP="00F5081B">
      <w:r>
        <w:t>52、新民主主义革命理论的核心问题是（）。</w:t>
      </w:r>
    </w:p>
    <w:p w14:paraId="56783C02" w14:textId="77777777" w:rsidR="00F5081B" w:rsidRDefault="00F5081B" w:rsidP="00F5081B">
      <w:r>
        <w:rPr>
          <w:color w:val="BE0003"/>
        </w:rPr>
        <w:t>B.无产阶级的领导权</w:t>
      </w:r>
    </w:p>
    <w:p w14:paraId="5DA3000D" w14:textId="77777777" w:rsidR="00F5081B" w:rsidRDefault="00F5081B" w:rsidP="00F5081B">
      <w:r>
        <w:t>53、“统帅革命的资产阶级，联合革命的无产阶级，实行资产阶级民主革命。”这一观点的错误实质在于（）。</w:t>
      </w:r>
    </w:p>
    <w:p w14:paraId="5145DF11" w14:textId="77777777" w:rsidR="00F5081B" w:rsidRDefault="00F5081B" w:rsidP="00F5081B">
      <w:r>
        <w:rPr>
          <w:color w:val="BE0003"/>
        </w:rPr>
        <w:t>C.放弃无产阶级的领导权</w:t>
      </w:r>
    </w:p>
    <w:p w14:paraId="008B820C" w14:textId="77777777" w:rsidR="00F5081B" w:rsidRDefault="00F5081B" w:rsidP="00F5081B">
      <w:r>
        <w:t>54、新民主主义的政治纲领是建立（）。</w:t>
      </w:r>
    </w:p>
    <w:p w14:paraId="0308A4EF" w14:textId="77777777" w:rsidR="00F5081B" w:rsidRDefault="00F5081B" w:rsidP="00F5081B">
      <w:r>
        <w:rPr>
          <w:color w:val="BE0003"/>
        </w:rPr>
        <w:t>D.无产阶级领导的各个革命阶级联合专政的民主共和国</w:t>
      </w:r>
    </w:p>
    <w:p w14:paraId="7DAC1C7E" w14:textId="77777777" w:rsidR="00F5081B" w:rsidRDefault="00F5081B" w:rsidP="00F5081B">
      <w:r>
        <w:t>55、近代中国最基本的特点是（）。</w:t>
      </w:r>
    </w:p>
    <w:p w14:paraId="4ECE17E7" w14:textId="77777777" w:rsidR="00F5081B" w:rsidRDefault="00F5081B" w:rsidP="00F5081B">
      <w:r>
        <w:rPr>
          <w:color w:val="BE0003"/>
        </w:rPr>
        <w:t>C.经济、政治和社会发展的极端不平衡</w:t>
      </w:r>
    </w:p>
    <w:p w14:paraId="5377C977" w14:textId="77777777" w:rsidR="00F5081B" w:rsidRDefault="00F5081B" w:rsidP="00F5081B">
      <w:r>
        <w:t>56、中国革命红色政权能够存在和发展的根本原因是（）。</w:t>
      </w:r>
    </w:p>
    <w:p w14:paraId="3578BE30" w14:textId="77777777" w:rsidR="00F5081B" w:rsidRDefault="00F5081B" w:rsidP="00F5081B">
      <w:r>
        <w:rPr>
          <w:color w:val="BE0003"/>
        </w:rPr>
        <w:t>A.中国的政治经济发展不平衡</w:t>
      </w:r>
    </w:p>
    <w:p w14:paraId="7424F6C0" w14:textId="77777777" w:rsidR="00F5081B" w:rsidRDefault="00F5081B" w:rsidP="00F5081B">
      <w:r>
        <w:t>57、明确提出党在民主革命时期纲领的是（）。</w:t>
      </w:r>
    </w:p>
    <w:p w14:paraId="491B103F" w14:textId="77777777" w:rsidR="00F5081B" w:rsidRDefault="00F5081B" w:rsidP="00F5081B">
      <w:r>
        <w:rPr>
          <w:color w:val="BE0003"/>
        </w:rPr>
        <w:t>B.中共二大</w:t>
      </w:r>
    </w:p>
    <w:p w14:paraId="2E4B1B54" w14:textId="77777777" w:rsidR="00F5081B" w:rsidRDefault="00F5081B" w:rsidP="00F5081B">
      <w:r>
        <w:t>58、“不要城市就是否认共产党是无产阶级政党，就是否认无产阶级对农民的领导，结果共产党只有变成小资产阶级农民党。(你们)在斗争的布置上有用乡村包围城市的企图，这种倾向是极危险的。”这段话的实质在于（）。</w:t>
      </w:r>
    </w:p>
    <w:p w14:paraId="12642236" w14:textId="77777777" w:rsidR="00F5081B" w:rsidRDefault="00F5081B" w:rsidP="00F5081B">
      <w:r>
        <w:rPr>
          <w:color w:val="BE0003"/>
        </w:rPr>
        <w:t>D.坚持城市中心论，反对乡村包围城市</w:t>
      </w:r>
    </w:p>
    <w:p w14:paraId="26812A0A" w14:textId="77777777" w:rsidR="00F5081B" w:rsidRDefault="00F5081B" w:rsidP="00F5081B">
      <w:r>
        <w:lastRenderedPageBreak/>
        <w:t>59、旧民主主义革命失败的最根本的原因是（）。</w:t>
      </w:r>
    </w:p>
    <w:p w14:paraId="443692DB" w14:textId="77777777" w:rsidR="00F5081B" w:rsidRDefault="00F5081B" w:rsidP="00F5081B">
      <w:r>
        <w:rPr>
          <w:color w:val="BE0003"/>
        </w:rPr>
        <w:t>A.中国资产阶级的软弱性和妥协性</w:t>
      </w:r>
    </w:p>
    <w:p w14:paraId="7CACB17F" w14:textId="77777777" w:rsidR="00F5081B" w:rsidRDefault="00F5081B" w:rsidP="00F5081B">
      <w:r>
        <w:t>60、中国的新民主主义革命是（）。</w:t>
      </w:r>
    </w:p>
    <w:p w14:paraId="08226275" w14:textId="77777777" w:rsidR="00F5081B" w:rsidRDefault="00F5081B" w:rsidP="00F5081B">
      <w:r>
        <w:rPr>
          <w:color w:val="BE0003"/>
        </w:rPr>
        <w:t>B.新式的特殊的资产阶级民主革命</w:t>
      </w:r>
    </w:p>
    <w:p w14:paraId="2A27C5CC" w14:textId="77777777" w:rsidR="00F5081B" w:rsidRDefault="00F5081B" w:rsidP="00F5081B">
      <w:r>
        <w:t>61、在近代中国社会的诸矛盾中，最主要的是（）。</w:t>
      </w:r>
    </w:p>
    <w:p w14:paraId="52DBEBCA" w14:textId="77777777" w:rsidR="00F5081B" w:rsidRDefault="00F5081B" w:rsidP="00F5081B">
      <w:r>
        <w:rPr>
          <w:color w:val="BE0003"/>
        </w:rPr>
        <w:t>D.帝国主义与中华民族的矛盾</w:t>
      </w:r>
    </w:p>
    <w:p w14:paraId="59F18590" w14:textId="77777777" w:rsidR="00F5081B" w:rsidRDefault="00F5081B" w:rsidP="00F5081B">
      <w:r>
        <w:t>62、新旧民主主义革命的分水岭是（）。</w:t>
      </w:r>
    </w:p>
    <w:p w14:paraId="219DD5B5" w14:textId="77777777" w:rsidR="00F5081B" w:rsidRDefault="00F5081B" w:rsidP="00F5081B">
      <w:r>
        <w:rPr>
          <w:color w:val="BE0003"/>
        </w:rPr>
        <w:t>B.五四运动</w:t>
      </w:r>
    </w:p>
    <w:p w14:paraId="3F1C45EA" w14:textId="77777777" w:rsidR="00F5081B" w:rsidRDefault="00F5081B" w:rsidP="00F5081B">
      <w:r>
        <w:t>63、1948年，毛泽东完整地提出新民主主义革命总路线的文章是（）。</w:t>
      </w:r>
    </w:p>
    <w:p w14:paraId="3AB2EE96" w14:textId="77777777" w:rsidR="00F5081B" w:rsidRDefault="00F5081B" w:rsidP="00F5081B">
      <w:r>
        <w:rPr>
          <w:color w:val="BE0003"/>
        </w:rPr>
        <w:t>D.《在晋绥干部会议上的讲话》</w:t>
      </w:r>
    </w:p>
    <w:p w14:paraId="7D77BC64" w14:textId="77777777" w:rsidR="00F5081B" w:rsidRDefault="00F5081B" w:rsidP="00F5081B">
      <w:r>
        <w:t>64、农村包围城市、武装夺取政权道路理论成为全党的指导思想，是在（）。</w:t>
      </w:r>
    </w:p>
    <w:p w14:paraId="7583489A" w14:textId="77777777" w:rsidR="00F5081B" w:rsidRDefault="00F5081B" w:rsidP="00F5081B">
      <w:r>
        <w:rPr>
          <w:color w:val="BE0003"/>
        </w:rPr>
        <w:t>D.遵义会议后</w:t>
      </w:r>
    </w:p>
    <w:p w14:paraId="48853AF3" w14:textId="77777777" w:rsidR="00F5081B" w:rsidRDefault="00F5081B" w:rsidP="00F5081B">
      <w:r>
        <w:t>65、新民主主义革命的中心问题是（）。</w:t>
      </w:r>
    </w:p>
    <w:p w14:paraId="3A33519F" w14:textId="77777777" w:rsidR="00F5081B" w:rsidRDefault="00F5081B" w:rsidP="00F5081B">
      <w:r>
        <w:rPr>
          <w:color w:val="BE0003"/>
        </w:rPr>
        <w:t>A.无产阶级的领导权问题</w:t>
      </w:r>
    </w:p>
    <w:p w14:paraId="5DCF1654" w14:textId="77777777" w:rsidR="00F5081B" w:rsidRDefault="00F5081B" w:rsidP="00F5081B">
      <w:r>
        <w:t>66、中国无产阶级开始以独立的政治力量登上历史发展舞台，由自在阶级变为自为阶级是在（）。</w:t>
      </w:r>
    </w:p>
    <w:p w14:paraId="6C987EFD" w14:textId="77777777" w:rsidR="00F5081B" w:rsidRDefault="00F5081B" w:rsidP="00F5081B">
      <w:r>
        <w:rPr>
          <w:color w:val="BE0003"/>
        </w:rPr>
        <w:t>C.五四运动之后</w:t>
      </w:r>
    </w:p>
    <w:p w14:paraId="314C8E05" w14:textId="77777777" w:rsidR="00F5081B" w:rsidRDefault="00F5081B" w:rsidP="00F5081B">
      <w:r>
        <w:t>67、中国民族资产阶级的两面性是（）。</w:t>
      </w:r>
    </w:p>
    <w:p w14:paraId="60F1350C" w14:textId="77777777" w:rsidR="00F5081B" w:rsidRDefault="00F5081B" w:rsidP="00F5081B">
      <w:r>
        <w:rPr>
          <w:color w:val="BE0003"/>
        </w:rPr>
        <w:t>A.软弱性</w:t>
      </w:r>
    </w:p>
    <w:p w14:paraId="208D0865" w14:textId="77777777" w:rsidR="00F5081B" w:rsidRDefault="00F5081B" w:rsidP="00F5081B">
      <w:r>
        <w:rPr>
          <w:color w:val="BE0003"/>
        </w:rPr>
        <w:t>B.革命性</w:t>
      </w:r>
    </w:p>
    <w:p w14:paraId="5D87C7E8" w14:textId="77777777" w:rsidR="00F5081B" w:rsidRDefault="00F5081B" w:rsidP="00F5081B">
      <w:r>
        <w:t>68、新民主主义革命的经济纲领包括（）。</w:t>
      </w:r>
    </w:p>
    <w:p w14:paraId="3D0CF87B" w14:textId="77777777" w:rsidR="00F5081B" w:rsidRDefault="00F5081B" w:rsidP="00F5081B">
      <w:r>
        <w:rPr>
          <w:color w:val="BE0003"/>
        </w:rPr>
        <w:t>A.没收地主阶级的土地归农民所有</w:t>
      </w:r>
    </w:p>
    <w:p w14:paraId="35A5616C" w14:textId="77777777" w:rsidR="00F5081B" w:rsidRDefault="00F5081B" w:rsidP="00F5081B">
      <w:r>
        <w:rPr>
          <w:color w:val="BE0003"/>
        </w:rPr>
        <w:t>C.保护民族工商业</w:t>
      </w:r>
    </w:p>
    <w:p w14:paraId="249744CD" w14:textId="77777777" w:rsidR="00F5081B" w:rsidRDefault="00F5081B" w:rsidP="00F5081B">
      <w:r>
        <w:rPr>
          <w:color w:val="BE0003"/>
        </w:rPr>
        <w:t>D.没收官僚垄断资本归新民主主义国家所有</w:t>
      </w:r>
    </w:p>
    <w:p w14:paraId="5A373AC5" w14:textId="77777777" w:rsidR="00F5081B" w:rsidRDefault="00F5081B" w:rsidP="00F5081B">
      <w:r>
        <w:t>69、新民主主义革命时期，以国共合作为基础的统一战线有（）。</w:t>
      </w:r>
    </w:p>
    <w:p w14:paraId="13D690A7" w14:textId="77777777" w:rsidR="00F5081B" w:rsidRDefault="00F5081B" w:rsidP="00F5081B">
      <w:r>
        <w:rPr>
          <w:color w:val="BE0003"/>
        </w:rPr>
        <w:lastRenderedPageBreak/>
        <w:t>A.国民革命联合战线</w:t>
      </w:r>
    </w:p>
    <w:p w14:paraId="29781E87" w14:textId="77777777" w:rsidR="00F5081B" w:rsidRDefault="00F5081B" w:rsidP="00F5081B">
      <w:r>
        <w:rPr>
          <w:color w:val="BE0003"/>
        </w:rPr>
        <w:t>C.抗日民族统一战线</w:t>
      </w:r>
    </w:p>
    <w:p w14:paraId="0037DBF1" w14:textId="77777777" w:rsidR="00F5081B" w:rsidRDefault="00F5081B" w:rsidP="00F5081B">
      <w:r>
        <w:t>70、新民主主义革命时期党的建设的主要内容是（）。</w:t>
      </w:r>
    </w:p>
    <w:p w14:paraId="79FD572F" w14:textId="77777777" w:rsidR="00F5081B" w:rsidRDefault="00F5081B" w:rsidP="00F5081B">
      <w:r>
        <w:rPr>
          <w:color w:val="BE0003"/>
        </w:rPr>
        <w:t>A.必须把思想建设始终放在首位</w:t>
      </w:r>
    </w:p>
    <w:p w14:paraId="07068D7B" w14:textId="77777777" w:rsidR="00F5081B" w:rsidRDefault="00F5081B" w:rsidP="00F5081B">
      <w:r>
        <w:rPr>
          <w:color w:val="BE0003"/>
        </w:rPr>
        <w:t>B.必须重视党的组织建设</w:t>
      </w:r>
    </w:p>
    <w:p w14:paraId="216E5CA9" w14:textId="77777777" w:rsidR="00F5081B" w:rsidRDefault="00F5081B" w:rsidP="00F5081B">
      <w:r>
        <w:rPr>
          <w:color w:val="BE0003"/>
        </w:rPr>
        <w:t>C.必须重视党的作风建设</w:t>
      </w:r>
    </w:p>
    <w:p w14:paraId="21E582FB" w14:textId="77777777" w:rsidR="00F5081B" w:rsidRDefault="00F5081B" w:rsidP="00F5081B">
      <w:r>
        <w:rPr>
          <w:color w:val="BE0003"/>
        </w:rPr>
        <w:t>D.必须联系党的政治路线加强党的建设</w:t>
      </w:r>
    </w:p>
    <w:p w14:paraId="7CDEAAE0" w14:textId="77777777" w:rsidR="00F5081B" w:rsidRDefault="00F5081B" w:rsidP="00F5081B">
      <w:r>
        <w:t>71、新民主主义政治纲领的主要内容有（）。</w:t>
      </w:r>
    </w:p>
    <w:p w14:paraId="054E4F76" w14:textId="77777777" w:rsidR="00F5081B" w:rsidRDefault="00F5081B" w:rsidP="00F5081B">
      <w:r>
        <w:rPr>
          <w:color w:val="BE0003"/>
        </w:rPr>
        <w:t>A.以各革命阶级联合专政为国体</w:t>
      </w:r>
    </w:p>
    <w:p w14:paraId="284B0D8D" w14:textId="77777777" w:rsidR="00F5081B" w:rsidRDefault="00F5081B" w:rsidP="00F5081B">
      <w:r>
        <w:rPr>
          <w:color w:val="BE0003"/>
        </w:rPr>
        <w:t>B.以民主集中制的人民代表大会制为政体</w:t>
      </w:r>
    </w:p>
    <w:p w14:paraId="6253B017" w14:textId="77777777" w:rsidR="00F5081B" w:rsidRDefault="00F5081B" w:rsidP="00F5081B">
      <w:r>
        <w:t>72、“工农武装割据”思想的主要内容是（）。</w:t>
      </w:r>
    </w:p>
    <w:p w14:paraId="3F974257" w14:textId="77777777" w:rsidR="00F5081B" w:rsidRDefault="00F5081B" w:rsidP="00F5081B">
      <w:r>
        <w:rPr>
          <w:color w:val="BE0003"/>
        </w:rPr>
        <w:t>A.党的建设为中心</w:t>
      </w:r>
    </w:p>
    <w:p w14:paraId="28D8D13C" w14:textId="77777777" w:rsidR="00F5081B" w:rsidRDefault="00F5081B" w:rsidP="00F5081B">
      <w:r>
        <w:rPr>
          <w:color w:val="BE0003"/>
        </w:rPr>
        <w:t>B.土地革命为中心内容</w:t>
      </w:r>
    </w:p>
    <w:p w14:paraId="20DFA52B" w14:textId="77777777" w:rsidR="00F5081B" w:rsidRDefault="00F5081B" w:rsidP="00F5081B">
      <w:r>
        <w:rPr>
          <w:color w:val="BE0003"/>
        </w:rPr>
        <w:t>C.武装斗争为主要形式</w:t>
      </w:r>
    </w:p>
    <w:p w14:paraId="3ED02934" w14:textId="77777777" w:rsidR="00F5081B" w:rsidRDefault="00F5081B" w:rsidP="00F5081B">
      <w:r>
        <w:rPr>
          <w:color w:val="BE0003"/>
        </w:rPr>
        <w:t>D.革命根据地为战略阵地</w:t>
      </w:r>
    </w:p>
    <w:p w14:paraId="52C98DC6" w14:textId="77777777" w:rsidR="00F5081B" w:rsidRDefault="00F5081B" w:rsidP="00F5081B">
      <w:r>
        <w:t>73、毛泽东认为中国资产阶级包括（）。</w:t>
      </w:r>
    </w:p>
    <w:p w14:paraId="1950D5A0" w14:textId="77777777" w:rsidR="00F5081B" w:rsidRDefault="00F5081B" w:rsidP="00F5081B">
      <w:r>
        <w:rPr>
          <w:color w:val="BE0003"/>
        </w:rPr>
        <w:t>B.大资产阶级</w:t>
      </w:r>
    </w:p>
    <w:p w14:paraId="4D2015CB" w14:textId="77777777" w:rsidR="00F5081B" w:rsidRDefault="00F5081B" w:rsidP="00F5081B">
      <w:r>
        <w:rPr>
          <w:color w:val="BE0003"/>
        </w:rPr>
        <w:t>C.民族资产阶级</w:t>
      </w:r>
    </w:p>
    <w:p w14:paraId="62F0EF33" w14:textId="77777777" w:rsidR="00F5081B" w:rsidRDefault="00F5081B" w:rsidP="00F5081B">
      <w:r>
        <w:t>74、新民主主义革命实质上是党领导下的农民战争，其原因是（）。</w:t>
      </w:r>
    </w:p>
    <w:p w14:paraId="50156B4A" w14:textId="77777777" w:rsidR="00F5081B" w:rsidRDefault="00F5081B" w:rsidP="00F5081B">
      <w:r>
        <w:rPr>
          <w:color w:val="BE0003"/>
        </w:rPr>
        <w:t>A.农民是中国革命的主要力量，是中国革命的最广大的动力</w:t>
      </w:r>
    </w:p>
    <w:p w14:paraId="60C1E812" w14:textId="77777777" w:rsidR="00F5081B" w:rsidRDefault="00F5081B" w:rsidP="00F5081B">
      <w:r>
        <w:rPr>
          <w:color w:val="BE0003"/>
        </w:rPr>
        <w:t>B.农民是中国革命军队的主要来源</w:t>
      </w:r>
    </w:p>
    <w:p w14:paraId="09F0F3DA" w14:textId="77777777" w:rsidR="00F5081B" w:rsidRDefault="00F5081B" w:rsidP="00F5081B">
      <w:r>
        <w:rPr>
          <w:color w:val="BE0003"/>
        </w:rPr>
        <w:t>C.农民具有强烈的反帝反封建的革命要求</w:t>
      </w:r>
    </w:p>
    <w:p w14:paraId="7BC7A897" w14:textId="77777777" w:rsidR="00F5081B" w:rsidRDefault="00F5081B" w:rsidP="00F5081B">
      <w:r>
        <w:t>75、毛泽东提出的在军队中要实行的三大民主是（）。</w:t>
      </w:r>
    </w:p>
    <w:p w14:paraId="359BA41D" w14:textId="77777777" w:rsidR="00F5081B" w:rsidRDefault="00F5081B" w:rsidP="00F5081B">
      <w:r>
        <w:rPr>
          <w:color w:val="BE0003"/>
        </w:rPr>
        <w:t>B.政治民主</w:t>
      </w:r>
    </w:p>
    <w:p w14:paraId="2EF3BEBC" w14:textId="77777777" w:rsidR="00F5081B" w:rsidRDefault="00F5081B" w:rsidP="00F5081B">
      <w:r>
        <w:rPr>
          <w:color w:val="BE0003"/>
        </w:rPr>
        <w:t>C.军事民主</w:t>
      </w:r>
    </w:p>
    <w:p w14:paraId="57E8EFBD" w14:textId="77777777" w:rsidR="00F5081B" w:rsidRDefault="00F5081B" w:rsidP="00F5081B">
      <w:r>
        <w:rPr>
          <w:color w:val="BE0003"/>
        </w:rPr>
        <w:lastRenderedPageBreak/>
        <w:t>D.经济民主</w:t>
      </w:r>
    </w:p>
    <w:p w14:paraId="1E41FD67" w14:textId="77777777" w:rsidR="00F5081B" w:rsidRDefault="00F5081B" w:rsidP="00F5081B">
      <w:r>
        <w:t>76、中国革命统一战线建立和发展的主要内容有（）。</w:t>
      </w:r>
    </w:p>
    <w:p w14:paraId="64A326CB" w14:textId="77777777" w:rsidR="00F5081B" w:rsidRDefault="00F5081B" w:rsidP="00F5081B">
      <w:r>
        <w:rPr>
          <w:color w:val="BE0003"/>
        </w:rPr>
        <w:t>A.国民革命联合战线</w:t>
      </w:r>
    </w:p>
    <w:p w14:paraId="6214136F" w14:textId="77777777" w:rsidR="00F5081B" w:rsidRDefault="00F5081B" w:rsidP="00F5081B">
      <w:r>
        <w:rPr>
          <w:color w:val="BE0003"/>
        </w:rPr>
        <w:t>B.工农民主统一战线</w:t>
      </w:r>
    </w:p>
    <w:p w14:paraId="373A736C" w14:textId="77777777" w:rsidR="00F5081B" w:rsidRDefault="00F5081B" w:rsidP="00F5081B">
      <w:r>
        <w:rPr>
          <w:color w:val="BE0003"/>
        </w:rPr>
        <w:t>C.抗日民族统一战线</w:t>
      </w:r>
    </w:p>
    <w:p w14:paraId="586AD7DD" w14:textId="77777777" w:rsidR="00F5081B" w:rsidRDefault="00F5081B" w:rsidP="00F5081B">
      <w:r>
        <w:rPr>
          <w:color w:val="BE0003"/>
        </w:rPr>
        <w:t>D.人民民主统一战线</w:t>
      </w:r>
    </w:p>
    <w:p w14:paraId="15E82D21" w14:textId="77777777" w:rsidR="00F5081B" w:rsidRDefault="00F5081B" w:rsidP="00F5081B">
      <w:r>
        <w:t>77、新民主义革命时期，中国共产党进行自身建设的有利条件是（）。</w:t>
      </w:r>
    </w:p>
    <w:p w14:paraId="0717F76D" w14:textId="77777777" w:rsidR="00F5081B" w:rsidRDefault="00F5081B" w:rsidP="00F5081B">
      <w:r>
        <w:rPr>
          <w:color w:val="BE0003"/>
        </w:rPr>
        <w:t>A.马克思列宁主义建党原则的指导</w:t>
      </w:r>
    </w:p>
    <w:p w14:paraId="3D7BB90F" w14:textId="77777777" w:rsidR="00F5081B" w:rsidRDefault="00F5081B" w:rsidP="00F5081B">
      <w:r>
        <w:rPr>
          <w:color w:val="BE0003"/>
        </w:rPr>
        <w:t>B.彻底革命的中国工人阶级为其阶级基础</w:t>
      </w:r>
    </w:p>
    <w:p w14:paraId="4E775196" w14:textId="77777777" w:rsidR="00F5081B" w:rsidRDefault="00F5081B" w:rsidP="00F5081B">
      <w:r>
        <w:rPr>
          <w:color w:val="BE0003"/>
        </w:rPr>
        <w:t>C.有一个完整的建党学说</w:t>
      </w:r>
    </w:p>
    <w:p w14:paraId="5281B8DD" w14:textId="77777777" w:rsidR="00F5081B" w:rsidRDefault="00F5081B" w:rsidP="00F5081B">
      <w:r>
        <w:rPr>
          <w:color w:val="BE0003"/>
        </w:rPr>
        <w:t>D.优秀的传统文化</w:t>
      </w:r>
    </w:p>
    <w:p w14:paraId="559DDA2A" w14:textId="77777777" w:rsidR="00F5081B" w:rsidRDefault="00F5081B" w:rsidP="00F5081B">
      <w:r>
        <w:t>78、毛泽东在《  发刊词》中指出中国革命的基本武器是（）。</w:t>
      </w:r>
    </w:p>
    <w:p w14:paraId="23C75BF8" w14:textId="77777777" w:rsidR="00F5081B" w:rsidRDefault="00F5081B" w:rsidP="00F5081B">
      <w:r>
        <w:rPr>
          <w:color w:val="BE0003"/>
        </w:rPr>
        <w:t>A.党的建设</w:t>
      </w:r>
    </w:p>
    <w:p w14:paraId="32200359" w14:textId="77777777" w:rsidR="00F5081B" w:rsidRDefault="00F5081B" w:rsidP="00F5081B">
      <w:r>
        <w:rPr>
          <w:color w:val="BE0003"/>
        </w:rPr>
        <w:t>B.统一战线</w:t>
      </w:r>
    </w:p>
    <w:p w14:paraId="112D4766" w14:textId="77777777" w:rsidR="00F5081B" w:rsidRDefault="00F5081B" w:rsidP="00F5081B">
      <w:r>
        <w:rPr>
          <w:color w:val="BE0003"/>
        </w:rPr>
        <w:t>C.武装斗争</w:t>
      </w:r>
    </w:p>
    <w:p w14:paraId="1118D445" w14:textId="77777777" w:rsidR="00F5081B" w:rsidRDefault="00F5081B" w:rsidP="00F5081B">
      <w:r>
        <w:t>79、新民主主义革命时期党的优良作风是（）。</w:t>
      </w:r>
    </w:p>
    <w:p w14:paraId="00942819" w14:textId="77777777" w:rsidR="00F5081B" w:rsidRDefault="00F5081B" w:rsidP="00F5081B">
      <w:r>
        <w:rPr>
          <w:color w:val="BE0003"/>
        </w:rPr>
        <w:t>A.理论联系实际</w:t>
      </w:r>
    </w:p>
    <w:p w14:paraId="4ED2F011" w14:textId="77777777" w:rsidR="00F5081B" w:rsidRDefault="00F5081B" w:rsidP="00F5081B">
      <w:r>
        <w:rPr>
          <w:color w:val="BE0003"/>
        </w:rPr>
        <w:t>B.密切联系群众</w:t>
      </w:r>
    </w:p>
    <w:p w14:paraId="0D50A3BB" w14:textId="77777777" w:rsidR="00F5081B" w:rsidRDefault="00F5081B" w:rsidP="00F5081B">
      <w:r>
        <w:rPr>
          <w:color w:val="BE0003"/>
        </w:rPr>
        <w:t>C.批评与自我批评</w:t>
      </w:r>
    </w:p>
    <w:p w14:paraId="69A5FCEC" w14:textId="77777777" w:rsidR="00F5081B" w:rsidRDefault="00F5081B" w:rsidP="00F5081B">
      <w:r>
        <w:t>80、抗日民族统一战线的力量主要包括（）。</w:t>
      </w:r>
    </w:p>
    <w:p w14:paraId="1FE4C839" w14:textId="77777777" w:rsidR="00F5081B" w:rsidRDefault="00F5081B" w:rsidP="00F5081B">
      <w:r>
        <w:rPr>
          <w:color w:val="BE0003"/>
        </w:rPr>
        <w:t>A.工人阶级、农民阶级</w:t>
      </w:r>
    </w:p>
    <w:p w14:paraId="26E1E80F" w14:textId="77777777" w:rsidR="00F5081B" w:rsidRDefault="00F5081B" w:rsidP="00F5081B">
      <w:r>
        <w:rPr>
          <w:color w:val="BE0003"/>
        </w:rPr>
        <w:t>B.城市小资产阶级</w:t>
      </w:r>
    </w:p>
    <w:p w14:paraId="43904783" w14:textId="77777777" w:rsidR="00F5081B" w:rsidRDefault="00F5081B" w:rsidP="00F5081B">
      <w:r>
        <w:rPr>
          <w:color w:val="BE0003"/>
        </w:rPr>
        <w:t>C.民族资产阶级</w:t>
      </w:r>
    </w:p>
    <w:p w14:paraId="1114520C" w14:textId="77777777" w:rsidR="00F5081B" w:rsidRDefault="00F5081B" w:rsidP="00F5081B">
      <w:r>
        <w:rPr>
          <w:color w:val="BE0003"/>
        </w:rPr>
        <w:t>D.亲英、美派大地主大资产阶级</w:t>
      </w:r>
    </w:p>
    <w:p w14:paraId="539C4796" w14:textId="77777777" w:rsidR="00F5081B" w:rsidRDefault="00F5081B" w:rsidP="00F5081B">
      <w:r>
        <w:t>81、新民主主义革命的动力，包括（）。</w:t>
      </w:r>
    </w:p>
    <w:p w14:paraId="2D732C4C" w14:textId="77777777" w:rsidR="00F5081B" w:rsidRDefault="00F5081B" w:rsidP="00F5081B">
      <w:r>
        <w:rPr>
          <w:color w:val="BE0003"/>
        </w:rPr>
        <w:lastRenderedPageBreak/>
        <w:t>A.无产阶级</w:t>
      </w:r>
    </w:p>
    <w:p w14:paraId="36771B2E" w14:textId="77777777" w:rsidR="00F5081B" w:rsidRDefault="00F5081B" w:rsidP="00F5081B">
      <w:r>
        <w:rPr>
          <w:color w:val="BE0003"/>
        </w:rPr>
        <w:t>B.农民阶级</w:t>
      </w:r>
    </w:p>
    <w:p w14:paraId="125A76B3" w14:textId="77777777" w:rsidR="00F5081B" w:rsidRDefault="00F5081B" w:rsidP="00F5081B">
      <w:r>
        <w:rPr>
          <w:color w:val="BE0003"/>
        </w:rPr>
        <w:t>C.城市小资产阶级</w:t>
      </w:r>
    </w:p>
    <w:p w14:paraId="33887357" w14:textId="77777777" w:rsidR="00F5081B" w:rsidRDefault="00F5081B" w:rsidP="00F5081B">
      <w:r>
        <w:rPr>
          <w:color w:val="BE0003"/>
        </w:rPr>
        <w:t>D.民族资产阶级</w:t>
      </w:r>
    </w:p>
    <w:p w14:paraId="14BDA0EE" w14:textId="77777777" w:rsidR="00F5081B" w:rsidRDefault="00F5081B" w:rsidP="00F5081B">
      <w:r>
        <w:t>82、中国共产党人从国民革命失败的经验教训中，深刻认识到具有极端重要性的问题有（）。</w:t>
      </w:r>
    </w:p>
    <w:p w14:paraId="49D39983" w14:textId="77777777" w:rsidR="00F5081B" w:rsidRDefault="00F5081B" w:rsidP="00F5081B">
      <w:r>
        <w:rPr>
          <w:color w:val="BE0003"/>
        </w:rPr>
        <w:t>A.无产阶级领导权问题</w:t>
      </w:r>
    </w:p>
    <w:p w14:paraId="55B50244" w14:textId="77777777" w:rsidR="00F5081B" w:rsidRDefault="00F5081B" w:rsidP="00F5081B">
      <w:r>
        <w:rPr>
          <w:color w:val="BE0003"/>
        </w:rPr>
        <w:t>B.中国农民问题的重要性</w:t>
      </w:r>
    </w:p>
    <w:p w14:paraId="1C24D614" w14:textId="77777777" w:rsidR="00F5081B" w:rsidRDefault="00F5081B" w:rsidP="00F5081B">
      <w:r>
        <w:rPr>
          <w:color w:val="BE0003"/>
        </w:rPr>
        <w:t>C.武装斗争问题的极端重要性</w:t>
      </w:r>
    </w:p>
    <w:p w14:paraId="4C357BE8" w14:textId="77777777" w:rsidR="00F5081B" w:rsidRDefault="00F5081B" w:rsidP="00F5081B">
      <w:r>
        <w:rPr>
          <w:color w:val="BE0003"/>
        </w:rPr>
        <w:t>D.统一战线的必要性问题</w:t>
      </w:r>
    </w:p>
    <w:p w14:paraId="3ADF476D" w14:textId="77777777" w:rsidR="00F5081B" w:rsidRDefault="00F5081B" w:rsidP="00F5081B">
      <w:r>
        <w:t>83、新民主主义的文化，是民族的科学的大众的文化。其中“民族的”是指（）。</w:t>
      </w:r>
    </w:p>
    <w:p w14:paraId="22C3F9C4" w14:textId="77777777" w:rsidR="00F5081B" w:rsidRDefault="00F5081B" w:rsidP="00F5081B">
      <w:r>
        <w:rPr>
          <w:color w:val="BE0003"/>
        </w:rPr>
        <w:t>B.反对帝国主义压迫，主张中华民族的尊严和独立</w:t>
      </w:r>
    </w:p>
    <w:p w14:paraId="53518D86" w14:textId="77777777" w:rsidR="00F5081B" w:rsidRDefault="00F5081B" w:rsidP="00F5081B">
      <w:r>
        <w:rPr>
          <w:color w:val="BE0003"/>
        </w:rPr>
        <w:t>C.在形式和内容上有中国作风和中国气派</w:t>
      </w:r>
    </w:p>
    <w:p w14:paraId="7AAF25CB" w14:textId="77777777" w:rsidR="00F5081B" w:rsidRDefault="00F5081B" w:rsidP="00F5081B">
      <w:r>
        <w:t>84、国民革命时期，国民革命联合战线的主要力量有（）。</w:t>
      </w:r>
    </w:p>
    <w:p w14:paraId="2C49CDF7" w14:textId="77777777" w:rsidR="00F5081B" w:rsidRDefault="00F5081B" w:rsidP="00F5081B">
      <w:r>
        <w:rPr>
          <w:color w:val="BE0003"/>
        </w:rPr>
        <w:t>A.工人阶级</w:t>
      </w:r>
    </w:p>
    <w:p w14:paraId="266F41E4" w14:textId="77777777" w:rsidR="00F5081B" w:rsidRDefault="00F5081B" w:rsidP="00F5081B">
      <w:r>
        <w:rPr>
          <w:color w:val="BE0003"/>
        </w:rPr>
        <w:t>B.农民阶级</w:t>
      </w:r>
    </w:p>
    <w:p w14:paraId="153F9468" w14:textId="77777777" w:rsidR="00F5081B" w:rsidRDefault="00F5081B" w:rsidP="00F5081B">
      <w:r>
        <w:rPr>
          <w:color w:val="BE0003"/>
        </w:rPr>
        <w:t>C.民族资产阶级</w:t>
      </w:r>
    </w:p>
    <w:p w14:paraId="432D25AF" w14:textId="77777777" w:rsidR="00F5081B" w:rsidRDefault="00F5081B" w:rsidP="00F5081B">
      <w:r>
        <w:rPr>
          <w:color w:val="BE0003"/>
        </w:rPr>
        <w:t>D.城市小资产阶级</w:t>
      </w:r>
    </w:p>
    <w:p w14:paraId="360B847D" w14:textId="77777777" w:rsidR="00F5081B" w:rsidRDefault="00F5081B" w:rsidP="00F5081B">
      <w:r>
        <w:t>85、中国官僚资本主义的主要特点是（）。</w:t>
      </w:r>
    </w:p>
    <w:p w14:paraId="72E6880C" w14:textId="77777777" w:rsidR="00F5081B" w:rsidRDefault="00F5081B" w:rsidP="00F5081B">
      <w:r>
        <w:rPr>
          <w:color w:val="BE0003"/>
        </w:rPr>
        <w:t>B.买办性</w:t>
      </w:r>
    </w:p>
    <w:p w14:paraId="10FE2FFF" w14:textId="77777777" w:rsidR="00F5081B" w:rsidRDefault="00F5081B" w:rsidP="00F5081B">
      <w:r>
        <w:rPr>
          <w:color w:val="BE0003"/>
        </w:rPr>
        <w:t>C.封建性</w:t>
      </w:r>
    </w:p>
    <w:p w14:paraId="0283F207" w14:textId="77777777" w:rsidR="00F5081B" w:rsidRDefault="00F5081B" w:rsidP="00F5081B">
      <w:r>
        <w:rPr>
          <w:color w:val="BE0003"/>
        </w:rPr>
        <w:t>D.垄断性</w:t>
      </w:r>
    </w:p>
    <w:p w14:paraId="1AE8A65A" w14:textId="77777777" w:rsidR="00F5081B" w:rsidRDefault="00F5081B" w:rsidP="00F5081B">
      <w:r>
        <w:t>86、在民主革命和社会主义革命的关系问题上，中国共产党内曾经出现过不同的观点和主张，其中错误的有（）。</w:t>
      </w:r>
    </w:p>
    <w:p w14:paraId="6A4279D3" w14:textId="77777777" w:rsidR="00F5081B" w:rsidRDefault="00F5081B" w:rsidP="00F5081B">
      <w:r>
        <w:rPr>
          <w:color w:val="BE0003"/>
        </w:rPr>
        <w:t>A.毕其功于一役</w:t>
      </w:r>
    </w:p>
    <w:p w14:paraId="13488E2A" w14:textId="77777777" w:rsidR="00F5081B" w:rsidRDefault="00F5081B" w:rsidP="00F5081B">
      <w:r>
        <w:rPr>
          <w:color w:val="BE0003"/>
        </w:rPr>
        <w:lastRenderedPageBreak/>
        <w:t>B.二次革命论</w:t>
      </w:r>
    </w:p>
    <w:p w14:paraId="6182940F" w14:textId="77777777" w:rsidR="00F5081B" w:rsidRDefault="00F5081B" w:rsidP="00F5081B">
      <w:r>
        <w:rPr>
          <w:color w:val="BE0003"/>
        </w:rPr>
        <w:t>C.无间断革命</w:t>
      </w:r>
    </w:p>
    <w:p w14:paraId="6976E321" w14:textId="77777777" w:rsidR="00F5081B" w:rsidRDefault="00F5081B" w:rsidP="00F5081B">
      <w:r>
        <w:t>87、近代中国社会的阶级结构是“两头小中间大”，“两头”是指（）。</w:t>
      </w:r>
    </w:p>
    <w:p w14:paraId="10F46778" w14:textId="77777777" w:rsidR="00F5081B" w:rsidRDefault="00F5081B" w:rsidP="00F5081B">
      <w:r>
        <w:rPr>
          <w:color w:val="BE0003"/>
        </w:rPr>
        <w:t>A.无产阶级</w:t>
      </w:r>
    </w:p>
    <w:p w14:paraId="0B323173" w14:textId="77777777" w:rsidR="00F5081B" w:rsidRDefault="00F5081B" w:rsidP="00F5081B">
      <w:r>
        <w:rPr>
          <w:color w:val="BE0003"/>
        </w:rPr>
        <w:t>C.地主大资产阶级</w:t>
      </w:r>
    </w:p>
    <w:p w14:paraId="1F9FCDDD" w14:textId="77777777" w:rsidR="00F5081B" w:rsidRDefault="00F5081B" w:rsidP="00F5081B">
      <w:r>
        <w:t>88、邓小平指出：“马克思、列宁从来没有说过农村包围城市，这个原理在当时世界上还是没有的。但是毛泽东同志根据中国的具体条件指明了革命的具体道路”。毛泽东找到农村包围城市、武装夺取政权这条道路的根据是（）。</w:t>
      </w:r>
    </w:p>
    <w:p w14:paraId="50A95CE5" w14:textId="77777777" w:rsidR="00F5081B" w:rsidRDefault="00F5081B" w:rsidP="00F5081B">
      <w:r>
        <w:rPr>
          <w:color w:val="BE0003"/>
        </w:rPr>
        <w:t>A.中国内无民主制度，外无民族独立</w:t>
      </w:r>
    </w:p>
    <w:p w14:paraId="0C5D8D38" w14:textId="77777777" w:rsidR="00F5081B" w:rsidRDefault="00F5081B" w:rsidP="00F5081B">
      <w:r>
        <w:rPr>
          <w:color w:val="BE0003"/>
        </w:rPr>
        <w:t>B.农民占人口绝大多数，是民主革命的主力军</w:t>
      </w:r>
    </w:p>
    <w:p w14:paraId="7BFF5084" w14:textId="77777777" w:rsidR="00F5081B" w:rsidRDefault="00F5081B" w:rsidP="00F5081B">
      <w:r>
        <w:rPr>
          <w:color w:val="BE0003"/>
        </w:rPr>
        <w:t>C.中国革命的敌人长期占据着中心城市，农村是其统治的薄弱环节</w:t>
      </w:r>
    </w:p>
    <w:p w14:paraId="0CC0DA7B" w14:textId="77777777" w:rsidR="00F5081B" w:rsidRDefault="00F5081B" w:rsidP="00F5081B">
      <w:r>
        <w:rPr>
          <w:color w:val="BE0003"/>
        </w:rPr>
        <w:t>D.中国经济政治发展的不平衡</w:t>
      </w:r>
    </w:p>
    <w:p w14:paraId="5D8A6458" w14:textId="77777777" w:rsidR="00F5081B" w:rsidRDefault="00F5081B" w:rsidP="00F5081B">
      <w:r>
        <w:t>89、毛泽东指出：人民军队建设的最根本原则是（）。</w:t>
      </w:r>
    </w:p>
    <w:p w14:paraId="21385EA2" w14:textId="77777777" w:rsidR="00F5081B" w:rsidRDefault="00F5081B" w:rsidP="00F5081B">
      <w:r>
        <w:rPr>
          <w:color w:val="BE0003"/>
        </w:rPr>
        <w:t>A.党指挥枪</w:t>
      </w:r>
    </w:p>
    <w:p w14:paraId="0A933E74" w14:textId="77777777" w:rsidR="00F5081B" w:rsidRDefault="00F5081B" w:rsidP="00F5081B">
      <w:r>
        <w:t>90、近代中国半殖民地半封建的社会性质，规定了（）。</w:t>
      </w:r>
    </w:p>
    <w:p w14:paraId="4DCF9433" w14:textId="77777777" w:rsidR="00F5081B" w:rsidRDefault="00F5081B" w:rsidP="00F5081B">
      <w:r>
        <w:rPr>
          <w:color w:val="BE0003"/>
        </w:rPr>
        <w:t>A.中国革命的主要对象是帝国主义和封建主义</w:t>
      </w:r>
    </w:p>
    <w:p w14:paraId="2F753AE0" w14:textId="77777777" w:rsidR="00F5081B" w:rsidRDefault="00F5081B" w:rsidP="00F5081B">
      <w:r>
        <w:rPr>
          <w:color w:val="BE0003"/>
        </w:rPr>
        <w:t>B.中国革命的性质是资产阶级民主革命</w:t>
      </w:r>
    </w:p>
    <w:p w14:paraId="3F606EC1" w14:textId="77777777" w:rsidR="00F5081B" w:rsidRDefault="00F5081B" w:rsidP="00F5081B">
      <w:r>
        <w:rPr>
          <w:color w:val="BE0003"/>
        </w:rPr>
        <w:t>C.中国革命的动力包括工人、农民、小资产阶级和民族资产阶级</w:t>
      </w:r>
    </w:p>
    <w:p w14:paraId="7185B19C" w14:textId="77777777" w:rsidR="00F5081B" w:rsidRDefault="00F5081B" w:rsidP="00F5081B">
      <w:r>
        <w:t>91、新民主主义文化的基本特征是（）。</w:t>
      </w:r>
    </w:p>
    <w:p w14:paraId="30FBA329" w14:textId="77777777" w:rsidR="00F5081B" w:rsidRDefault="00F5081B" w:rsidP="00F5081B">
      <w:r>
        <w:rPr>
          <w:color w:val="BE0003"/>
        </w:rPr>
        <w:t>A.无产阶级领导的</w:t>
      </w:r>
    </w:p>
    <w:p w14:paraId="40AF2E8A" w14:textId="77777777" w:rsidR="00F5081B" w:rsidRDefault="00F5081B" w:rsidP="00F5081B">
      <w:r>
        <w:rPr>
          <w:color w:val="BE0003"/>
        </w:rPr>
        <w:t>B.民族的</w:t>
      </w:r>
    </w:p>
    <w:p w14:paraId="1B994B63" w14:textId="77777777" w:rsidR="00F5081B" w:rsidRDefault="00F5081B" w:rsidP="00F5081B">
      <w:r>
        <w:rPr>
          <w:color w:val="BE0003"/>
        </w:rPr>
        <w:t>C.科学的</w:t>
      </w:r>
    </w:p>
    <w:p w14:paraId="62EDD3FA" w14:textId="77777777" w:rsidR="00F5081B" w:rsidRDefault="00F5081B" w:rsidP="00F5081B">
      <w:r>
        <w:rPr>
          <w:color w:val="BE0003"/>
        </w:rPr>
        <w:t>D.大众的</w:t>
      </w:r>
    </w:p>
    <w:p w14:paraId="58EA14CE" w14:textId="77777777" w:rsidR="00F5081B" w:rsidRDefault="00F5081B" w:rsidP="00F5081B">
      <w:r>
        <w:t>92、新民主主义的政治纲领是（）。</w:t>
      </w:r>
    </w:p>
    <w:p w14:paraId="272D0DC3" w14:textId="77777777" w:rsidR="00F5081B" w:rsidRDefault="00F5081B" w:rsidP="00F5081B">
      <w:r>
        <w:rPr>
          <w:color w:val="BE0003"/>
        </w:rPr>
        <w:t>B.推翻帝国主义</w:t>
      </w:r>
    </w:p>
    <w:p w14:paraId="0675AD09" w14:textId="77777777" w:rsidR="00F5081B" w:rsidRDefault="00F5081B" w:rsidP="00F5081B">
      <w:r>
        <w:rPr>
          <w:color w:val="BE0003"/>
        </w:rPr>
        <w:lastRenderedPageBreak/>
        <w:t>C.推翻封建主义</w:t>
      </w:r>
    </w:p>
    <w:p w14:paraId="6B7BF8C6" w14:textId="77777777" w:rsidR="00F5081B" w:rsidRDefault="00F5081B" w:rsidP="00F5081B">
      <w:r>
        <w:rPr>
          <w:color w:val="BE0003"/>
        </w:rPr>
        <w:t>D.建立一个无产阶级领导的各革命阶级联合专政的新民主主义共和国</w:t>
      </w:r>
    </w:p>
    <w:p w14:paraId="0E03C137" w14:textId="77777777" w:rsidR="00F5081B" w:rsidRDefault="00F5081B" w:rsidP="00F5081B">
      <w:r>
        <w:t>93、新旧民主主义革命的区别是（）。</w:t>
      </w:r>
    </w:p>
    <w:p w14:paraId="41180311" w14:textId="77777777" w:rsidR="00F5081B" w:rsidRDefault="00F5081B" w:rsidP="00F5081B">
      <w:r>
        <w:rPr>
          <w:color w:val="BE0003"/>
        </w:rPr>
        <w:t>A.所处的革命时代不同</w:t>
      </w:r>
    </w:p>
    <w:p w14:paraId="513A83D5" w14:textId="77777777" w:rsidR="00F5081B" w:rsidRDefault="00F5081B" w:rsidP="00F5081B">
      <w:r>
        <w:rPr>
          <w:color w:val="BE0003"/>
        </w:rPr>
        <w:t>B.领导权不同</w:t>
      </w:r>
    </w:p>
    <w:p w14:paraId="4CE0685B" w14:textId="77777777" w:rsidR="00F5081B" w:rsidRDefault="00F5081B" w:rsidP="00F5081B">
      <w:r>
        <w:rPr>
          <w:color w:val="BE0003"/>
        </w:rPr>
        <w:t>C.指导思想不同</w:t>
      </w:r>
    </w:p>
    <w:p w14:paraId="58104D10" w14:textId="77777777" w:rsidR="00F5081B" w:rsidRDefault="00F5081B" w:rsidP="00F5081B">
      <w:r>
        <w:rPr>
          <w:color w:val="BE0003"/>
        </w:rPr>
        <w:t>D.前途不同</w:t>
      </w:r>
    </w:p>
    <w:p w14:paraId="04694F22" w14:textId="77777777" w:rsidR="00F5081B" w:rsidRDefault="00F5081B" w:rsidP="00F5081B">
      <w:r>
        <w:t>94、新民主主义革命的对象是（）。</w:t>
      </w:r>
    </w:p>
    <w:p w14:paraId="570D898A" w14:textId="77777777" w:rsidR="00F5081B" w:rsidRDefault="00F5081B" w:rsidP="00F5081B">
      <w:r>
        <w:rPr>
          <w:color w:val="BE0003"/>
        </w:rPr>
        <w:t>A.帝国主义</w:t>
      </w:r>
    </w:p>
    <w:p w14:paraId="3D626A32" w14:textId="77777777" w:rsidR="00F5081B" w:rsidRDefault="00F5081B" w:rsidP="00F5081B">
      <w:r>
        <w:rPr>
          <w:color w:val="BE0003"/>
        </w:rPr>
        <w:t>B.封建主义</w:t>
      </w:r>
    </w:p>
    <w:p w14:paraId="0390CBB2" w14:textId="77777777" w:rsidR="00F5081B" w:rsidRDefault="00F5081B" w:rsidP="00F5081B">
      <w:r>
        <w:rPr>
          <w:color w:val="BE0003"/>
        </w:rPr>
        <w:t>C.官僚资本主义</w:t>
      </w:r>
    </w:p>
    <w:p w14:paraId="64E322BC" w14:textId="77777777" w:rsidR="00F5081B" w:rsidRDefault="00F5081B" w:rsidP="00F5081B">
      <w:r>
        <w:t>95、新民主主义革命和社会主义革命的关系是（）。</w:t>
      </w:r>
    </w:p>
    <w:p w14:paraId="78B8738A" w14:textId="77777777" w:rsidR="00F5081B" w:rsidRDefault="00F5081B" w:rsidP="00F5081B">
      <w:r>
        <w:rPr>
          <w:color w:val="BE0003"/>
        </w:rPr>
        <w:t>C.新民主主义革命是社会主义革命的必要准备</w:t>
      </w:r>
    </w:p>
    <w:p w14:paraId="57356EE4" w14:textId="77777777" w:rsidR="00F5081B" w:rsidRDefault="00F5081B" w:rsidP="00F5081B">
      <w:r>
        <w:rPr>
          <w:color w:val="BE0003"/>
        </w:rPr>
        <w:t>D.社会主义革命是新民主主义革命的必然趋势</w:t>
      </w:r>
    </w:p>
    <w:p w14:paraId="37EC011D" w14:textId="77777777" w:rsidR="00F5081B" w:rsidRDefault="00F5081B" w:rsidP="00F5081B">
      <w:r>
        <w:t>96、近代中国社会的两对主要矛盾是（）。</w:t>
      </w:r>
    </w:p>
    <w:p w14:paraId="73F378AB" w14:textId="77777777" w:rsidR="00F5081B" w:rsidRDefault="00F5081B" w:rsidP="00F5081B">
      <w:r>
        <w:rPr>
          <w:color w:val="BE0003"/>
        </w:rPr>
        <w:t>C.封建主义与人民大众的矛盾</w:t>
      </w:r>
    </w:p>
    <w:p w14:paraId="5E692EBB" w14:textId="77777777" w:rsidR="00F5081B" w:rsidRDefault="00F5081B" w:rsidP="00F5081B">
      <w:r>
        <w:rPr>
          <w:color w:val="BE0003"/>
        </w:rPr>
        <w:t>D.帝国主义与中华民族的矛盾</w:t>
      </w:r>
    </w:p>
    <w:p w14:paraId="0432AA75" w14:textId="77777777" w:rsidR="00F5081B" w:rsidRDefault="00F5081B" w:rsidP="00F5081B">
      <w:r>
        <w:t>97、毛泽东提出的人民军队政治工作的基本原则包括（）。</w:t>
      </w:r>
    </w:p>
    <w:p w14:paraId="26C1FAE9" w14:textId="77777777" w:rsidR="00F5081B" w:rsidRDefault="00F5081B" w:rsidP="00F5081B">
      <w:r>
        <w:rPr>
          <w:color w:val="BE0003"/>
        </w:rPr>
        <w:t>B.官兵一致的原则</w:t>
      </w:r>
    </w:p>
    <w:p w14:paraId="7AC37D28" w14:textId="77777777" w:rsidR="00F5081B" w:rsidRDefault="00F5081B" w:rsidP="00F5081B">
      <w:r>
        <w:rPr>
          <w:color w:val="BE0003"/>
        </w:rPr>
        <w:t>C.军民一致的原则</w:t>
      </w:r>
    </w:p>
    <w:p w14:paraId="38A5506E" w14:textId="77777777" w:rsidR="00F5081B" w:rsidRDefault="00F5081B" w:rsidP="00F5081B">
      <w:r>
        <w:rPr>
          <w:color w:val="BE0003"/>
        </w:rPr>
        <w:t>D.瓦解敌军和优待俘虏的原则</w:t>
      </w:r>
    </w:p>
    <w:p w14:paraId="390B7131" w14:textId="77777777" w:rsidR="00F5081B" w:rsidRDefault="00F5081B" w:rsidP="00F5081B">
      <w:r>
        <w:t>98、中国革命必须建立最广泛的统一战线，这是由（）。</w:t>
      </w:r>
    </w:p>
    <w:p w14:paraId="0702277E" w14:textId="77777777" w:rsidR="00F5081B" w:rsidRDefault="00F5081B" w:rsidP="00F5081B">
      <w:r>
        <w:rPr>
          <w:color w:val="BE0003"/>
        </w:rPr>
        <w:t>A.中国半殖民地半封建社会的阶级状况决定的</w:t>
      </w:r>
    </w:p>
    <w:p w14:paraId="78B1B335" w14:textId="77777777" w:rsidR="00F5081B" w:rsidRDefault="00F5081B" w:rsidP="00F5081B">
      <w:r>
        <w:rPr>
          <w:color w:val="BE0003"/>
        </w:rPr>
        <w:t>B.半殖民地半封建的中国社会诸多矛盾交织在一起决定的</w:t>
      </w:r>
    </w:p>
    <w:p w14:paraId="5434FF6C" w14:textId="77777777" w:rsidR="00F5081B" w:rsidRDefault="00F5081B" w:rsidP="00F5081B">
      <w:r>
        <w:rPr>
          <w:color w:val="BE0003"/>
        </w:rPr>
        <w:t>C.中国革命的长期性、残酷性及其发展的不平衡性所决定的</w:t>
      </w:r>
    </w:p>
    <w:p w14:paraId="1037C627" w14:textId="77777777" w:rsidR="00F5081B" w:rsidRDefault="00F5081B" w:rsidP="00F5081B">
      <w:r>
        <w:lastRenderedPageBreak/>
        <w:t>99、新民主主义革命时期，对待民族资产阶级的正确政策是（）。</w:t>
      </w:r>
    </w:p>
    <w:p w14:paraId="46B97992" w14:textId="77777777" w:rsidR="00F5081B" w:rsidRDefault="00F5081B" w:rsidP="00F5081B">
      <w:r>
        <w:rPr>
          <w:color w:val="BE0003"/>
        </w:rPr>
        <w:t>A.政治上的联合和斗争</w:t>
      </w:r>
    </w:p>
    <w:p w14:paraId="5479A0BE" w14:textId="77777777" w:rsidR="00F5081B" w:rsidRDefault="00F5081B" w:rsidP="00F5081B">
      <w:r>
        <w:rPr>
          <w:color w:val="BE0003"/>
        </w:rPr>
        <w:t>B.经济上保护</w:t>
      </w:r>
    </w:p>
    <w:p w14:paraId="59187688" w14:textId="77777777" w:rsidR="00F5081B" w:rsidRDefault="00F5081B" w:rsidP="00F5081B">
      <w:r>
        <w:t>100、新民主主义革命时期红色政权产生和发展的原因和条件是（）。</w:t>
      </w:r>
    </w:p>
    <w:p w14:paraId="1A88339F" w14:textId="77777777" w:rsidR="00F5081B" w:rsidRDefault="00F5081B" w:rsidP="00F5081B">
      <w:r>
        <w:rPr>
          <w:color w:val="BE0003"/>
        </w:rPr>
        <w:t>A.半殖民地半封建的中国政治经济发展的极端不平衡</w:t>
      </w:r>
    </w:p>
    <w:p w14:paraId="76312A08" w14:textId="77777777" w:rsidR="00F5081B" w:rsidRDefault="00F5081B" w:rsidP="00F5081B">
      <w:r>
        <w:rPr>
          <w:color w:val="BE0003"/>
        </w:rPr>
        <w:t>B.有良好的群众基础</w:t>
      </w:r>
    </w:p>
    <w:p w14:paraId="57267BDA" w14:textId="77777777" w:rsidR="00F5081B" w:rsidRDefault="00F5081B" w:rsidP="00F5081B">
      <w:r>
        <w:rPr>
          <w:color w:val="BE0003"/>
        </w:rPr>
        <w:t>C.有不断向前发展的革命形势</w:t>
      </w:r>
    </w:p>
    <w:p w14:paraId="7A6A3947" w14:textId="77777777" w:rsidR="00F5081B" w:rsidRDefault="00F5081B" w:rsidP="00F5081B">
      <w:r>
        <w:rPr>
          <w:color w:val="BE0003"/>
        </w:rPr>
        <w:t>D.有相当力量的红军的存在和党的领导有力量及其政策的不错误</w:t>
      </w:r>
    </w:p>
    <w:p w14:paraId="582445E3" w14:textId="77777777" w:rsidR="00F5081B" w:rsidRDefault="00F5081B" w:rsidP="00F5081B">
      <w:r>
        <w:t>101、新民主主义革命就是“新式的特殊的资产阶级民主主义革命”。与旧民主主义革命相比，它的新的内容和特点集中表现在（）。</w:t>
      </w:r>
    </w:p>
    <w:p w14:paraId="029A014A" w14:textId="77777777" w:rsidR="00F5081B" w:rsidRDefault="00F5081B" w:rsidP="00F5081B">
      <w:r>
        <w:rPr>
          <w:color w:val="BE0003"/>
        </w:rPr>
        <w:t>A.它有新的领导力量，即中国无产阶级及其先锋队——中国共产党</w:t>
      </w:r>
    </w:p>
    <w:p w14:paraId="693035F8" w14:textId="77777777" w:rsidR="00F5081B" w:rsidRDefault="00F5081B" w:rsidP="00F5081B">
      <w:r>
        <w:rPr>
          <w:color w:val="BE0003"/>
        </w:rPr>
        <w:t>B.它有新的指导思想，即马克思列宁主义</w:t>
      </w:r>
    </w:p>
    <w:p w14:paraId="79934CE0" w14:textId="77777777" w:rsidR="00F5081B" w:rsidRDefault="00F5081B" w:rsidP="00F5081B">
      <w:r>
        <w:rPr>
          <w:color w:val="BE0003"/>
        </w:rPr>
        <w:t>D.它有了新的前途，即社会主义而不是资本主义</w:t>
      </w:r>
    </w:p>
    <w:p w14:paraId="22F91FCB" w14:textId="77777777" w:rsidR="00F5081B" w:rsidRDefault="00F5081B" w:rsidP="00F5081B">
      <w:r>
        <w:t>102、中国共产党区别于其他任何政党的显著标志是（）。</w:t>
      </w:r>
    </w:p>
    <w:p w14:paraId="4A45704F" w14:textId="77777777" w:rsidR="00F5081B" w:rsidRDefault="00F5081B" w:rsidP="00F5081B">
      <w:r>
        <w:rPr>
          <w:color w:val="BE0003"/>
        </w:rPr>
        <w:t>A.理论和实际相结合的作风</w:t>
      </w:r>
    </w:p>
    <w:p w14:paraId="64F25E10" w14:textId="77777777" w:rsidR="00F5081B" w:rsidRDefault="00F5081B" w:rsidP="00F5081B">
      <w:r>
        <w:rPr>
          <w:color w:val="BE0003"/>
        </w:rPr>
        <w:t>B.和人民群众密切联系在一起的作风</w:t>
      </w:r>
    </w:p>
    <w:p w14:paraId="410F8413" w14:textId="77777777" w:rsidR="00F5081B" w:rsidRDefault="00F5081B" w:rsidP="00F5081B">
      <w:r>
        <w:rPr>
          <w:color w:val="BE0003"/>
        </w:rPr>
        <w:t>C.批评与自我批评的作风</w:t>
      </w:r>
    </w:p>
    <w:p w14:paraId="0B4A94D6" w14:textId="77777777" w:rsidR="00F5081B" w:rsidRDefault="00F5081B" w:rsidP="00F5081B">
      <w:r>
        <w:t>103、坚持和把握无产阶级领导权，就必须（）。</w:t>
      </w:r>
    </w:p>
    <w:p w14:paraId="473C979B" w14:textId="77777777" w:rsidR="00F5081B" w:rsidRDefault="00F5081B" w:rsidP="00F5081B">
      <w:r>
        <w:rPr>
          <w:color w:val="BE0003"/>
        </w:rPr>
        <w:t>A.建立以工农联盟为基础的广泛统一战线，这是实现无产阶级领导权的关键</w:t>
      </w:r>
    </w:p>
    <w:p w14:paraId="7A90E22F" w14:textId="77777777" w:rsidR="00F5081B" w:rsidRDefault="00F5081B" w:rsidP="00F5081B">
      <w:r>
        <w:rPr>
          <w:color w:val="BE0003"/>
        </w:rPr>
        <w:t>B.实行独立自立，既联合又斗争的方针，是保证无产阶级领导权的基本策略</w:t>
      </w:r>
    </w:p>
    <w:p w14:paraId="23420CDA" w14:textId="77777777" w:rsidR="00F5081B" w:rsidRDefault="00F5081B" w:rsidP="00F5081B">
      <w:r>
        <w:rPr>
          <w:color w:val="BE0003"/>
        </w:rPr>
        <w:t>C.建立一支强大的革命武装，是保证无产阶级领导权的支柱</w:t>
      </w:r>
    </w:p>
    <w:p w14:paraId="37F3D0B3" w14:textId="77777777" w:rsidR="00F5081B" w:rsidRDefault="00F5081B" w:rsidP="00F5081B">
      <w:r>
        <w:rPr>
          <w:color w:val="BE0003"/>
        </w:rPr>
        <w:t>D.加强无产阶级政党的建设，是实现无产阶级领导权的根本保证</w:t>
      </w:r>
    </w:p>
    <w:p w14:paraId="1F9A4423" w14:textId="77777777" w:rsidR="00F5081B" w:rsidRDefault="00F5081B" w:rsidP="00F5081B">
      <w:r>
        <w:t>104、1942年延安整风运动的内容是（）。</w:t>
      </w:r>
    </w:p>
    <w:p w14:paraId="7C34B5C6" w14:textId="77777777" w:rsidR="00F5081B" w:rsidRDefault="00F5081B" w:rsidP="00F5081B">
      <w:r>
        <w:rPr>
          <w:color w:val="BE0003"/>
        </w:rPr>
        <w:t>A.反对主观主义以整顿学风</w:t>
      </w:r>
    </w:p>
    <w:p w14:paraId="0D2E5C94" w14:textId="77777777" w:rsidR="00F5081B" w:rsidRDefault="00F5081B" w:rsidP="00F5081B">
      <w:r>
        <w:rPr>
          <w:color w:val="BE0003"/>
        </w:rPr>
        <w:t>B.反对宗派主义以整顿党风</w:t>
      </w:r>
    </w:p>
    <w:p w14:paraId="46A23FC1" w14:textId="77777777" w:rsidR="00F5081B" w:rsidRDefault="00F5081B" w:rsidP="00F5081B">
      <w:r>
        <w:rPr>
          <w:color w:val="BE0003"/>
        </w:rPr>
        <w:lastRenderedPageBreak/>
        <w:t>C.反对党八股以整顿文风</w:t>
      </w:r>
    </w:p>
    <w:p w14:paraId="5974AC79" w14:textId="77777777" w:rsidR="00F5081B" w:rsidRDefault="00F5081B" w:rsidP="00F5081B">
      <w:r>
        <w:t>105、近代中国革命战争的特点是（）。</w:t>
      </w:r>
    </w:p>
    <w:p w14:paraId="6C09843B" w14:textId="77777777" w:rsidR="00F5081B" w:rsidRDefault="00F5081B" w:rsidP="00F5081B">
      <w:r>
        <w:rPr>
          <w:color w:val="BE0003"/>
        </w:rPr>
        <w:t>A.敌人总是长期占据着中心城市</w:t>
      </w:r>
    </w:p>
    <w:p w14:paraId="4422C950" w14:textId="77777777" w:rsidR="00F5081B" w:rsidRDefault="00F5081B" w:rsidP="00F5081B">
      <w:r>
        <w:rPr>
          <w:color w:val="BE0003"/>
        </w:rPr>
        <w:t>B.敌人异常强大</w:t>
      </w:r>
    </w:p>
    <w:p w14:paraId="0591E1E6" w14:textId="77777777" w:rsidR="00F5081B" w:rsidRDefault="00F5081B" w:rsidP="00F5081B">
      <w:r>
        <w:rPr>
          <w:color w:val="BE0003"/>
        </w:rPr>
        <w:t>C.红军相对弱小</w:t>
      </w:r>
    </w:p>
    <w:p w14:paraId="4893F43E" w14:textId="77777777" w:rsidR="00F5081B" w:rsidRDefault="00F5081B" w:rsidP="00F5081B">
      <w:r>
        <w:rPr>
          <w:color w:val="BE0003"/>
        </w:rPr>
        <w:t>D.农村是敌人相对薄弱的地区</w:t>
      </w:r>
    </w:p>
    <w:p w14:paraId="6F0DD77F" w14:textId="77777777" w:rsidR="00F5081B" w:rsidRDefault="00F5081B" w:rsidP="00F5081B">
      <w:r>
        <w:t>106、中国共产党要领导革命取得胜利，必须不断加强党的（）。</w:t>
      </w:r>
    </w:p>
    <w:p w14:paraId="01110F56" w14:textId="77777777" w:rsidR="00F5081B" w:rsidRDefault="00F5081B" w:rsidP="00F5081B">
      <w:r>
        <w:rPr>
          <w:color w:val="BE0003"/>
        </w:rPr>
        <w:t>A.思想建设</w:t>
      </w:r>
    </w:p>
    <w:p w14:paraId="068614D0" w14:textId="77777777" w:rsidR="00F5081B" w:rsidRDefault="00F5081B" w:rsidP="00F5081B">
      <w:r>
        <w:rPr>
          <w:color w:val="BE0003"/>
        </w:rPr>
        <w:t>B.组织建设</w:t>
      </w:r>
    </w:p>
    <w:p w14:paraId="60D91660" w14:textId="77777777" w:rsidR="00F5081B" w:rsidRDefault="00F5081B" w:rsidP="00F5081B">
      <w:r>
        <w:rPr>
          <w:color w:val="BE0003"/>
        </w:rPr>
        <w:t>C.作风建设</w:t>
      </w:r>
    </w:p>
    <w:p w14:paraId="033C49A9" w14:textId="77777777" w:rsidR="00F5081B" w:rsidRDefault="00F5081B" w:rsidP="00F5081B">
      <w:r>
        <w:t>107、毛泽东指出的无产阶级要实现对同盟者的领导必须具备的条件是（）。</w:t>
      </w:r>
    </w:p>
    <w:p w14:paraId="3AE29862" w14:textId="77777777" w:rsidR="00F5081B" w:rsidRDefault="00F5081B" w:rsidP="00F5081B">
      <w:r>
        <w:rPr>
          <w:color w:val="BE0003"/>
        </w:rPr>
        <w:t>A.率领同盟者向着共同的敌人作坚决的斗争，并取得胜利</w:t>
      </w:r>
    </w:p>
    <w:p w14:paraId="21FCC617" w14:textId="77777777" w:rsidR="00F5081B" w:rsidRDefault="00F5081B" w:rsidP="00F5081B">
      <w:r>
        <w:rPr>
          <w:color w:val="BE0003"/>
        </w:rPr>
        <w:t>C.对同盟者给以物质福利，至少不损害其利益，同时给予政治教育</w:t>
      </w:r>
    </w:p>
    <w:p w14:paraId="79482CB4" w14:textId="77777777" w:rsidR="00F5081B" w:rsidRDefault="00F5081B" w:rsidP="00F5081B">
      <w:r>
        <w:t>108、把中国民主革命和社会主义革命“毕其功于一役”的主张，错误在于（）。</w:t>
      </w:r>
    </w:p>
    <w:p w14:paraId="60E7F91D" w14:textId="77777777" w:rsidR="00F5081B" w:rsidRDefault="00F5081B" w:rsidP="00F5081B">
      <w:r>
        <w:rPr>
          <w:color w:val="BE0003"/>
        </w:rPr>
        <w:t>B.混淆了民主革命与社会主义革命的界限</w:t>
      </w:r>
    </w:p>
    <w:p w14:paraId="3E4CB3F6" w14:textId="77777777" w:rsidR="00F5081B" w:rsidRDefault="00F5081B" w:rsidP="00F5081B">
      <w:r>
        <w:rPr>
          <w:color w:val="BE0003"/>
        </w:rPr>
        <w:t>D.忽视了民主革命和社会主义的区别</w:t>
      </w:r>
    </w:p>
    <w:p w14:paraId="1FA0C9D3" w14:textId="77777777" w:rsidR="00F5081B" w:rsidRDefault="00F5081B" w:rsidP="00F5081B">
      <w:r>
        <w:t>109、党在民主革命时期，形成了土地革命基本路线，其主要内容是（）。</w:t>
      </w:r>
    </w:p>
    <w:p w14:paraId="766B54E1" w14:textId="77777777" w:rsidR="00F5081B" w:rsidRDefault="00F5081B" w:rsidP="00F5081B">
      <w:r>
        <w:rPr>
          <w:color w:val="BE0003"/>
        </w:rPr>
        <w:t>A.依靠贫雇农</w:t>
      </w:r>
    </w:p>
    <w:p w14:paraId="0EA4228B" w14:textId="77777777" w:rsidR="00F5081B" w:rsidRDefault="00F5081B" w:rsidP="00F5081B">
      <w:r>
        <w:rPr>
          <w:color w:val="BE0003"/>
        </w:rPr>
        <w:t>B.团结中农</w:t>
      </w:r>
    </w:p>
    <w:p w14:paraId="49CDEA10" w14:textId="77777777" w:rsidR="00F5081B" w:rsidRDefault="00F5081B" w:rsidP="00F5081B">
      <w:r>
        <w:rPr>
          <w:color w:val="BE0003"/>
        </w:rPr>
        <w:t>C.有步骤、有分别地消灭封建剥削制度</w:t>
      </w:r>
    </w:p>
    <w:p w14:paraId="7B995129" w14:textId="77777777" w:rsidR="00F5081B" w:rsidRDefault="00F5081B" w:rsidP="00F5081B">
      <w:r>
        <w:t>110、近代中国民主革命的基本任务是（）。</w:t>
      </w:r>
    </w:p>
    <w:p w14:paraId="43CB7A92" w14:textId="77777777" w:rsidR="00F5081B" w:rsidRDefault="00F5081B" w:rsidP="00F5081B">
      <w:r>
        <w:rPr>
          <w:color w:val="BE0003"/>
        </w:rPr>
        <w:t>A.反对帝国主义侵略</w:t>
      </w:r>
    </w:p>
    <w:p w14:paraId="702A036F" w14:textId="77777777" w:rsidR="00F5081B" w:rsidRDefault="00F5081B" w:rsidP="00F5081B">
      <w:r>
        <w:rPr>
          <w:color w:val="BE0003"/>
        </w:rPr>
        <w:t>B.反对封建主义统治</w:t>
      </w:r>
    </w:p>
    <w:p w14:paraId="16D2B5B5" w14:textId="77777777" w:rsidR="00F5081B" w:rsidRDefault="00F5081B" w:rsidP="00F5081B">
      <w:r>
        <w:t>111、农民问题是中国民主革命的基本问题或中心，其依据是（）。</w:t>
      </w:r>
    </w:p>
    <w:p w14:paraId="2C91A850" w14:textId="77777777" w:rsidR="00F5081B" w:rsidRDefault="00F5081B" w:rsidP="00F5081B">
      <w:r>
        <w:rPr>
          <w:color w:val="BE0003"/>
        </w:rPr>
        <w:lastRenderedPageBreak/>
        <w:t>A.帝国主义控制中国以封建主义为基础，而封建主义统治中国以土地私有制为经济基础，农民的基本要求是获得土地</w:t>
      </w:r>
    </w:p>
    <w:p w14:paraId="6AF2CA72" w14:textId="77777777" w:rsidR="00F5081B" w:rsidRDefault="00F5081B" w:rsidP="00F5081B">
      <w:r>
        <w:rPr>
          <w:color w:val="BE0003"/>
        </w:rPr>
        <w:t>B.农民的革命性强，人数多，是革命的主力军，决定民主革命的成败</w:t>
      </w:r>
    </w:p>
    <w:p w14:paraId="7F4D58E4" w14:textId="77777777" w:rsidR="00F5081B" w:rsidRDefault="00F5081B" w:rsidP="00F5081B">
      <w:r>
        <w:rPr>
          <w:color w:val="BE0003"/>
        </w:rPr>
        <w:t>C.这个问题是民主革命的领导阶级及其政党实现革命的领导权的中心问题</w:t>
      </w:r>
    </w:p>
    <w:p w14:paraId="55582F2B" w14:textId="77777777" w:rsidR="00F5081B" w:rsidRDefault="00F5081B" w:rsidP="00F5081B">
      <w:r>
        <w:rPr>
          <w:color w:val="BE0003"/>
        </w:rPr>
        <w:t>D.民主革命的主要形式——军队，就是指穿了军装的农民；主要斗争形式——武装斗争，实质是农民战争</w:t>
      </w:r>
    </w:p>
    <w:p w14:paraId="331666B4" w14:textId="77777777" w:rsidR="00F5081B" w:rsidRDefault="00F5081B" w:rsidP="00F5081B">
      <w:r>
        <w:t>112、“工农武装割据”的思想是指在中国共产党领导下，以（）。</w:t>
      </w:r>
    </w:p>
    <w:p w14:paraId="7D6ED84F" w14:textId="77777777" w:rsidR="00F5081B" w:rsidRDefault="00F5081B" w:rsidP="00F5081B">
      <w:r>
        <w:rPr>
          <w:color w:val="BE0003"/>
        </w:rPr>
        <w:t>B.土地革命为中心内容</w:t>
      </w:r>
    </w:p>
    <w:p w14:paraId="206D557F" w14:textId="77777777" w:rsidR="00F5081B" w:rsidRDefault="00F5081B" w:rsidP="00F5081B">
      <w:r>
        <w:rPr>
          <w:color w:val="BE0003"/>
        </w:rPr>
        <w:t>C.武装斗争为主要形式</w:t>
      </w:r>
    </w:p>
    <w:p w14:paraId="1D75BA49" w14:textId="77777777" w:rsidR="00F5081B" w:rsidRDefault="00F5081B" w:rsidP="00F5081B">
      <w:r>
        <w:rPr>
          <w:color w:val="BE0003"/>
        </w:rPr>
        <w:t>D.革命根据地为战略阵地</w:t>
      </w:r>
    </w:p>
    <w:p w14:paraId="4878517E" w14:textId="77777777" w:rsidR="00F5081B" w:rsidRDefault="00F5081B" w:rsidP="00F5081B">
      <w:r>
        <w:t>113、红色政权存在和发展的根本原因是政治经济发展极端不平衡。</w:t>
      </w:r>
    </w:p>
    <w:p w14:paraId="4ADB39D8" w14:textId="77777777" w:rsidR="00F5081B" w:rsidRDefault="00F5081B" w:rsidP="00F5081B">
      <w:r>
        <w:rPr>
          <w:color w:val="BE0003"/>
        </w:rPr>
        <w:t>对</w:t>
      </w:r>
    </w:p>
    <w:p w14:paraId="574702F6" w14:textId="77777777" w:rsidR="00F5081B" w:rsidRDefault="00F5081B" w:rsidP="00F5081B">
      <w:r>
        <w:t>114、对民族资本主义采取保护政策，这是新民主主义济纲领中极具特色的一项内容。</w:t>
      </w:r>
    </w:p>
    <w:p w14:paraId="5A497BFF" w14:textId="77777777" w:rsidR="00F5081B" w:rsidRDefault="00F5081B" w:rsidP="00F5081B">
      <w:r>
        <w:rPr>
          <w:color w:val="BE0003"/>
        </w:rPr>
        <w:t>对</w:t>
      </w:r>
    </w:p>
    <w:p w14:paraId="5026BD4D" w14:textId="77777777" w:rsidR="00F5081B" w:rsidRDefault="00F5081B" w:rsidP="00F5081B">
      <w:r>
        <w:t>115、新旧民主主义文化最根本的区别在于是否有民族形式。</w:t>
      </w:r>
    </w:p>
    <w:p w14:paraId="793920BD" w14:textId="77777777" w:rsidR="00F5081B" w:rsidRDefault="00F5081B" w:rsidP="00F5081B">
      <w:r>
        <w:rPr>
          <w:color w:val="BE0003"/>
        </w:rPr>
        <w:t>错</w:t>
      </w:r>
    </w:p>
    <w:p w14:paraId="1FA9F6D6" w14:textId="77777777" w:rsidR="00F5081B" w:rsidRDefault="00F5081B" w:rsidP="00F5081B">
      <w:r>
        <w:t>116、没收官僚资本具有民主革命和社会主义革命双重革命的性质。</w:t>
      </w:r>
    </w:p>
    <w:p w14:paraId="566F331A" w14:textId="77777777" w:rsidR="00F5081B" w:rsidRDefault="00F5081B" w:rsidP="00F5081B">
      <w:r>
        <w:rPr>
          <w:color w:val="BE0003"/>
        </w:rPr>
        <w:t>对</w:t>
      </w:r>
    </w:p>
    <w:p w14:paraId="0308519A" w14:textId="77777777" w:rsidR="00F5081B" w:rsidRDefault="00F5081B" w:rsidP="00F5081B">
      <w:r>
        <w:t>117、农村包围城市，武装夺取政权的革命道路符合近代中国国情。</w:t>
      </w:r>
    </w:p>
    <w:p w14:paraId="712F3CA9" w14:textId="77777777" w:rsidR="00F5081B" w:rsidRDefault="00F5081B" w:rsidP="00F5081B">
      <w:r>
        <w:rPr>
          <w:color w:val="BE0003"/>
        </w:rPr>
        <w:t>对</w:t>
      </w:r>
    </w:p>
    <w:p w14:paraId="3C3716AF" w14:textId="77777777" w:rsidR="00F5081B" w:rsidRDefault="00F5081B" w:rsidP="00F5081B">
      <w:r>
        <w:t>118、新民主主义革命的主要任务是反帝反封建。</w:t>
      </w:r>
    </w:p>
    <w:p w14:paraId="286E08B9" w14:textId="77777777" w:rsidR="00F5081B" w:rsidRDefault="00F5081B" w:rsidP="00F5081B">
      <w:r>
        <w:rPr>
          <w:color w:val="BE0003"/>
        </w:rPr>
        <w:t>对</w:t>
      </w:r>
    </w:p>
    <w:p w14:paraId="2051702F" w14:textId="77777777" w:rsidR="00F5081B" w:rsidRDefault="00F5081B" w:rsidP="00F5081B">
      <w:r>
        <w:t>119、中国革命斗争的主要形式是武装斗争。</w:t>
      </w:r>
    </w:p>
    <w:p w14:paraId="6F497FC8" w14:textId="77777777" w:rsidR="00F5081B" w:rsidRDefault="00F5081B" w:rsidP="00F5081B">
      <w:r>
        <w:rPr>
          <w:color w:val="BE0003"/>
        </w:rPr>
        <w:t>对</w:t>
      </w:r>
    </w:p>
    <w:p w14:paraId="71B80B26" w14:textId="77777777" w:rsidR="00F5081B" w:rsidRDefault="00F5081B" w:rsidP="00F5081B">
      <w:r>
        <w:t>120、毛泽东十分强调从思想上建党。</w:t>
      </w:r>
    </w:p>
    <w:p w14:paraId="3C90956F" w14:textId="77777777" w:rsidR="00F5081B" w:rsidRDefault="00F5081B" w:rsidP="00F5081B">
      <w:r>
        <w:rPr>
          <w:color w:val="BE0003"/>
        </w:rPr>
        <w:lastRenderedPageBreak/>
        <w:t>对</w:t>
      </w:r>
    </w:p>
    <w:p w14:paraId="11C19B12" w14:textId="77777777" w:rsidR="00F5081B" w:rsidRDefault="00F5081B" w:rsidP="00F5081B">
      <w:r>
        <w:t>121、人民军队的惟一宗旨是坚持党对军队的绝对领导。</w:t>
      </w:r>
    </w:p>
    <w:p w14:paraId="4B66A98D" w14:textId="77777777" w:rsidR="00F5081B" w:rsidRDefault="00F5081B" w:rsidP="00F5081B">
      <w:r>
        <w:rPr>
          <w:color w:val="BE0003"/>
        </w:rPr>
        <w:t>错</w:t>
      </w:r>
    </w:p>
    <w:p w14:paraId="3C835FEA" w14:textId="77777777" w:rsidR="00F5081B" w:rsidRDefault="00F5081B" w:rsidP="00F5081B">
      <w:r>
        <w:t>122、新旧民主革命的根本区别在于革命任务不同。</w:t>
      </w:r>
    </w:p>
    <w:p w14:paraId="170357BF" w14:textId="77777777" w:rsidR="00F5081B" w:rsidRDefault="00F5081B" w:rsidP="00F5081B">
      <w:r>
        <w:rPr>
          <w:color w:val="BE0003"/>
        </w:rPr>
        <w:t>错</w:t>
      </w:r>
    </w:p>
    <w:p w14:paraId="7649F5A7" w14:textId="77777777" w:rsidR="00F5081B" w:rsidRDefault="00F5081B" w:rsidP="00F5081B">
      <w:r>
        <w:t>123、中国新民主主义革命道路是以城市为中心。</w:t>
      </w:r>
    </w:p>
    <w:p w14:paraId="0E61FB83" w14:textId="77777777" w:rsidR="00F5081B" w:rsidRDefault="00F5081B" w:rsidP="00F5081B">
      <w:r>
        <w:rPr>
          <w:color w:val="BE0003"/>
        </w:rPr>
        <w:t>错</w:t>
      </w:r>
    </w:p>
    <w:p w14:paraId="5FFA7D2C" w14:textId="77777777" w:rsidR="00F5081B" w:rsidRDefault="00F5081B" w:rsidP="00F5081B">
      <w:r>
        <w:t>124、中国革命要一切经过统一战线，一切服从统一战线。</w:t>
      </w:r>
    </w:p>
    <w:p w14:paraId="27A0DDBF" w14:textId="77777777" w:rsidR="00F5081B" w:rsidRDefault="00F5081B" w:rsidP="00F5081B">
      <w:r>
        <w:rPr>
          <w:color w:val="BE0003"/>
        </w:rPr>
        <w:t>错</w:t>
      </w:r>
    </w:p>
    <w:p w14:paraId="6167BD47" w14:textId="77777777" w:rsidR="00F5081B" w:rsidRDefault="00F5081B" w:rsidP="00F5081B">
      <w:r>
        <w:t>125、革命统一战线的最根本问题是领导权问题。</w:t>
      </w:r>
    </w:p>
    <w:p w14:paraId="63D54547" w14:textId="77777777" w:rsidR="00F5081B" w:rsidRDefault="00F5081B" w:rsidP="00F5081B">
      <w:r>
        <w:rPr>
          <w:color w:val="BE0003"/>
        </w:rPr>
        <w:t>对</w:t>
      </w:r>
    </w:p>
    <w:p w14:paraId="07CF91A2" w14:textId="77777777" w:rsidR="00F5081B" w:rsidRDefault="00F5081B" w:rsidP="00F5081B">
      <w:r>
        <w:t>126、新民主主义共和国属无产阶级专政的社会主义国家。</w:t>
      </w:r>
    </w:p>
    <w:p w14:paraId="4112A95A" w14:textId="77777777" w:rsidR="00F5081B" w:rsidRDefault="00F5081B" w:rsidP="00F5081B">
      <w:r>
        <w:rPr>
          <w:color w:val="BE0003"/>
        </w:rPr>
        <w:t>错</w:t>
      </w:r>
    </w:p>
    <w:p w14:paraId="03F7AFB3" w14:textId="77777777" w:rsidR="00F5081B" w:rsidRDefault="00F5081B" w:rsidP="00F5081B">
      <w:r>
        <w:t>127、新民主主义革命的前途是社会主义。</w:t>
      </w:r>
    </w:p>
    <w:p w14:paraId="501C1CE0" w14:textId="77777777" w:rsidR="00F5081B" w:rsidRDefault="00F5081B" w:rsidP="00F5081B">
      <w:r>
        <w:rPr>
          <w:color w:val="BE0003"/>
        </w:rPr>
        <w:t>对</w:t>
      </w:r>
    </w:p>
    <w:p w14:paraId="618C95B7" w14:textId="77777777" w:rsidR="00F5081B" w:rsidRDefault="00F5081B" w:rsidP="00F5081B">
      <w:r>
        <w:t>128、在经历了大革命的失败后，党总结革命的经验教训，提出了“须知政权是由枪杆子中取得的”著名论断。</w:t>
      </w:r>
    </w:p>
    <w:p w14:paraId="69586D3D" w14:textId="77777777" w:rsidR="00F5081B" w:rsidRDefault="00F5081B" w:rsidP="00F5081B">
      <w:r>
        <w:rPr>
          <w:color w:val="BE0003"/>
        </w:rPr>
        <w:t>对</w:t>
      </w:r>
    </w:p>
    <w:p w14:paraId="00639C40" w14:textId="77777777" w:rsidR="00F5081B" w:rsidRDefault="00F5081B" w:rsidP="00F5081B">
      <w:r>
        <w:t>129、人民军队建设的根本原则是枪指挥党。</w:t>
      </w:r>
    </w:p>
    <w:p w14:paraId="086DE39F" w14:textId="77777777" w:rsidR="00F5081B" w:rsidRDefault="00F5081B" w:rsidP="00F5081B">
      <w:r>
        <w:rPr>
          <w:color w:val="BE0003"/>
        </w:rPr>
        <w:t>错</w:t>
      </w:r>
    </w:p>
    <w:p w14:paraId="7AC21038" w14:textId="77777777" w:rsidR="00F5081B" w:rsidRDefault="00F5081B" w:rsidP="00F5081B">
      <w:r>
        <w:t>130、中国革命最广大的动力是无产阶级。</w:t>
      </w:r>
    </w:p>
    <w:p w14:paraId="01F52B2D" w14:textId="77777777" w:rsidR="00F5081B" w:rsidRDefault="00F5081B" w:rsidP="00F5081B">
      <w:r>
        <w:rPr>
          <w:color w:val="BE0003"/>
        </w:rPr>
        <w:t>错</w:t>
      </w:r>
    </w:p>
    <w:p w14:paraId="358604D6" w14:textId="77777777" w:rsidR="00F5081B" w:rsidRDefault="00F5081B" w:rsidP="00F5081B">
      <w:r>
        <w:t>131、三大作风是中国共产党区别于其他任何政党的显著标志。</w:t>
      </w:r>
    </w:p>
    <w:p w14:paraId="71745504" w14:textId="77777777" w:rsidR="00F5081B" w:rsidRDefault="00F5081B" w:rsidP="00F5081B">
      <w:r>
        <w:rPr>
          <w:color w:val="BE0003"/>
        </w:rPr>
        <w:t>对</w:t>
      </w:r>
    </w:p>
    <w:p w14:paraId="16EE720B" w14:textId="77777777" w:rsidR="00F5081B" w:rsidRDefault="00F5081B" w:rsidP="00F5081B">
      <w:r>
        <w:t>132、中国革命的主要斗争形式是政治斗争。</w:t>
      </w:r>
    </w:p>
    <w:p w14:paraId="5499BF93" w14:textId="77777777" w:rsidR="00F5081B" w:rsidRDefault="00F5081B" w:rsidP="00F5081B">
      <w:r>
        <w:rPr>
          <w:color w:val="BE0003"/>
        </w:rPr>
        <w:lastRenderedPageBreak/>
        <w:t>错</w:t>
      </w:r>
    </w:p>
    <w:p w14:paraId="2957515B" w14:textId="77777777" w:rsidR="00F5081B" w:rsidRDefault="00F5081B" w:rsidP="00F5081B">
      <w:r>
        <w:t>133、人民军队建设的最根本原则是官兵一致、军民一致。</w:t>
      </w:r>
    </w:p>
    <w:p w14:paraId="15D8D991" w14:textId="77777777" w:rsidR="00F5081B" w:rsidRDefault="00F5081B" w:rsidP="00F5081B">
      <w:r>
        <w:rPr>
          <w:color w:val="BE0003"/>
        </w:rPr>
        <w:t>错</w:t>
      </w:r>
    </w:p>
    <w:p w14:paraId="3B1F4A6C" w14:textId="77777777" w:rsidR="00F5081B" w:rsidRDefault="00F5081B" w:rsidP="00F5081B">
      <w:r>
        <w:t>134、无产阶级在统一战线中的独立自主是指无产阶级必须保持思想上、政治上、组织上和经济、文化上的独立性。</w:t>
      </w:r>
    </w:p>
    <w:p w14:paraId="3A76D44C" w14:textId="77777777" w:rsidR="00F5081B" w:rsidRDefault="00F5081B" w:rsidP="00F5081B">
      <w:r>
        <w:rPr>
          <w:color w:val="BE0003"/>
        </w:rPr>
        <w:t>错</w:t>
      </w:r>
    </w:p>
    <w:p w14:paraId="7BBB30E3" w14:textId="77777777" w:rsidR="00F5081B" w:rsidRDefault="00F5081B" w:rsidP="00F5081B">
      <w:r>
        <w:t>135、中国共产党在中国革命中战胜敌人的三大法宝是指统一战线、武装斗争和土地革命。</w:t>
      </w:r>
    </w:p>
    <w:p w14:paraId="574F6707" w14:textId="77777777" w:rsidR="00F5081B" w:rsidRDefault="00F5081B" w:rsidP="00F5081B">
      <w:r>
        <w:rPr>
          <w:color w:val="BE0003"/>
        </w:rPr>
        <w:t>错</w:t>
      </w:r>
    </w:p>
    <w:p w14:paraId="1C306D68" w14:textId="77777777" w:rsidR="00F5081B" w:rsidRDefault="00F5081B" w:rsidP="00F5081B">
      <w:r>
        <w:t>136、工农武装割据的中心内容是土地革命。</w:t>
      </w:r>
    </w:p>
    <w:p w14:paraId="08E1FDE9" w14:textId="77777777" w:rsidR="00F5081B" w:rsidRDefault="00F5081B" w:rsidP="00F5081B">
      <w:r>
        <w:rPr>
          <w:color w:val="BE0003"/>
        </w:rPr>
        <w:t>对</w:t>
      </w:r>
    </w:p>
    <w:p w14:paraId="60D67FED" w14:textId="77777777" w:rsidR="00F5081B" w:rsidRDefault="00F5081B" w:rsidP="00F5081B">
      <w:r>
        <w:t>137、新民主主义的文化就是资产阶级领导的反帝反封建的文化。</w:t>
      </w:r>
    </w:p>
    <w:p w14:paraId="1FF68E5A" w14:textId="77777777" w:rsidR="00F5081B" w:rsidRDefault="00F5081B" w:rsidP="00F5081B">
      <w:r>
        <w:rPr>
          <w:color w:val="BE0003"/>
        </w:rPr>
        <w:t>错</w:t>
      </w:r>
    </w:p>
    <w:p w14:paraId="50BFD1B6" w14:textId="77777777" w:rsidR="00F5081B" w:rsidRDefault="00F5081B" w:rsidP="00F5081B">
      <w:r>
        <w:t>138、“认清中国社会的性质，就是说，认清中国的国情，是认清一切革命问题的基本依据”是毛泽东的名言。</w:t>
      </w:r>
    </w:p>
    <w:p w14:paraId="69DD03BD" w14:textId="77777777" w:rsidR="00F5081B" w:rsidRDefault="00F5081B" w:rsidP="00F5081B">
      <w:r>
        <w:rPr>
          <w:color w:val="BE0003"/>
        </w:rPr>
        <w:t>对</w:t>
      </w:r>
    </w:p>
    <w:p w14:paraId="5EE55495" w14:textId="77777777" w:rsidR="00F5081B" w:rsidRDefault="00F5081B" w:rsidP="00F5081B"/>
    <w:p w14:paraId="1EEAB9B0" w14:textId="77777777" w:rsidR="00F5081B" w:rsidRDefault="00F5081B" w:rsidP="00F5081B">
      <w:r>
        <w:t>第3章</w:t>
      </w:r>
    </w:p>
    <w:p w14:paraId="2DE25B72" w14:textId="77777777" w:rsidR="00F5081B" w:rsidRDefault="00F5081B" w:rsidP="00F5081B">
      <w:r>
        <w:t>1、新民主主义社会是（）。</w:t>
      </w:r>
    </w:p>
    <w:p w14:paraId="5FDAFB54" w14:textId="77777777" w:rsidR="00F5081B" w:rsidRDefault="00F5081B" w:rsidP="00F5081B">
      <w:r>
        <w:rPr>
          <w:color w:val="BE0003"/>
        </w:rPr>
        <w:t>B.过渡性的社会</w:t>
      </w:r>
    </w:p>
    <w:p w14:paraId="6EE8BA54" w14:textId="77777777" w:rsidR="00F5081B" w:rsidRDefault="00F5081B" w:rsidP="00F5081B">
      <w:r>
        <w:t>2、新民主主义的基本国情，是我们考虑一切问题出发点，这个基本国情是指（）。</w:t>
      </w:r>
    </w:p>
    <w:p w14:paraId="7141092C" w14:textId="77777777" w:rsidR="00F5081B" w:rsidRDefault="00F5081B" w:rsidP="00F5081B">
      <w:r>
        <w:rPr>
          <w:color w:val="BE0003"/>
        </w:rPr>
        <w:t>B.中国是一个经济相当落后的农业国</w:t>
      </w:r>
    </w:p>
    <w:p w14:paraId="6709C31C" w14:textId="77777777" w:rsidR="00F5081B" w:rsidRDefault="00F5081B" w:rsidP="00F5081B">
      <w:r>
        <w:t>3、合作社经济是属于（）</w:t>
      </w:r>
    </w:p>
    <w:p w14:paraId="7C8EF930" w14:textId="77777777" w:rsidR="00F5081B" w:rsidRDefault="00F5081B" w:rsidP="00F5081B">
      <w:r>
        <w:rPr>
          <w:color w:val="BE0003"/>
        </w:rPr>
        <w:t>A.半社会主义性质</w:t>
      </w:r>
    </w:p>
    <w:p w14:paraId="13FA957C" w14:textId="77777777" w:rsidR="00F5081B" w:rsidRDefault="00F5081B" w:rsidP="00F5081B">
      <w:r>
        <w:t>4、从中华人民共和国成立到社会主义改造基本完成，是我国从新民主主义到社会主义的过渡时期，这一时期，个体经济向社会主义集体经济过渡的形式是</w:t>
      </w:r>
    </w:p>
    <w:p w14:paraId="0F457105" w14:textId="77777777" w:rsidR="00F5081B" w:rsidRDefault="00F5081B" w:rsidP="00F5081B">
      <w:r>
        <w:rPr>
          <w:color w:val="BE0003"/>
        </w:rPr>
        <w:t>C.合作社经济</w:t>
      </w:r>
    </w:p>
    <w:p w14:paraId="760D7E6A" w14:textId="77777777" w:rsidR="00F5081B" w:rsidRDefault="00F5081B" w:rsidP="00F5081B">
      <w:r>
        <w:lastRenderedPageBreak/>
        <w:t>5、哪一次会议提出了中国“稳步地由农业国转变为工业国，由新民主主义国家转变为社会主义国家，即提出”两个转变“思想</w:t>
      </w:r>
    </w:p>
    <w:p w14:paraId="7EB7B226" w14:textId="77777777" w:rsidR="00F5081B" w:rsidRDefault="00F5081B" w:rsidP="00F5081B">
      <w:r>
        <w:rPr>
          <w:color w:val="BE0003"/>
        </w:rPr>
        <w:t>A.七届二中全会</w:t>
      </w:r>
    </w:p>
    <w:p w14:paraId="683A4F91" w14:textId="77777777" w:rsidR="00F5081B" w:rsidRDefault="00F5081B" w:rsidP="00F5081B">
      <w:r>
        <w:t>6、关于新民主主义社会的性质，以下不正确的说法是（）。</w:t>
      </w:r>
    </w:p>
    <w:p w14:paraId="200B5FF2" w14:textId="77777777" w:rsidR="00F5081B" w:rsidRDefault="00F5081B" w:rsidP="00F5081B">
      <w:r>
        <w:rPr>
          <w:color w:val="BE0003"/>
        </w:rPr>
        <w:t>C.是属于资本主义体系的过渡性社会</w:t>
      </w:r>
    </w:p>
    <w:p w14:paraId="6F6C7A76" w14:textId="77777777" w:rsidR="00F5081B" w:rsidRDefault="00F5081B" w:rsidP="00F5081B">
      <w:r>
        <w:t>7、新民主主义社会是一个过渡性的社会,那么过渡时期的时间阶段是指：（）</w:t>
      </w:r>
    </w:p>
    <w:p w14:paraId="2FA2FFDF" w14:textId="77777777" w:rsidR="00F5081B" w:rsidRDefault="00F5081B" w:rsidP="00F5081B">
      <w:r>
        <w:rPr>
          <w:color w:val="BE0003"/>
        </w:rPr>
        <w:t>D.从中华人民共和国成立到社会主义改造基本完成</w:t>
      </w:r>
    </w:p>
    <w:p w14:paraId="1B3EE35C" w14:textId="77777777" w:rsidR="00F5081B" w:rsidRDefault="00F5081B" w:rsidP="00F5081B">
      <w:r>
        <w:t>8、在20世纪50年代中期实现国家工业化道路的选择上，中国不可能选择资本主义工业化道路的原因有（）</w:t>
      </w:r>
    </w:p>
    <w:p w14:paraId="56A4EFA0" w14:textId="77777777" w:rsidR="00F5081B" w:rsidRDefault="00F5081B" w:rsidP="00F5081B">
      <w:r>
        <w:rPr>
          <w:color w:val="BE0003"/>
        </w:rPr>
        <w:t>A.近代以来的历史证明，中国社会经济状况不允许走资本主义道路，如果搞资本主义只能成为帝国主义的附庸。</w:t>
      </w:r>
    </w:p>
    <w:p w14:paraId="1089B79A" w14:textId="77777777" w:rsidR="00F5081B" w:rsidRDefault="00F5081B" w:rsidP="00F5081B">
      <w:r>
        <w:rPr>
          <w:color w:val="BE0003"/>
        </w:rPr>
        <w:t>B.当时的时代条件和国际环境的新特点又促使中国人民选择走社会主义道路。</w:t>
      </w:r>
    </w:p>
    <w:p w14:paraId="0E5546B2" w14:textId="77777777" w:rsidR="00F5081B" w:rsidRDefault="00F5081B" w:rsidP="00F5081B">
      <w:r>
        <w:rPr>
          <w:color w:val="BE0003"/>
        </w:rPr>
        <w:t>C.中国革命的领导力量也决定了中国必然走社会主义道路。</w:t>
      </w:r>
    </w:p>
    <w:p w14:paraId="7885D388" w14:textId="77777777" w:rsidR="00F5081B" w:rsidRDefault="00F5081B" w:rsidP="00F5081B">
      <w:r>
        <w:t>9、新中国成立初期，中国处于新民主主义社会，其经济成分有（）。</w:t>
      </w:r>
    </w:p>
    <w:p w14:paraId="41110370" w14:textId="77777777" w:rsidR="00F5081B" w:rsidRDefault="00F5081B" w:rsidP="00F5081B">
      <w:r>
        <w:rPr>
          <w:color w:val="BE0003"/>
        </w:rPr>
        <w:t>A.社会主义性质的国营经济</w:t>
      </w:r>
    </w:p>
    <w:p w14:paraId="44BDC36B" w14:textId="77777777" w:rsidR="00F5081B" w:rsidRDefault="00F5081B" w:rsidP="00F5081B">
      <w:r>
        <w:rPr>
          <w:color w:val="BE0003"/>
        </w:rPr>
        <w:t>B.个体经济</w:t>
      </w:r>
    </w:p>
    <w:p w14:paraId="3EFEB0A5" w14:textId="77777777" w:rsidR="00F5081B" w:rsidRDefault="00F5081B" w:rsidP="00F5081B">
      <w:r>
        <w:rPr>
          <w:color w:val="BE0003"/>
        </w:rPr>
        <w:t>C.私人资本主义经济</w:t>
      </w:r>
    </w:p>
    <w:p w14:paraId="4BCB7C70" w14:textId="77777777" w:rsidR="00F5081B" w:rsidRDefault="00F5081B" w:rsidP="00F5081B">
      <w:r>
        <w:rPr>
          <w:color w:val="BE0003"/>
        </w:rPr>
        <w:t>D.半社会主义性质的合作社经济</w:t>
      </w:r>
    </w:p>
    <w:p w14:paraId="5871AE00" w14:textId="77777777" w:rsidR="00F5081B" w:rsidRDefault="00F5081B" w:rsidP="00F5081B">
      <w:r>
        <w:t>10、中华人民共和国的成立和社会主义基本制度的确立是（）</w:t>
      </w:r>
    </w:p>
    <w:p w14:paraId="1C2D239F" w14:textId="77777777" w:rsidR="00F5081B" w:rsidRDefault="00F5081B" w:rsidP="00F5081B">
      <w:r>
        <w:rPr>
          <w:color w:val="BE0003"/>
        </w:rPr>
        <w:t>A.20世纪中国一次划时代的历史巨变</w:t>
      </w:r>
    </w:p>
    <w:p w14:paraId="0ABC5AA4" w14:textId="77777777" w:rsidR="00F5081B" w:rsidRDefault="00F5081B" w:rsidP="00F5081B">
      <w:r>
        <w:rPr>
          <w:color w:val="BE0003"/>
        </w:rPr>
        <w:t>B.世界社会主义发展史上又一个历史性的伟大胜利</w:t>
      </w:r>
    </w:p>
    <w:p w14:paraId="76EDEAD1" w14:textId="77777777" w:rsidR="00F5081B" w:rsidRDefault="00F5081B" w:rsidP="00F5081B">
      <w:r>
        <w:rPr>
          <w:color w:val="BE0003"/>
        </w:rPr>
        <w:t>C.为当代中国一切发展进步奠定了根本的政治前提和制度基础</w:t>
      </w:r>
    </w:p>
    <w:p w14:paraId="20563855" w14:textId="77777777" w:rsidR="00F5081B" w:rsidRDefault="00F5081B" w:rsidP="00F5081B">
      <w:r>
        <w:rPr>
          <w:color w:val="BE0003"/>
        </w:rPr>
        <w:t>D.实现了中华民族由近代不 断衰落到根本扭转命运、持续走向繁荣富强的伟大飞跃。</w:t>
      </w:r>
    </w:p>
    <w:p w14:paraId="26BBD7A4" w14:textId="77777777" w:rsidR="00F5081B" w:rsidRDefault="00F5081B" w:rsidP="00F5081B">
      <w:r>
        <w:t>11、新民主主义社会时期，中国社会的阶级结构包括（）。</w:t>
      </w:r>
    </w:p>
    <w:p w14:paraId="0F4C825A" w14:textId="77777777" w:rsidR="00F5081B" w:rsidRDefault="00F5081B" w:rsidP="00F5081B">
      <w:r>
        <w:rPr>
          <w:color w:val="BE0003"/>
        </w:rPr>
        <w:t>A.工人阶级</w:t>
      </w:r>
    </w:p>
    <w:p w14:paraId="05316D06" w14:textId="77777777" w:rsidR="00F5081B" w:rsidRDefault="00F5081B" w:rsidP="00F5081B">
      <w:r>
        <w:rPr>
          <w:color w:val="BE0003"/>
        </w:rPr>
        <w:t>B.农民阶级</w:t>
      </w:r>
    </w:p>
    <w:p w14:paraId="543026BE" w14:textId="77777777" w:rsidR="00F5081B" w:rsidRDefault="00F5081B" w:rsidP="00F5081B">
      <w:r>
        <w:rPr>
          <w:color w:val="BE0003"/>
        </w:rPr>
        <w:lastRenderedPageBreak/>
        <w:t>C.城市小资产阶级</w:t>
      </w:r>
    </w:p>
    <w:p w14:paraId="564B1D44" w14:textId="77777777" w:rsidR="00F5081B" w:rsidRDefault="00F5081B" w:rsidP="00F5081B">
      <w:r>
        <w:rPr>
          <w:color w:val="BE0003"/>
        </w:rPr>
        <w:t>D.民族资产阶级</w:t>
      </w:r>
    </w:p>
    <w:p w14:paraId="1AAE962B" w14:textId="77777777" w:rsidR="00F5081B" w:rsidRDefault="00F5081B" w:rsidP="00F5081B">
      <w:r>
        <w:t>12、在调整工商业过程中，采取对私营工商业采取（）方式，为其全面向社会主义过渡奠定基础。</w:t>
      </w:r>
    </w:p>
    <w:p w14:paraId="36C3A8A4" w14:textId="77777777" w:rsidR="00F5081B" w:rsidRDefault="00F5081B" w:rsidP="00F5081B">
      <w:r>
        <w:rPr>
          <w:color w:val="BE0003"/>
        </w:rPr>
        <w:t>A.加工订货</w:t>
      </w:r>
    </w:p>
    <w:p w14:paraId="0B297E30" w14:textId="77777777" w:rsidR="00F5081B" w:rsidRDefault="00F5081B" w:rsidP="00F5081B">
      <w:r>
        <w:rPr>
          <w:color w:val="BE0003"/>
        </w:rPr>
        <w:t>B.经销代销</w:t>
      </w:r>
    </w:p>
    <w:p w14:paraId="51DAAC69" w14:textId="77777777" w:rsidR="00F5081B" w:rsidRDefault="00F5081B" w:rsidP="00F5081B">
      <w:r>
        <w:rPr>
          <w:color w:val="BE0003"/>
        </w:rPr>
        <w:t>C.广泛发展初级形式的国家资本主义</w:t>
      </w:r>
    </w:p>
    <w:p w14:paraId="4D152218" w14:textId="77777777" w:rsidR="00F5081B" w:rsidRDefault="00F5081B" w:rsidP="00F5081B">
      <w:r>
        <w:t>13、中华人民共和国的成立，意味着（）。</w:t>
      </w:r>
    </w:p>
    <w:p w14:paraId="3EC9C66A" w14:textId="77777777" w:rsidR="00F5081B" w:rsidRDefault="00F5081B" w:rsidP="00F5081B">
      <w:r>
        <w:rPr>
          <w:color w:val="BE0003"/>
        </w:rPr>
        <w:t>A.中国人民真正成为国家的主人</w:t>
      </w:r>
    </w:p>
    <w:p w14:paraId="5DCDA639" w14:textId="77777777" w:rsidR="00F5081B" w:rsidRDefault="00F5081B" w:rsidP="00F5081B">
      <w:r>
        <w:rPr>
          <w:color w:val="BE0003"/>
        </w:rPr>
        <w:t>B.中华民族进入发展进步的新纪元</w:t>
      </w:r>
    </w:p>
    <w:p w14:paraId="356ED11E" w14:textId="77777777" w:rsidR="00F5081B" w:rsidRDefault="00F5081B" w:rsidP="00F5081B">
      <w:r>
        <w:t>14、在新民主主义社会中，属于资本主义的因素有（）。</w:t>
      </w:r>
    </w:p>
    <w:p w14:paraId="775941C3" w14:textId="77777777" w:rsidR="00F5081B" w:rsidRDefault="00F5081B" w:rsidP="00F5081B">
      <w:r>
        <w:rPr>
          <w:color w:val="BE0003"/>
        </w:rPr>
        <w:t>A.私人资本主义经济</w:t>
      </w:r>
    </w:p>
    <w:p w14:paraId="363CDC30" w14:textId="77777777" w:rsidR="00F5081B" w:rsidRDefault="00F5081B" w:rsidP="00F5081B">
      <w:r>
        <w:rPr>
          <w:color w:val="BE0003"/>
        </w:rPr>
        <w:t>B.民族资产阶级</w:t>
      </w:r>
    </w:p>
    <w:p w14:paraId="57D7EB23" w14:textId="77777777" w:rsidR="00F5081B" w:rsidRDefault="00F5081B" w:rsidP="00F5081B">
      <w:r>
        <w:t>15、中华人民共和国的成立标志着（）。</w:t>
      </w:r>
    </w:p>
    <w:p w14:paraId="1164856B" w14:textId="77777777" w:rsidR="00F5081B" w:rsidRDefault="00F5081B" w:rsidP="00F5081B">
      <w:r>
        <w:rPr>
          <w:color w:val="BE0003"/>
        </w:rPr>
        <w:t>A.半殖民地半封建社会结束</w:t>
      </w:r>
    </w:p>
    <w:p w14:paraId="585F1C55" w14:textId="77777777" w:rsidR="00F5081B" w:rsidRDefault="00F5081B" w:rsidP="00F5081B">
      <w:r>
        <w:rPr>
          <w:color w:val="BE0003"/>
        </w:rPr>
        <w:t>B.中国进入新民主主义社会</w:t>
      </w:r>
    </w:p>
    <w:p w14:paraId="53CEC723" w14:textId="77777777" w:rsidR="00F5081B" w:rsidRDefault="00F5081B" w:rsidP="00F5081B">
      <w:r>
        <w:rPr>
          <w:color w:val="BE0003"/>
        </w:rPr>
        <w:t>D.新民主主义革命基本胜利</w:t>
      </w:r>
    </w:p>
    <w:p w14:paraId="3EBA76E3" w14:textId="77777777" w:rsidR="00F5081B" w:rsidRDefault="00F5081B" w:rsidP="00F5081B">
      <w:r>
        <w:t>16、关于新民主主义社会的性质，正确的结论有（）。</w:t>
      </w:r>
    </w:p>
    <w:p w14:paraId="126FAEE5" w14:textId="77777777" w:rsidR="00F5081B" w:rsidRDefault="00F5081B" w:rsidP="00F5081B">
      <w:r>
        <w:rPr>
          <w:color w:val="BE0003"/>
        </w:rPr>
        <w:t>B.是属于社会主义体系的过渡性社会</w:t>
      </w:r>
    </w:p>
    <w:p w14:paraId="61954528" w14:textId="77777777" w:rsidR="00F5081B" w:rsidRDefault="00F5081B" w:rsidP="00F5081B">
      <w:r>
        <w:rPr>
          <w:color w:val="BE0003"/>
        </w:rPr>
        <w:t>D.是一个既有社会主义因素又有非社会主义因素的过渡性社会</w:t>
      </w:r>
    </w:p>
    <w:p w14:paraId="368AF1B0" w14:textId="77777777" w:rsidR="00F5081B" w:rsidRDefault="00F5081B" w:rsidP="00F5081B">
      <w:r>
        <w:t>17、从1953年开始,在过渡时期总路线的指引下,中国共产党领导人民开始进行有计划的社会主义建设和有系统的社会主义改造,当时中国之所以要着力进行和可能进行社会主义改造,主要是因为（）。</w:t>
      </w:r>
    </w:p>
    <w:p w14:paraId="0B66C4D5" w14:textId="77777777" w:rsidR="00F5081B" w:rsidRDefault="00F5081B" w:rsidP="00F5081B">
      <w:r>
        <w:rPr>
          <w:color w:val="BE0003"/>
        </w:rPr>
        <w:t>A.资本主义国家的封锁和遏制,社会主义国家的同情和援助</w:t>
      </w:r>
    </w:p>
    <w:p w14:paraId="0099D555" w14:textId="77777777" w:rsidR="00F5081B" w:rsidRDefault="00F5081B" w:rsidP="00F5081B">
      <w:r>
        <w:rPr>
          <w:color w:val="BE0003"/>
        </w:rPr>
        <w:t>B.资本主义经济力量弱小,发展困难</w:t>
      </w:r>
    </w:p>
    <w:p w14:paraId="2899C8F7" w14:textId="77777777" w:rsidR="00F5081B" w:rsidRDefault="00F5081B" w:rsidP="00F5081B">
      <w:r>
        <w:rPr>
          <w:color w:val="BE0003"/>
        </w:rPr>
        <w:t>C.对个体农业进行社会主义改造,是实现国家工业化的一个必要条件</w:t>
      </w:r>
    </w:p>
    <w:p w14:paraId="2EBF7038" w14:textId="77777777" w:rsidR="00F5081B" w:rsidRDefault="00F5081B" w:rsidP="00F5081B">
      <w:r>
        <w:rPr>
          <w:color w:val="BE0003"/>
        </w:rPr>
        <w:lastRenderedPageBreak/>
        <w:t>D.社会主义性质的国营经济力量相对来说比较强大</w:t>
      </w:r>
    </w:p>
    <w:p w14:paraId="0140D413" w14:textId="77777777" w:rsidR="00F5081B" w:rsidRDefault="00F5081B" w:rsidP="00F5081B">
      <w:r>
        <w:t>18、国家资本主义经济是私人资本主义经济向社会主义国营经济过渡的形式</w:t>
      </w:r>
    </w:p>
    <w:p w14:paraId="2F148FD1" w14:textId="77777777" w:rsidR="00F5081B" w:rsidRDefault="00F5081B" w:rsidP="00F5081B">
      <w:r>
        <w:rPr>
          <w:color w:val="BE0003"/>
        </w:rPr>
        <w:t>对</w:t>
      </w:r>
    </w:p>
    <w:p w14:paraId="42DE1BE2" w14:textId="77777777" w:rsidR="00F5081B" w:rsidRDefault="00F5081B" w:rsidP="00F5081B">
      <w:r>
        <w:t>19、在新民主主义社会中，社会主义因素与资本主义 因素之间，不可避免地存在着限制与反限制、改造与反改造的斗争。</w:t>
      </w:r>
    </w:p>
    <w:p w14:paraId="5DE0775B" w14:textId="77777777" w:rsidR="00F5081B" w:rsidRDefault="00F5081B" w:rsidP="00F5081B">
      <w:r>
        <w:rPr>
          <w:color w:val="BE0003"/>
        </w:rPr>
        <w:t>对</w:t>
      </w:r>
    </w:p>
    <w:p w14:paraId="074FB820" w14:textId="77777777" w:rsidR="00F5081B" w:rsidRDefault="00F5081B" w:rsidP="00F5081B">
      <w:r>
        <w:t>20、对农业、手工业以及资本主义工商业的改造时属于社会主义革命性质</w:t>
      </w:r>
    </w:p>
    <w:p w14:paraId="185763D7" w14:textId="77777777" w:rsidR="00F5081B" w:rsidRDefault="00F5081B" w:rsidP="00F5081B">
      <w:r>
        <w:rPr>
          <w:color w:val="BE0003"/>
        </w:rPr>
        <w:t>对</w:t>
      </w:r>
    </w:p>
    <w:p w14:paraId="6B9DFC21" w14:textId="77777777" w:rsidR="00F5081B" w:rsidRDefault="00F5081B" w:rsidP="00F5081B"/>
    <w:p w14:paraId="26DE73B4" w14:textId="77777777" w:rsidR="00F5081B" w:rsidRDefault="00F5081B" w:rsidP="00F5081B">
      <w:r>
        <w:t>第4章</w:t>
      </w:r>
    </w:p>
    <w:p w14:paraId="3F0981A7" w14:textId="77777777" w:rsidR="00F5081B" w:rsidRDefault="00F5081B" w:rsidP="00F5081B">
      <w:r>
        <w:t>1、我们的教育方针，应该使受教育者在德育、智育、体育几方面都得到发展，成为（）。</w:t>
      </w:r>
    </w:p>
    <w:p w14:paraId="6ABFC586" w14:textId="77777777" w:rsidR="00F5081B" w:rsidRDefault="00F5081B" w:rsidP="00F5081B">
      <w:r>
        <w:rPr>
          <w:color w:val="BE0003"/>
        </w:rPr>
        <w:t>A.有社会主义觉悟的有文化的劳动者</w:t>
      </w:r>
    </w:p>
    <w:p w14:paraId="5A09880F" w14:textId="77777777" w:rsidR="00F5081B" w:rsidRDefault="00F5081B" w:rsidP="00F5081B">
      <w:r>
        <w:t>2、社会主义社会基本矛盾的特点是（）。</w:t>
      </w:r>
    </w:p>
    <w:p w14:paraId="3AB5943F" w14:textId="77777777" w:rsidR="00F5081B" w:rsidRDefault="00F5081B" w:rsidP="00F5081B">
      <w:r>
        <w:rPr>
          <w:color w:val="BE0003"/>
        </w:rPr>
        <w:t>A.又相适应又相矛盾</w:t>
      </w:r>
    </w:p>
    <w:p w14:paraId="630504D5" w14:textId="77777777" w:rsidR="00F5081B" w:rsidRDefault="00F5081B" w:rsidP="00F5081B">
      <w:r>
        <w:t>3、我国社会主义制度下解决民族之间的矛盾应实行的正确方针是（）。</w:t>
      </w:r>
    </w:p>
    <w:p w14:paraId="52975850" w14:textId="77777777" w:rsidR="00F5081B" w:rsidRDefault="00F5081B" w:rsidP="00F5081B">
      <w:r>
        <w:rPr>
          <w:color w:val="BE0003"/>
        </w:rPr>
        <w:t>C.民族平等、团结互助</w:t>
      </w:r>
    </w:p>
    <w:p w14:paraId="1323D559" w14:textId="77777777" w:rsidR="00F5081B" w:rsidRDefault="00F5081B" w:rsidP="00F5081B">
      <w:r>
        <w:t>4、20世纪50年代，周恩来提出了知识分子（）。</w:t>
      </w:r>
    </w:p>
    <w:p w14:paraId="60BC7A77" w14:textId="77777777" w:rsidR="00F5081B" w:rsidRDefault="00F5081B" w:rsidP="00F5081B">
      <w:r>
        <w:rPr>
          <w:color w:val="BE0003"/>
        </w:rPr>
        <w:t>A.已经是工人阶级的一部分</w:t>
      </w:r>
    </w:p>
    <w:p w14:paraId="39B31DD8" w14:textId="77777777" w:rsidR="00F5081B" w:rsidRDefault="00F5081B" w:rsidP="00F5081B">
      <w:r>
        <w:t>5、正式提出共产党与民主党派“长期共存，互相监督”方针的著作是（）。</w:t>
      </w:r>
    </w:p>
    <w:p w14:paraId="278CAF8D" w14:textId="77777777" w:rsidR="00F5081B" w:rsidRDefault="00F5081B" w:rsidP="00F5081B">
      <w:r>
        <w:rPr>
          <w:color w:val="BE0003"/>
        </w:rPr>
        <w:t>C.《论十大关系》</w:t>
      </w:r>
    </w:p>
    <w:p w14:paraId="5B378405" w14:textId="77777777" w:rsidR="00F5081B" w:rsidRDefault="00F5081B" w:rsidP="00F5081B">
      <w:r>
        <w:t>6、在中共八大上，关于经济体制提出了“三个主体，三个补充”重要思想的中共领导人是（）。</w:t>
      </w:r>
    </w:p>
    <w:p w14:paraId="7BD09ED0" w14:textId="77777777" w:rsidR="00F5081B" w:rsidRDefault="00F5081B" w:rsidP="00F5081B">
      <w:r>
        <w:rPr>
          <w:color w:val="BE0003"/>
        </w:rPr>
        <w:t>A.陈 云</w:t>
      </w:r>
    </w:p>
    <w:p w14:paraId="0D697A17" w14:textId="77777777" w:rsidR="00F5081B" w:rsidRDefault="00F5081B" w:rsidP="00F5081B">
      <w:r>
        <w:t>7、中国共产党的根本组织原则是（）。</w:t>
      </w:r>
    </w:p>
    <w:p w14:paraId="227D86D2" w14:textId="77777777" w:rsidR="00F5081B" w:rsidRDefault="00F5081B" w:rsidP="00F5081B">
      <w:r>
        <w:rPr>
          <w:color w:val="BE0003"/>
        </w:rPr>
        <w:t>C.民主集中制</w:t>
      </w:r>
    </w:p>
    <w:p w14:paraId="44A9DE30" w14:textId="77777777" w:rsidR="00F5081B" w:rsidRDefault="00F5081B" w:rsidP="00F5081B">
      <w:r>
        <w:lastRenderedPageBreak/>
        <w:t>8、社会主义制度建立后，我们党必须认真研究和解决的一个重大课题是（）。</w:t>
      </w:r>
    </w:p>
    <w:p w14:paraId="43BD9E3F" w14:textId="77777777" w:rsidR="00F5081B" w:rsidRDefault="00F5081B" w:rsidP="00F5081B">
      <w:r>
        <w:rPr>
          <w:color w:val="BE0003"/>
        </w:rPr>
        <w:t>D.如何巩固和发展社会主义制度</w:t>
      </w:r>
    </w:p>
    <w:p w14:paraId="5C6CA350" w14:textId="77777777" w:rsidR="00F5081B" w:rsidRDefault="00F5081B" w:rsidP="00F5081B">
      <w:r>
        <w:t>9、毛泽东首次提出“社会主义社会基本矛盾”的概念是在 （）。</w:t>
      </w:r>
    </w:p>
    <w:p w14:paraId="4EC21864" w14:textId="77777777" w:rsidR="00F5081B" w:rsidRDefault="00F5081B" w:rsidP="00F5081B">
      <w:r>
        <w:rPr>
          <w:color w:val="BE0003"/>
        </w:rPr>
        <w:t>C.《关于正确处理人民内部矛盾的问题》中</w:t>
      </w:r>
    </w:p>
    <w:p w14:paraId="072E967D" w14:textId="77777777" w:rsidR="00F5081B" w:rsidRDefault="00F5081B" w:rsidP="00F5081B">
      <w:r>
        <w:t>10、在中国工业化道路问题上，国民经济发展的次序为（）。</w:t>
      </w:r>
    </w:p>
    <w:p w14:paraId="214FEAF1" w14:textId="77777777" w:rsidR="00F5081B" w:rsidRDefault="00F5081B" w:rsidP="00F5081B">
      <w:r>
        <w:rPr>
          <w:color w:val="BE0003"/>
        </w:rPr>
        <w:t>B.农业、轻工业、重工业</w:t>
      </w:r>
    </w:p>
    <w:p w14:paraId="11F4D581" w14:textId="77777777" w:rsidR="00F5081B" w:rsidRDefault="00F5081B" w:rsidP="00F5081B">
      <w:r>
        <w:t>11、社会主义建设（）。</w:t>
      </w:r>
    </w:p>
    <w:p w14:paraId="78AF60F2" w14:textId="77777777" w:rsidR="00F5081B" w:rsidRDefault="00F5081B" w:rsidP="00F5081B">
      <w:r>
        <w:rPr>
          <w:color w:val="BE0003"/>
        </w:rPr>
        <w:t>C.没有一个固定不变的模式</w:t>
      </w:r>
    </w:p>
    <w:p w14:paraId="7B270EC2" w14:textId="77777777" w:rsidR="00F5081B" w:rsidRDefault="00F5081B" w:rsidP="00F5081B">
      <w:r>
        <w:t>12、1955年，在中国共产党内率先提出“以苏为鉴”探索适合中国社会主义建设道路的是（）。</w:t>
      </w:r>
    </w:p>
    <w:p w14:paraId="246E2994" w14:textId="77777777" w:rsidR="00F5081B" w:rsidRDefault="00F5081B" w:rsidP="00F5081B">
      <w:r>
        <w:rPr>
          <w:color w:val="BE0003"/>
        </w:rPr>
        <w:t>D.毛泽东</w:t>
      </w:r>
    </w:p>
    <w:p w14:paraId="313DEB68" w14:textId="77777777" w:rsidR="00F5081B" w:rsidRDefault="00F5081B" w:rsidP="00F5081B">
      <w:r>
        <w:t>13、1957年，毛泽东在《关于正确处理人民内部矛盾的问题》中指出，在我国，工人阶级与民族资产阶级的矛盾属于人民内部的矛盾。如果处理不当，会变成（）。</w:t>
      </w:r>
    </w:p>
    <w:p w14:paraId="2F7CCA0D" w14:textId="77777777" w:rsidR="00F5081B" w:rsidRDefault="00F5081B" w:rsidP="00F5081B">
      <w:r>
        <w:rPr>
          <w:color w:val="BE0003"/>
        </w:rPr>
        <w:t>A.对抗性的敌我矛盾</w:t>
      </w:r>
    </w:p>
    <w:p w14:paraId="61602352" w14:textId="77777777" w:rsidR="00F5081B" w:rsidRDefault="00F5081B" w:rsidP="00F5081B">
      <w:r>
        <w:t>14、被毛泽东誉为“鞍钢宪法”的鞍钢企业管理制度是（）。</w:t>
      </w:r>
    </w:p>
    <w:p w14:paraId="4037EF62" w14:textId="77777777" w:rsidR="00F5081B" w:rsidRDefault="00F5081B" w:rsidP="00F5081B">
      <w:r>
        <w:rPr>
          <w:color w:val="BE0003"/>
        </w:rPr>
        <w:t>A.“两参一改三结合</w:t>
      </w:r>
    </w:p>
    <w:p w14:paraId="3CE76056" w14:textId="77777777" w:rsidR="00F5081B" w:rsidRDefault="00F5081B" w:rsidP="00F5081B">
      <w:r>
        <w:t>15、社会主义制度建立和巩固的首要条件是（）。</w:t>
      </w:r>
    </w:p>
    <w:p w14:paraId="1367A600" w14:textId="77777777" w:rsidR="00F5081B" w:rsidRDefault="00F5081B" w:rsidP="00F5081B">
      <w:r>
        <w:rPr>
          <w:color w:val="BE0003"/>
        </w:rPr>
        <w:t>A.实现国家的社会主义工业化</w:t>
      </w:r>
    </w:p>
    <w:p w14:paraId="0A5810EA" w14:textId="77777777" w:rsidR="00F5081B" w:rsidRDefault="00F5081B" w:rsidP="00F5081B">
      <w:r>
        <w:t>16、关系到无产阶级革命事业百年大计、千年大计、万年大计的是（）。</w:t>
      </w:r>
    </w:p>
    <w:p w14:paraId="6F8D9C59" w14:textId="77777777" w:rsidR="00F5081B" w:rsidRDefault="00F5081B" w:rsidP="00F5081B">
      <w:r>
        <w:rPr>
          <w:color w:val="BE0003"/>
        </w:rPr>
        <w:t>A.培养接班人</w:t>
      </w:r>
    </w:p>
    <w:p w14:paraId="26B3FD24" w14:textId="77777777" w:rsidR="00F5081B" w:rsidRDefault="00F5081B" w:rsidP="00F5081B">
      <w:r>
        <w:t>17、刘少奇在中共八大上指出，目前国家工作中的一个重要工作是（）。</w:t>
      </w:r>
    </w:p>
    <w:p w14:paraId="62031CD3" w14:textId="77777777" w:rsidR="00F5081B" w:rsidRDefault="00F5081B" w:rsidP="00F5081B">
      <w:r>
        <w:rPr>
          <w:color w:val="BE0003"/>
        </w:rPr>
        <w:t>A.扩大民主，反对官僚主义</w:t>
      </w:r>
    </w:p>
    <w:p w14:paraId="2C75C72F" w14:textId="77777777" w:rsidR="00F5081B" w:rsidRDefault="00F5081B" w:rsidP="00F5081B">
      <w:r>
        <w:t>18、解决人民内部物质利益分配方面矛盾的方针是（）。</w:t>
      </w:r>
    </w:p>
    <w:p w14:paraId="3D672B91" w14:textId="77777777" w:rsidR="00F5081B" w:rsidRDefault="00F5081B" w:rsidP="00F5081B">
      <w:r>
        <w:rPr>
          <w:color w:val="BE0003"/>
        </w:rPr>
        <w:t>D.国家、集体、个人三者统筹兼顾</w:t>
      </w:r>
    </w:p>
    <w:p w14:paraId="39FF3D2E" w14:textId="77777777" w:rsidR="00F5081B" w:rsidRDefault="00F5081B" w:rsidP="00F5081B">
      <w:r>
        <w:t>19、毛泽东第一次系统地阐述社会主义社会矛盾问题的著作是（）。</w:t>
      </w:r>
    </w:p>
    <w:p w14:paraId="0FDAEFF2" w14:textId="77777777" w:rsidR="00F5081B" w:rsidRDefault="00F5081B" w:rsidP="00F5081B">
      <w:r>
        <w:rPr>
          <w:color w:val="BE0003"/>
        </w:rPr>
        <w:lastRenderedPageBreak/>
        <w:t>C.《关于正确处理人民内部矛盾的问题》</w:t>
      </w:r>
    </w:p>
    <w:p w14:paraId="5D33CF69" w14:textId="77777777" w:rsidR="00F5081B" w:rsidRDefault="00F5081B" w:rsidP="00F5081B">
      <w:r>
        <w:t>20、毛泽东提出繁荣我国科学文化事业的基本方针是（）。</w:t>
      </w:r>
    </w:p>
    <w:p w14:paraId="27A8C756" w14:textId="77777777" w:rsidR="00F5081B" w:rsidRDefault="00F5081B" w:rsidP="00F5081B">
      <w:r>
        <w:rPr>
          <w:color w:val="BE0003"/>
        </w:rPr>
        <w:t>B.百家齐放，百家争鸣</w:t>
      </w:r>
    </w:p>
    <w:p w14:paraId="10F40011" w14:textId="77777777" w:rsidR="00F5081B" w:rsidRDefault="00F5081B" w:rsidP="00F5081B">
      <w:r>
        <w:t>21、在我国建国初期，工人阶级同民族资产阶级的矛盾属于（）。</w:t>
      </w:r>
    </w:p>
    <w:p w14:paraId="7BB34D23" w14:textId="77777777" w:rsidR="00F5081B" w:rsidRDefault="00F5081B" w:rsidP="00F5081B">
      <w:r>
        <w:rPr>
          <w:color w:val="BE0003"/>
        </w:rPr>
        <w:t>B.人民内部的矛盾</w:t>
      </w:r>
    </w:p>
    <w:p w14:paraId="28A32410" w14:textId="77777777" w:rsidR="00F5081B" w:rsidRDefault="00F5081B" w:rsidP="00F5081B">
      <w:r>
        <w:t>22、我国社会生产力落后，经济基础薄弱，所以要优先发展（）。</w:t>
      </w:r>
    </w:p>
    <w:p w14:paraId="15AB4678" w14:textId="77777777" w:rsidR="00F5081B" w:rsidRDefault="00F5081B" w:rsidP="00F5081B">
      <w:r>
        <w:rPr>
          <w:color w:val="BE0003"/>
        </w:rPr>
        <w:t>B.重工业</w:t>
      </w:r>
    </w:p>
    <w:p w14:paraId="66BB1619" w14:textId="77777777" w:rsidR="00F5081B" w:rsidRDefault="00F5081B" w:rsidP="00F5081B">
      <w:r>
        <w:t>23、要把我国建设成为一个社会主义强国，其关键是（）。</w:t>
      </w:r>
    </w:p>
    <w:p w14:paraId="324BB93D" w14:textId="77777777" w:rsidR="00F5081B" w:rsidRDefault="00F5081B" w:rsidP="00F5081B">
      <w:r>
        <w:rPr>
          <w:color w:val="BE0003"/>
        </w:rPr>
        <w:t>B.实现科学技术的现代化</w:t>
      </w:r>
    </w:p>
    <w:p w14:paraId="1E0E322D" w14:textId="77777777" w:rsidR="00F5081B" w:rsidRDefault="00F5081B" w:rsidP="00F5081B">
      <w:r>
        <w:t>24、毛泽东认为，在中国建设起强大的社会主义经济，需要（）。</w:t>
      </w:r>
    </w:p>
    <w:p w14:paraId="21A7BA19" w14:textId="77777777" w:rsidR="00F5081B" w:rsidRDefault="00F5081B" w:rsidP="00F5081B">
      <w:r>
        <w:rPr>
          <w:color w:val="BE0003"/>
        </w:rPr>
        <w:t>D.100多年的时间</w:t>
      </w:r>
    </w:p>
    <w:p w14:paraId="3A9B0B14" w14:textId="77777777" w:rsidR="00F5081B" w:rsidRDefault="00F5081B" w:rsidP="00F5081B">
      <w:r>
        <w:t>25、20世纪60年代山东，农村吹哨上工，农民听到头遍哨子不买账，二遍哨子伸头望，三遍哨子慢晃晃。为解决这一问题，最有效的措施是（）。</w:t>
      </w:r>
    </w:p>
    <w:p w14:paraId="6904C85E" w14:textId="77777777" w:rsidR="00F5081B" w:rsidRDefault="00F5081B" w:rsidP="00F5081B">
      <w:r>
        <w:rPr>
          <w:color w:val="BE0003"/>
        </w:rPr>
        <w:t>D.家庭联产承包责任制</w:t>
      </w:r>
    </w:p>
    <w:p w14:paraId="7787B0A3" w14:textId="77777777" w:rsidR="00F5081B" w:rsidRDefault="00F5081B" w:rsidP="00F5081B">
      <w:r>
        <w:t>26、新中国工业化是在苏联影响下起步的，走中国工业化道路，是中国共产党初步探索我国社会主义建设道路的一个重要思想，当时所讲工业化道路问题，主要指：（）。</w:t>
      </w:r>
    </w:p>
    <w:p w14:paraId="2B904C09" w14:textId="77777777" w:rsidR="00F5081B" w:rsidRDefault="00F5081B" w:rsidP="00F5081B">
      <w:r>
        <w:rPr>
          <w:color w:val="BE0003"/>
        </w:rPr>
        <w:t>D.重工业、轻工业和农业的发展关系问题</w:t>
      </w:r>
    </w:p>
    <w:p w14:paraId="59C1C19F" w14:textId="77777777" w:rsidR="00F5081B" w:rsidRDefault="00F5081B" w:rsidP="00F5081B">
      <w:r>
        <w:t>27、毛泽东提出解决社会主义社会基本矛盾的途径和方法是（）。</w:t>
      </w:r>
    </w:p>
    <w:p w14:paraId="792DCE1F" w14:textId="77777777" w:rsidR="00F5081B" w:rsidRDefault="00F5081B" w:rsidP="00F5081B">
      <w:r>
        <w:rPr>
          <w:color w:val="BE0003"/>
        </w:rPr>
        <w:t>C.社会主义制度本身不断调整和完善</w:t>
      </w:r>
    </w:p>
    <w:p w14:paraId="6D496189" w14:textId="77777777" w:rsidR="00F5081B" w:rsidRDefault="00F5081B" w:rsidP="00F5081B">
      <w:r>
        <w:t>28、生产资料私有制社会主义改造完成后，我国已经进入了社会主义初级阶段，毛泽东认为中国处在（）。</w:t>
      </w:r>
    </w:p>
    <w:p w14:paraId="332FC2BA" w14:textId="77777777" w:rsidR="00F5081B" w:rsidRDefault="00F5081B" w:rsidP="00F5081B">
      <w:r>
        <w:rPr>
          <w:color w:val="BE0003"/>
        </w:rPr>
        <w:t>B.不发达的社会主义阶段</w:t>
      </w:r>
    </w:p>
    <w:p w14:paraId="4A4E1A15" w14:textId="77777777" w:rsidR="00F5081B" w:rsidRDefault="00F5081B" w:rsidP="00F5081B">
      <w:r>
        <w:t>29、毛泽东提出社会主义社会基本矛盾的性质是（）。</w:t>
      </w:r>
    </w:p>
    <w:p w14:paraId="314B8088" w14:textId="77777777" w:rsidR="00F5081B" w:rsidRDefault="00F5081B" w:rsidP="00F5081B">
      <w:r>
        <w:rPr>
          <w:color w:val="BE0003"/>
        </w:rPr>
        <w:t>B.非对抗性的矛盾</w:t>
      </w:r>
    </w:p>
    <w:p w14:paraId="388EA046" w14:textId="77777777" w:rsidR="00F5081B" w:rsidRDefault="00F5081B" w:rsidP="00F5081B">
      <w:r>
        <w:t>30、毛泽东提出关于发展国民经济的总方针，以下不正确的是（）。</w:t>
      </w:r>
    </w:p>
    <w:p w14:paraId="52A7601D" w14:textId="77777777" w:rsidR="00F5081B" w:rsidRDefault="00F5081B" w:rsidP="00F5081B">
      <w:r>
        <w:rPr>
          <w:color w:val="BE0003"/>
        </w:rPr>
        <w:t>C.以就业为导向</w:t>
      </w:r>
    </w:p>
    <w:p w14:paraId="7A1F2BB2" w14:textId="77777777" w:rsidR="00F5081B" w:rsidRDefault="00F5081B" w:rsidP="00F5081B">
      <w:r>
        <w:lastRenderedPageBreak/>
        <w:t>31、中共十一届三中全会前，标志着探索中国社会主义建设道路的开篇之作是（）。</w:t>
      </w:r>
    </w:p>
    <w:p w14:paraId="18DC52D6" w14:textId="77777777" w:rsidR="00F5081B" w:rsidRDefault="00F5081B" w:rsidP="00F5081B">
      <w:r>
        <w:rPr>
          <w:color w:val="BE0003"/>
        </w:rPr>
        <w:t>A.《论十大关系》</w:t>
      </w:r>
    </w:p>
    <w:p w14:paraId="5762A94B" w14:textId="77777777" w:rsidR="00F5081B" w:rsidRDefault="00F5081B" w:rsidP="00F5081B">
      <w:r>
        <w:t>32、党对社会主义建设道路的初步探索（）。</w:t>
      </w:r>
    </w:p>
    <w:p w14:paraId="7F057C02" w14:textId="77777777" w:rsidR="00F5081B" w:rsidRDefault="00F5081B" w:rsidP="00F5081B">
      <w:r>
        <w:rPr>
          <w:color w:val="BE0003"/>
        </w:rPr>
        <w:t>A.具有重要意义</w:t>
      </w:r>
    </w:p>
    <w:p w14:paraId="107349CC" w14:textId="77777777" w:rsidR="00F5081B" w:rsidRDefault="00F5081B" w:rsidP="00F5081B">
      <w:r>
        <w:t>33、中国共产党在实践中探索适合中国国情的社会主义建设道路，尝试将马克思主义第二次中国化开始的标志是（ ）。</w:t>
      </w:r>
    </w:p>
    <w:p w14:paraId="31E2CE55" w14:textId="77777777" w:rsidR="00F5081B" w:rsidRDefault="00F5081B" w:rsidP="00F5081B">
      <w:r>
        <w:rPr>
          <w:color w:val="BE0003"/>
        </w:rPr>
        <w:t>B.《论十大关系》的发表</w:t>
      </w:r>
    </w:p>
    <w:p w14:paraId="651267B2" w14:textId="77777777" w:rsidR="00F5081B" w:rsidRDefault="00F5081B" w:rsidP="00F5081B">
      <w:r>
        <w:t>34、1958年10月，山东范县县委书记作报告：“人民进入新乐园，吃穿喝用不要钱， 人民都说天堂好，天堂不如新乐园。”这一现象产生的影响是（）。</w:t>
      </w:r>
    </w:p>
    <w:p w14:paraId="0E21092F" w14:textId="77777777" w:rsidR="00F5081B" w:rsidRDefault="00F5081B" w:rsidP="00F5081B">
      <w:r>
        <w:rPr>
          <w:color w:val="BE0003"/>
        </w:rPr>
        <w:t>D.破坏了农村生产力</w:t>
      </w:r>
    </w:p>
    <w:p w14:paraId="246A0AAC" w14:textId="77777777" w:rsidR="00F5081B" w:rsidRDefault="00F5081B" w:rsidP="00F5081B">
      <w:r>
        <w:t>35、毛泽东把解决重工业、轻工业和农业的关系上升到（）。</w:t>
      </w:r>
    </w:p>
    <w:p w14:paraId="13281D9D" w14:textId="77777777" w:rsidR="00F5081B" w:rsidRDefault="00F5081B" w:rsidP="00F5081B">
      <w:r>
        <w:rPr>
          <w:color w:val="BE0003"/>
        </w:rPr>
        <w:t>C.中国工业化道路的高度</w:t>
      </w:r>
    </w:p>
    <w:p w14:paraId="0504BB33" w14:textId="77777777" w:rsidR="00F5081B" w:rsidRDefault="00F5081B" w:rsidP="00F5081B">
      <w:r>
        <w:t>36、建设社会主义必须（）。</w:t>
      </w:r>
    </w:p>
    <w:p w14:paraId="218E389E" w14:textId="77777777" w:rsidR="00F5081B" w:rsidRDefault="00F5081B" w:rsidP="00F5081B">
      <w:r>
        <w:rPr>
          <w:color w:val="BE0003"/>
        </w:rPr>
        <w:t>D.从实际出发</w:t>
      </w:r>
    </w:p>
    <w:p w14:paraId="681EDBDD" w14:textId="77777777" w:rsidR="00F5081B" w:rsidRDefault="00F5081B" w:rsidP="00F5081B">
      <w:r>
        <w:t>37、中共八大和十一届三中全会的相同点是（）。</w:t>
      </w:r>
    </w:p>
    <w:p w14:paraId="02E59EA8" w14:textId="77777777" w:rsidR="00F5081B" w:rsidRDefault="00F5081B" w:rsidP="00F5081B">
      <w:r>
        <w:rPr>
          <w:color w:val="BE0003"/>
        </w:rPr>
        <w:t>C.都把发展生产作为党和国家的重点</w:t>
      </w:r>
    </w:p>
    <w:p w14:paraId="3E043FB0" w14:textId="77777777" w:rsidR="00F5081B" w:rsidRDefault="00F5081B" w:rsidP="00F5081B">
      <w:r>
        <w:t>38、1956年全国高考的作文试题是：“我生活在幸福的年代”。下列事件不可能发生在这个幸福年代里的是（）。</w:t>
      </w:r>
    </w:p>
    <w:p w14:paraId="440C26AB" w14:textId="77777777" w:rsidR="00F5081B" w:rsidRDefault="00F5081B" w:rsidP="00F5081B">
      <w:r>
        <w:rPr>
          <w:color w:val="BE0003"/>
        </w:rPr>
        <w:t>A.社会主义建设总路线的提出</w:t>
      </w:r>
    </w:p>
    <w:p w14:paraId="213455E6" w14:textId="77777777" w:rsidR="00F5081B" w:rsidRDefault="00F5081B" w:rsidP="00F5081B">
      <w:r>
        <w:t>39、标志着中国共产党探索建设社会主义道路良好开端的是（）。</w:t>
      </w:r>
    </w:p>
    <w:p w14:paraId="6FD021FB" w14:textId="77777777" w:rsidR="00F5081B" w:rsidRDefault="00F5081B" w:rsidP="00F5081B">
      <w:r>
        <w:rPr>
          <w:color w:val="BE0003"/>
        </w:rPr>
        <w:t>B.《论十大关系》</w:t>
      </w:r>
    </w:p>
    <w:p w14:paraId="1EB49AB0" w14:textId="77777777" w:rsidR="00F5081B" w:rsidRDefault="00F5081B" w:rsidP="00F5081B">
      <w:r>
        <w:t>40、提出两种劳动制度、两种教育制度的是（）。</w:t>
      </w:r>
    </w:p>
    <w:p w14:paraId="119F1933" w14:textId="77777777" w:rsidR="00F5081B" w:rsidRDefault="00F5081B" w:rsidP="00F5081B">
      <w:r>
        <w:rPr>
          <w:color w:val="BE0003"/>
        </w:rPr>
        <w:t>D.刘少奇</w:t>
      </w:r>
    </w:p>
    <w:p w14:paraId="1F96630A" w14:textId="77777777" w:rsidR="00F5081B" w:rsidRDefault="00F5081B" w:rsidP="00F5081B">
      <w:r>
        <w:t>41、在生产资料私有制的社会主义改造完成后，我国政治生活的主题是（）。</w:t>
      </w:r>
    </w:p>
    <w:p w14:paraId="6762423C" w14:textId="77777777" w:rsidR="00F5081B" w:rsidRDefault="00F5081B" w:rsidP="00F5081B">
      <w:r>
        <w:rPr>
          <w:color w:val="BE0003"/>
        </w:rPr>
        <w:t>D.正确处理人民内部矛盾</w:t>
      </w:r>
    </w:p>
    <w:p w14:paraId="3F93DC33" w14:textId="77777777" w:rsidR="00F5081B" w:rsidRDefault="00F5081B" w:rsidP="00F5081B">
      <w:r>
        <w:lastRenderedPageBreak/>
        <w:t>42、毛泽东在《关于正确处理人民内部矛盾的问题》中，提出的处理国家、生产单位和生产者个人关系的方针是（）。</w:t>
      </w:r>
    </w:p>
    <w:p w14:paraId="267379A7" w14:textId="77777777" w:rsidR="00F5081B" w:rsidRDefault="00F5081B" w:rsidP="00F5081B">
      <w:r>
        <w:rPr>
          <w:color w:val="BE0003"/>
        </w:rPr>
        <w:t>A.统筹兼顾，适当安排</w:t>
      </w:r>
    </w:p>
    <w:p w14:paraId="370ECF70" w14:textId="77777777" w:rsidR="00F5081B" w:rsidRDefault="00F5081B" w:rsidP="00F5081B">
      <w:r>
        <w:t>43、20世纪50年代，邓小平提出了（）。</w:t>
      </w:r>
    </w:p>
    <w:p w14:paraId="4E38D860" w14:textId="77777777" w:rsidR="00F5081B" w:rsidRDefault="00F5081B" w:rsidP="00F5081B">
      <w:r>
        <w:rPr>
          <w:color w:val="BE0003"/>
        </w:rPr>
        <w:t>D.关于整顿工业企业，改善和加强企业管理，实行职工代表大会制等观点</w:t>
      </w:r>
    </w:p>
    <w:p w14:paraId="75D1A8CC" w14:textId="77777777" w:rsidR="00F5081B" w:rsidRDefault="00F5081B" w:rsidP="00F5081B">
      <w:r>
        <w:t>44、1958年，中央政治局北戴河会议通过决议：1958年钢产量要达到1070万吨，为此，开展了大跃进运动，出现了急躁冒进、急于求成的倾向。对此我们应该吸取的教训是（）。</w:t>
      </w:r>
    </w:p>
    <w:p w14:paraId="074596B8" w14:textId="77777777" w:rsidR="00F5081B" w:rsidRDefault="00F5081B" w:rsidP="00F5081B">
      <w:r>
        <w:rPr>
          <w:color w:val="BE0003"/>
        </w:rPr>
        <w:t>D.必须使建设规模速度和国力相适应，不能急于求成</w:t>
      </w:r>
    </w:p>
    <w:p w14:paraId="13B3C705" w14:textId="77777777" w:rsidR="00F5081B" w:rsidRDefault="00F5081B" w:rsidP="00F5081B">
      <w:r>
        <w:t>45、社会主义建设开始后，党提出我国的根本任务是（）。</w:t>
      </w:r>
    </w:p>
    <w:p w14:paraId="72E6CACD" w14:textId="77777777" w:rsidR="00F5081B" w:rsidRDefault="00F5081B" w:rsidP="00F5081B">
      <w:r>
        <w:rPr>
          <w:color w:val="BE0003"/>
        </w:rPr>
        <w:t>D.在新的生产关系下保护和发展生产力</w:t>
      </w:r>
    </w:p>
    <w:p w14:paraId="1AFF1F53" w14:textId="77777777" w:rsidR="00F5081B" w:rsidRDefault="00F5081B" w:rsidP="00F5081B">
      <w:r>
        <w:t>46、“我们的教育方针，应该使受教育者在德育、智育、体育几方面都得到发展，成为有社会主义觉悟的有文化的劳动者。”这一方针出自</w:t>
      </w:r>
    </w:p>
    <w:p w14:paraId="48616893" w14:textId="77777777" w:rsidR="00F5081B" w:rsidRDefault="00F5081B" w:rsidP="00F5081B">
      <w:r>
        <w:rPr>
          <w:color w:val="BE0003"/>
        </w:rPr>
        <w:t>C.《关于正确处理人民内部矛盾的问题》</w:t>
      </w:r>
    </w:p>
    <w:p w14:paraId="5BF5BCCC" w14:textId="77777777" w:rsidR="00F5081B" w:rsidRDefault="00F5081B" w:rsidP="00F5081B">
      <w:r>
        <w:t>47、在社会主义初步探索时期，党提出了“向科学进军”的口号，强调实现四个现代化关键在于（），要实现重点发展，迎头赶上的科技发展战略，努力赶超世界先进水平。</w:t>
      </w:r>
    </w:p>
    <w:p w14:paraId="7D58BF70" w14:textId="77777777" w:rsidR="00F5081B" w:rsidRDefault="00F5081B" w:rsidP="00F5081B">
      <w:r>
        <w:rPr>
          <w:color w:val="BE0003"/>
        </w:rPr>
        <w:t>D.科学技术现代化</w:t>
      </w:r>
    </w:p>
    <w:p w14:paraId="50B52A04" w14:textId="77777777" w:rsidR="00F5081B" w:rsidRDefault="00F5081B" w:rsidP="00F5081B">
      <w:r>
        <w:t>48、实现（）是中国近代以来历史发展的必然要求，也是国家独立和富强的必要条件。。</w:t>
      </w:r>
    </w:p>
    <w:p w14:paraId="5119BEE2" w14:textId="77777777" w:rsidR="00F5081B" w:rsidRDefault="00F5081B" w:rsidP="00F5081B">
      <w:r>
        <w:rPr>
          <w:color w:val="BE0003"/>
        </w:rPr>
        <w:t>D.工业化</w:t>
      </w:r>
    </w:p>
    <w:p w14:paraId="63BCBF5D" w14:textId="77777777" w:rsidR="00F5081B" w:rsidRDefault="00F5081B" w:rsidP="00F5081B">
      <w:r>
        <w:t>49、1956 年毛泽东在《论十大关系》报告中指出“最近苏联方面暴露了他们在建设社会主义过程中的一些缺点和错误，他们走过的弯路你还想走?过去，我们就是鉴于他们的经验教训，少走了一些弯路，现在当然更要引以为戒”，这表明以毛泽东为主要代表的中共党员（）。</w:t>
      </w:r>
    </w:p>
    <w:p w14:paraId="5B0635C4" w14:textId="77777777" w:rsidR="00F5081B" w:rsidRDefault="00F5081B" w:rsidP="00F5081B">
      <w:r>
        <w:rPr>
          <w:color w:val="BE0003"/>
        </w:rPr>
        <w:t>B.开始探索自己的社会主义建设道路</w:t>
      </w:r>
    </w:p>
    <w:p w14:paraId="18497806" w14:textId="77777777" w:rsidR="00F5081B" w:rsidRDefault="00F5081B" w:rsidP="00F5081B">
      <w:r>
        <w:t>50、毛泽东在《论十大关系》报告中指出，中国工业化道路最重要的问题是（）。</w:t>
      </w:r>
    </w:p>
    <w:p w14:paraId="558E2D29" w14:textId="77777777" w:rsidR="00F5081B" w:rsidRDefault="00F5081B" w:rsidP="00F5081B">
      <w:r>
        <w:rPr>
          <w:color w:val="BE0003"/>
        </w:rPr>
        <w:t>B.处理好重工业和轻工业、农业的关系</w:t>
      </w:r>
    </w:p>
    <w:p w14:paraId="4A675376" w14:textId="77777777" w:rsidR="00F5081B" w:rsidRDefault="00F5081B" w:rsidP="00F5081B">
      <w:r>
        <w:t>51、毛泽东指出中国工业化道路中最重要的问题是（）。</w:t>
      </w:r>
    </w:p>
    <w:p w14:paraId="78F9C056" w14:textId="77777777" w:rsidR="00F5081B" w:rsidRDefault="00F5081B" w:rsidP="00F5081B">
      <w:r>
        <w:rPr>
          <w:color w:val="BE0003"/>
        </w:rPr>
        <w:t>B.重工业、轻工业和农业的关系</w:t>
      </w:r>
    </w:p>
    <w:p w14:paraId="2054A7B8" w14:textId="77777777" w:rsidR="00F5081B" w:rsidRDefault="00F5081B" w:rsidP="00F5081B">
      <w:r>
        <w:lastRenderedPageBreak/>
        <w:t>52、毛泽东提出，社会主义现代化的战略目标，是要把中国建设成为一个具有（）的强国。</w:t>
      </w:r>
    </w:p>
    <w:p w14:paraId="6AB2F6B6" w14:textId="77777777" w:rsidR="00F5081B" w:rsidRDefault="00F5081B" w:rsidP="00F5081B">
      <w:r>
        <w:rPr>
          <w:color w:val="BE0003"/>
        </w:rPr>
        <w:t>B.现代农业、现代工业、现代国防和现代科学技术</w:t>
      </w:r>
    </w:p>
    <w:p w14:paraId="6EAF9F26" w14:textId="77777777" w:rsidR="00F5081B" w:rsidRDefault="00F5081B" w:rsidP="00F5081B">
      <w:r>
        <w:t>53、毛泽东提出“以苏联经验为鉴戒，走自己的路”的重要思想的著作是（）。</w:t>
      </w:r>
    </w:p>
    <w:p w14:paraId="62795862" w14:textId="77777777" w:rsidR="00F5081B" w:rsidRDefault="00F5081B" w:rsidP="00F5081B">
      <w:r>
        <w:rPr>
          <w:color w:val="BE0003"/>
        </w:rPr>
        <w:t>C.《论十大关系</w:t>
      </w:r>
    </w:p>
    <w:p w14:paraId="644090E0" w14:textId="77777777" w:rsidR="00F5081B" w:rsidRDefault="00F5081B" w:rsidP="00F5081B">
      <w:r>
        <w:t>54、毛泽东在《论十大关系》中明确指出：围绕着一个基本方针，为把我国建设成为一个强大的社会主义国家而奋斗。这一基本方针是（）。</w:t>
      </w:r>
    </w:p>
    <w:p w14:paraId="1C02C316" w14:textId="77777777" w:rsidR="00F5081B" w:rsidRDefault="00F5081B" w:rsidP="00F5081B">
      <w:r>
        <w:rPr>
          <w:color w:val="BE0003"/>
        </w:rPr>
        <w:t>C.调动一切积极因素，为社会主义事业服务</w:t>
      </w:r>
    </w:p>
    <w:p w14:paraId="3102D113" w14:textId="77777777" w:rsidR="00F5081B" w:rsidRDefault="00F5081B" w:rsidP="00F5081B">
      <w:r>
        <w:t>55、毛泽东《论十大关系》的中心思想是（）。</w:t>
      </w:r>
    </w:p>
    <w:p w14:paraId="541B9493" w14:textId="77777777" w:rsidR="00F5081B" w:rsidRDefault="00F5081B" w:rsidP="00F5081B">
      <w:r>
        <w:rPr>
          <w:color w:val="BE0003"/>
        </w:rPr>
        <w:t>D.调动一切积极因素，为社会主义事业服务</w:t>
      </w:r>
    </w:p>
    <w:p w14:paraId="411FC0F7" w14:textId="77777777" w:rsidR="00F5081B" w:rsidRDefault="00F5081B" w:rsidP="00F5081B">
      <w:r>
        <w:t>56、社会主义的民主政治局面应该是（）。</w:t>
      </w:r>
    </w:p>
    <w:p w14:paraId="7A3A9D57" w14:textId="77777777" w:rsidR="00F5081B" w:rsidRDefault="00F5081B" w:rsidP="00F5081B">
      <w:r>
        <w:rPr>
          <w:color w:val="BE0003"/>
        </w:rPr>
        <w:t>A.又有集中又有民主</w:t>
      </w:r>
    </w:p>
    <w:p w14:paraId="35B31C1A" w14:textId="77777777" w:rsidR="00F5081B" w:rsidRDefault="00F5081B" w:rsidP="00F5081B">
      <w:r>
        <w:rPr>
          <w:color w:val="BE0003"/>
        </w:rPr>
        <w:t>B.又有纪律又有自由</w:t>
      </w:r>
    </w:p>
    <w:p w14:paraId="3349D0E9" w14:textId="77777777" w:rsidR="00F5081B" w:rsidRDefault="00F5081B" w:rsidP="00F5081B">
      <w:r>
        <w:rPr>
          <w:color w:val="BE0003"/>
        </w:rPr>
        <w:t>C.又有统一意志又有个人心情舒畅</w:t>
      </w:r>
    </w:p>
    <w:p w14:paraId="31E04EB7" w14:textId="77777777" w:rsidR="00F5081B" w:rsidRDefault="00F5081B" w:rsidP="00F5081B">
      <w:r>
        <w:rPr>
          <w:color w:val="BE0003"/>
        </w:rPr>
        <w:t>D.生动活泼的政治局面</w:t>
      </w:r>
    </w:p>
    <w:p w14:paraId="053894AE" w14:textId="77777777" w:rsidR="00F5081B" w:rsidRDefault="00F5081B" w:rsidP="00F5081B">
      <w:r>
        <w:t>57、毛泽东认为中国工业化道路中最重要的问题，就是安排好几个方面的发展关系，包括（）。</w:t>
      </w:r>
    </w:p>
    <w:p w14:paraId="66AC94A6" w14:textId="77777777" w:rsidR="00F5081B" w:rsidRDefault="00F5081B" w:rsidP="00F5081B">
      <w:r>
        <w:rPr>
          <w:color w:val="BE0003"/>
        </w:rPr>
        <w:t>A.重工业</w:t>
      </w:r>
    </w:p>
    <w:p w14:paraId="05CFA26A" w14:textId="77777777" w:rsidR="00F5081B" w:rsidRDefault="00F5081B" w:rsidP="00F5081B">
      <w:r>
        <w:rPr>
          <w:color w:val="BE0003"/>
        </w:rPr>
        <w:t>B.轻工业</w:t>
      </w:r>
    </w:p>
    <w:p w14:paraId="09966486" w14:textId="77777777" w:rsidR="00F5081B" w:rsidRDefault="00F5081B" w:rsidP="00F5081B">
      <w:r>
        <w:rPr>
          <w:color w:val="BE0003"/>
        </w:rPr>
        <w:t>C.农业</w:t>
      </w:r>
    </w:p>
    <w:p w14:paraId="699B1C01" w14:textId="77777777" w:rsidR="00F5081B" w:rsidRDefault="00F5081B" w:rsidP="00F5081B">
      <w:r>
        <w:t>58、毛泽东在《论十大关系》中，提出应当处理好的政治关系有（）。</w:t>
      </w:r>
    </w:p>
    <w:p w14:paraId="7E8E3C75" w14:textId="77777777" w:rsidR="00F5081B" w:rsidRDefault="00F5081B" w:rsidP="00F5081B">
      <w:r>
        <w:rPr>
          <w:color w:val="BE0003"/>
        </w:rPr>
        <w:t>A.汉族和少数民族关系</w:t>
      </w:r>
    </w:p>
    <w:p w14:paraId="31B25C80" w14:textId="77777777" w:rsidR="00F5081B" w:rsidRDefault="00F5081B" w:rsidP="00F5081B">
      <w:r>
        <w:rPr>
          <w:color w:val="BE0003"/>
        </w:rPr>
        <w:t>B.党和非党关系</w:t>
      </w:r>
    </w:p>
    <w:p w14:paraId="2293680E" w14:textId="77777777" w:rsidR="00F5081B" w:rsidRDefault="00F5081B" w:rsidP="00F5081B">
      <w:r>
        <w:rPr>
          <w:color w:val="BE0003"/>
        </w:rPr>
        <w:t>C.革命和反革命关系</w:t>
      </w:r>
    </w:p>
    <w:p w14:paraId="0C0B947E" w14:textId="77777777" w:rsidR="00F5081B" w:rsidRDefault="00F5081B" w:rsidP="00F5081B">
      <w:r>
        <w:rPr>
          <w:color w:val="BE0003"/>
        </w:rPr>
        <w:t>D.中国和外国关系及是非关系</w:t>
      </w:r>
    </w:p>
    <w:p w14:paraId="334C4A1D" w14:textId="77777777" w:rsidR="00F5081B" w:rsidRDefault="00F5081B" w:rsidP="00F5081B">
      <w:r>
        <w:t>59、毛泽东在《关于正确处理人民内部矛盾的问题》中提出的正确处理人民内部矛盾的一系列方针主要是（）。</w:t>
      </w:r>
    </w:p>
    <w:p w14:paraId="10C4180D" w14:textId="77777777" w:rsidR="00F5081B" w:rsidRDefault="00F5081B" w:rsidP="00F5081B">
      <w:r>
        <w:rPr>
          <w:color w:val="BE0003"/>
        </w:rPr>
        <w:lastRenderedPageBreak/>
        <w:t>A.在人民内部的日常政治生活中，实行“团结－批评－团结”的方针</w:t>
      </w:r>
    </w:p>
    <w:p w14:paraId="4DDB5236" w14:textId="77777777" w:rsidR="00F5081B" w:rsidRDefault="00F5081B" w:rsidP="00F5081B">
      <w:r>
        <w:rPr>
          <w:color w:val="BE0003"/>
        </w:rPr>
        <w:t>B.在国家经济生活中，实行“统筹兼顾，适当安排”的方针</w:t>
      </w:r>
    </w:p>
    <w:p w14:paraId="71EDB0E3" w14:textId="77777777" w:rsidR="00F5081B" w:rsidRDefault="00F5081B" w:rsidP="00F5081B">
      <w:r>
        <w:rPr>
          <w:color w:val="BE0003"/>
        </w:rPr>
        <w:t>C.在中共与民主党派关系上，实行“长期共存，互相监督”的方针</w:t>
      </w:r>
    </w:p>
    <w:p w14:paraId="46A7FB69" w14:textId="77777777" w:rsidR="00F5081B" w:rsidRDefault="00F5081B" w:rsidP="00F5081B">
      <w:r>
        <w:rPr>
          <w:color w:val="BE0003"/>
        </w:rPr>
        <w:t>D.在科学文化工作中实行“百花齐放，百家争鸣”的方针</w:t>
      </w:r>
    </w:p>
    <w:p w14:paraId="3564CA3B" w14:textId="77777777" w:rsidR="00F5081B" w:rsidRDefault="00F5081B" w:rsidP="00F5081B">
      <w:r>
        <w:t>60、毛泽东提出了一整套“两条腿走路”的方针，主要有（）。</w:t>
      </w:r>
    </w:p>
    <w:p w14:paraId="76AF002A" w14:textId="77777777" w:rsidR="00F5081B" w:rsidRDefault="00F5081B" w:rsidP="00F5081B">
      <w:r>
        <w:rPr>
          <w:color w:val="BE0003"/>
        </w:rPr>
        <w:t>A.沿海工业和内地工业同时并举</w:t>
      </w:r>
    </w:p>
    <w:p w14:paraId="32A63715" w14:textId="77777777" w:rsidR="00F5081B" w:rsidRDefault="00F5081B" w:rsidP="00F5081B">
      <w:r>
        <w:rPr>
          <w:color w:val="BE0003"/>
        </w:rPr>
        <w:t>B.重工业和轻工业同时并举</w:t>
      </w:r>
    </w:p>
    <w:p w14:paraId="2D9BE2CB" w14:textId="77777777" w:rsidR="00F5081B" w:rsidRDefault="00F5081B" w:rsidP="00F5081B">
      <w:r>
        <w:rPr>
          <w:color w:val="BE0003"/>
        </w:rPr>
        <w:t>C.中央工业和地方工业同时并举</w:t>
      </w:r>
    </w:p>
    <w:p w14:paraId="50584822" w14:textId="77777777" w:rsidR="00F5081B" w:rsidRDefault="00F5081B" w:rsidP="00F5081B">
      <w:r>
        <w:rPr>
          <w:color w:val="BE0003"/>
        </w:rPr>
        <w:t>D.大型企业和中小型企业同时并举</w:t>
      </w:r>
    </w:p>
    <w:p w14:paraId="65D417A4" w14:textId="77777777" w:rsidR="00F5081B" w:rsidRDefault="00F5081B" w:rsidP="00F5081B">
      <w:r>
        <w:t>61、在探索社会主义建设道路初期，中共领导人在经济体制和管理体制上提出的重要思想有（）。</w:t>
      </w:r>
    </w:p>
    <w:p w14:paraId="149BDFDF" w14:textId="77777777" w:rsidR="00F5081B" w:rsidRDefault="00F5081B" w:rsidP="00F5081B">
      <w:r>
        <w:rPr>
          <w:color w:val="BE0003"/>
        </w:rPr>
        <w:t>A.发展社会主义商品生产，重视价值规律</w:t>
      </w:r>
    </w:p>
    <w:p w14:paraId="3AE83A11" w14:textId="77777777" w:rsidR="00F5081B" w:rsidRDefault="00F5081B" w:rsidP="00F5081B">
      <w:r>
        <w:rPr>
          <w:color w:val="BE0003"/>
        </w:rPr>
        <w:t>B.包产到户，实行农业生产责任制</w:t>
      </w:r>
    </w:p>
    <w:p w14:paraId="7A085FA9" w14:textId="77777777" w:rsidR="00F5081B" w:rsidRDefault="00F5081B" w:rsidP="00F5081B">
      <w:r>
        <w:rPr>
          <w:color w:val="BE0003"/>
        </w:rPr>
        <w:t>C.“三个主体，三个补充”的思想</w:t>
      </w:r>
    </w:p>
    <w:p w14:paraId="2E4ACD28" w14:textId="77777777" w:rsidR="00F5081B" w:rsidRDefault="00F5081B" w:rsidP="00F5081B">
      <w:r>
        <w:rPr>
          <w:color w:val="BE0003"/>
        </w:rPr>
        <w:t>D.实行“两参一改三结合”的思想</w:t>
      </w:r>
    </w:p>
    <w:p w14:paraId="06AD4DA1" w14:textId="77777777" w:rsidR="00F5081B" w:rsidRDefault="00F5081B" w:rsidP="00F5081B">
      <w:r>
        <w:t>62、毛泽东予以高度评价的“两参一改三结合”的内容是（）。</w:t>
      </w:r>
    </w:p>
    <w:p w14:paraId="4187C1A6" w14:textId="77777777" w:rsidR="00F5081B" w:rsidRDefault="00F5081B" w:rsidP="00F5081B">
      <w:r>
        <w:rPr>
          <w:color w:val="BE0003"/>
        </w:rPr>
        <w:t>A.干部参加劳动、工人参加管理</w:t>
      </w:r>
    </w:p>
    <w:p w14:paraId="101CE4EF" w14:textId="77777777" w:rsidR="00F5081B" w:rsidRDefault="00F5081B" w:rsidP="00F5081B">
      <w:r>
        <w:rPr>
          <w:color w:val="BE0003"/>
        </w:rPr>
        <w:t>C.改革不合理的规章制度</w:t>
      </w:r>
    </w:p>
    <w:p w14:paraId="3F876051" w14:textId="77777777" w:rsidR="00F5081B" w:rsidRDefault="00F5081B" w:rsidP="00F5081B">
      <w:r>
        <w:rPr>
          <w:color w:val="BE0003"/>
        </w:rPr>
        <w:t>D.工人群众．领导干部和技术人员的结合</w:t>
      </w:r>
    </w:p>
    <w:p w14:paraId="4786E5CE" w14:textId="77777777" w:rsidR="00F5081B" w:rsidRDefault="00F5081B" w:rsidP="00F5081B">
      <w:r>
        <w:t>63、毛泽东关于中国工业化道路的正确思想包括（）。</w:t>
      </w:r>
    </w:p>
    <w:p w14:paraId="1D2AFCA2" w14:textId="77777777" w:rsidR="00F5081B" w:rsidRDefault="00F5081B" w:rsidP="00F5081B">
      <w:r>
        <w:rPr>
          <w:color w:val="BE0003"/>
        </w:rPr>
        <w:t>A.实质问题是农、轻、重的发展关系问题</w:t>
      </w:r>
    </w:p>
    <w:p w14:paraId="152AA2CE" w14:textId="77777777" w:rsidR="00F5081B" w:rsidRDefault="00F5081B" w:rsidP="00F5081B">
      <w:r>
        <w:rPr>
          <w:color w:val="BE0003"/>
        </w:rPr>
        <w:t>B.工业为主导，优先和重点建设重工业</w:t>
      </w:r>
    </w:p>
    <w:p w14:paraId="1FB4650C" w14:textId="77777777" w:rsidR="00F5081B" w:rsidRDefault="00F5081B" w:rsidP="00F5081B">
      <w:r>
        <w:rPr>
          <w:color w:val="BE0003"/>
        </w:rPr>
        <w:t>C.发展工业和发展农业同时并举</w:t>
      </w:r>
    </w:p>
    <w:p w14:paraId="66953747" w14:textId="77777777" w:rsidR="00F5081B" w:rsidRDefault="00F5081B" w:rsidP="00F5081B">
      <w:r>
        <w:rPr>
          <w:color w:val="BE0003"/>
        </w:rPr>
        <w:t>D.安排国民经济应以农、轻、重为序</w:t>
      </w:r>
    </w:p>
    <w:p w14:paraId="0576884C" w14:textId="77777777" w:rsidR="00F5081B" w:rsidRDefault="00F5081B" w:rsidP="00F5081B">
      <w:r>
        <w:lastRenderedPageBreak/>
        <w:t>64、毛泽东在探索社会主义社会基本矛盾学说和两类社会矛盾学说时，首创性地丰富和发展了马克思主义理论宝库的内容包括（）。</w:t>
      </w:r>
    </w:p>
    <w:p w14:paraId="2F57757F" w14:textId="77777777" w:rsidR="00F5081B" w:rsidRDefault="00F5081B" w:rsidP="00F5081B">
      <w:r>
        <w:rPr>
          <w:color w:val="BE0003"/>
        </w:rPr>
        <w:t>A.首次提出社会主义社会同样存在着矛盾，正是这些矛盾推动着社会主义向前发展</w:t>
      </w:r>
    </w:p>
    <w:p w14:paraId="49435138" w14:textId="77777777" w:rsidR="00F5081B" w:rsidRDefault="00F5081B" w:rsidP="00F5081B">
      <w:r>
        <w:rPr>
          <w:color w:val="BE0003"/>
        </w:rPr>
        <w:t>B.首次提出社会主义的基本矛盾仍然是生产关系与生产力、上层建筑与经济基础之间矛盾，但是是非对抗性的</w:t>
      </w:r>
    </w:p>
    <w:p w14:paraId="368FA125" w14:textId="77777777" w:rsidR="00F5081B" w:rsidRDefault="00F5081B" w:rsidP="00F5081B">
      <w:r>
        <w:rPr>
          <w:color w:val="BE0003"/>
        </w:rPr>
        <w:t>C.首次提出社会主义社会存在两类不同性质的矛盾，应当严格区分和正确处理两类不同性质的矛盾</w:t>
      </w:r>
    </w:p>
    <w:p w14:paraId="3F25CD13" w14:textId="77777777" w:rsidR="00F5081B" w:rsidRDefault="00F5081B" w:rsidP="00F5081B">
      <w:r>
        <w:rPr>
          <w:color w:val="BE0003"/>
        </w:rPr>
        <w:t>D.首次提出正确处理人民内部矛盾是国家政治生活的主题</w:t>
      </w:r>
    </w:p>
    <w:p w14:paraId="28393A6E" w14:textId="77777777" w:rsidR="00F5081B" w:rsidRDefault="00F5081B" w:rsidP="00F5081B">
      <w:r>
        <w:t>65、我国第一个五年计划借鉴苏联模式的原因有（）。</w:t>
      </w:r>
    </w:p>
    <w:p w14:paraId="36835059" w14:textId="77777777" w:rsidR="00F5081B" w:rsidRDefault="00F5081B" w:rsidP="00F5081B">
      <w:r>
        <w:rPr>
          <w:color w:val="BE0003"/>
        </w:rPr>
        <w:t>A.苏联给新中国援助和支持</w:t>
      </w:r>
    </w:p>
    <w:p w14:paraId="66AE3D9F" w14:textId="77777777" w:rsidR="00F5081B" w:rsidRDefault="00F5081B" w:rsidP="00F5081B">
      <w:r>
        <w:rPr>
          <w:color w:val="BE0003"/>
        </w:rPr>
        <w:t>B.西方资本主义国家对新中国实行封锁、禁运和遏制</w:t>
      </w:r>
    </w:p>
    <w:p w14:paraId="457EEE0E" w14:textId="77777777" w:rsidR="00F5081B" w:rsidRDefault="00F5081B" w:rsidP="00F5081B">
      <w:r>
        <w:rPr>
          <w:color w:val="BE0003"/>
        </w:rPr>
        <w:t>C.苏联在工业化建设中的高速度，显示了苏联模式的威力</w:t>
      </w:r>
    </w:p>
    <w:p w14:paraId="317F5B24" w14:textId="77777777" w:rsidR="00F5081B" w:rsidRDefault="00F5081B" w:rsidP="00F5081B">
      <w:r>
        <w:rPr>
          <w:color w:val="BE0003"/>
        </w:rPr>
        <w:t>D.中国没有进行大规模社会主义建设的经验</w:t>
      </w:r>
    </w:p>
    <w:p w14:paraId="7DD83590" w14:textId="77777777" w:rsidR="00F5081B" w:rsidRDefault="00F5081B" w:rsidP="00F5081B">
      <w:r>
        <w:t>66、陈云提出“三个主体，三个补充”的设想，包括（）。</w:t>
      </w:r>
    </w:p>
    <w:p w14:paraId="6A8BCC12" w14:textId="77777777" w:rsidR="00F5081B" w:rsidRDefault="00F5081B" w:rsidP="00F5081B">
      <w:r>
        <w:rPr>
          <w:color w:val="BE0003"/>
        </w:rPr>
        <w:t>A.在工商业经营方面，国家经济和集体经济是工商业的主体，一定数量的个体经济是补充</w:t>
      </w:r>
    </w:p>
    <w:p w14:paraId="1020CB00" w14:textId="77777777" w:rsidR="00F5081B" w:rsidRDefault="00F5081B" w:rsidP="00F5081B">
      <w:r>
        <w:rPr>
          <w:color w:val="BE0003"/>
        </w:rPr>
        <w:t>C.在社会主义的统一市场里，国家市场是主体，一定范围的国家领导的自由市场是国家市场的补充</w:t>
      </w:r>
    </w:p>
    <w:p w14:paraId="55186729" w14:textId="77777777" w:rsidR="00F5081B" w:rsidRDefault="00F5081B" w:rsidP="00F5081B">
      <w:r>
        <w:rPr>
          <w:color w:val="BE0003"/>
        </w:rPr>
        <w:t>D.在生产计划方面，计划生产是工农业生产的主体，在许可范围内的自由生产是补充</w:t>
      </w:r>
    </w:p>
    <w:p w14:paraId="243A7786" w14:textId="77777777" w:rsidR="00F5081B" w:rsidRDefault="00F5081B" w:rsidP="00F5081B">
      <w:r>
        <w:t>67、处理党内矛盾的正确方针是（）。</w:t>
      </w:r>
    </w:p>
    <w:p w14:paraId="72080B2C" w14:textId="77777777" w:rsidR="00F5081B" w:rsidRDefault="00F5081B" w:rsidP="00F5081B">
      <w:r>
        <w:rPr>
          <w:color w:val="BE0003"/>
        </w:rPr>
        <w:t>A.惩前毖后，治病救人</w:t>
      </w:r>
    </w:p>
    <w:p w14:paraId="39A1795E" w14:textId="77777777" w:rsidR="00F5081B" w:rsidRDefault="00F5081B" w:rsidP="00F5081B">
      <w:r>
        <w:rPr>
          <w:color w:val="BE0003"/>
        </w:rPr>
        <w:t>C.既要弄清思想，又要团结同志</w:t>
      </w:r>
    </w:p>
    <w:p w14:paraId="02B9D1A9" w14:textId="77777777" w:rsidR="00F5081B" w:rsidRDefault="00F5081B" w:rsidP="00F5081B">
      <w:r>
        <w:rPr>
          <w:color w:val="BE0003"/>
        </w:rPr>
        <w:t>D.团结－批评－团结</w:t>
      </w:r>
    </w:p>
    <w:p w14:paraId="2DACF0F3" w14:textId="77777777" w:rsidR="00F5081B" w:rsidRDefault="00F5081B" w:rsidP="00F5081B">
      <w:r>
        <w:t>68、中共十一届三中全会前，取得探索社会主义建设道路的重要成果有（）。</w:t>
      </w:r>
    </w:p>
    <w:p w14:paraId="5EA468BA" w14:textId="77777777" w:rsidR="00F5081B" w:rsidRDefault="00F5081B" w:rsidP="00F5081B">
      <w:r>
        <w:rPr>
          <w:color w:val="BE0003"/>
        </w:rPr>
        <w:t>A.《论十大关系》的发表</w:t>
      </w:r>
    </w:p>
    <w:p w14:paraId="64529F3B" w14:textId="77777777" w:rsidR="00F5081B" w:rsidRDefault="00F5081B" w:rsidP="00F5081B">
      <w:r>
        <w:rPr>
          <w:color w:val="BE0003"/>
        </w:rPr>
        <w:t>B.《关于正确处理人民内部矛盾的问题》的发表</w:t>
      </w:r>
    </w:p>
    <w:p w14:paraId="50B37758" w14:textId="77777777" w:rsidR="00F5081B" w:rsidRDefault="00F5081B" w:rsidP="00F5081B">
      <w:r>
        <w:rPr>
          <w:color w:val="BE0003"/>
        </w:rPr>
        <w:t>D.中共八大的召开及其重要决策</w:t>
      </w:r>
    </w:p>
    <w:p w14:paraId="0FF64DCD" w14:textId="77777777" w:rsidR="00F5081B" w:rsidRDefault="00F5081B" w:rsidP="00F5081B">
      <w:r>
        <w:lastRenderedPageBreak/>
        <w:t>69、1956～1966年社会主义建设时期，毛泽东思想的发展表现在（）。</w:t>
      </w:r>
    </w:p>
    <w:p w14:paraId="77137B59" w14:textId="77777777" w:rsidR="00F5081B" w:rsidRDefault="00F5081B" w:rsidP="00F5081B">
      <w:r>
        <w:rPr>
          <w:color w:val="BE0003"/>
        </w:rPr>
        <w:t>A.提出了把工作重点转移到技术革命和社会主义建设上来的思想</w:t>
      </w:r>
    </w:p>
    <w:p w14:paraId="41700948" w14:textId="77777777" w:rsidR="00F5081B" w:rsidRDefault="00F5081B" w:rsidP="00F5081B">
      <w:r>
        <w:rPr>
          <w:color w:val="BE0003"/>
        </w:rPr>
        <w:t>B.提出了中国工业化道路的思想</w:t>
      </w:r>
    </w:p>
    <w:p w14:paraId="0220E40E" w14:textId="77777777" w:rsidR="00F5081B" w:rsidRDefault="00F5081B" w:rsidP="00F5081B">
      <w:r>
        <w:rPr>
          <w:color w:val="BE0003"/>
        </w:rPr>
        <w:t>C.提出了民主政治建设、文化建设、执政党建设的思想</w:t>
      </w:r>
    </w:p>
    <w:p w14:paraId="42D998D8" w14:textId="77777777" w:rsidR="00F5081B" w:rsidRDefault="00F5081B" w:rsidP="00F5081B">
      <w:r>
        <w:rPr>
          <w:color w:val="BE0003"/>
        </w:rPr>
        <w:t>D.创立了社会主义社会基本矛盾学说、两类社会矛盾学说和正确处理人民内部矛盾的理论</w:t>
      </w:r>
    </w:p>
    <w:p w14:paraId="30C9734F" w14:textId="77777777" w:rsidR="00F5081B" w:rsidRDefault="00F5081B" w:rsidP="00F5081B">
      <w:r>
        <w:t>70、毛泽东指出，从建设社会主义基本制度到建成一个伟大的社会主义国家，至少需要五十年到一百年的时间，这是由于（）。</w:t>
      </w:r>
    </w:p>
    <w:p w14:paraId="3B596A34" w14:textId="77777777" w:rsidR="00F5081B" w:rsidRDefault="00F5081B" w:rsidP="00F5081B">
      <w:r>
        <w:rPr>
          <w:color w:val="BE0003"/>
        </w:rPr>
        <w:t>A.我国进入社会主义的特殊历史条件决定的</w:t>
      </w:r>
    </w:p>
    <w:p w14:paraId="704C11D2" w14:textId="77777777" w:rsidR="00F5081B" w:rsidRDefault="00F5081B" w:rsidP="00F5081B">
      <w:r>
        <w:rPr>
          <w:color w:val="BE0003"/>
        </w:rPr>
        <w:t>B.我国的现实状况决定的</w:t>
      </w:r>
    </w:p>
    <w:p w14:paraId="3154A9B0" w14:textId="77777777" w:rsidR="00F5081B" w:rsidRDefault="00F5081B" w:rsidP="00F5081B">
      <w:r>
        <w:rPr>
          <w:color w:val="BE0003"/>
        </w:rPr>
        <w:t>C.我国现代化建设所处的国际环境和时代特点决定的</w:t>
      </w:r>
    </w:p>
    <w:p w14:paraId="17FE9D48" w14:textId="77777777" w:rsidR="00F5081B" w:rsidRDefault="00F5081B" w:rsidP="00F5081B">
      <w:r>
        <w:rPr>
          <w:color w:val="BE0003"/>
        </w:rPr>
        <w:t>D.社会发展的自身规律决定的</w:t>
      </w:r>
    </w:p>
    <w:p w14:paraId="1DE48C8E" w14:textId="77777777" w:rsidR="00F5081B" w:rsidRDefault="00F5081B" w:rsidP="00F5081B">
      <w:r>
        <w:t>71、毛泽东在读苏联《政治经济学（教科书）》时，把社会主义社会划分为（）。</w:t>
      </w:r>
    </w:p>
    <w:p w14:paraId="63F0DC4E" w14:textId="77777777" w:rsidR="00F5081B" w:rsidRDefault="00F5081B" w:rsidP="00F5081B">
      <w:r>
        <w:rPr>
          <w:color w:val="BE0003"/>
        </w:rPr>
        <w:t>A.不发达的社会主义</w:t>
      </w:r>
    </w:p>
    <w:p w14:paraId="2A40896F" w14:textId="77777777" w:rsidR="00F5081B" w:rsidRDefault="00F5081B" w:rsidP="00F5081B">
      <w:r>
        <w:rPr>
          <w:color w:val="BE0003"/>
        </w:rPr>
        <w:t>B.比较发达的社会主义</w:t>
      </w:r>
    </w:p>
    <w:p w14:paraId="08E52CC9" w14:textId="77777777" w:rsidR="00F5081B" w:rsidRDefault="00F5081B" w:rsidP="00F5081B">
      <w:r>
        <w:t>72、中国共产党在探索中国建设道路过程中的理论成就有（）。</w:t>
      </w:r>
    </w:p>
    <w:p w14:paraId="5AF3DD1B" w14:textId="77777777" w:rsidR="00F5081B" w:rsidRDefault="00F5081B" w:rsidP="00F5081B">
      <w:r>
        <w:rPr>
          <w:color w:val="BE0003"/>
        </w:rPr>
        <w:t>A.毛泽东《论十大关系》的发表</w:t>
      </w:r>
    </w:p>
    <w:p w14:paraId="58763697" w14:textId="77777777" w:rsidR="00F5081B" w:rsidRDefault="00F5081B" w:rsidP="00F5081B">
      <w:r>
        <w:rPr>
          <w:color w:val="BE0003"/>
        </w:rPr>
        <w:t>B.中共“八大”制定的路线</w:t>
      </w:r>
    </w:p>
    <w:p w14:paraId="4A191A45" w14:textId="77777777" w:rsidR="00F5081B" w:rsidRDefault="00F5081B" w:rsidP="00F5081B">
      <w:r>
        <w:rPr>
          <w:color w:val="BE0003"/>
        </w:rPr>
        <w:t>C.毛泽东《关于正确处理人民内部矛盾的问题》的重要讲话</w:t>
      </w:r>
    </w:p>
    <w:p w14:paraId="4011939F" w14:textId="77777777" w:rsidR="00F5081B" w:rsidRDefault="00F5081B" w:rsidP="00F5081B">
      <w:r>
        <w:t>73、关于社会主义社会基本矛盾，下列说法正确的有（）。</w:t>
      </w:r>
    </w:p>
    <w:p w14:paraId="7D590A55" w14:textId="77777777" w:rsidR="00F5081B" w:rsidRDefault="00F5081B" w:rsidP="00F5081B">
      <w:r>
        <w:rPr>
          <w:color w:val="BE0003"/>
        </w:rPr>
        <w:t>A.是生产关系和生产力之间的矛盾</w:t>
      </w:r>
    </w:p>
    <w:p w14:paraId="5BEE5B55" w14:textId="77777777" w:rsidR="00F5081B" w:rsidRDefault="00F5081B" w:rsidP="00F5081B">
      <w:r>
        <w:rPr>
          <w:color w:val="BE0003"/>
        </w:rPr>
        <w:t>C.是经济基础和上层建筑之间的矛盾</w:t>
      </w:r>
    </w:p>
    <w:p w14:paraId="6232C0D7" w14:textId="77777777" w:rsidR="00F5081B" w:rsidRDefault="00F5081B" w:rsidP="00F5081B">
      <w:r>
        <w:rPr>
          <w:color w:val="BE0003"/>
        </w:rPr>
        <w:t>D.是非对抗性的矛盾</w:t>
      </w:r>
    </w:p>
    <w:p w14:paraId="501CE6B3" w14:textId="77777777" w:rsidR="00F5081B" w:rsidRDefault="00F5081B" w:rsidP="00F5081B">
      <w:r>
        <w:t>74、集中体现毛泽东探索中国社会主义建设道路所取得的理论成果的著作有（）。</w:t>
      </w:r>
    </w:p>
    <w:p w14:paraId="7FCB3EC2" w14:textId="77777777" w:rsidR="00F5081B" w:rsidRDefault="00F5081B" w:rsidP="00F5081B">
      <w:r>
        <w:rPr>
          <w:color w:val="BE0003"/>
        </w:rPr>
        <w:t>C.《论十大关系》</w:t>
      </w:r>
    </w:p>
    <w:p w14:paraId="3333A199" w14:textId="77777777" w:rsidR="00F5081B" w:rsidRDefault="00F5081B" w:rsidP="00F5081B">
      <w:r>
        <w:rPr>
          <w:color w:val="BE0003"/>
        </w:rPr>
        <w:t>D.《关于正确处理人民内部矛盾的问题》</w:t>
      </w:r>
    </w:p>
    <w:p w14:paraId="5ECB2DA4" w14:textId="77777777" w:rsidR="00F5081B" w:rsidRDefault="00F5081B" w:rsidP="00F5081B">
      <w:r>
        <w:lastRenderedPageBreak/>
        <w:t>75、毛泽东精辟地阐述了社会主义社会的基本矛盾是（）。</w:t>
      </w:r>
    </w:p>
    <w:p w14:paraId="33A2DC39" w14:textId="77777777" w:rsidR="00F5081B" w:rsidRDefault="00F5081B" w:rsidP="00F5081B">
      <w:r>
        <w:rPr>
          <w:color w:val="BE0003"/>
        </w:rPr>
        <w:t>B.生产力和生产关系的矛盾</w:t>
      </w:r>
    </w:p>
    <w:p w14:paraId="09E742EA" w14:textId="77777777" w:rsidR="00F5081B" w:rsidRDefault="00F5081B" w:rsidP="00F5081B">
      <w:r>
        <w:rPr>
          <w:color w:val="BE0003"/>
        </w:rPr>
        <w:t>C.上层建筑和经济基础的矛盾</w:t>
      </w:r>
    </w:p>
    <w:p w14:paraId="07FEB413" w14:textId="77777777" w:rsidR="00F5081B" w:rsidRDefault="00F5081B" w:rsidP="00F5081B">
      <w:r>
        <w:t>76、我国社会主义改造基本完成后，毛泽东提出走中国自己的社会主义建设道路的主要原因是（）。</w:t>
      </w:r>
    </w:p>
    <w:p w14:paraId="514EDEB2" w14:textId="77777777" w:rsidR="00F5081B" w:rsidRDefault="00F5081B" w:rsidP="00F5081B">
      <w:r>
        <w:rPr>
          <w:color w:val="BE0003"/>
        </w:rPr>
        <w:t>A.苏共二十大前后，苏联方面暴露了他们在社会主义建设中的一些缺点和错误</w:t>
      </w:r>
    </w:p>
    <w:p w14:paraId="59C2296E" w14:textId="77777777" w:rsidR="00F5081B" w:rsidRDefault="00F5081B" w:rsidP="00F5081B">
      <w:r>
        <w:rPr>
          <w:color w:val="BE0003"/>
        </w:rPr>
        <w:t>B.中国这样一个人口众多，经济文化落后，各地发展极不平衡的国家中，建设社会主义的特殊性</w:t>
      </w:r>
    </w:p>
    <w:p w14:paraId="08BC47D7" w14:textId="77777777" w:rsidR="00F5081B" w:rsidRDefault="00F5081B" w:rsidP="00F5081B">
      <w:r>
        <w:rPr>
          <w:color w:val="BE0003"/>
        </w:rPr>
        <w:t>D.新中国在几年建设中也积累了一些自己的经验</w:t>
      </w:r>
    </w:p>
    <w:p w14:paraId="3A1CC5A4" w14:textId="77777777" w:rsidR="00F5081B" w:rsidRDefault="00F5081B" w:rsidP="00F5081B">
      <w:r>
        <w:t>77、社会主义建设道路初步探索的意义在于（）。</w:t>
      </w:r>
    </w:p>
    <w:p w14:paraId="7CD709CE" w14:textId="77777777" w:rsidR="00F5081B" w:rsidRDefault="00F5081B" w:rsidP="00F5081B">
      <w:r>
        <w:rPr>
          <w:color w:val="BE0003"/>
        </w:rPr>
        <w:t>A.为开创中国特色社会主义提供了宝贵经验</w:t>
      </w:r>
    </w:p>
    <w:p w14:paraId="60A00CE2" w14:textId="77777777" w:rsidR="00F5081B" w:rsidRDefault="00F5081B" w:rsidP="00F5081B">
      <w:r>
        <w:rPr>
          <w:color w:val="BE0003"/>
        </w:rPr>
        <w:t>B.为中国特色社会主义建设提供了物质基础</w:t>
      </w:r>
    </w:p>
    <w:p w14:paraId="771B2D6A" w14:textId="77777777" w:rsidR="00F5081B" w:rsidRDefault="00F5081B" w:rsidP="00F5081B">
      <w:r>
        <w:rPr>
          <w:color w:val="BE0003"/>
        </w:rPr>
        <w:t>C.丰富了科学社会主义理论和实践</w:t>
      </w:r>
    </w:p>
    <w:p w14:paraId="68AA2A40" w14:textId="77777777" w:rsidR="00F5081B" w:rsidRDefault="00F5081B" w:rsidP="00F5081B">
      <w:r>
        <w:rPr>
          <w:color w:val="BE0003"/>
        </w:rPr>
        <w:t>D.为开创中国特色社会主义道路提供了理论准备</w:t>
      </w:r>
    </w:p>
    <w:p w14:paraId="6323C512" w14:textId="77777777" w:rsidR="00F5081B" w:rsidRDefault="00F5081B" w:rsidP="00F5081B">
      <w:r>
        <w:t>78、1957年2月，毛泽东在《关于正确处理人民内部矛盾》的讲话中系统阐述的社会主义社会基本矛盾理论的基本观点是（）。</w:t>
      </w:r>
    </w:p>
    <w:p w14:paraId="6E4C2BFD" w14:textId="77777777" w:rsidR="00F5081B" w:rsidRDefault="00F5081B" w:rsidP="00F5081B">
      <w:r>
        <w:rPr>
          <w:color w:val="BE0003"/>
        </w:rPr>
        <w:t>A.社会主义社会的基本矛盾仍然是生产关系和生产力，上层建筑和经济基础之间的矛盾</w:t>
      </w:r>
    </w:p>
    <w:p w14:paraId="7B406AB0" w14:textId="77777777" w:rsidR="00F5081B" w:rsidRDefault="00F5081B" w:rsidP="00F5081B">
      <w:r>
        <w:rPr>
          <w:color w:val="BE0003"/>
        </w:rPr>
        <w:t>B.社会主义社会基本矛盾是在人民利益根本一致基础上的非对抗性矛盾</w:t>
      </w:r>
    </w:p>
    <w:p w14:paraId="7149E3C9" w14:textId="77777777" w:rsidR="00F5081B" w:rsidRDefault="00F5081B" w:rsidP="00F5081B">
      <w:r>
        <w:rPr>
          <w:color w:val="BE0003"/>
        </w:rPr>
        <w:t>C.社会主义社会的基本矛盾具有基本适应、部分不适应的特点，又统一又斗争，推动社会主义不断完善巩固</w:t>
      </w:r>
    </w:p>
    <w:p w14:paraId="3AB48DFB" w14:textId="77777777" w:rsidR="00F5081B" w:rsidRDefault="00F5081B" w:rsidP="00F5081B">
      <w:r>
        <w:rPr>
          <w:color w:val="BE0003"/>
        </w:rPr>
        <w:t>D.社会主义社会的基本矛盾可以通过社会主义制度本身不断地得到解决</w:t>
      </w:r>
    </w:p>
    <w:p w14:paraId="3BB7A8AE" w14:textId="77777777" w:rsidR="00F5081B" w:rsidRDefault="00F5081B" w:rsidP="00F5081B">
      <w:r>
        <w:t>79、1956年中共八大前后，毛泽东在探索中国自己的社会主义建设道路中提出的重要思想有（）。</w:t>
      </w:r>
    </w:p>
    <w:p w14:paraId="0FCEF487" w14:textId="77777777" w:rsidR="00F5081B" w:rsidRDefault="00F5081B" w:rsidP="00F5081B">
      <w:r>
        <w:rPr>
          <w:color w:val="BE0003"/>
        </w:rPr>
        <w:t>B.把国内外一切积极因素调动起来，为社会主义事业服务</w:t>
      </w:r>
    </w:p>
    <w:p w14:paraId="1187A64E" w14:textId="77777777" w:rsidR="00F5081B" w:rsidRDefault="00F5081B" w:rsidP="00F5081B">
      <w:r>
        <w:rPr>
          <w:color w:val="BE0003"/>
        </w:rPr>
        <w:t>C.中国共产党同各民主党派长期共存、互相监督</w:t>
      </w:r>
    </w:p>
    <w:p w14:paraId="1C03A7D9" w14:textId="77777777" w:rsidR="00F5081B" w:rsidRDefault="00F5081B" w:rsidP="00F5081B">
      <w:r>
        <w:rPr>
          <w:color w:val="BE0003"/>
        </w:rPr>
        <w:t>D.正确区分与处理两类不同性质的矛盾</w:t>
      </w:r>
    </w:p>
    <w:p w14:paraId="534AFB6F" w14:textId="77777777" w:rsidR="00F5081B" w:rsidRDefault="00F5081B" w:rsidP="00F5081B">
      <w:r>
        <w:lastRenderedPageBreak/>
        <w:t>80、以毛泽东为代表的中国共产党人提出的社会主义现代化的内容是（）。</w:t>
      </w:r>
    </w:p>
    <w:p w14:paraId="7E9CB5BA" w14:textId="77777777" w:rsidR="00F5081B" w:rsidRDefault="00F5081B" w:rsidP="00F5081B">
      <w:r>
        <w:rPr>
          <w:color w:val="BE0003"/>
        </w:rPr>
        <w:t>A.农业现代化</w:t>
      </w:r>
    </w:p>
    <w:p w14:paraId="5CF489B1" w14:textId="77777777" w:rsidR="00F5081B" w:rsidRDefault="00F5081B" w:rsidP="00F5081B">
      <w:r>
        <w:rPr>
          <w:color w:val="BE0003"/>
        </w:rPr>
        <w:t>B.工业现代化</w:t>
      </w:r>
    </w:p>
    <w:p w14:paraId="2C534583" w14:textId="77777777" w:rsidR="00F5081B" w:rsidRDefault="00F5081B" w:rsidP="00F5081B">
      <w:r>
        <w:rPr>
          <w:color w:val="BE0003"/>
        </w:rPr>
        <w:t>C.国防现代化</w:t>
      </w:r>
    </w:p>
    <w:p w14:paraId="119E6FE2" w14:textId="77777777" w:rsidR="00F5081B" w:rsidRDefault="00F5081B" w:rsidP="00F5081B">
      <w:r>
        <w:rPr>
          <w:color w:val="BE0003"/>
        </w:rPr>
        <w:t>D.科学技术现代化</w:t>
      </w:r>
    </w:p>
    <w:p w14:paraId="0636FAE9" w14:textId="77777777" w:rsidR="00F5081B" w:rsidRDefault="00F5081B" w:rsidP="00F5081B">
      <w:r>
        <w:t>81、在社会主义建设道路初步探索的经验教训在于（）。</w:t>
      </w:r>
    </w:p>
    <w:p w14:paraId="06446CE7" w14:textId="77777777" w:rsidR="00F5081B" w:rsidRDefault="00F5081B" w:rsidP="00F5081B">
      <w:r>
        <w:rPr>
          <w:color w:val="BE0003"/>
        </w:rPr>
        <w:t>A.必须坚持对外开放，不能关起门来搞建设</w:t>
      </w:r>
    </w:p>
    <w:p w14:paraId="0A128C80" w14:textId="77777777" w:rsidR="00F5081B" w:rsidRDefault="00F5081B" w:rsidP="00F5081B">
      <w:r>
        <w:rPr>
          <w:color w:val="BE0003"/>
        </w:rPr>
        <w:t>B.必须正确认识社会主义社会的主要矛盾和任务，集中力量发展生产力</w:t>
      </w:r>
    </w:p>
    <w:p w14:paraId="04A4AEEB" w14:textId="77777777" w:rsidR="00F5081B" w:rsidRDefault="00F5081B" w:rsidP="00F5081B">
      <w:r>
        <w:rPr>
          <w:color w:val="BE0003"/>
        </w:rPr>
        <w:t>C.必须把马克思主义与中国实际相结合，探索符合中国特点的社会主义道路</w:t>
      </w:r>
    </w:p>
    <w:p w14:paraId="3CD72B7D" w14:textId="77777777" w:rsidR="00F5081B" w:rsidRDefault="00F5081B" w:rsidP="00F5081B">
      <w:r>
        <w:rPr>
          <w:color w:val="BE0003"/>
        </w:rPr>
        <w:t>D.必须从实际出发进行社会主义建设，不能急于求成</w:t>
      </w:r>
    </w:p>
    <w:p w14:paraId="25AC2424" w14:textId="77777777" w:rsidR="00F5081B" w:rsidRDefault="00F5081B" w:rsidP="00F5081B">
      <w:r>
        <w:t>82、在我国，工人阶级同民族资产阶级的矛盾是非对抗性矛盾。</w:t>
      </w:r>
    </w:p>
    <w:p w14:paraId="57F348BA" w14:textId="77777777" w:rsidR="00F5081B" w:rsidRDefault="00F5081B" w:rsidP="00F5081B">
      <w:r>
        <w:rPr>
          <w:color w:val="BE0003"/>
        </w:rPr>
        <w:t>对</w:t>
      </w:r>
    </w:p>
    <w:p w14:paraId="2B39E4A2" w14:textId="77777777" w:rsidR="00F5081B" w:rsidRDefault="00F5081B" w:rsidP="00F5081B">
      <w:r>
        <w:t>83、社会主义社会的矛盾反映在政治上可以划分为敌我矛盾和人民内部矛盾，这是两类性质相同的矛盾。</w:t>
      </w:r>
    </w:p>
    <w:p w14:paraId="6704E541" w14:textId="77777777" w:rsidR="00F5081B" w:rsidRDefault="00F5081B" w:rsidP="00F5081B">
      <w:r>
        <w:rPr>
          <w:color w:val="BE0003"/>
        </w:rPr>
        <w:t>错</w:t>
      </w:r>
    </w:p>
    <w:p w14:paraId="41DBD69D" w14:textId="77777777" w:rsidR="00F5081B" w:rsidRDefault="00F5081B" w:rsidP="00F5081B">
      <w:r>
        <w:t>84、对什么是社会主义、如何建设社会主义这样的根本问题，以毛泽东为核心的党的第一代领导集体是很明确的。</w:t>
      </w:r>
    </w:p>
    <w:p w14:paraId="29C5235F" w14:textId="77777777" w:rsidR="00F5081B" w:rsidRDefault="00F5081B" w:rsidP="00F5081B">
      <w:r>
        <w:rPr>
          <w:color w:val="BE0003"/>
        </w:rPr>
        <w:t>错</w:t>
      </w:r>
    </w:p>
    <w:p w14:paraId="0AEAC14A" w14:textId="77777777" w:rsidR="00F5081B" w:rsidRDefault="00F5081B" w:rsidP="00F5081B">
      <w:r>
        <w:t>85、社会主义社会两类不同性质的矛盾在一定条件下可以互相转化。</w:t>
      </w:r>
    </w:p>
    <w:p w14:paraId="6B05FC30" w14:textId="77777777" w:rsidR="00F5081B" w:rsidRDefault="00F5081B" w:rsidP="00F5081B">
      <w:r>
        <w:rPr>
          <w:color w:val="BE0003"/>
        </w:rPr>
        <w:t>对</w:t>
      </w:r>
    </w:p>
    <w:p w14:paraId="5FA8A224" w14:textId="77777777" w:rsidR="00F5081B" w:rsidRDefault="00F5081B" w:rsidP="00F5081B">
      <w:r>
        <w:t>86、在社会主义初步探索时期，党提出了“向科学进军”的口号，强调实现四个现代化关键在于科技现代化，要实现重点发展，迎头赶上的科技发展战略，努力赶超世界先进水平。</w:t>
      </w:r>
    </w:p>
    <w:p w14:paraId="63611DB6" w14:textId="77777777" w:rsidR="00F5081B" w:rsidRDefault="00F5081B" w:rsidP="00F5081B">
      <w:r>
        <w:rPr>
          <w:color w:val="BE0003"/>
        </w:rPr>
        <w:t>对</w:t>
      </w:r>
    </w:p>
    <w:p w14:paraId="1FBDB8C5" w14:textId="77777777" w:rsidR="00F5081B" w:rsidRDefault="00F5081B" w:rsidP="00F5081B">
      <w:r>
        <w:t>87、建设社会主义必须坚持党的民主集中制和集体领导制度，加强执政党建设。</w:t>
      </w:r>
    </w:p>
    <w:p w14:paraId="4C661563" w14:textId="77777777" w:rsidR="00F5081B" w:rsidRDefault="00F5081B" w:rsidP="00F5081B">
      <w:r>
        <w:rPr>
          <w:color w:val="BE0003"/>
        </w:rPr>
        <w:t>对</w:t>
      </w:r>
    </w:p>
    <w:p w14:paraId="034F5D2C" w14:textId="77777777" w:rsidR="00F5081B" w:rsidRDefault="00F5081B" w:rsidP="00F5081B">
      <w:r>
        <w:t>88、中国共产党和民主党派“长期共存，互相监督”，实质上就是要在中国实行多党制。</w:t>
      </w:r>
    </w:p>
    <w:p w14:paraId="16B60B2C" w14:textId="77777777" w:rsidR="00F5081B" w:rsidRDefault="00F5081B" w:rsidP="00F5081B">
      <w:r>
        <w:rPr>
          <w:color w:val="BE0003"/>
        </w:rPr>
        <w:lastRenderedPageBreak/>
        <w:t>错</w:t>
      </w:r>
    </w:p>
    <w:p w14:paraId="60D75493" w14:textId="77777777" w:rsidR="00F5081B" w:rsidRDefault="00F5081B" w:rsidP="00F5081B">
      <w:r>
        <w:t>89、斯大林在领导苏联社会主义建设的实践中，长期不承认社会主义存在矛盾，在实践中造成了严重后果。</w:t>
      </w:r>
    </w:p>
    <w:p w14:paraId="3FD48815" w14:textId="77777777" w:rsidR="00F5081B" w:rsidRDefault="00F5081B" w:rsidP="00F5081B">
      <w:r>
        <w:rPr>
          <w:color w:val="BE0003"/>
        </w:rPr>
        <w:t>对</w:t>
      </w:r>
    </w:p>
    <w:p w14:paraId="5775710F" w14:textId="77777777" w:rsidR="00F5081B" w:rsidRDefault="00F5081B" w:rsidP="00F5081B">
      <w:r>
        <w:t>90、在社会主义制度下，解决我国各民族之间矛盾的正确方针是“一国两制”。</w:t>
      </w:r>
    </w:p>
    <w:p w14:paraId="4F7F27B6" w14:textId="77777777" w:rsidR="00F5081B" w:rsidRDefault="00F5081B" w:rsidP="00F5081B">
      <w:r>
        <w:rPr>
          <w:color w:val="BE0003"/>
        </w:rPr>
        <w:t>错</w:t>
      </w:r>
    </w:p>
    <w:p w14:paraId="5C235419" w14:textId="77777777" w:rsidR="00F5081B" w:rsidRDefault="00F5081B" w:rsidP="00F5081B">
      <w:r>
        <w:t>91、在我国，由于民族资产阶级有两面性，工人阶级同民族资产阶级的矛盾属于敌我矛盾。</w:t>
      </w:r>
    </w:p>
    <w:p w14:paraId="525E1AE6" w14:textId="77777777" w:rsidR="00F5081B" w:rsidRDefault="00F5081B" w:rsidP="00F5081B">
      <w:r>
        <w:rPr>
          <w:color w:val="BE0003"/>
        </w:rPr>
        <w:t>错</w:t>
      </w:r>
    </w:p>
    <w:p w14:paraId="7F3ABEE5" w14:textId="77777777" w:rsidR="00F5081B" w:rsidRDefault="00F5081B" w:rsidP="00F5081B">
      <w:r>
        <w:t>92、刘少奇提出了关于整顿工业企业，改善和加强企业管理，实行职工代表大会制的观点。</w:t>
      </w:r>
    </w:p>
    <w:p w14:paraId="0BBA5320" w14:textId="77777777" w:rsidR="00F5081B" w:rsidRDefault="00F5081B" w:rsidP="00F5081B">
      <w:r>
        <w:rPr>
          <w:color w:val="BE0003"/>
        </w:rPr>
        <w:t>错</w:t>
      </w:r>
    </w:p>
    <w:p w14:paraId="0613B6E3" w14:textId="77777777" w:rsidR="00F5081B" w:rsidRDefault="00F5081B" w:rsidP="00F5081B">
      <w:r>
        <w:t>93、社会主义社会同样也存在社会矛盾，正是这些矛盾的运动推动社会主义向前发展。</w:t>
      </w:r>
    </w:p>
    <w:p w14:paraId="3D5BE826" w14:textId="77777777" w:rsidR="00F5081B" w:rsidRDefault="00F5081B" w:rsidP="00F5081B">
      <w:r>
        <w:rPr>
          <w:color w:val="BE0003"/>
        </w:rPr>
        <w:t>对</w:t>
      </w:r>
    </w:p>
    <w:p w14:paraId="09E5D0CD" w14:textId="77777777" w:rsidR="00F5081B" w:rsidRDefault="00F5081B" w:rsidP="00F5081B">
      <w:r>
        <w:t>94、中共八大关于我国社会主义改造完成后的国内形势、主要矛盾和主要任务的分析是符合实际的。</w:t>
      </w:r>
    </w:p>
    <w:p w14:paraId="5087F787" w14:textId="77777777" w:rsidR="00F5081B" w:rsidRDefault="00F5081B" w:rsidP="00F5081B">
      <w:r>
        <w:rPr>
          <w:color w:val="BE0003"/>
        </w:rPr>
        <w:t>对</w:t>
      </w:r>
    </w:p>
    <w:p w14:paraId="0B2FD295" w14:textId="77777777" w:rsidR="00F5081B" w:rsidRDefault="00F5081B" w:rsidP="00F5081B">
      <w:r>
        <w:t>95、毛泽东在《论十大关系》中提出必须按照苏联模式在中国搞社会主义建设。</w:t>
      </w:r>
    </w:p>
    <w:p w14:paraId="44AE5E1E" w14:textId="77777777" w:rsidR="00F5081B" w:rsidRDefault="00F5081B" w:rsidP="00F5081B">
      <w:r>
        <w:rPr>
          <w:color w:val="BE0003"/>
        </w:rPr>
        <w:t>错</w:t>
      </w:r>
    </w:p>
    <w:p w14:paraId="705D8361" w14:textId="77777777" w:rsidR="00F5081B" w:rsidRDefault="00F5081B" w:rsidP="00F5081B">
      <w:r>
        <w:t>96、建设社会主义必须对外开放，不能关起门来搞建设。</w:t>
      </w:r>
    </w:p>
    <w:p w14:paraId="4E862250" w14:textId="77777777" w:rsidR="00F5081B" w:rsidRDefault="00F5081B" w:rsidP="00F5081B">
      <w:r>
        <w:rPr>
          <w:color w:val="BE0003"/>
        </w:rPr>
        <w:t>对</w:t>
      </w:r>
    </w:p>
    <w:p w14:paraId="0ADF3D7E" w14:textId="77777777" w:rsidR="00F5081B" w:rsidRDefault="00F5081B" w:rsidP="00F5081B">
      <w:r>
        <w:t>97、社会主义社会的基本矛盾是在生产关系和生产力基本适应、上层建筑和经济基本适应条件下的矛盾，是在人民根本利益一致基础上的矛盾，是非对抗性的矛盾。</w:t>
      </w:r>
    </w:p>
    <w:p w14:paraId="3146C9DD" w14:textId="77777777" w:rsidR="00F5081B" w:rsidRDefault="00F5081B" w:rsidP="00F5081B">
      <w:r>
        <w:rPr>
          <w:color w:val="BE0003"/>
        </w:rPr>
        <w:t>对</w:t>
      </w:r>
    </w:p>
    <w:p w14:paraId="03BAFAE1" w14:textId="77777777" w:rsidR="00F5081B" w:rsidRDefault="00F5081B" w:rsidP="00F5081B">
      <w:r>
        <w:t>98、毛泽东提出正确处理十大关系必须围绕一个基本方针：调动国内外一切积极因素，为社会主义建设服务。</w:t>
      </w:r>
    </w:p>
    <w:p w14:paraId="37374A2D" w14:textId="77777777" w:rsidR="00F5081B" w:rsidRDefault="00F5081B" w:rsidP="00F5081B">
      <w:r>
        <w:rPr>
          <w:color w:val="BE0003"/>
        </w:rPr>
        <w:t>对</w:t>
      </w:r>
    </w:p>
    <w:p w14:paraId="5F258247" w14:textId="77777777" w:rsidR="00F5081B" w:rsidRDefault="00F5081B" w:rsidP="00F5081B">
      <w:r>
        <w:lastRenderedPageBreak/>
        <w:t>99、社会主义道路初步探索的成就表明，社会主义建设没有一个固定不变的模式，各个国家应该根据自己的国情，独立自主地选择适合自己的发展道路。</w:t>
      </w:r>
    </w:p>
    <w:p w14:paraId="3D03C725" w14:textId="77777777" w:rsidR="00F5081B" w:rsidRDefault="00F5081B" w:rsidP="00F5081B">
      <w:r>
        <w:rPr>
          <w:color w:val="BE0003"/>
        </w:rPr>
        <w:t>对</w:t>
      </w:r>
    </w:p>
    <w:p w14:paraId="54FB98C1" w14:textId="77777777" w:rsidR="00F5081B" w:rsidRDefault="00F5081B" w:rsidP="00F5081B">
      <w:r>
        <w:t>100、社会主义社会不存在社会矛盾。</w:t>
      </w:r>
    </w:p>
    <w:p w14:paraId="531FF470" w14:textId="77777777" w:rsidR="00F5081B" w:rsidRDefault="00F5081B" w:rsidP="00F5081B">
      <w:r>
        <w:rPr>
          <w:color w:val="BE0003"/>
        </w:rPr>
        <w:t>错</w:t>
      </w:r>
    </w:p>
    <w:p w14:paraId="0BF13BBE" w14:textId="77777777" w:rsidR="00F5081B" w:rsidRDefault="00F5081B" w:rsidP="00F5081B">
      <w:r>
        <w:t>101、邓小平提出了知识分子是工人阶级一部分的观点。</w:t>
      </w:r>
    </w:p>
    <w:p w14:paraId="408D8D57" w14:textId="77777777" w:rsidR="00F5081B" w:rsidRDefault="00F5081B" w:rsidP="00F5081B">
      <w:r>
        <w:rPr>
          <w:color w:val="BE0003"/>
        </w:rPr>
        <w:t>错</w:t>
      </w:r>
    </w:p>
    <w:p w14:paraId="1174079E" w14:textId="77777777" w:rsidR="00F5081B" w:rsidRDefault="00F5081B" w:rsidP="00F5081B">
      <w:r>
        <w:t>102、1957年2月，毛泽东在《关于正确处理人民内部矛盾》的讲话中提出了社会主义社会基本矛盾和两类矛盾的学说。</w:t>
      </w:r>
    </w:p>
    <w:p w14:paraId="2B54F70A" w14:textId="77777777" w:rsidR="00F5081B" w:rsidRDefault="00F5081B" w:rsidP="00F5081B">
      <w:r>
        <w:rPr>
          <w:color w:val="BE0003"/>
        </w:rPr>
        <w:t>对</w:t>
      </w:r>
    </w:p>
    <w:p w14:paraId="75960EC6" w14:textId="77777777" w:rsidR="00F5081B" w:rsidRDefault="00F5081B" w:rsidP="00F5081B">
      <w:r>
        <w:t>103、2011年3月，全国两会期间，代表们围绕着“建设社会主义新农村”这个话题展开热烈讨论。有代表强调，我们一定要吸取历史的教训，警惕新农村建设刮起“大拆大建风”。其中“历史的教训”主要指“大跃进”和人民公社化运动 。</w:t>
      </w:r>
    </w:p>
    <w:p w14:paraId="18C1C176" w14:textId="77777777" w:rsidR="00F5081B" w:rsidRDefault="00F5081B" w:rsidP="00F5081B">
      <w:r>
        <w:rPr>
          <w:color w:val="BE0003"/>
        </w:rPr>
        <w:t>对</w:t>
      </w:r>
    </w:p>
    <w:p w14:paraId="5C278556" w14:textId="77777777" w:rsidR="00F5081B" w:rsidRDefault="00F5081B" w:rsidP="00F5081B">
      <w:r>
        <w:t>104、实践证明，无产阶级政党在执政以后，必须认真坚持民主集中制和集体领导原则，反对个人崇拜，不断加强党的自身建设，充分发挥党组织和广大党员的积极性、创造性，保证党的决策的科学化、民主化。</w:t>
      </w:r>
    </w:p>
    <w:p w14:paraId="73331A4B" w14:textId="77777777" w:rsidR="00F5081B" w:rsidRDefault="00F5081B" w:rsidP="00F5081B">
      <w:r>
        <w:rPr>
          <w:color w:val="BE0003"/>
        </w:rPr>
        <w:t>对</w:t>
      </w:r>
    </w:p>
    <w:p w14:paraId="0A849839" w14:textId="77777777" w:rsidR="00F5081B" w:rsidRDefault="00F5081B" w:rsidP="00F5081B">
      <w:r>
        <w:t>105、毛泽东提出了“三个主体”，“三个补”的思想。</w:t>
      </w:r>
    </w:p>
    <w:p w14:paraId="1BD0889E" w14:textId="77777777" w:rsidR="00F5081B" w:rsidRDefault="00F5081B" w:rsidP="00F5081B">
      <w:r>
        <w:rPr>
          <w:color w:val="BE0003"/>
        </w:rPr>
        <w:t>错</w:t>
      </w:r>
    </w:p>
    <w:p w14:paraId="2A15DAEF" w14:textId="77777777" w:rsidR="00F5081B" w:rsidRDefault="00F5081B" w:rsidP="00F5081B">
      <w:r>
        <w:t>106、社会主义代替资本主义，并不意味着社会主义要全盘否定和抛弃资本主义创造的一切成果，也并不意味着社会主义不同资本主义发生任何联系。</w:t>
      </w:r>
    </w:p>
    <w:p w14:paraId="237CCBE2" w14:textId="77777777" w:rsidR="00F5081B" w:rsidRDefault="00F5081B" w:rsidP="00F5081B">
      <w:r>
        <w:rPr>
          <w:color w:val="BE0003"/>
        </w:rPr>
        <w:t>对</w:t>
      </w:r>
    </w:p>
    <w:p w14:paraId="05A65467" w14:textId="77777777" w:rsidR="00F5081B" w:rsidRDefault="00F5081B" w:rsidP="00F5081B">
      <w:r>
        <w:t>107、毛泽东在《论十大关系》的报告中，明确指出建设社会主义的基本思想是借鉴别国经验，把马克思主义和中国实际相结合，根据本国情况走自己的路。</w:t>
      </w:r>
    </w:p>
    <w:p w14:paraId="5900A8D7" w14:textId="77777777" w:rsidR="00F5081B" w:rsidRDefault="00F5081B" w:rsidP="00F5081B">
      <w:r>
        <w:rPr>
          <w:color w:val="BE0003"/>
        </w:rPr>
        <w:t>对</w:t>
      </w:r>
    </w:p>
    <w:p w14:paraId="095A2D81" w14:textId="77777777" w:rsidR="00F5081B" w:rsidRDefault="00F5081B" w:rsidP="00F5081B">
      <w:r>
        <w:t>108、三大改造完成后，国家政治生活的主题是正确处理人民内部矛盾。</w:t>
      </w:r>
    </w:p>
    <w:p w14:paraId="639068D4" w14:textId="77777777" w:rsidR="00F5081B" w:rsidRDefault="00F5081B" w:rsidP="00F5081B">
      <w:r>
        <w:rPr>
          <w:color w:val="BE0003"/>
        </w:rPr>
        <w:t>对</w:t>
      </w:r>
    </w:p>
    <w:p w14:paraId="36128B58" w14:textId="77777777" w:rsidR="00F5081B" w:rsidRDefault="00F5081B" w:rsidP="00F5081B">
      <w:r>
        <w:lastRenderedPageBreak/>
        <w:t>109、关于社会主义社会的矛盾，马克思、恩格斯和列宁都进行过系统论述。</w:t>
      </w:r>
    </w:p>
    <w:p w14:paraId="00789241" w14:textId="77777777" w:rsidR="00F5081B" w:rsidRDefault="00F5081B" w:rsidP="00F5081B">
      <w:r>
        <w:rPr>
          <w:color w:val="BE0003"/>
        </w:rPr>
        <w:t>错</w:t>
      </w:r>
    </w:p>
    <w:p w14:paraId="2C8F6E94" w14:textId="77777777" w:rsidR="00F5081B" w:rsidRDefault="00F5081B" w:rsidP="00F5081B">
      <w:r>
        <w:t>110、解决社会主义社会基本矛盾的途径是依靠社会主义制度本身的力量进行改革。</w:t>
      </w:r>
    </w:p>
    <w:p w14:paraId="1591E8A1" w14:textId="77777777" w:rsidR="00F5081B" w:rsidRDefault="00F5081B" w:rsidP="00F5081B">
      <w:r>
        <w:rPr>
          <w:color w:val="BE0003"/>
        </w:rPr>
        <w:t>对</w:t>
      </w:r>
    </w:p>
    <w:p w14:paraId="199624B2" w14:textId="77777777" w:rsidR="00F5081B" w:rsidRDefault="00F5081B" w:rsidP="00F5081B">
      <w:r>
        <w:t>111、建设社会主义必须把马克思主义与中国实际相结合，探索符合中国特点的社会主义道路。</w:t>
      </w:r>
    </w:p>
    <w:p w14:paraId="300A8556" w14:textId="77777777" w:rsidR="00F5081B" w:rsidRDefault="00F5081B" w:rsidP="00F5081B">
      <w:r>
        <w:rPr>
          <w:color w:val="BE0003"/>
        </w:rPr>
        <w:t>对</w:t>
      </w:r>
    </w:p>
    <w:p w14:paraId="1EAA0D12" w14:textId="77777777" w:rsidR="00F5081B" w:rsidRDefault="00F5081B" w:rsidP="00F5081B">
      <w:r>
        <w:t>112、社会主义社会只存在非对抗性矛盾，不存在对抗性矛盾。</w:t>
      </w:r>
    </w:p>
    <w:p w14:paraId="7CC43F0B" w14:textId="77777777" w:rsidR="00F5081B" w:rsidRDefault="00F5081B" w:rsidP="00F5081B">
      <w:r>
        <w:rPr>
          <w:color w:val="BE0003"/>
        </w:rPr>
        <w:t>错</w:t>
      </w:r>
    </w:p>
    <w:p w14:paraId="0FB386D7" w14:textId="77777777" w:rsidR="00F5081B" w:rsidRDefault="00F5081B" w:rsidP="00F5081B">
      <w:r>
        <w:t>113、对建设中国特色社会主义道路的探索，是从改革开放以后开始的。</w:t>
      </w:r>
    </w:p>
    <w:p w14:paraId="7548AF4F" w14:textId="77777777" w:rsidR="00F5081B" w:rsidRDefault="00F5081B" w:rsidP="00F5081B">
      <w:r>
        <w:rPr>
          <w:color w:val="BE0003"/>
        </w:rPr>
        <w:t>错</w:t>
      </w:r>
    </w:p>
    <w:p w14:paraId="007A554D" w14:textId="77777777" w:rsidR="00F5081B" w:rsidRDefault="00F5081B" w:rsidP="00F5081B">
      <w:r>
        <w:t>114、建设社会主义必须发扬民主，健全社会主义法治。</w:t>
      </w:r>
    </w:p>
    <w:p w14:paraId="70271827" w14:textId="77777777" w:rsidR="00F5081B" w:rsidRDefault="00F5081B" w:rsidP="00F5081B">
      <w:r>
        <w:rPr>
          <w:color w:val="BE0003"/>
        </w:rPr>
        <w:t>对</w:t>
      </w:r>
    </w:p>
    <w:p w14:paraId="26D67E51" w14:textId="77777777" w:rsidR="00F5081B" w:rsidRDefault="00F5081B" w:rsidP="00F5081B">
      <w:r>
        <w:t>115、社会主义改革的理论依据是社会主义社会基本矛盾学说。</w:t>
      </w:r>
    </w:p>
    <w:p w14:paraId="0DB8A8E5" w14:textId="77777777" w:rsidR="00F5081B" w:rsidRDefault="00F5081B" w:rsidP="00F5081B">
      <w:r>
        <w:rPr>
          <w:color w:val="BE0003"/>
        </w:rPr>
        <w:t>对</w:t>
      </w:r>
    </w:p>
    <w:p w14:paraId="003406E7" w14:textId="77777777" w:rsidR="00F5081B" w:rsidRDefault="00F5081B" w:rsidP="00F5081B">
      <w:r>
        <w:t>116、建设社会主义必须从实际出发，不能急于求成 。</w:t>
      </w:r>
    </w:p>
    <w:p w14:paraId="66F977C0" w14:textId="77777777" w:rsidR="00F5081B" w:rsidRDefault="00F5081B" w:rsidP="00F5081B">
      <w:r>
        <w:rPr>
          <w:color w:val="BE0003"/>
        </w:rPr>
        <w:t>对</w:t>
      </w:r>
    </w:p>
    <w:p w14:paraId="0B73E48F" w14:textId="77777777" w:rsidR="00F5081B" w:rsidRDefault="00F5081B" w:rsidP="00F5081B">
      <w:r>
        <w:t>117、社会主义社会基本矛盾运动的特点是既相适应又相矛盾。</w:t>
      </w:r>
    </w:p>
    <w:p w14:paraId="781401B6" w14:textId="77777777" w:rsidR="00F5081B" w:rsidRDefault="00F5081B" w:rsidP="00F5081B">
      <w:r>
        <w:rPr>
          <w:color w:val="BE0003"/>
        </w:rPr>
        <w:t>对</w:t>
      </w:r>
    </w:p>
    <w:p w14:paraId="32929310" w14:textId="77777777" w:rsidR="00F5081B" w:rsidRDefault="00F5081B" w:rsidP="00F5081B">
      <w:r>
        <w:t>118、新中国成立初期，我国主要是学习苏联经验，这在当时是必要的，也取得了一定的成效，这证明，照搬照抄苏联模式符合中国国情。</w:t>
      </w:r>
    </w:p>
    <w:p w14:paraId="3C208EAD" w14:textId="77777777" w:rsidR="00F5081B" w:rsidRDefault="00F5081B" w:rsidP="00F5081B">
      <w:r>
        <w:rPr>
          <w:color w:val="BE0003"/>
        </w:rPr>
        <w:t>错</w:t>
      </w:r>
    </w:p>
    <w:p w14:paraId="480E4FB9" w14:textId="77777777" w:rsidR="00F5081B" w:rsidRDefault="00F5081B" w:rsidP="00F5081B">
      <w:r>
        <w:t>119、推动社会主义社会向前发展的基本动力是阶级斗争。</w:t>
      </w:r>
    </w:p>
    <w:p w14:paraId="681553FB" w14:textId="77777777" w:rsidR="00F5081B" w:rsidRDefault="00F5081B" w:rsidP="00F5081B">
      <w:r>
        <w:rPr>
          <w:color w:val="BE0003"/>
        </w:rPr>
        <w:t>错</w:t>
      </w:r>
    </w:p>
    <w:p w14:paraId="1543B3FB" w14:textId="77777777" w:rsidR="00F5081B" w:rsidRDefault="00F5081B" w:rsidP="00F5081B"/>
    <w:p w14:paraId="615C57F5" w14:textId="77777777" w:rsidR="00F5081B" w:rsidRDefault="00F5081B" w:rsidP="00F5081B">
      <w:r>
        <w:lastRenderedPageBreak/>
        <w:t>第5章</w:t>
      </w:r>
    </w:p>
    <w:p w14:paraId="2EA73F8D" w14:textId="77777777" w:rsidR="00F5081B" w:rsidRDefault="00F5081B" w:rsidP="00F5081B">
      <w:r>
        <w:t>1、党的（）阐述了中国社会主义处在初级阶段，是初阶阶段的社会主义。</w:t>
      </w:r>
    </w:p>
    <w:p w14:paraId="613DCD20" w14:textId="77777777" w:rsidR="00F5081B" w:rsidRDefault="00F5081B" w:rsidP="00F5081B">
      <w:r>
        <w:rPr>
          <w:color w:val="BE0003"/>
        </w:rPr>
        <w:t>B.十三大</w:t>
      </w:r>
    </w:p>
    <w:p w14:paraId="1AF33AB7" w14:textId="77777777" w:rsidR="00F5081B" w:rsidRDefault="00F5081B" w:rsidP="00F5081B">
      <w:r>
        <w:t>2、解放思想，实事求是是我党的（ ）。</w:t>
      </w:r>
    </w:p>
    <w:p w14:paraId="00203C27" w14:textId="77777777" w:rsidR="00F5081B" w:rsidRDefault="00F5081B" w:rsidP="00F5081B">
      <w:r>
        <w:rPr>
          <w:color w:val="BE0003"/>
        </w:rPr>
        <w:t>A.思想路线</w:t>
      </w:r>
    </w:p>
    <w:p w14:paraId="6FB04416" w14:textId="77777777" w:rsidR="00F5081B" w:rsidRDefault="00F5081B" w:rsidP="00F5081B">
      <w:r>
        <w:t>3、第一次比较系统论述我国社会主义初级阶段理论是在（）。</w:t>
      </w:r>
    </w:p>
    <w:p w14:paraId="5830E85E" w14:textId="77777777" w:rsidR="00F5081B" w:rsidRDefault="00F5081B" w:rsidP="00F5081B">
      <w:r>
        <w:rPr>
          <w:color w:val="BE0003"/>
        </w:rPr>
        <w:t>C.党的十三大</w:t>
      </w:r>
    </w:p>
    <w:p w14:paraId="674F476C" w14:textId="77777777" w:rsidR="00F5081B" w:rsidRDefault="00F5081B" w:rsidP="00F5081B">
      <w:r>
        <w:t>4、第一次系统阐述社会主义初级阶段理论是在（）。</w:t>
      </w:r>
    </w:p>
    <w:p w14:paraId="6773DBF0" w14:textId="77777777" w:rsidR="00F5081B" w:rsidRDefault="00F5081B" w:rsidP="00F5081B">
      <w:r>
        <w:rPr>
          <w:color w:val="BE0003"/>
        </w:rPr>
        <w:t>B.党的十三大</w:t>
      </w:r>
    </w:p>
    <w:p w14:paraId="62C980FE" w14:textId="77777777" w:rsidR="00F5081B" w:rsidRDefault="00F5081B" w:rsidP="00F5081B">
      <w:r>
        <w:t>5、邓小平制定了“三步走”基本实现现代化的发展战略，第一步是（）。</w:t>
      </w:r>
    </w:p>
    <w:p w14:paraId="6766854F" w14:textId="77777777" w:rsidR="00F5081B" w:rsidRDefault="00F5081B" w:rsidP="00F5081B">
      <w:r>
        <w:rPr>
          <w:color w:val="BE0003"/>
        </w:rPr>
        <w:t>A.1990年实现国民生产总值比1980年翻一番，解决人民的温饱问题</w:t>
      </w:r>
    </w:p>
    <w:p w14:paraId="63151D43" w14:textId="77777777" w:rsidR="00F5081B" w:rsidRDefault="00F5081B" w:rsidP="00F5081B">
      <w:r>
        <w:t>6、邓小平深刻总结了我国社会主义建设的正反两方面的经验，开创了（）。</w:t>
      </w:r>
    </w:p>
    <w:p w14:paraId="3C106CF4" w14:textId="77777777" w:rsidR="00F5081B" w:rsidRDefault="00F5081B" w:rsidP="00F5081B">
      <w:r>
        <w:rPr>
          <w:color w:val="BE0003"/>
        </w:rPr>
        <w:t>A.中国特色社会主义</w:t>
      </w:r>
    </w:p>
    <w:p w14:paraId="5D30AFC5" w14:textId="77777777" w:rsidR="00F5081B" w:rsidRDefault="00F5081B" w:rsidP="00F5081B">
      <w:r>
        <w:t>7、“三步走”发展战略是在党的（）确定下来的。</w:t>
      </w:r>
    </w:p>
    <w:p w14:paraId="2FD3FE52" w14:textId="77777777" w:rsidR="00F5081B" w:rsidRDefault="00F5081B" w:rsidP="00F5081B">
      <w:r>
        <w:rPr>
          <w:color w:val="BE0003"/>
        </w:rPr>
        <w:t>D.十三大</w:t>
      </w:r>
    </w:p>
    <w:p w14:paraId="72D05CE3" w14:textId="77777777" w:rsidR="00F5081B" w:rsidRDefault="00F5081B" w:rsidP="00F5081B">
      <w:r>
        <w:t>8、邓小平留给中国最重要的思想遗产是（）。</w:t>
      </w:r>
    </w:p>
    <w:p w14:paraId="3E886D25" w14:textId="77777777" w:rsidR="00F5081B" w:rsidRDefault="00F5081B" w:rsidP="00F5081B">
      <w:r>
        <w:rPr>
          <w:color w:val="BE0003"/>
        </w:rPr>
        <w:t>A.邓小平理论</w:t>
      </w:r>
    </w:p>
    <w:p w14:paraId="12D007E0" w14:textId="77777777" w:rsidR="00F5081B" w:rsidRDefault="00F5081B" w:rsidP="00F5081B">
      <w:r>
        <w:t>9、邓小平理论形成的时代背景是（）。</w:t>
      </w:r>
    </w:p>
    <w:p w14:paraId="51CAD146" w14:textId="77777777" w:rsidR="00F5081B" w:rsidRDefault="00F5081B" w:rsidP="00F5081B">
      <w:r>
        <w:rPr>
          <w:color w:val="BE0003"/>
        </w:rPr>
        <w:t>B.和平与发展成为时代的主题</w:t>
      </w:r>
    </w:p>
    <w:p w14:paraId="6CCB4D68" w14:textId="77777777" w:rsidR="00F5081B" w:rsidRDefault="00F5081B" w:rsidP="00F5081B">
      <w:r>
        <w:t>10、邓小平理论和毛泽东思想之间是（）关系。</w:t>
      </w:r>
    </w:p>
    <w:p w14:paraId="4E658CF6" w14:textId="77777777" w:rsidR="00F5081B" w:rsidRDefault="00F5081B" w:rsidP="00F5081B">
      <w:r>
        <w:rPr>
          <w:color w:val="BE0003"/>
        </w:rPr>
        <w:t>D.继承和发展</w:t>
      </w:r>
    </w:p>
    <w:p w14:paraId="28DD8EB6" w14:textId="77777777" w:rsidR="00F5081B" w:rsidRDefault="00F5081B" w:rsidP="00F5081B">
      <w:r>
        <w:t>11、中国特色社会主义理论体系的开篇之作是（）。</w:t>
      </w:r>
    </w:p>
    <w:p w14:paraId="56B8B1AF" w14:textId="77777777" w:rsidR="00F5081B" w:rsidRDefault="00F5081B" w:rsidP="00F5081B">
      <w:r>
        <w:rPr>
          <w:color w:val="BE0003"/>
        </w:rPr>
        <w:t>A.邓小平理论</w:t>
      </w:r>
    </w:p>
    <w:p w14:paraId="0685710D" w14:textId="77777777" w:rsidR="00F5081B" w:rsidRDefault="00F5081B" w:rsidP="00F5081B">
      <w:r>
        <w:t>12、较之于“改革是中国的第二次革命”而言，中国共产党领导的第一次革命是指（）</w:t>
      </w:r>
    </w:p>
    <w:p w14:paraId="484EB778" w14:textId="77777777" w:rsidR="00F5081B" w:rsidRDefault="00F5081B" w:rsidP="00F5081B">
      <w:r>
        <w:rPr>
          <w:color w:val="BE0003"/>
        </w:rPr>
        <w:t>D.新民主主义革命</w:t>
      </w:r>
    </w:p>
    <w:p w14:paraId="0EE155D5" w14:textId="77777777" w:rsidR="00F5081B" w:rsidRDefault="00F5081B" w:rsidP="00F5081B">
      <w:r>
        <w:lastRenderedPageBreak/>
        <w:t>13、“一国两制”问题的提出是从解决（）。</w:t>
      </w:r>
    </w:p>
    <w:p w14:paraId="75A67AAF" w14:textId="77777777" w:rsidR="00F5081B" w:rsidRDefault="00F5081B" w:rsidP="00F5081B">
      <w:r>
        <w:rPr>
          <w:color w:val="BE0003"/>
        </w:rPr>
        <w:t>C.台湾问题开始的</w:t>
      </w:r>
    </w:p>
    <w:p w14:paraId="0EBD6F28" w14:textId="77777777" w:rsidR="00F5081B" w:rsidRDefault="00F5081B" w:rsidP="00F5081B">
      <w:r>
        <w:t>14、邓小平强调，发展是硬道理，中国解决所有问题的关键是要（）。</w:t>
      </w:r>
    </w:p>
    <w:p w14:paraId="145E1472" w14:textId="77777777" w:rsidR="00F5081B" w:rsidRDefault="00F5081B" w:rsidP="00F5081B">
      <w:r>
        <w:rPr>
          <w:color w:val="BE0003"/>
        </w:rPr>
        <w:t>A.靠自己的发展</w:t>
      </w:r>
    </w:p>
    <w:p w14:paraId="784314C1" w14:textId="77777777" w:rsidR="00F5081B" w:rsidRDefault="00F5081B" w:rsidP="00F5081B">
      <w:r>
        <w:t>15、建设中国特色社会主义的首要的和基本理论问题是（ ）。</w:t>
      </w:r>
    </w:p>
    <w:p w14:paraId="40802AEC" w14:textId="77777777" w:rsidR="00F5081B" w:rsidRDefault="00F5081B" w:rsidP="00F5081B">
      <w:r>
        <w:rPr>
          <w:color w:val="BE0003"/>
        </w:rPr>
        <w:t>B.什么是社会主义，怎样建设社会主义</w:t>
      </w:r>
    </w:p>
    <w:p w14:paraId="0FFB6E7D" w14:textId="77777777" w:rsidR="00F5081B" w:rsidRDefault="00F5081B" w:rsidP="00F5081B">
      <w:r>
        <w:t>16、建设中国特色社会主义，关键在于（ ）。</w:t>
      </w:r>
    </w:p>
    <w:p w14:paraId="3BCA6137" w14:textId="77777777" w:rsidR="00F5081B" w:rsidRDefault="00F5081B" w:rsidP="00F5081B">
      <w:r>
        <w:rPr>
          <w:color w:val="BE0003"/>
        </w:rPr>
        <w:t>A.坚持、加强和改善党的领导</w:t>
      </w:r>
    </w:p>
    <w:p w14:paraId="5E005079" w14:textId="77777777" w:rsidR="00F5081B" w:rsidRDefault="00F5081B" w:rsidP="00F5081B">
      <w:r>
        <w:t>17、邓小平理论的基本理论问题是（）。</w:t>
      </w:r>
    </w:p>
    <w:p w14:paraId="4D1C1576" w14:textId="77777777" w:rsidR="00F5081B" w:rsidRDefault="00F5081B" w:rsidP="00F5081B">
      <w:r>
        <w:rPr>
          <w:color w:val="BE0003"/>
        </w:rPr>
        <w:t>B.什么是社会主义、怎样建设社会主义</w:t>
      </w:r>
    </w:p>
    <w:p w14:paraId="49703219" w14:textId="77777777" w:rsidR="00F5081B" w:rsidRDefault="00F5081B" w:rsidP="00F5081B">
      <w:r>
        <w:t>18、标志邓小平理论轮廓形成是（）。</w:t>
      </w:r>
    </w:p>
    <w:p w14:paraId="703EC7F0" w14:textId="77777777" w:rsidR="00F5081B" w:rsidRDefault="00F5081B" w:rsidP="00F5081B">
      <w:r>
        <w:rPr>
          <w:color w:val="BE0003"/>
        </w:rPr>
        <w:t>C.党的十三大</w:t>
      </w:r>
    </w:p>
    <w:p w14:paraId="338940BE" w14:textId="77777777" w:rsidR="00F5081B" w:rsidRDefault="00F5081B" w:rsidP="00F5081B">
      <w:r>
        <w:t>19、实现社会主义初级阶段奋斗目标的根本立足点是（）。</w:t>
      </w:r>
    </w:p>
    <w:p w14:paraId="33858AEC" w14:textId="77777777" w:rsidR="00F5081B" w:rsidRDefault="00F5081B" w:rsidP="00F5081B">
      <w:r>
        <w:rPr>
          <w:color w:val="BE0003"/>
        </w:rPr>
        <w:t>B.自力更生，艰苦创业</w:t>
      </w:r>
    </w:p>
    <w:p w14:paraId="252F47AB" w14:textId="77777777" w:rsidR="00F5081B" w:rsidRDefault="00F5081B" w:rsidP="00F5081B">
      <w:r>
        <w:t>20、邓小平的小康思想，通俗来讲就是（）。</w:t>
      </w:r>
    </w:p>
    <w:p w14:paraId="21DD2CFC" w14:textId="77777777" w:rsidR="00F5081B" w:rsidRDefault="00F5081B" w:rsidP="00F5081B">
      <w:r>
        <w:rPr>
          <w:color w:val="BE0003"/>
        </w:rPr>
        <w:t>C.温饱有余，富裕不足</w:t>
      </w:r>
    </w:p>
    <w:p w14:paraId="3D138C6C" w14:textId="77777777" w:rsidR="00F5081B" w:rsidRDefault="00F5081B" w:rsidP="00F5081B">
      <w:r>
        <w:t>21、党的十五大载入史册的标志是（）。</w:t>
      </w:r>
    </w:p>
    <w:p w14:paraId="31FEF303" w14:textId="77777777" w:rsidR="00F5081B" w:rsidRDefault="00F5081B" w:rsidP="00F5081B">
      <w:r>
        <w:rPr>
          <w:color w:val="BE0003"/>
        </w:rPr>
        <w:t>A.高举邓小平理论的伟大旗帜</w:t>
      </w:r>
    </w:p>
    <w:p w14:paraId="1CBD8386" w14:textId="77777777" w:rsidR="00F5081B" w:rsidRDefault="00F5081B" w:rsidP="00F5081B">
      <w:r>
        <w:t>22、第一次系统概括中国特色社会主义理论的主要内容是在（）。</w:t>
      </w:r>
    </w:p>
    <w:p w14:paraId="2D6B5F75" w14:textId="77777777" w:rsidR="00F5081B" w:rsidRDefault="00F5081B" w:rsidP="00F5081B">
      <w:r>
        <w:rPr>
          <w:color w:val="BE0003"/>
        </w:rPr>
        <w:t>B.党的十三大</w:t>
      </w:r>
    </w:p>
    <w:p w14:paraId="0B39D2B0" w14:textId="77777777" w:rsidR="00F5081B" w:rsidRDefault="00F5081B" w:rsidP="00F5081B">
      <w:r>
        <w:t>23、十一届三中全会重新确立了马克思主义的思想路线，它是（）。</w:t>
      </w:r>
    </w:p>
    <w:p w14:paraId="445472D8" w14:textId="77777777" w:rsidR="00F5081B" w:rsidRDefault="00F5081B" w:rsidP="00F5081B">
      <w:r>
        <w:rPr>
          <w:color w:val="BE0003"/>
        </w:rPr>
        <w:t>A.解放思想、实事求是的思想路线</w:t>
      </w:r>
    </w:p>
    <w:p w14:paraId="76C69830" w14:textId="77777777" w:rsidR="00F5081B" w:rsidRDefault="00F5081B" w:rsidP="00F5081B">
      <w:r>
        <w:t>24、“科学技术是第一生产力”的新论断是（）首先提出来的。</w:t>
      </w:r>
    </w:p>
    <w:p w14:paraId="3BC973D5" w14:textId="77777777" w:rsidR="00F5081B" w:rsidRDefault="00F5081B" w:rsidP="00F5081B">
      <w:r>
        <w:rPr>
          <w:color w:val="BE0003"/>
        </w:rPr>
        <w:t>C.邓小平</w:t>
      </w:r>
    </w:p>
    <w:p w14:paraId="3A6D78BD" w14:textId="77777777" w:rsidR="00F5081B" w:rsidRDefault="00F5081B" w:rsidP="00F5081B">
      <w:r>
        <w:t>25、（）是人民群众生机勃勃的伟大创造，是理论发展的源泉。</w:t>
      </w:r>
    </w:p>
    <w:p w14:paraId="14BDB3A5" w14:textId="77777777" w:rsidR="00F5081B" w:rsidRDefault="00F5081B" w:rsidP="00F5081B">
      <w:r>
        <w:rPr>
          <w:color w:val="BE0003"/>
        </w:rPr>
        <w:lastRenderedPageBreak/>
        <w:t>D.我国改革开放和现代化建设的崭新实践</w:t>
      </w:r>
    </w:p>
    <w:p w14:paraId="4CA17145" w14:textId="77777777" w:rsidR="00F5081B" w:rsidRDefault="00F5081B" w:rsidP="00F5081B">
      <w:r>
        <w:t>26、邓小平指出，建国以后我们在社会主义建设中所经历的曲折和失误，改革开放过程遇到的一些疑虑和困扰，归根到底，就在于没有完全搞清楚（ ）。</w:t>
      </w:r>
    </w:p>
    <w:p w14:paraId="688343F9" w14:textId="77777777" w:rsidR="00F5081B" w:rsidRDefault="00F5081B" w:rsidP="00F5081B">
      <w:r>
        <w:rPr>
          <w:color w:val="BE0003"/>
        </w:rPr>
        <w:t>C.什么样是社会主义，怎样建设社会主义</w:t>
      </w:r>
    </w:p>
    <w:p w14:paraId="0ED3947B" w14:textId="77777777" w:rsidR="00F5081B" w:rsidRDefault="00F5081B" w:rsidP="00F5081B">
      <w:r>
        <w:t>27、十一届三中全会停止“以阶级斗争为纲”的路线，将党的工作着重点转移到（）上来，实行改革开放的伟大决策，实现了党的历史上具有深远意义的伟大转折。</w:t>
      </w:r>
    </w:p>
    <w:p w14:paraId="65F3F12C" w14:textId="77777777" w:rsidR="00F5081B" w:rsidRDefault="00F5081B" w:rsidP="00F5081B">
      <w:r>
        <w:rPr>
          <w:color w:val="BE0003"/>
        </w:rPr>
        <w:t>C.社会主义现代化建设</w:t>
      </w:r>
    </w:p>
    <w:p w14:paraId="5A78118E" w14:textId="77777777" w:rsidR="00F5081B" w:rsidRDefault="00F5081B" w:rsidP="00F5081B">
      <w:r>
        <w:t>28、社会主义根本任务是（）。</w:t>
      </w:r>
    </w:p>
    <w:p w14:paraId="4B4655FE" w14:textId="77777777" w:rsidR="00F5081B" w:rsidRDefault="00F5081B" w:rsidP="00F5081B">
      <w:r>
        <w:rPr>
          <w:color w:val="BE0003"/>
        </w:rPr>
        <w:t>B.发展生产力</w:t>
      </w:r>
    </w:p>
    <w:p w14:paraId="645DD035" w14:textId="77777777" w:rsidR="00F5081B" w:rsidRDefault="00F5081B" w:rsidP="00F5081B">
      <w:r>
        <w:t>29、党的（）确定了建立社会主义市场经济体制的改革目标。</w:t>
      </w:r>
    </w:p>
    <w:p w14:paraId="7E096069" w14:textId="77777777" w:rsidR="00F5081B" w:rsidRDefault="00F5081B" w:rsidP="00F5081B">
      <w:r>
        <w:rPr>
          <w:color w:val="BE0003"/>
        </w:rPr>
        <w:t>D.十四大</w:t>
      </w:r>
    </w:p>
    <w:p w14:paraId="48C49035" w14:textId="77777777" w:rsidR="00F5081B" w:rsidRDefault="00F5081B" w:rsidP="00F5081B">
      <w:r>
        <w:t>30、“社会主义也可以搞市场经济”新论断是（）提出来的。</w:t>
      </w:r>
    </w:p>
    <w:p w14:paraId="37DD2908" w14:textId="77777777" w:rsidR="00F5081B" w:rsidRDefault="00F5081B" w:rsidP="00F5081B">
      <w:r>
        <w:rPr>
          <w:color w:val="BE0003"/>
        </w:rPr>
        <w:t>B.邓小平</w:t>
      </w:r>
    </w:p>
    <w:p w14:paraId="3A7BE156" w14:textId="77777777" w:rsidR="00F5081B" w:rsidRDefault="00F5081B" w:rsidP="00F5081B">
      <w:r>
        <w:t>31、随着新科技革命推动世界经济社会的快速发展，（）成为世界各国人民的普遍愿望。</w:t>
      </w:r>
    </w:p>
    <w:p w14:paraId="3D807A62" w14:textId="77777777" w:rsidR="00F5081B" w:rsidRDefault="00F5081B" w:rsidP="00F5081B">
      <w:r>
        <w:rPr>
          <w:color w:val="BE0003"/>
        </w:rPr>
        <w:t>A.求和平谋发展</w:t>
      </w:r>
    </w:p>
    <w:p w14:paraId="04E3C8CA" w14:textId="77777777" w:rsidR="00F5081B" w:rsidRDefault="00F5081B" w:rsidP="00F5081B">
      <w:r>
        <w:t>32、我国处在社会主义初级阶段，是（ ）对当代中国基本国情的科学判断。</w:t>
      </w:r>
    </w:p>
    <w:p w14:paraId="319A8FED" w14:textId="77777777" w:rsidR="00F5081B" w:rsidRDefault="00F5081B" w:rsidP="00F5081B">
      <w:r>
        <w:rPr>
          <w:color w:val="BE0003"/>
        </w:rPr>
        <w:t>A.邓小平</w:t>
      </w:r>
    </w:p>
    <w:p w14:paraId="119046D3" w14:textId="77777777" w:rsidR="00F5081B" w:rsidRDefault="00F5081B" w:rsidP="00F5081B">
      <w:r>
        <w:t>33、邓小平一系列“两手抓”思想，坚持了（）。</w:t>
      </w:r>
    </w:p>
    <w:p w14:paraId="66F9CA51" w14:textId="77777777" w:rsidR="00F5081B" w:rsidRDefault="00F5081B" w:rsidP="00F5081B">
      <w:r>
        <w:rPr>
          <w:color w:val="BE0003"/>
        </w:rPr>
        <w:t>A.辩证法的全面性</w:t>
      </w:r>
    </w:p>
    <w:p w14:paraId="17D37213" w14:textId="77777777" w:rsidR="00F5081B" w:rsidRDefault="00F5081B" w:rsidP="00F5081B">
      <w:r>
        <w:t>34、将“中国特色社会主义”确立为中国共产党全部理论和实践创新的主题是在（）。</w:t>
      </w:r>
    </w:p>
    <w:p w14:paraId="25CC04EB" w14:textId="77777777" w:rsidR="00F5081B" w:rsidRDefault="00F5081B" w:rsidP="00F5081B">
      <w:r>
        <w:rPr>
          <w:color w:val="BE0003"/>
        </w:rPr>
        <w:t>A.党的十二大</w:t>
      </w:r>
    </w:p>
    <w:p w14:paraId="1EE55FD3" w14:textId="77777777" w:rsidR="00F5081B" w:rsidRDefault="00F5081B" w:rsidP="00F5081B">
      <w:r>
        <w:t>35、“一国两制”的核心是（）。</w:t>
      </w:r>
    </w:p>
    <w:p w14:paraId="6099DAD2" w14:textId="77777777" w:rsidR="00F5081B" w:rsidRDefault="00F5081B" w:rsidP="00F5081B">
      <w:r>
        <w:rPr>
          <w:color w:val="BE0003"/>
        </w:rPr>
        <w:t>B.坚持一个中国</w:t>
      </w:r>
    </w:p>
    <w:p w14:paraId="096C9AD6" w14:textId="77777777" w:rsidR="00F5081B" w:rsidRDefault="00F5081B" w:rsidP="00F5081B">
      <w:r>
        <w:t>36、邓小平理论形成的历史根据是（）。</w:t>
      </w:r>
    </w:p>
    <w:p w14:paraId="267CB07A" w14:textId="77777777" w:rsidR="00F5081B" w:rsidRDefault="00F5081B" w:rsidP="00F5081B">
      <w:r>
        <w:rPr>
          <w:color w:val="BE0003"/>
        </w:rPr>
        <w:t>C.社会主义建设的经验教训</w:t>
      </w:r>
    </w:p>
    <w:p w14:paraId="188AFCA8" w14:textId="77777777" w:rsidR="00F5081B" w:rsidRDefault="00F5081B" w:rsidP="00F5081B">
      <w:r>
        <w:lastRenderedPageBreak/>
        <w:t>37、改革是社会主义社会发展的（）。</w:t>
      </w:r>
    </w:p>
    <w:p w14:paraId="270B85AF" w14:textId="77777777" w:rsidR="00F5081B" w:rsidRDefault="00F5081B" w:rsidP="00F5081B">
      <w:r>
        <w:rPr>
          <w:color w:val="BE0003"/>
        </w:rPr>
        <w:t>A.直接动力</w:t>
      </w:r>
    </w:p>
    <w:p w14:paraId="00145D73" w14:textId="77777777" w:rsidR="00F5081B" w:rsidRDefault="00F5081B" w:rsidP="00F5081B">
      <w:r>
        <w:t>38、邓小平指出：“贫穷不是社会主义，社会主义要消灭贫穷。”这个论断（ ）。</w:t>
      </w:r>
    </w:p>
    <w:p w14:paraId="2851B435" w14:textId="77777777" w:rsidR="00F5081B" w:rsidRDefault="00F5081B" w:rsidP="00F5081B">
      <w:r>
        <w:rPr>
          <w:color w:val="BE0003"/>
        </w:rPr>
        <w:t>D.体现了社会主义本质的要求</w:t>
      </w:r>
    </w:p>
    <w:p w14:paraId="617B2E45" w14:textId="77777777" w:rsidR="00F5081B" w:rsidRDefault="00F5081B" w:rsidP="00F5081B">
      <w:r>
        <w:t>39、邓小平理论的精髓是（）。</w:t>
      </w:r>
    </w:p>
    <w:p w14:paraId="4DAAEC73" w14:textId="77777777" w:rsidR="00F5081B" w:rsidRDefault="00F5081B" w:rsidP="00F5081B">
      <w:r>
        <w:rPr>
          <w:color w:val="BE0003"/>
        </w:rPr>
        <w:t>A.解放思想、实事求是</w:t>
      </w:r>
    </w:p>
    <w:p w14:paraId="313DDA62" w14:textId="77777777" w:rsidR="00F5081B" w:rsidRDefault="00F5081B" w:rsidP="00F5081B">
      <w:r>
        <w:t>40、邓小平正确指出了时代发展的趋势是（）。</w:t>
      </w:r>
    </w:p>
    <w:p w14:paraId="2CEFBCF1" w14:textId="77777777" w:rsidR="00F5081B" w:rsidRDefault="00F5081B" w:rsidP="00F5081B">
      <w:r>
        <w:rPr>
          <w:color w:val="BE0003"/>
        </w:rPr>
        <w:t>A.世界是开放的世界、中国的发展离不开世界</w:t>
      </w:r>
    </w:p>
    <w:p w14:paraId="04302D24" w14:textId="77777777" w:rsidR="00F5081B" w:rsidRDefault="00F5081B" w:rsidP="00F5081B">
      <w:r>
        <w:t>41、加强党的建设，是我们党领导人民取得革命和建设胜利的一个（）。</w:t>
      </w:r>
    </w:p>
    <w:p w14:paraId="47406B69" w14:textId="77777777" w:rsidR="00F5081B" w:rsidRDefault="00F5081B" w:rsidP="00F5081B">
      <w:r>
        <w:rPr>
          <w:color w:val="BE0003"/>
        </w:rPr>
        <w:t>D.法宝</w:t>
      </w:r>
    </w:p>
    <w:p w14:paraId="0D6570DE" w14:textId="77777777" w:rsidR="00F5081B" w:rsidRDefault="00F5081B" w:rsidP="00F5081B">
      <w:r>
        <w:t>42、十三大明确概括和全面阐发了我党的基本路线，它是（）。</w:t>
      </w:r>
    </w:p>
    <w:p w14:paraId="07A7A056" w14:textId="77777777" w:rsidR="00F5081B" w:rsidRDefault="00F5081B" w:rsidP="00F5081B">
      <w:r>
        <w:rPr>
          <w:color w:val="BE0003"/>
        </w:rPr>
        <w:t>A.“一个中心、两个基本点”</w:t>
      </w:r>
    </w:p>
    <w:p w14:paraId="44BEB2BF" w14:textId="77777777" w:rsidR="00F5081B" w:rsidRDefault="00F5081B" w:rsidP="00F5081B">
      <w:r>
        <w:t>43、邓小平反复强调，我国的立国之本是（）。</w:t>
      </w:r>
    </w:p>
    <w:p w14:paraId="62DC295E" w14:textId="77777777" w:rsidR="00F5081B" w:rsidRDefault="00F5081B" w:rsidP="00F5081B">
      <w:r>
        <w:rPr>
          <w:color w:val="BE0003"/>
        </w:rPr>
        <w:t>A.坚持四项基本原则</w:t>
      </w:r>
    </w:p>
    <w:p w14:paraId="332BEF23" w14:textId="77777777" w:rsidR="00F5081B" w:rsidRDefault="00F5081B" w:rsidP="00F5081B">
      <w:r>
        <w:t>44、“三步走”发展战略是（）提出的。</w:t>
      </w:r>
    </w:p>
    <w:p w14:paraId="3781F273" w14:textId="77777777" w:rsidR="00F5081B" w:rsidRDefault="00F5081B" w:rsidP="00F5081B">
      <w:r>
        <w:rPr>
          <w:color w:val="BE0003"/>
        </w:rPr>
        <w:t>B.邓小平</w:t>
      </w:r>
    </w:p>
    <w:p w14:paraId="0F3EEC5D" w14:textId="77777777" w:rsidR="00F5081B" w:rsidRDefault="00F5081B" w:rsidP="00F5081B">
      <w:r>
        <w:t>45、社会主义初级阶段的基本路线的主要内容是（）。</w:t>
      </w:r>
    </w:p>
    <w:p w14:paraId="7BFE634E" w14:textId="77777777" w:rsidR="00F5081B" w:rsidRDefault="00F5081B" w:rsidP="00F5081B">
      <w:r>
        <w:rPr>
          <w:color w:val="BE0003"/>
        </w:rPr>
        <w:t>C.“一个中心、两个基本点”</w:t>
      </w:r>
    </w:p>
    <w:p w14:paraId="69349807" w14:textId="77777777" w:rsidR="00F5081B" w:rsidRDefault="00F5081B" w:rsidP="00F5081B">
      <w:r>
        <w:t>46、邓小平理论回答的基本问题是（）。</w:t>
      </w:r>
    </w:p>
    <w:p w14:paraId="21B92594" w14:textId="77777777" w:rsidR="00F5081B" w:rsidRDefault="00F5081B" w:rsidP="00F5081B">
      <w:r>
        <w:rPr>
          <w:color w:val="BE0003"/>
        </w:rPr>
        <w:t>A.什么是社会主义、怎样建设社会主义</w:t>
      </w:r>
    </w:p>
    <w:p w14:paraId="56E35ADB" w14:textId="77777777" w:rsidR="00F5081B" w:rsidRDefault="00F5081B" w:rsidP="00F5081B">
      <w:r>
        <w:t>47、邓小平对社会主义本质作出总结性理论概括是在（）。</w:t>
      </w:r>
    </w:p>
    <w:p w14:paraId="6B217752" w14:textId="77777777" w:rsidR="00F5081B" w:rsidRDefault="00F5081B" w:rsidP="00F5081B">
      <w:r>
        <w:rPr>
          <w:color w:val="BE0003"/>
        </w:rPr>
        <w:t>D.南方谈话</w:t>
      </w:r>
    </w:p>
    <w:p w14:paraId="7DEB76FA" w14:textId="77777777" w:rsidR="00F5081B" w:rsidRDefault="00F5081B" w:rsidP="00F5081B">
      <w:r>
        <w:t>48、中共十一届三中全会停止“以阶级斗争为纲”，将工作重心转移到社会主义现代化建设上来。与此同时，意识形态也在转型，其完成的标志是()</w:t>
      </w:r>
    </w:p>
    <w:p w14:paraId="4D404E21" w14:textId="77777777" w:rsidR="00F5081B" w:rsidRDefault="00F5081B" w:rsidP="00F5081B">
      <w:r>
        <w:rPr>
          <w:color w:val="BE0003"/>
        </w:rPr>
        <w:t>B.邓小平理论的形成</w:t>
      </w:r>
    </w:p>
    <w:p w14:paraId="370224D3" w14:textId="77777777" w:rsidR="00F5081B" w:rsidRDefault="00F5081B" w:rsidP="00F5081B">
      <w:r>
        <w:lastRenderedPageBreak/>
        <w:t>49、搞清楚“什么是社会主义、怎样建设社会主义”这个基本问题，关键是要（ ）。</w:t>
      </w:r>
    </w:p>
    <w:p w14:paraId="684B8E83" w14:textId="77777777" w:rsidR="00F5081B" w:rsidRDefault="00F5081B" w:rsidP="00F5081B">
      <w:r>
        <w:rPr>
          <w:color w:val="BE0003"/>
        </w:rPr>
        <w:t>B.在坚持社会主义制度的基础上进一步认清社会主义的本质</w:t>
      </w:r>
    </w:p>
    <w:p w14:paraId="35A72BF4" w14:textId="77777777" w:rsidR="00F5081B" w:rsidRDefault="00F5081B" w:rsidP="00F5081B">
      <w:r>
        <w:t>50、“邓小平理论”这一概念的正式提出是在（）。</w:t>
      </w:r>
    </w:p>
    <w:p w14:paraId="694E0CD9" w14:textId="77777777" w:rsidR="00F5081B" w:rsidRDefault="00F5081B" w:rsidP="00F5081B">
      <w:r>
        <w:rPr>
          <w:color w:val="BE0003"/>
        </w:rPr>
        <w:t>C.党的十五大</w:t>
      </w:r>
    </w:p>
    <w:p w14:paraId="724FDF88" w14:textId="77777777" w:rsidR="00F5081B" w:rsidRDefault="00F5081B" w:rsidP="00F5081B">
      <w:r>
        <w:t>51、坚持以经济建设为中心，从根本上说是由（）。</w:t>
      </w:r>
    </w:p>
    <w:p w14:paraId="7D3F6A86" w14:textId="77777777" w:rsidR="00F5081B" w:rsidRDefault="00F5081B" w:rsidP="00F5081B">
      <w:r>
        <w:rPr>
          <w:color w:val="BE0003"/>
        </w:rPr>
        <w:t>B.社会主义初级阶段的主要矛盾决定的</w:t>
      </w:r>
    </w:p>
    <w:p w14:paraId="04E69C48" w14:textId="77777777" w:rsidR="00F5081B" w:rsidRDefault="00F5081B" w:rsidP="00F5081B">
      <w:r>
        <w:t>52、“自力更生，艰苦创业”，是实现社会主义初级阶段奋斗目标的（）。</w:t>
      </w:r>
    </w:p>
    <w:p w14:paraId="1E06248A" w14:textId="77777777" w:rsidR="00F5081B" w:rsidRDefault="00F5081B" w:rsidP="00F5081B">
      <w:r>
        <w:rPr>
          <w:color w:val="BE0003"/>
        </w:rPr>
        <w:t>A.根本立足点</w:t>
      </w:r>
    </w:p>
    <w:p w14:paraId="6CB48651" w14:textId="77777777" w:rsidR="00F5081B" w:rsidRDefault="00F5081B" w:rsidP="00F5081B">
      <w:r>
        <w:t>53、中国共产党实事求是思想路线的重新确立是在（）。</w:t>
      </w:r>
    </w:p>
    <w:p w14:paraId="6491B681" w14:textId="77777777" w:rsidR="00F5081B" w:rsidRDefault="00F5081B" w:rsidP="00F5081B">
      <w:r>
        <w:rPr>
          <w:color w:val="BE0003"/>
        </w:rPr>
        <w:t>A.党的十一届三中全会</w:t>
      </w:r>
    </w:p>
    <w:p w14:paraId="45134E0D" w14:textId="77777777" w:rsidR="00F5081B" w:rsidRDefault="00F5081B" w:rsidP="00F5081B">
      <w:r>
        <w:t>54、邓小平理论的精髓是（）。</w:t>
      </w:r>
    </w:p>
    <w:p w14:paraId="10A624BD" w14:textId="77777777" w:rsidR="00F5081B" w:rsidRDefault="00F5081B" w:rsidP="00F5081B">
      <w:r>
        <w:rPr>
          <w:color w:val="BE0003"/>
        </w:rPr>
        <w:t>A.实事求是</w:t>
      </w:r>
    </w:p>
    <w:p w14:paraId="50DC1C3C" w14:textId="77777777" w:rsidR="00F5081B" w:rsidRDefault="00F5081B" w:rsidP="00F5081B">
      <w:r>
        <w:t>55、改革的实质和目标是要从根本上改变束缚我国生产力发展的（）。</w:t>
      </w:r>
    </w:p>
    <w:p w14:paraId="2733FEC4" w14:textId="77777777" w:rsidR="00F5081B" w:rsidRDefault="00F5081B" w:rsidP="00F5081B">
      <w:r>
        <w:rPr>
          <w:color w:val="BE0003"/>
        </w:rPr>
        <w:t>B.经济体制</w:t>
      </w:r>
    </w:p>
    <w:p w14:paraId="10C17E4C" w14:textId="77777777" w:rsidR="00F5081B" w:rsidRDefault="00F5081B" w:rsidP="00F5081B">
      <w:r>
        <w:t>56、党的思想路线得以重新确立的标志是（ ）。</w:t>
      </w:r>
    </w:p>
    <w:p w14:paraId="6A16DBF5" w14:textId="77777777" w:rsidR="00F5081B" w:rsidRDefault="00F5081B" w:rsidP="00F5081B">
      <w:r>
        <w:rPr>
          <w:color w:val="BE0003"/>
        </w:rPr>
        <w:t>C.十一届三中全会</w:t>
      </w:r>
    </w:p>
    <w:p w14:paraId="0A01489C" w14:textId="77777777" w:rsidR="00F5081B" w:rsidRDefault="00F5081B" w:rsidP="00F5081B">
      <w:r>
        <w:t>57、邓小平认为，现在世界上具有全局性的问题是（）。</w:t>
      </w:r>
    </w:p>
    <w:p w14:paraId="6E4B2CC9" w14:textId="77777777" w:rsidR="00F5081B" w:rsidRDefault="00F5081B" w:rsidP="00F5081B">
      <w:r>
        <w:rPr>
          <w:color w:val="BE0003"/>
        </w:rPr>
        <w:t>C.和平与发展问题</w:t>
      </w:r>
    </w:p>
    <w:p w14:paraId="550209FD" w14:textId="77777777" w:rsidR="00F5081B" w:rsidRDefault="00F5081B" w:rsidP="00F5081B">
      <w:r>
        <w:t>58、解放思想，实事求是邓小平理论的（）。</w:t>
      </w:r>
    </w:p>
    <w:p w14:paraId="4A460933" w14:textId="77777777" w:rsidR="00F5081B" w:rsidRDefault="00F5081B" w:rsidP="00F5081B">
      <w:r>
        <w:rPr>
          <w:color w:val="BE0003"/>
        </w:rPr>
        <w:t>A.精髓</w:t>
      </w:r>
    </w:p>
    <w:p w14:paraId="7BDBBEA4" w14:textId="77777777" w:rsidR="00F5081B" w:rsidRDefault="00F5081B" w:rsidP="00F5081B">
      <w:r>
        <w:t>59、新时期最鲜明的特点是（）</w:t>
      </w:r>
    </w:p>
    <w:p w14:paraId="382DA6F8" w14:textId="77777777" w:rsidR="00F5081B" w:rsidRDefault="00F5081B" w:rsidP="00F5081B">
      <w:r>
        <w:rPr>
          <w:color w:val="BE0003"/>
        </w:rPr>
        <w:t>D.改革开放</w:t>
      </w:r>
    </w:p>
    <w:p w14:paraId="4A6B48A4" w14:textId="77777777" w:rsidR="00F5081B" w:rsidRDefault="00F5081B" w:rsidP="00F5081B">
      <w:r>
        <w:t>60、邓小平理论形成的现实依据是（）。</w:t>
      </w:r>
    </w:p>
    <w:p w14:paraId="10CE9F89" w14:textId="77777777" w:rsidR="00F5081B" w:rsidRDefault="00F5081B" w:rsidP="00F5081B">
      <w:r>
        <w:rPr>
          <w:color w:val="BE0003"/>
        </w:rPr>
        <w:t>B.改革开放和现代化建设的实践</w:t>
      </w:r>
    </w:p>
    <w:p w14:paraId="61CB0A15" w14:textId="77777777" w:rsidR="00F5081B" w:rsidRDefault="00F5081B" w:rsidP="00F5081B">
      <w:r>
        <w:lastRenderedPageBreak/>
        <w:t>61、十二大强调要将马克思主义同中国具体实际结合起来，从此，（）成为我党全部理论和实践创新的主题。</w:t>
      </w:r>
    </w:p>
    <w:p w14:paraId="454EB420" w14:textId="77777777" w:rsidR="00F5081B" w:rsidRDefault="00F5081B" w:rsidP="00F5081B">
      <w:r>
        <w:rPr>
          <w:color w:val="BE0003"/>
        </w:rPr>
        <w:t>B.中国特色社会主义</w:t>
      </w:r>
    </w:p>
    <w:p w14:paraId="77610A0F" w14:textId="77777777" w:rsidR="00F5081B" w:rsidRDefault="00F5081B" w:rsidP="00F5081B">
      <w:r>
        <w:t>62、坚持四项基本原则，实质就是要坚持（ ）。</w:t>
      </w:r>
    </w:p>
    <w:p w14:paraId="60CBEADE" w14:textId="77777777" w:rsidR="00F5081B" w:rsidRDefault="00F5081B" w:rsidP="00F5081B">
      <w:r>
        <w:rPr>
          <w:color w:val="BE0003"/>
        </w:rPr>
        <w:t>C.社会主义基本制度</w:t>
      </w:r>
    </w:p>
    <w:p w14:paraId="09FE2596" w14:textId="77777777" w:rsidR="00F5081B" w:rsidRDefault="00F5081B" w:rsidP="00F5081B">
      <w:r>
        <w:t>63、中共十一届三中全会后，邓小平领导党和人民实现了若干重要转变，即（）。</w:t>
      </w:r>
    </w:p>
    <w:p w14:paraId="75F4A449" w14:textId="77777777" w:rsidR="00F5081B" w:rsidRDefault="00F5081B" w:rsidP="00F5081B">
      <w:r>
        <w:rPr>
          <w:color w:val="BE0003"/>
        </w:rPr>
        <w:t>A.从“以阶级斗争为纲”转到以发展生产力为中心</w:t>
      </w:r>
    </w:p>
    <w:p w14:paraId="454F7895" w14:textId="77777777" w:rsidR="00F5081B" w:rsidRDefault="00F5081B" w:rsidP="00F5081B">
      <w:r>
        <w:rPr>
          <w:color w:val="BE0003"/>
        </w:rPr>
        <w:t>B.从固守成规到各方的改革</w:t>
      </w:r>
    </w:p>
    <w:p w14:paraId="14D1D3E8" w14:textId="77777777" w:rsidR="00F5081B" w:rsidRDefault="00F5081B" w:rsidP="00F5081B">
      <w:r>
        <w:rPr>
          <w:color w:val="BE0003"/>
        </w:rPr>
        <w:t>C.从封闭半封闭到对外开放</w:t>
      </w:r>
    </w:p>
    <w:p w14:paraId="50BB34B6" w14:textId="77777777" w:rsidR="00F5081B" w:rsidRDefault="00F5081B" w:rsidP="00F5081B">
      <w:r>
        <w:rPr>
          <w:color w:val="BE0003"/>
        </w:rPr>
        <w:t>D.从基本上是苏联模式的社会主义转到建设有中国特色的社会主义</w:t>
      </w:r>
    </w:p>
    <w:p w14:paraId="38E20442" w14:textId="77777777" w:rsidR="00F5081B" w:rsidRDefault="00F5081B" w:rsidP="00F5081B">
      <w:r>
        <w:t>64、从十二大到十三大，在全面改革初步展开的过程中，我们党提出了（）。</w:t>
      </w:r>
    </w:p>
    <w:p w14:paraId="51CA1F28" w14:textId="77777777" w:rsidR="00F5081B" w:rsidRDefault="00F5081B" w:rsidP="00F5081B">
      <w:r>
        <w:rPr>
          <w:color w:val="BE0003"/>
        </w:rPr>
        <w:t>A.社会主义商品经济理论</w:t>
      </w:r>
    </w:p>
    <w:p w14:paraId="521A30CD" w14:textId="77777777" w:rsidR="00F5081B" w:rsidRDefault="00F5081B" w:rsidP="00F5081B">
      <w:r>
        <w:rPr>
          <w:color w:val="BE0003"/>
        </w:rPr>
        <w:t>C.社会主义初级阶段理论</w:t>
      </w:r>
    </w:p>
    <w:p w14:paraId="51CEF832" w14:textId="77777777" w:rsidR="00F5081B" w:rsidRDefault="00F5081B" w:rsidP="00F5081B">
      <w:r>
        <w:t>65、党的十五大强调高举邓小理论伟大旗帜，是因为（）。</w:t>
      </w:r>
    </w:p>
    <w:p w14:paraId="0C147A32" w14:textId="77777777" w:rsidR="00F5081B" w:rsidRDefault="00F5081B" w:rsidP="00F5081B">
      <w:r>
        <w:rPr>
          <w:color w:val="BE0003"/>
        </w:rPr>
        <w:t>B.邓小平理论是当代中国的马克思主义</w:t>
      </w:r>
    </w:p>
    <w:p w14:paraId="08A09673" w14:textId="77777777" w:rsidR="00F5081B" w:rsidRDefault="00F5081B" w:rsidP="00F5081B">
      <w:r>
        <w:rPr>
          <w:color w:val="BE0003"/>
        </w:rPr>
        <w:t>D.邓小平理论是被实践证明了的指导我国改革开放和现代化建设的正确理论</w:t>
      </w:r>
    </w:p>
    <w:p w14:paraId="13B87BCB" w14:textId="77777777" w:rsidR="00F5081B" w:rsidRDefault="00F5081B" w:rsidP="00F5081B">
      <w:r>
        <w:t>66、邓小平关于判断改革和各方面工作的是非得失标准是（）。</w:t>
      </w:r>
    </w:p>
    <w:p w14:paraId="2771CF33" w14:textId="77777777" w:rsidR="00F5081B" w:rsidRDefault="00F5081B" w:rsidP="00F5081B">
      <w:r>
        <w:rPr>
          <w:color w:val="BE0003"/>
        </w:rPr>
        <w:t>A.是否有利于发展社会主义社会的生产力</w:t>
      </w:r>
    </w:p>
    <w:p w14:paraId="542690B2" w14:textId="77777777" w:rsidR="00F5081B" w:rsidRDefault="00F5081B" w:rsidP="00F5081B">
      <w:r>
        <w:rPr>
          <w:color w:val="BE0003"/>
        </w:rPr>
        <w:t>C.是否有利于提高社会主义国家的综合国力</w:t>
      </w:r>
    </w:p>
    <w:p w14:paraId="6689ED34" w14:textId="77777777" w:rsidR="00F5081B" w:rsidRDefault="00F5081B" w:rsidP="00F5081B">
      <w:r>
        <w:rPr>
          <w:color w:val="BE0003"/>
        </w:rPr>
        <w:t>D.是否有利于提高人民的生活水平</w:t>
      </w:r>
    </w:p>
    <w:p w14:paraId="545DDD59" w14:textId="77777777" w:rsidR="00F5081B" w:rsidRDefault="00F5081B" w:rsidP="00F5081B">
      <w:r>
        <w:t>67、在社会主义初步探索时期，我党犯了不少错误，走了不少弯路，主要包括（）。</w:t>
      </w:r>
    </w:p>
    <w:p w14:paraId="30018A08" w14:textId="77777777" w:rsidR="00F5081B" w:rsidRDefault="00F5081B" w:rsidP="00F5081B">
      <w:r>
        <w:rPr>
          <w:color w:val="BE0003"/>
        </w:rPr>
        <w:t>A.在经济上急于求成</w:t>
      </w:r>
    </w:p>
    <w:p w14:paraId="4619218F" w14:textId="77777777" w:rsidR="00F5081B" w:rsidRDefault="00F5081B" w:rsidP="00F5081B">
      <w:r>
        <w:rPr>
          <w:color w:val="BE0003"/>
        </w:rPr>
        <w:t>B.在经济上盲目求纯</w:t>
      </w:r>
    </w:p>
    <w:p w14:paraId="4D293DD2" w14:textId="77777777" w:rsidR="00F5081B" w:rsidRDefault="00F5081B" w:rsidP="00F5081B">
      <w:r>
        <w:rPr>
          <w:color w:val="BE0003"/>
        </w:rPr>
        <w:t>C.在经济上急于过渡</w:t>
      </w:r>
    </w:p>
    <w:p w14:paraId="42357715" w14:textId="77777777" w:rsidR="00F5081B" w:rsidRDefault="00F5081B" w:rsidP="00F5081B">
      <w:r>
        <w:rPr>
          <w:color w:val="BE0003"/>
        </w:rPr>
        <w:t>D.在政治上以阶级斗争为纲</w:t>
      </w:r>
    </w:p>
    <w:p w14:paraId="182639A5" w14:textId="77777777" w:rsidR="00F5081B" w:rsidRDefault="00F5081B" w:rsidP="00F5081B">
      <w:r>
        <w:lastRenderedPageBreak/>
        <w:t>68、党在社会主义初级阶段的基本路线的最主要内容可以概括为“一个中心、两个基本点”。其意是指（ ）。</w:t>
      </w:r>
    </w:p>
    <w:p w14:paraId="0D7E40B1" w14:textId="77777777" w:rsidR="00F5081B" w:rsidRDefault="00F5081B" w:rsidP="00F5081B">
      <w:r>
        <w:rPr>
          <w:color w:val="BE0003"/>
        </w:rPr>
        <w:t>A.以经济建设为中心</w:t>
      </w:r>
    </w:p>
    <w:p w14:paraId="3F84804C" w14:textId="77777777" w:rsidR="00F5081B" w:rsidRDefault="00F5081B" w:rsidP="00F5081B">
      <w:r>
        <w:rPr>
          <w:color w:val="BE0003"/>
        </w:rPr>
        <w:t>C.坚持改革开放</w:t>
      </w:r>
    </w:p>
    <w:p w14:paraId="593AADB6" w14:textId="77777777" w:rsidR="00F5081B" w:rsidRDefault="00F5081B" w:rsidP="00F5081B">
      <w:r>
        <w:rPr>
          <w:color w:val="BE0003"/>
        </w:rPr>
        <w:t>D.坚持四项基本原则</w:t>
      </w:r>
    </w:p>
    <w:p w14:paraId="3B27119C" w14:textId="77777777" w:rsidR="00F5081B" w:rsidRDefault="00F5081B" w:rsidP="00F5081B">
      <w:r>
        <w:t>69、邓小平将社会主义本质概括为（）。</w:t>
      </w:r>
    </w:p>
    <w:p w14:paraId="64DB5620" w14:textId="77777777" w:rsidR="00F5081B" w:rsidRDefault="00F5081B" w:rsidP="00F5081B">
      <w:r>
        <w:rPr>
          <w:color w:val="BE0003"/>
        </w:rPr>
        <w:t>A.解放生产力，发展生产力</w:t>
      </w:r>
    </w:p>
    <w:p w14:paraId="4D83FC44" w14:textId="77777777" w:rsidR="00F5081B" w:rsidRDefault="00F5081B" w:rsidP="00F5081B">
      <w:r>
        <w:rPr>
          <w:color w:val="BE0003"/>
        </w:rPr>
        <w:t>B.消灭剥削</w:t>
      </w:r>
    </w:p>
    <w:p w14:paraId="5B719318" w14:textId="77777777" w:rsidR="00F5081B" w:rsidRDefault="00F5081B" w:rsidP="00F5081B">
      <w:r>
        <w:rPr>
          <w:color w:val="BE0003"/>
        </w:rPr>
        <w:t>C.消除两极分化</w:t>
      </w:r>
    </w:p>
    <w:p w14:paraId="2F24EA1E" w14:textId="77777777" w:rsidR="00F5081B" w:rsidRDefault="00F5081B" w:rsidP="00F5081B">
      <w:r>
        <w:rPr>
          <w:color w:val="BE0003"/>
        </w:rPr>
        <w:t>D.最终达到共同富裕</w:t>
      </w:r>
    </w:p>
    <w:p w14:paraId="3636580A" w14:textId="77777777" w:rsidR="00F5081B" w:rsidRDefault="00F5081B" w:rsidP="00F5081B">
      <w:r>
        <w:t>70、邓小平指出，“在改革中，我们始终坚持两条根本原则，（）。”</w:t>
      </w:r>
    </w:p>
    <w:p w14:paraId="5DDC5AFC" w14:textId="77777777" w:rsidR="00F5081B" w:rsidRDefault="00F5081B" w:rsidP="00F5081B">
      <w:r>
        <w:rPr>
          <w:color w:val="BE0003"/>
        </w:rPr>
        <w:t>C.一是以社会主义公有制经济为主体</w:t>
      </w:r>
    </w:p>
    <w:p w14:paraId="699B7034" w14:textId="77777777" w:rsidR="00F5081B" w:rsidRDefault="00F5081B" w:rsidP="00F5081B">
      <w:r>
        <w:rPr>
          <w:color w:val="BE0003"/>
        </w:rPr>
        <w:t>D.一是共同富裕</w:t>
      </w:r>
    </w:p>
    <w:p w14:paraId="0B2C61FF" w14:textId="77777777" w:rsidR="00F5081B" w:rsidRDefault="00F5081B" w:rsidP="00F5081B">
      <w:r>
        <w:t>71、社会主义初级阶段理论是（）。</w:t>
      </w:r>
    </w:p>
    <w:p w14:paraId="40B824B7" w14:textId="77777777" w:rsidR="00F5081B" w:rsidRDefault="00F5081B" w:rsidP="00F5081B">
      <w:r>
        <w:rPr>
          <w:color w:val="BE0003"/>
        </w:rPr>
        <w:t>A.基于对中国国情的准确把握</w:t>
      </w:r>
    </w:p>
    <w:p w14:paraId="73655958" w14:textId="77777777" w:rsidR="00F5081B" w:rsidRDefault="00F5081B" w:rsidP="00F5081B">
      <w:r>
        <w:rPr>
          <w:color w:val="BE0003"/>
        </w:rPr>
        <w:t>B.对当代中国的历史方位的科学揭示</w:t>
      </w:r>
    </w:p>
    <w:p w14:paraId="12216F25" w14:textId="77777777" w:rsidR="00F5081B" w:rsidRDefault="00F5081B" w:rsidP="00F5081B">
      <w:r>
        <w:rPr>
          <w:color w:val="BE0003"/>
        </w:rPr>
        <w:t>C.建设中国特色社会主义的总依据</w:t>
      </w:r>
    </w:p>
    <w:p w14:paraId="27B1A0C1" w14:textId="77777777" w:rsidR="00F5081B" w:rsidRDefault="00F5081B" w:rsidP="00F5081B">
      <w:r>
        <w:rPr>
          <w:color w:val="BE0003"/>
        </w:rPr>
        <w:t>D.对马克思主义关于社会主义发展阶段理论的重大发展与创新</w:t>
      </w:r>
    </w:p>
    <w:p w14:paraId="6470DC6F" w14:textId="77777777" w:rsidR="00F5081B" w:rsidRDefault="00F5081B" w:rsidP="00F5081B">
      <w:r>
        <w:t>72、邓小平做出和平与发展已成为当今时代主题的科学判断，其主要依据是（）。</w:t>
      </w:r>
    </w:p>
    <w:p w14:paraId="58C583BC" w14:textId="77777777" w:rsidR="00F5081B" w:rsidRDefault="00F5081B" w:rsidP="00F5081B">
      <w:r>
        <w:rPr>
          <w:color w:val="BE0003"/>
        </w:rPr>
        <w:t>A.世界要和平，国家要发展已成为各国人民的普遍要求</w:t>
      </w:r>
    </w:p>
    <w:p w14:paraId="2C5BB557" w14:textId="77777777" w:rsidR="00F5081B" w:rsidRDefault="00F5081B" w:rsidP="00F5081B">
      <w:r>
        <w:rPr>
          <w:color w:val="BE0003"/>
        </w:rPr>
        <w:t>B.在较长时间内不发生大规模的世界战争是有可能的</w:t>
      </w:r>
    </w:p>
    <w:p w14:paraId="55488F9D" w14:textId="77777777" w:rsidR="00F5081B" w:rsidRDefault="00F5081B" w:rsidP="00F5081B">
      <w:r>
        <w:t>73、邓小平指出，社会主义道路是正确的的。只有社会主义才能（）。</w:t>
      </w:r>
    </w:p>
    <w:p w14:paraId="5BBA5F0A" w14:textId="77777777" w:rsidR="00F5081B" w:rsidRDefault="00F5081B" w:rsidP="00F5081B">
      <w:r>
        <w:rPr>
          <w:color w:val="BE0003"/>
        </w:rPr>
        <w:t>A.救中国</w:t>
      </w:r>
    </w:p>
    <w:p w14:paraId="17DCD6C8" w14:textId="77777777" w:rsidR="00F5081B" w:rsidRDefault="00F5081B" w:rsidP="00F5081B">
      <w:r>
        <w:rPr>
          <w:color w:val="BE0003"/>
        </w:rPr>
        <w:t>B.发展中国</w:t>
      </w:r>
    </w:p>
    <w:p w14:paraId="0E286976" w14:textId="77777777" w:rsidR="00F5081B" w:rsidRDefault="00F5081B" w:rsidP="00F5081B">
      <w:r>
        <w:lastRenderedPageBreak/>
        <w:t>74、党的十三大报告确定的党在社会主义初阶阶段的奋斗目标是，建设（）的社会主义现代化国家。</w:t>
      </w:r>
    </w:p>
    <w:p w14:paraId="3F628D30" w14:textId="77777777" w:rsidR="00F5081B" w:rsidRDefault="00F5081B" w:rsidP="00F5081B">
      <w:r>
        <w:rPr>
          <w:color w:val="BE0003"/>
        </w:rPr>
        <w:t>A.富强</w:t>
      </w:r>
    </w:p>
    <w:p w14:paraId="42CF428E" w14:textId="77777777" w:rsidR="00F5081B" w:rsidRDefault="00F5081B" w:rsidP="00F5081B">
      <w:r>
        <w:rPr>
          <w:color w:val="BE0003"/>
        </w:rPr>
        <w:t>B.民主</w:t>
      </w:r>
    </w:p>
    <w:p w14:paraId="24390C71" w14:textId="77777777" w:rsidR="00F5081B" w:rsidRDefault="00F5081B" w:rsidP="00F5081B">
      <w:r>
        <w:rPr>
          <w:color w:val="BE0003"/>
        </w:rPr>
        <w:t>C.文明</w:t>
      </w:r>
    </w:p>
    <w:p w14:paraId="3B9F1023" w14:textId="77777777" w:rsidR="00F5081B" w:rsidRDefault="00F5081B" w:rsidP="00F5081B">
      <w:r>
        <w:t>75、邓小平指出：“现在世界上真正大的问题，带全球性的战略问题，（）。”</w:t>
      </w:r>
    </w:p>
    <w:p w14:paraId="603AD452" w14:textId="77777777" w:rsidR="00F5081B" w:rsidRDefault="00F5081B" w:rsidP="00F5081B">
      <w:r>
        <w:rPr>
          <w:color w:val="BE0003"/>
        </w:rPr>
        <w:t>A.一个是和平问题</w:t>
      </w:r>
    </w:p>
    <w:p w14:paraId="4BF0442D" w14:textId="77777777" w:rsidR="00F5081B" w:rsidRDefault="00F5081B" w:rsidP="00F5081B">
      <w:r>
        <w:rPr>
          <w:color w:val="BE0003"/>
        </w:rPr>
        <w:t>B.一个是经济问题或者说是发展问题</w:t>
      </w:r>
    </w:p>
    <w:p w14:paraId="5B744BE3" w14:textId="77777777" w:rsidR="00F5081B" w:rsidRDefault="00F5081B" w:rsidP="00F5081B">
      <w:r>
        <w:t>76、1992年春邓小平南方谈话中明确提出了（）。</w:t>
      </w:r>
    </w:p>
    <w:p w14:paraId="17901FA1" w14:textId="77777777" w:rsidR="00F5081B" w:rsidRDefault="00F5081B" w:rsidP="00F5081B">
      <w:r>
        <w:rPr>
          <w:color w:val="BE0003"/>
        </w:rPr>
        <w:t>B.社会主义市场经济理论</w:t>
      </w:r>
    </w:p>
    <w:p w14:paraId="0F1A2701" w14:textId="77777777" w:rsidR="00F5081B" w:rsidRDefault="00F5081B" w:rsidP="00F5081B">
      <w:r>
        <w:rPr>
          <w:color w:val="BE0003"/>
        </w:rPr>
        <w:t>D.社会主义本质理论</w:t>
      </w:r>
    </w:p>
    <w:p w14:paraId="7956F7B9" w14:textId="77777777" w:rsidR="00F5081B" w:rsidRDefault="00F5081B" w:rsidP="00F5081B">
      <w:r>
        <w:t>77、邓小平指出，“过去行之有效的东西，我们必须坚持，特别是（），那是不能动摇的。”</w:t>
      </w:r>
    </w:p>
    <w:p w14:paraId="186A7469" w14:textId="77777777" w:rsidR="00F5081B" w:rsidRDefault="00F5081B" w:rsidP="00F5081B">
      <w:r>
        <w:rPr>
          <w:color w:val="BE0003"/>
        </w:rPr>
        <w:t>A.根本制度</w:t>
      </w:r>
    </w:p>
    <w:p w14:paraId="4700B1E4" w14:textId="77777777" w:rsidR="00F5081B" w:rsidRDefault="00F5081B" w:rsidP="00F5081B">
      <w:r>
        <w:rPr>
          <w:color w:val="BE0003"/>
        </w:rPr>
        <w:t>B.社会主义制度</w:t>
      </w:r>
    </w:p>
    <w:p w14:paraId="00B55831" w14:textId="77777777" w:rsidR="00F5081B" w:rsidRDefault="00F5081B" w:rsidP="00F5081B">
      <w:r>
        <w:rPr>
          <w:color w:val="BE0003"/>
        </w:rPr>
        <w:t>C.社会主义公有制</w:t>
      </w:r>
    </w:p>
    <w:p w14:paraId="4804F38B" w14:textId="77777777" w:rsidR="00F5081B" w:rsidRDefault="00F5081B" w:rsidP="00F5081B">
      <w:r>
        <w:t>78、邓小平理论产生的国内社会历史条件有（）。</w:t>
      </w:r>
    </w:p>
    <w:p w14:paraId="00FFE7A1" w14:textId="77777777" w:rsidR="00F5081B" w:rsidRDefault="00F5081B" w:rsidP="00F5081B">
      <w:r>
        <w:rPr>
          <w:color w:val="BE0003"/>
        </w:rPr>
        <w:t>C.我国社会主义建设的经验教训</w:t>
      </w:r>
    </w:p>
    <w:p w14:paraId="7465B90B" w14:textId="77777777" w:rsidR="00F5081B" w:rsidRDefault="00F5081B" w:rsidP="00F5081B">
      <w:r>
        <w:rPr>
          <w:color w:val="BE0003"/>
        </w:rPr>
        <w:t>D.中国改革开放和现代化建设的实践</w:t>
      </w:r>
    </w:p>
    <w:p w14:paraId="7D78C59E" w14:textId="77777777" w:rsidR="00F5081B" w:rsidRDefault="00F5081B" w:rsidP="00F5081B">
      <w:r>
        <w:t>79、邓小平理论的贡献是历史性的和世界性的，其原因在于（）。</w:t>
      </w:r>
    </w:p>
    <w:p w14:paraId="1D423610" w14:textId="77777777" w:rsidR="00F5081B" w:rsidRDefault="00F5081B" w:rsidP="00F5081B">
      <w:r>
        <w:rPr>
          <w:color w:val="BE0003"/>
        </w:rPr>
        <w:t>A.看清了世界和中国的发展大势</w:t>
      </w:r>
    </w:p>
    <w:p w14:paraId="1020BA70" w14:textId="77777777" w:rsidR="00F5081B" w:rsidRDefault="00F5081B" w:rsidP="00F5081B">
      <w:r>
        <w:rPr>
          <w:color w:val="BE0003"/>
        </w:rPr>
        <w:t>B.深刻了解中国人民和中华民族的深沉愿望</w:t>
      </w:r>
    </w:p>
    <w:p w14:paraId="529D1E1F" w14:textId="77777777" w:rsidR="00F5081B" w:rsidRDefault="00F5081B" w:rsidP="00F5081B">
      <w:r>
        <w:rPr>
          <w:color w:val="BE0003"/>
        </w:rPr>
        <w:t>C.把握住了中国发展的历史规律</w:t>
      </w:r>
    </w:p>
    <w:p w14:paraId="70997761" w14:textId="77777777" w:rsidR="00F5081B" w:rsidRDefault="00F5081B" w:rsidP="00F5081B">
      <w:r>
        <w:t>80、党的十九大，对社会主义初级阶段基本路线的充实和完善的内容有（）。</w:t>
      </w:r>
    </w:p>
    <w:p w14:paraId="4A85C890" w14:textId="77777777" w:rsidR="00F5081B" w:rsidRDefault="00F5081B" w:rsidP="00F5081B">
      <w:r>
        <w:rPr>
          <w:color w:val="BE0003"/>
        </w:rPr>
        <w:t>B.将“美丽”纳入了基本路线</w:t>
      </w:r>
    </w:p>
    <w:p w14:paraId="096C0DC3" w14:textId="77777777" w:rsidR="00F5081B" w:rsidRDefault="00F5081B" w:rsidP="00F5081B">
      <w:r>
        <w:rPr>
          <w:color w:val="BE0003"/>
        </w:rPr>
        <w:lastRenderedPageBreak/>
        <w:t>C.将“现代化国家”扩展为“现代化强国”</w:t>
      </w:r>
    </w:p>
    <w:p w14:paraId="1158B654" w14:textId="77777777" w:rsidR="00F5081B" w:rsidRDefault="00F5081B" w:rsidP="00F5081B">
      <w:r>
        <w:t>81、邓小平关于“两手抓，两手都要硬”思想，坚持了（ ）。</w:t>
      </w:r>
    </w:p>
    <w:p w14:paraId="135768BE" w14:textId="77777777" w:rsidR="00F5081B" w:rsidRDefault="00F5081B" w:rsidP="00F5081B">
      <w:r>
        <w:rPr>
          <w:color w:val="BE0003"/>
        </w:rPr>
        <w:t>A.辩证法的全面性</w:t>
      </w:r>
    </w:p>
    <w:p w14:paraId="1B5A0BA8" w14:textId="77777777" w:rsidR="00F5081B" w:rsidRDefault="00F5081B" w:rsidP="00F5081B">
      <w:r>
        <w:rPr>
          <w:color w:val="BE0003"/>
        </w:rPr>
        <w:t>B.两点论和重点论的统一</w:t>
      </w:r>
    </w:p>
    <w:p w14:paraId="687DDC35" w14:textId="77777777" w:rsidR="00F5081B" w:rsidRDefault="00F5081B" w:rsidP="00F5081B">
      <w:r>
        <w:t>82、邓小平关于社会主义市场经济理论的主要观点有（ ）。</w:t>
      </w:r>
    </w:p>
    <w:p w14:paraId="3F75D597" w14:textId="77777777" w:rsidR="00F5081B" w:rsidRDefault="00F5081B" w:rsidP="00F5081B">
      <w:r>
        <w:rPr>
          <w:color w:val="BE0003"/>
        </w:rPr>
        <w:t>A.计划经济和市场经济不是划分社会制度的标志</w:t>
      </w:r>
    </w:p>
    <w:p w14:paraId="268FD0C2" w14:textId="77777777" w:rsidR="00F5081B" w:rsidRDefault="00F5081B" w:rsidP="00F5081B">
      <w:r>
        <w:rPr>
          <w:color w:val="BE0003"/>
        </w:rPr>
        <w:t>B.计划和市场都是经济手段，对经济活动的调节各有优势</w:t>
      </w:r>
    </w:p>
    <w:p w14:paraId="76486037" w14:textId="77777777" w:rsidR="00F5081B" w:rsidRDefault="00F5081B" w:rsidP="00F5081B">
      <w:r>
        <w:rPr>
          <w:color w:val="BE0003"/>
        </w:rPr>
        <w:t>C.市场经济作为资源配置的一种方式本身不具有制度属性，可以和不同的社会制度相结合</w:t>
      </w:r>
    </w:p>
    <w:p w14:paraId="51A01198" w14:textId="77777777" w:rsidR="00F5081B" w:rsidRDefault="00F5081B" w:rsidP="00F5081B">
      <w:r>
        <w:rPr>
          <w:color w:val="BE0003"/>
        </w:rPr>
        <w:t>D.坚持社会主义制度与市场经济的结合，是社会主义市场经济的特色所在</w:t>
      </w:r>
    </w:p>
    <w:p w14:paraId="04CFD88D" w14:textId="77777777" w:rsidR="00F5081B" w:rsidRDefault="00F5081B" w:rsidP="00F5081B">
      <w:r>
        <w:t>83、从十三大到十四大，是邓小平理化形成科学体系的时期，这一时期提出了（）。</w:t>
      </w:r>
    </w:p>
    <w:p w14:paraId="34B35504" w14:textId="77777777" w:rsidR="00F5081B" w:rsidRDefault="00F5081B" w:rsidP="00F5081B">
      <w:r>
        <w:rPr>
          <w:color w:val="BE0003"/>
        </w:rPr>
        <w:t>A.社会主义市场经济理论</w:t>
      </w:r>
    </w:p>
    <w:p w14:paraId="5ED15258" w14:textId="77777777" w:rsidR="00F5081B" w:rsidRDefault="00F5081B" w:rsidP="00F5081B">
      <w:r>
        <w:rPr>
          <w:color w:val="BE0003"/>
        </w:rPr>
        <w:t>B.社会主义本质理论</w:t>
      </w:r>
    </w:p>
    <w:p w14:paraId="1F50D648" w14:textId="77777777" w:rsidR="00F5081B" w:rsidRDefault="00F5081B" w:rsidP="00F5081B">
      <w:r>
        <w:rPr>
          <w:color w:val="BE0003"/>
        </w:rPr>
        <w:t>C.“三个有利于”标准的理论</w:t>
      </w:r>
    </w:p>
    <w:p w14:paraId="7B39599A" w14:textId="77777777" w:rsidR="00F5081B" w:rsidRDefault="00F5081B" w:rsidP="00F5081B">
      <w:r>
        <w:rPr>
          <w:color w:val="BE0003"/>
        </w:rPr>
        <w:t>D.“发展才是硬道理”的理论</w:t>
      </w:r>
    </w:p>
    <w:p w14:paraId="622F53CB" w14:textId="77777777" w:rsidR="00F5081B" w:rsidRDefault="00F5081B" w:rsidP="00F5081B">
      <w:r>
        <w:t>84、社会主义初阶阶段的基本含义包括（ ）。</w:t>
      </w:r>
    </w:p>
    <w:p w14:paraId="4CAE6D7C" w14:textId="77777777" w:rsidR="00F5081B" w:rsidRDefault="00F5081B" w:rsidP="00F5081B">
      <w:r>
        <w:rPr>
          <w:color w:val="BE0003"/>
        </w:rPr>
        <w:t>A.我国已经进入社会主义社会，必须坚持而不能离开社会主义社会</w:t>
      </w:r>
    </w:p>
    <w:p w14:paraId="5AAB069C" w14:textId="77777777" w:rsidR="00F5081B" w:rsidRDefault="00F5081B" w:rsidP="00F5081B">
      <w:r>
        <w:rPr>
          <w:color w:val="BE0003"/>
        </w:rPr>
        <w:t>B.我国的社会主义社会还处在不发达阶段，必须正视而不能超越初级阶段</w:t>
      </w:r>
    </w:p>
    <w:p w14:paraId="6E298355" w14:textId="77777777" w:rsidR="00F5081B" w:rsidRDefault="00F5081B" w:rsidP="00F5081B">
      <w:r>
        <w:t>85、邓小平提出的四项基本原则是指（）。</w:t>
      </w:r>
    </w:p>
    <w:p w14:paraId="49A04CF6" w14:textId="77777777" w:rsidR="00F5081B" w:rsidRDefault="00F5081B" w:rsidP="00F5081B">
      <w:r>
        <w:rPr>
          <w:color w:val="BE0003"/>
        </w:rPr>
        <w:t>A.坚持党的领导</w:t>
      </w:r>
    </w:p>
    <w:p w14:paraId="25B56797" w14:textId="77777777" w:rsidR="00F5081B" w:rsidRDefault="00F5081B" w:rsidP="00F5081B">
      <w:r>
        <w:rPr>
          <w:color w:val="BE0003"/>
        </w:rPr>
        <w:t>B.坚持社会主义制度</w:t>
      </w:r>
    </w:p>
    <w:p w14:paraId="3B53C6C0" w14:textId="77777777" w:rsidR="00F5081B" w:rsidRDefault="00F5081B" w:rsidP="00F5081B">
      <w:r>
        <w:rPr>
          <w:color w:val="BE0003"/>
        </w:rPr>
        <w:t>C.坚持人民民主专政</w:t>
      </w:r>
    </w:p>
    <w:p w14:paraId="17FC84C0" w14:textId="77777777" w:rsidR="00F5081B" w:rsidRDefault="00F5081B" w:rsidP="00F5081B">
      <w:r>
        <w:rPr>
          <w:color w:val="BE0003"/>
        </w:rPr>
        <w:t>D.坚持马克思主义</w:t>
      </w:r>
    </w:p>
    <w:p w14:paraId="4D7D7ACA" w14:textId="77777777" w:rsidR="00F5081B" w:rsidRDefault="00F5081B" w:rsidP="00F5081B">
      <w:r>
        <w:t>86、邓小平提出的“台阶式”发展思想，要求我们（ ）。</w:t>
      </w:r>
    </w:p>
    <w:p w14:paraId="61DC6455" w14:textId="77777777" w:rsidR="00F5081B" w:rsidRDefault="00F5081B" w:rsidP="00F5081B">
      <w:r>
        <w:rPr>
          <w:color w:val="BE0003"/>
        </w:rPr>
        <w:t>A.抓住机遇</w:t>
      </w:r>
    </w:p>
    <w:p w14:paraId="5F01FF9F" w14:textId="77777777" w:rsidR="00F5081B" w:rsidRDefault="00F5081B" w:rsidP="00F5081B">
      <w:r>
        <w:rPr>
          <w:color w:val="BE0003"/>
        </w:rPr>
        <w:t>B.加快发展</w:t>
      </w:r>
    </w:p>
    <w:p w14:paraId="6AB8626E" w14:textId="77777777" w:rsidR="00F5081B" w:rsidRDefault="00F5081B" w:rsidP="00F5081B">
      <w:r>
        <w:rPr>
          <w:color w:val="BE0003"/>
        </w:rPr>
        <w:lastRenderedPageBreak/>
        <w:t>C.争取隔几年使国民经济上一个新台阶</w:t>
      </w:r>
    </w:p>
    <w:p w14:paraId="3EA516D7" w14:textId="77777777" w:rsidR="00F5081B" w:rsidRDefault="00F5081B" w:rsidP="00F5081B">
      <w:r>
        <w:t>87、邓小平提出的“三步走”发展战略是指（）。</w:t>
      </w:r>
    </w:p>
    <w:p w14:paraId="5E69F9C4" w14:textId="77777777" w:rsidR="00F5081B" w:rsidRDefault="00F5081B" w:rsidP="00F5081B">
      <w:r>
        <w:rPr>
          <w:color w:val="BE0003"/>
        </w:rPr>
        <w:t>A.第一步是从1981年到1990年实现国民生产总值比1980年翻一番，解决人民的温饱问题</w:t>
      </w:r>
    </w:p>
    <w:p w14:paraId="229FAEDE" w14:textId="77777777" w:rsidR="00F5081B" w:rsidRDefault="00F5081B" w:rsidP="00F5081B">
      <w:r>
        <w:rPr>
          <w:color w:val="BE0003"/>
        </w:rPr>
        <w:t>B.第二步是从1991年到20世纪末，使国民生产总值再翻一番，达到小康水平</w:t>
      </w:r>
    </w:p>
    <w:p w14:paraId="63044C3E" w14:textId="77777777" w:rsidR="00F5081B" w:rsidRDefault="00F5081B" w:rsidP="00F5081B">
      <w:r>
        <w:rPr>
          <w:color w:val="BE0003"/>
        </w:rPr>
        <w:t>D.第三步是到21世纪中叶，国民生产总值再翻两番，达到中等发达国家水平，基本实现现代化</w:t>
      </w:r>
    </w:p>
    <w:p w14:paraId="36EDDF4F" w14:textId="77777777" w:rsidR="00F5081B" w:rsidRDefault="00F5081B" w:rsidP="00F5081B">
      <w:r>
        <w:t>88、邓小平理论是（）。</w:t>
      </w:r>
    </w:p>
    <w:p w14:paraId="5E9CAC0B" w14:textId="77777777" w:rsidR="00F5081B" w:rsidRDefault="00F5081B" w:rsidP="00F5081B">
      <w:r>
        <w:rPr>
          <w:color w:val="BE0003"/>
        </w:rPr>
        <w:t>A.马克思列宁主义、毛泽东思想的继承和发展</w:t>
      </w:r>
    </w:p>
    <w:p w14:paraId="3B8113BD" w14:textId="77777777" w:rsidR="00F5081B" w:rsidRDefault="00F5081B" w:rsidP="00F5081B">
      <w:r>
        <w:rPr>
          <w:color w:val="BE0003"/>
        </w:rPr>
        <w:t>B.中国共产党的指导思想</w:t>
      </w:r>
    </w:p>
    <w:p w14:paraId="61DF0928" w14:textId="77777777" w:rsidR="00F5081B" w:rsidRDefault="00F5081B" w:rsidP="00F5081B">
      <w:r>
        <w:rPr>
          <w:color w:val="BE0003"/>
        </w:rPr>
        <w:t>C.中华民族振兴的精神支柱</w:t>
      </w:r>
    </w:p>
    <w:p w14:paraId="446F3905" w14:textId="77777777" w:rsidR="00F5081B" w:rsidRDefault="00F5081B" w:rsidP="00F5081B">
      <w:r>
        <w:rPr>
          <w:color w:val="BE0003"/>
        </w:rPr>
        <w:t>D.是全党全国人民集体智慧的结晶</w:t>
      </w:r>
    </w:p>
    <w:p w14:paraId="79EB4776" w14:textId="77777777" w:rsidR="00F5081B" w:rsidRDefault="00F5081B" w:rsidP="00F5081B">
      <w:r>
        <w:t>89、从1978年党的十一届三中全会到1982年党的十二大，是邓小平理论初步形成时期。这一时期形成了（）。</w:t>
      </w:r>
    </w:p>
    <w:p w14:paraId="5221611E" w14:textId="77777777" w:rsidR="00F5081B" w:rsidRDefault="00F5081B" w:rsidP="00F5081B">
      <w:r>
        <w:rPr>
          <w:color w:val="BE0003"/>
        </w:rPr>
        <w:t>A.以经济建设为中心的观点</w:t>
      </w:r>
    </w:p>
    <w:p w14:paraId="6597A16D" w14:textId="77777777" w:rsidR="00F5081B" w:rsidRDefault="00F5081B" w:rsidP="00F5081B">
      <w:r>
        <w:rPr>
          <w:color w:val="BE0003"/>
        </w:rPr>
        <w:t>B.实行改革开放的观点</w:t>
      </w:r>
    </w:p>
    <w:p w14:paraId="0518B129" w14:textId="77777777" w:rsidR="00F5081B" w:rsidRDefault="00F5081B" w:rsidP="00F5081B">
      <w:r>
        <w:rPr>
          <w:color w:val="BE0003"/>
        </w:rPr>
        <w:t>C.坚持四项基本原则的观点</w:t>
      </w:r>
    </w:p>
    <w:p w14:paraId="1F512E37" w14:textId="77777777" w:rsidR="00F5081B" w:rsidRDefault="00F5081B" w:rsidP="00F5081B">
      <w:r>
        <w:rPr>
          <w:color w:val="BE0003"/>
        </w:rPr>
        <w:t>D.走中国式的现代化道路的观点</w:t>
      </w:r>
    </w:p>
    <w:p w14:paraId="0866AFED" w14:textId="77777777" w:rsidR="00F5081B" w:rsidRDefault="00F5081B" w:rsidP="00F5081B">
      <w:r>
        <w:t>90、在社会主义初步探索时期,我党有很多失误，这些失误的原因包括（）。</w:t>
      </w:r>
    </w:p>
    <w:p w14:paraId="6677D68F" w14:textId="77777777" w:rsidR="00F5081B" w:rsidRDefault="00F5081B" w:rsidP="00F5081B">
      <w:r>
        <w:rPr>
          <w:color w:val="BE0003"/>
        </w:rPr>
        <w:t>A.偏离了党的实事求是的思想路线</w:t>
      </w:r>
    </w:p>
    <w:p w14:paraId="1E6F2662" w14:textId="77777777" w:rsidR="00F5081B" w:rsidRDefault="00F5081B" w:rsidP="00F5081B">
      <w:r>
        <w:rPr>
          <w:color w:val="BE0003"/>
        </w:rPr>
        <w:t>B.对国际国内的形势和中国的现实作出了错误的估量和判断</w:t>
      </w:r>
    </w:p>
    <w:p w14:paraId="29204FCD" w14:textId="77777777" w:rsidR="00F5081B" w:rsidRDefault="00F5081B" w:rsidP="00F5081B">
      <w:r>
        <w:rPr>
          <w:color w:val="BE0003"/>
        </w:rPr>
        <w:t>C.对什么是社会主义和如何建设社会主义的问题没有完全搞清楚</w:t>
      </w:r>
    </w:p>
    <w:p w14:paraId="57A228EA" w14:textId="77777777" w:rsidR="00F5081B" w:rsidRDefault="00F5081B" w:rsidP="00F5081B">
      <w:r>
        <w:rPr>
          <w:color w:val="BE0003"/>
        </w:rPr>
        <w:t>D.对社会主义初级阶段的主要矛盾没有搞清楚</w:t>
      </w:r>
    </w:p>
    <w:p w14:paraId="030870C1" w14:textId="77777777" w:rsidR="00F5081B" w:rsidRDefault="00F5081B" w:rsidP="00F5081B">
      <w:r>
        <w:t>91、邓小平关于社会主义初级阶段的论断，使我们对社会主义建设的（）有了更加清醒的认识。</w:t>
      </w:r>
    </w:p>
    <w:p w14:paraId="75DA441F" w14:textId="77777777" w:rsidR="00F5081B" w:rsidRDefault="00F5081B" w:rsidP="00F5081B">
      <w:r>
        <w:rPr>
          <w:color w:val="BE0003"/>
        </w:rPr>
        <w:t>A.长期性</w:t>
      </w:r>
    </w:p>
    <w:p w14:paraId="51745951" w14:textId="77777777" w:rsidR="00F5081B" w:rsidRDefault="00F5081B" w:rsidP="00F5081B">
      <w:r>
        <w:rPr>
          <w:color w:val="BE0003"/>
        </w:rPr>
        <w:lastRenderedPageBreak/>
        <w:t>B.复杂性</w:t>
      </w:r>
    </w:p>
    <w:p w14:paraId="77935329" w14:textId="77777777" w:rsidR="00F5081B" w:rsidRDefault="00F5081B" w:rsidP="00F5081B">
      <w:r>
        <w:rPr>
          <w:color w:val="BE0003"/>
        </w:rPr>
        <w:t>C.艰巨性</w:t>
      </w:r>
    </w:p>
    <w:p w14:paraId="69EA4AD2" w14:textId="77777777" w:rsidR="00F5081B" w:rsidRDefault="00F5081B" w:rsidP="00F5081B">
      <w:r>
        <w:t>92、邓小平反复强调，“在改革中，我们始终坚持两条根本原则，（）。”</w:t>
      </w:r>
    </w:p>
    <w:p w14:paraId="5C454F1A" w14:textId="77777777" w:rsidR="00F5081B" w:rsidRDefault="00F5081B" w:rsidP="00F5081B">
      <w:r>
        <w:rPr>
          <w:color w:val="BE0003"/>
        </w:rPr>
        <w:t>C.一是以社会主义公有制经济为主体</w:t>
      </w:r>
    </w:p>
    <w:p w14:paraId="69F8791A" w14:textId="77777777" w:rsidR="00F5081B" w:rsidRDefault="00F5081B" w:rsidP="00F5081B">
      <w:r>
        <w:rPr>
          <w:color w:val="BE0003"/>
        </w:rPr>
        <w:t>D.一是共同富裕</w:t>
      </w:r>
    </w:p>
    <w:p w14:paraId="7C4AC06B" w14:textId="77777777" w:rsidR="00F5081B" w:rsidRDefault="00F5081B" w:rsidP="00F5081B">
      <w:r>
        <w:t>93、我国处在社会主义初级阶段，是邓小平和我们党对当代中国基本国情的科学判断。</w:t>
      </w:r>
    </w:p>
    <w:p w14:paraId="5AC4D13D" w14:textId="77777777" w:rsidR="00F5081B" w:rsidRDefault="00F5081B" w:rsidP="00F5081B">
      <w:r>
        <w:rPr>
          <w:color w:val="BE0003"/>
        </w:rPr>
        <w:t>对</w:t>
      </w:r>
    </w:p>
    <w:p w14:paraId="4B9C017A" w14:textId="77777777" w:rsidR="00F5081B" w:rsidRDefault="00F5081B" w:rsidP="00F5081B">
      <w:r>
        <w:t>94、邓小平理论指出了社会主义初级阶段的基本路线，其主要内容是以阶级斗争为中心。</w:t>
      </w:r>
    </w:p>
    <w:p w14:paraId="3AF189E0" w14:textId="77777777" w:rsidR="00F5081B" w:rsidRDefault="00F5081B" w:rsidP="00F5081B">
      <w:r>
        <w:rPr>
          <w:color w:val="BE0003"/>
        </w:rPr>
        <w:t>错</w:t>
      </w:r>
    </w:p>
    <w:p w14:paraId="5F432712" w14:textId="77777777" w:rsidR="00F5081B" w:rsidRDefault="00F5081B" w:rsidP="00F5081B">
      <w:r>
        <w:t>95、坚持改革开放回答了社会主义的发展动力和外部条件问题，体现了解放生产力的本质要求。</w:t>
      </w:r>
    </w:p>
    <w:p w14:paraId="2E3ECF6E" w14:textId="77777777" w:rsidR="00F5081B" w:rsidRDefault="00F5081B" w:rsidP="00F5081B">
      <w:r>
        <w:rPr>
          <w:color w:val="BE0003"/>
        </w:rPr>
        <w:t>对</w:t>
      </w:r>
    </w:p>
    <w:p w14:paraId="3AA88C66" w14:textId="77777777" w:rsidR="00F5081B" w:rsidRDefault="00F5081B" w:rsidP="00F5081B">
      <w:r>
        <w:t>96、1992年邓小平南方谈话后，邓小平理论在实践中继续丰富和发展，逐步走向成熟。</w:t>
      </w:r>
    </w:p>
    <w:p w14:paraId="6F1EEBEF" w14:textId="77777777" w:rsidR="00F5081B" w:rsidRDefault="00F5081B" w:rsidP="00F5081B">
      <w:r>
        <w:rPr>
          <w:color w:val="BE0003"/>
        </w:rPr>
        <w:t>对</w:t>
      </w:r>
    </w:p>
    <w:p w14:paraId="104E2996" w14:textId="77777777" w:rsidR="00F5081B" w:rsidRDefault="00F5081B" w:rsidP="00F5081B">
      <w:r>
        <w:t>97、改革是中国的第二次革命，是对我国社会主义根本政治制度的革命。</w:t>
      </w:r>
    </w:p>
    <w:p w14:paraId="219E196A" w14:textId="77777777" w:rsidR="00F5081B" w:rsidRDefault="00F5081B" w:rsidP="00F5081B">
      <w:r>
        <w:rPr>
          <w:color w:val="BE0003"/>
        </w:rPr>
        <w:t>错</w:t>
      </w:r>
    </w:p>
    <w:p w14:paraId="4941BAA5" w14:textId="77777777" w:rsidR="00F5081B" w:rsidRDefault="00F5081B" w:rsidP="00F5081B">
      <w:r>
        <w:t>98、我国正处于并将长期处于社会主义初阶阶段，是建设中国特色社会主义的总依据。</w:t>
      </w:r>
    </w:p>
    <w:p w14:paraId="79A21C30" w14:textId="77777777" w:rsidR="00F5081B" w:rsidRDefault="00F5081B" w:rsidP="00F5081B">
      <w:r>
        <w:rPr>
          <w:color w:val="BE0003"/>
        </w:rPr>
        <w:t>对</w:t>
      </w:r>
    </w:p>
    <w:p w14:paraId="5B204BE1" w14:textId="77777777" w:rsidR="00F5081B" w:rsidRDefault="00F5081B" w:rsidP="00F5081B">
      <w:r>
        <w:t>99、在当代中国，邓小平理论和毛泽东思想是一脉相承的统一的科学体系。</w:t>
      </w:r>
    </w:p>
    <w:p w14:paraId="010BED0E" w14:textId="77777777" w:rsidR="00F5081B" w:rsidRDefault="00F5081B" w:rsidP="00F5081B">
      <w:r>
        <w:rPr>
          <w:color w:val="BE0003"/>
        </w:rPr>
        <w:t>对</w:t>
      </w:r>
    </w:p>
    <w:p w14:paraId="4191DE4B" w14:textId="77777777" w:rsidR="00F5081B" w:rsidRDefault="00F5081B" w:rsidP="00F5081B">
      <w:r>
        <w:t>100、社会主义的根本任务是发展民主政治。</w:t>
      </w:r>
    </w:p>
    <w:p w14:paraId="1409C388" w14:textId="77777777" w:rsidR="00F5081B" w:rsidRDefault="00F5081B" w:rsidP="00F5081B">
      <w:r>
        <w:rPr>
          <w:color w:val="BE0003"/>
        </w:rPr>
        <w:t>错</w:t>
      </w:r>
    </w:p>
    <w:p w14:paraId="559F0701" w14:textId="77777777" w:rsidR="00F5081B" w:rsidRDefault="00F5081B" w:rsidP="00F5081B">
      <w:r>
        <w:t>101、当今的世界是开放的世界，中国的发展离不开世界，中国也可以领导世界。</w:t>
      </w:r>
    </w:p>
    <w:p w14:paraId="50DC9FF5" w14:textId="77777777" w:rsidR="00F5081B" w:rsidRDefault="00F5081B" w:rsidP="00F5081B">
      <w:r>
        <w:rPr>
          <w:color w:val="BE0003"/>
        </w:rPr>
        <w:t>错</w:t>
      </w:r>
    </w:p>
    <w:p w14:paraId="3AF157BD" w14:textId="77777777" w:rsidR="00F5081B" w:rsidRDefault="00F5081B" w:rsidP="00F5081B">
      <w:r>
        <w:t>102、邓小平是现代化建设的总设计师。</w:t>
      </w:r>
    </w:p>
    <w:p w14:paraId="57BFD06A" w14:textId="77777777" w:rsidR="00F5081B" w:rsidRDefault="00F5081B" w:rsidP="00F5081B">
      <w:r>
        <w:rPr>
          <w:color w:val="BE0003"/>
        </w:rPr>
        <w:lastRenderedPageBreak/>
        <w:t>对</w:t>
      </w:r>
    </w:p>
    <w:p w14:paraId="74AB5BC7" w14:textId="77777777" w:rsidR="00F5081B" w:rsidRDefault="00F5081B" w:rsidP="00F5081B">
      <w:r>
        <w:t>103、十五大将邓小平理论同马列主义、毛泽东思想一切确立为党的指导思想。</w:t>
      </w:r>
    </w:p>
    <w:p w14:paraId="6CECE95C" w14:textId="77777777" w:rsidR="00F5081B" w:rsidRDefault="00F5081B" w:rsidP="00F5081B">
      <w:r>
        <w:rPr>
          <w:color w:val="BE0003"/>
        </w:rPr>
        <w:t>对</w:t>
      </w:r>
    </w:p>
    <w:p w14:paraId="57C1693A" w14:textId="77777777" w:rsidR="00F5081B" w:rsidRDefault="00F5081B" w:rsidP="00F5081B">
      <w:r>
        <w:t>104、邓小平强调“两手抓，两手都要硬”，这是指要抓物质文明建设和精神文明建设。</w:t>
      </w:r>
    </w:p>
    <w:p w14:paraId="31EECB2F" w14:textId="77777777" w:rsidR="00F5081B" w:rsidRDefault="00F5081B" w:rsidP="00F5081B">
      <w:r>
        <w:rPr>
          <w:color w:val="BE0003"/>
        </w:rPr>
        <w:t>对</w:t>
      </w:r>
    </w:p>
    <w:p w14:paraId="30F5A03E" w14:textId="77777777" w:rsidR="00F5081B" w:rsidRDefault="00F5081B" w:rsidP="00F5081B">
      <w:r>
        <w:t>105、邓小平理论是独立于马克思主义之外的科学体系。</w:t>
      </w:r>
    </w:p>
    <w:p w14:paraId="5A114004" w14:textId="77777777" w:rsidR="00F5081B" w:rsidRDefault="00F5081B" w:rsidP="00F5081B">
      <w:r>
        <w:rPr>
          <w:color w:val="BE0003"/>
        </w:rPr>
        <w:t>错</w:t>
      </w:r>
    </w:p>
    <w:p w14:paraId="62D1BCF5" w14:textId="77777777" w:rsidR="00F5081B" w:rsidRDefault="00F5081B" w:rsidP="00F5081B">
      <w:r>
        <w:t>106、社会主义初级阶段是所有社会主义国家必经的一个阶段。</w:t>
      </w:r>
    </w:p>
    <w:p w14:paraId="234AE53D" w14:textId="77777777" w:rsidR="00F5081B" w:rsidRDefault="00F5081B" w:rsidP="00F5081B">
      <w:r>
        <w:rPr>
          <w:color w:val="BE0003"/>
        </w:rPr>
        <w:t>错</w:t>
      </w:r>
    </w:p>
    <w:p w14:paraId="0B490DA9" w14:textId="77777777" w:rsidR="00F5081B" w:rsidRDefault="00F5081B" w:rsidP="00F5081B">
      <w:r>
        <w:t>107、邓小平是改革开放的总设计师。</w:t>
      </w:r>
    </w:p>
    <w:p w14:paraId="0C9DBE3A" w14:textId="77777777" w:rsidR="00F5081B" w:rsidRDefault="00F5081B" w:rsidP="00F5081B">
      <w:r>
        <w:rPr>
          <w:color w:val="BE0003"/>
        </w:rPr>
        <w:t>对</w:t>
      </w:r>
    </w:p>
    <w:p w14:paraId="1A976288" w14:textId="77777777" w:rsidR="00F5081B" w:rsidRDefault="00F5081B" w:rsidP="00F5081B">
      <w:r>
        <w:t>108、邓小平理论只是改变了中国人民的历史命运。</w:t>
      </w:r>
    </w:p>
    <w:p w14:paraId="3CABBC5F" w14:textId="77777777" w:rsidR="00F5081B" w:rsidRDefault="00F5081B" w:rsidP="00F5081B">
      <w:r>
        <w:rPr>
          <w:color w:val="BE0003"/>
        </w:rPr>
        <w:t>错</w:t>
      </w:r>
    </w:p>
    <w:p w14:paraId="23664E7F" w14:textId="77777777" w:rsidR="00F5081B" w:rsidRDefault="00F5081B" w:rsidP="00F5081B">
      <w:r>
        <w:t>109、邓小平的南方谈话确定了社会主义的本质是让一部分人和一部分地区先富起来，先富带动后富。</w:t>
      </w:r>
    </w:p>
    <w:p w14:paraId="26DE2AA4" w14:textId="77777777" w:rsidR="00F5081B" w:rsidRDefault="00F5081B" w:rsidP="00F5081B">
      <w:r>
        <w:rPr>
          <w:color w:val="BE0003"/>
        </w:rPr>
        <w:t>错</w:t>
      </w:r>
    </w:p>
    <w:p w14:paraId="34169A83" w14:textId="77777777" w:rsidR="00F5081B" w:rsidRDefault="00F5081B" w:rsidP="00F5081B">
      <w:r>
        <w:t>110、邓小平理论是邓小平一个人创立的。</w:t>
      </w:r>
    </w:p>
    <w:p w14:paraId="623271A0" w14:textId="77777777" w:rsidR="00F5081B" w:rsidRDefault="00F5081B" w:rsidP="00F5081B">
      <w:r>
        <w:rPr>
          <w:color w:val="BE0003"/>
        </w:rPr>
        <w:t>错</w:t>
      </w:r>
    </w:p>
    <w:p w14:paraId="443DDF64" w14:textId="77777777" w:rsidR="00F5081B" w:rsidRDefault="00F5081B" w:rsidP="00F5081B">
      <w:r>
        <w:t>111、解放思想、实事求是的思想路线是邓小平理论的灵魂。</w:t>
      </w:r>
    </w:p>
    <w:p w14:paraId="14AFD81F" w14:textId="77777777" w:rsidR="00F5081B" w:rsidRDefault="00F5081B" w:rsidP="00F5081B">
      <w:r>
        <w:rPr>
          <w:color w:val="BE0003"/>
        </w:rPr>
        <w:t>对</w:t>
      </w:r>
    </w:p>
    <w:p w14:paraId="3902DA1B" w14:textId="77777777" w:rsidR="00F5081B" w:rsidRDefault="00F5081B" w:rsidP="00F5081B">
      <w:r>
        <w:t>112、邓小平理论解决了什么是社会主义，怎样建设社会主义的问题。</w:t>
      </w:r>
    </w:p>
    <w:p w14:paraId="3D76042B" w14:textId="77777777" w:rsidR="00F5081B" w:rsidRDefault="00F5081B" w:rsidP="00F5081B">
      <w:r>
        <w:rPr>
          <w:color w:val="BE0003"/>
        </w:rPr>
        <w:t>错</w:t>
      </w:r>
    </w:p>
    <w:p w14:paraId="738AAE99" w14:textId="77777777" w:rsidR="00F5081B" w:rsidRDefault="00F5081B" w:rsidP="00F5081B">
      <w:r>
        <w:t>113、社会主义现代化实现之日就是我国社会主义初级阶段结束之时。</w:t>
      </w:r>
    </w:p>
    <w:p w14:paraId="2A5920A4" w14:textId="77777777" w:rsidR="00F5081B" w:rsidRDefault="00F5081B" w:rsidP="00F5081B">
      <w:r>
        <w:rPr>
          <w:color w:val="BE0003"/>
        </w:rPr>
        <w:t>错</w:t>
      </w:r>
    </w:p>
    <w:p w14:paraId="3845ED33" w14:textId="77777777" w:rsidR="00F5081B" w:rsidRDefault="00F5081B" w:rsidP="00F5081B">
      <w:r>
        <w:t>114、实事求是不是毛泽东思想的精髓。</w:t>
      </w:r>
    </w:p>
    <w:p w14:paraId="6DA98B27" w14:textId="77777777" w:rsidR="00F5081B" w:rsidRDefault="00F5081B" w:rsidP="00F5081B">
      <w:r>
        <w:rPr>
          <w:color w:val="BE0003"/>
        </w:rPr>
        <w:lastRenderedPageBreak/>
        <w:t>错</w:t>
      </w:r>
    </w:p>
    <w:p w14:paraId="1C4C37E7" w14:textId="77777777" w:rsidR="00F5081B" w:rsidRDefault="00F5081B" w:rsidP="00F5081B">
      <w:r>
        <w:t>115、要发展生产力，政治体制改革是唯一出路。</w:t>
      </w:r>
    </w:p>
    <w:p w14:paraId="33095F94" w14:textId="77777777" w:rsidR="00F5081B" w:rsidRDefault="00F5081B" w:rsidP="00F5081B">
      <w:r>
        <w:rPr>
          <w:color w:val="BE0003"/>
        </w:rPr>
        <w:t>错</w:t>
      </w:r>
    </w:p>
    <w:p w14:paraId="09A46F42" w14:textId="77777777" w:rsidR="00F5081B" w:rsidRDefault="00F5081B" w:rsidP="00F5081B">
      <w:r>
        <w:t>116、“两手抓，两手都要硬”是精神文明建设的指导方针。</w:t>
      </w:r>
    </w:p>
    <w:p w14:paraId="044CFD30" w14:textId="77777777" w:rsidR="00F5081B" w:rsidRDefault="00F5081B" w:rsidP="00F5081B">
      <w:r>
        <w:rPr>
          <w:color w:val="BE0003"/>
        </w:rPr>
        <w:t>错</w:t>
      </w:r>
    </w:p>
    <w:p w14:paraId="1899D57C" w14:textId="77777777" w:rsidR="00F5081B" w:rsidRDefault="00F5081B" w:rsidP="00F5081B">
      <w:r>
        <w:t>117、邓小平指出，当代世界具有全局性的问题是和平与发展问题。</w:t>
      </w:r>
    </w:p>
    <w:p w14:paraId="609FAE9E" w14:textId="77777777" w:rsidR="00F5081B" w:rsidRDefault="00F5081B" w:rsidP="00F5081B">
      <w:r>
        <w:rPr>
          <w:color w:val="BE0003"/>
        </w:rPr>
        <w:t>对</w:t>
      </w:r>
    </w:p>
    <w:p w14:paraId="68FAC28E" w14:textId="77777777" w:rsidR="00F5081B" w:rsidRDefault="00F5081B" w:rsidP="00F5081B">
      <w:r>
        <w:t>118、邓小平理论是马克思主义中国化的第二次飞跃的理论成果。</w:t>
      </w:r>
    </w:p>
    <w:p w14:paraId="7706B5A6" w14:textId="77777777" w:rsidR="00F5081B" w:rsidRDefault="00F5081B" w:rsidP="00F5081B">
      <w:r>
        <w:rPr>
          <w:color w:val="BE0003"/>
        </w:rPr>
        <w:t>对</w:t>
      </w:r>
    </w:p>
    <w:p w14:paraId="57738901" w14:textId="77777777" w:rsidR="00F5081B" w:rsidRDefault="00F5081B" w:rsidP="00F5081B">
      <w:r>
        <w:t>119、邓小平理论产生的理论基础是社会主义初级阶段理论。</w:t>
      </w:r>
    </w:p>
    <w:p w14:paraId="065BD431" w14:textId="77777777" w:rsidR="00F5081B" w:rsidRDefault="00F5081B" w:rsidP="00F5081B">
      <w:r>
        <w:rPr>
          <w:color w:val="BE0003"/>
        </w:rPr>
        <w:t>错</w:t>
      </w:r>
    </w:p>
    <w:p w14:paraId="0BE813B3" w14:textId="77777777" w:rsidR="00F5081B" w:rsidRDefault="00F5081B" w:rsidP="00F5081B">
      <w:r>
        <w:t>120、实现社会主义现代化关键是要发展先进的制造业。</w:t>
      </w:r>
    </w:p>
    <w:p w14:paraId="614880D5" w14:textId="77777777" w:rsidR="00F5081B" w:rsidRDefault="00F5081B" w:rsidP="00F5081B">
      <w:r>
        <w:rPr>
          <w:color w:val="BE0003"/>
        </w:rPr>
        <w:t>错</w:t>
      </w:r>
    </w:p>
    <w:p w14:paraId="35835E2C" w14:textId="77777777" w:rsidR="00F5081B" w:rsidRDefault="00F5081B" w:rsidP="00F5081B">
      <w:r>
        <w:t>121、什么是社会主义、怎样建设社会主义是邓小平理论的基本问题。</w:t>
      </w:r>
    </w:p>
    <w:p w14:paraId="0BC07BF4" w14:textId="77777777" w:rsidR="00F5081B" w:rsidRDefault="00F5081B" w:rsidP="00F5081B">
      <w:r>
        <w:rPr>
          <w:color w:val="BE0003"/>
        </w:rPr>
        <w:t>对</w:t>
      </w:r>
    </w:p>
    <w:p w14:paraId="725FFB6E" w14:textId="77777777" w:rsidR="00F5081B" w:rsidRDefault="00F5081B" w:rsidP="00F5081B">
      <w:r>
        <w:t>122、十五大报告提出“邓小平理论”这一概念，并认为邓小平理论是指导中国社会主义现代化建设的正确理论。</w:t>
      </w:r>
    </w:p>
    <w:p w14:paraId="673DA937" w14:textId="77777777" w:rsidR="00F5081B" w:rsidRDefault="00F5081B" w:rsidP="00F5081B">
      <w:r>
        <w:rPr>
          <w:color w:val="BE0003"/>
        </w:rPr>
        <w:t>对</w:t>
      </w:r>
    </w:p>
    <w:p w14:paraId="43917F5E" w14:textId="77777777" w:rsidR="00F5081B" w:rsidRDefault="00F5081B" w:rsidP="00F5081B">
      <w:r>
        <w:t>123、邓小平理论只是对“什么是社会主义”的问题进行了回答</w:t>
      </w:r>
    </w:p>
    <w:p w14:paraId="3FD01190" w14:textId="77777777" w:rsidR="00F5081B" w:rsidRDefault="00F5081B" w:rsidP="00F5081B">
      <w:r>
        <w:rPr>
          <w:color w:val="BE0003"/>
        </w:rPr>
        <w:t>错</w:t>
      </w:r>
    </w:p>
    <w:p w14:paraId="2C3EA80A" w14:textId="77777777" w:rsidR="00F5081B" w:rsidRDefault="00F5081B" w:rsidP="00F5081B">
      <w:r>
        <w:t>124、搞清楚什么是社会主义、怎样建设社会主义，关键是要发展生产力。</w:t>
      </w:r>
    </w:p>
    <w:p w14:paraId="7AC16298" w14:textId="77777777" w:rsidR="00F5081B" w:rsidRDefault="00F5081B" w:rsidP="00F5081B">
      <w:r>
        <w:rPr>
          <w:color w:val="BE0003"/>
        </w:rPr>
        <w:t>错</w:t>
      </w:r>
    </w:p>
    <w:p w14:paraId="67F04EB0" w14:textId="77777777" w:rsidR="00F5081B" w:rsidRDefault="00F5081B" w:rsidP="00F5081B">
      <w:r>
        <w:t>125、改革开放开始后的很长一个时期内，我国经济体制改革的核心问题是如何正确认识和处理计划与市场的关系。</w:t>
      </w:r>
    </w:p>
    <w:p w14:paraId="09079E51" w14:textId="77777777" w:rsidR="00F5081B" w:rsidRDefault="00F5081B" w:rsidP="00F5081B">
      <w:r>
        <w:rPr>
          <w:color w:val="BE0003"/>
        </w:rPr>
        <w:t>对</w:t>
      </w:r>
    </w:p>
    <w:p w14:paraId="04513DE1" w14:textId="77777777" w:rsidR="00F5081B" w:rsidRDefault="00F5081B" w:rsidP="00F5081B">
      <w:r>
        <w:lastRenderedPageBreak/>
        <w:t>126、我国处在社会主义初级阶段是邓小平对当代中国基本国情的科学判断。</w:t>
      </w:r>
    </w:p>
    <w:p w14:paraId="3BBF99E9" w14:textId="77777777" w:rsidR="00F5081B" w:rsidRDefault="00F5081B" w:rsidP="00F5081B">
      <w:r>
        <w:rPr>
          <w:color w:val="BE0003"/>
        </w:rPr>
        <w:t>对</w:t>
      </w:r>
    </w:p>
    <w:p w14:paraId="408049D3" w14:textId="77777777" w:rsidR="00F5081B" w:rsidRDefault="00F5081B" w:rsidP="00F5081B">
      <w:r>
        <w:t>127、在社会主义的发展阶段问题上，邓小平作出了我国还处于社会主义初级阶段的科学论断。</w:t>
      </w:r>
    </w:p>
    <w:p w14:paraId="149CF6C0" w14:textId="77777777" w:rsidR="00F5081B" w:rsidRDefault="00F5081B" w:rsidP="00F5081B">
      <w:r>
        <w:rPr>
          <w:color w:val="BE0003"/>
        </w:rPr>
        <w:t>对</w:t>
      </w:r>
    </w:p>
    <w:p w14:paraId="64B2E815" w14:textId="77777777" w:rsidR="00F5081B" w:rsidRDefault="00F5081B" w:rsidP="00F5081B">
      <w:r>
        <w:t>128、建设中国特色社会主义，关键在于从理论上厘清党大还是法大的问题。</w:t>
      </w:r>
    </w:p>
    <w:p w14:paraId="3E7E60A5" w14:textId="77777777" w:rsidR="00F5081B" w:rsidRDefault="00F5081B" w:rsidP="00F5081B">
      <w:r>
        <w:rPr>
          <w:color w:val="BE0003"/>
        </w:rPr>
        <w:t>错</w:t>
      </w:r>
    </w:p>
    <w:p w14:paraId="114E6CD1" w14:textId="77777777" w:rsidR="00F5081B" w:rsidRDefault="00F5081B" w:rsidP="00F5081B">
      <w:r>
        <w:t>129、建设“富强、民主、文明、和谐、美丽的社会主义现代化强国”的奋斗目标是在党的十三大报告中提出的。</w:t>
      </w:r>
    </w:p>
    <w:p w14:paraId="08B13D5C" w14:textId="77777777" w:rsidR="00F5081B" w:rsidRDefault="00F5081B" w:rsidP="00F5081B">
      <w:r>
        <w:rPr>
          <w:color w:val="BE0003"/>
        </w:rPr>
        <w:t>错</w:t>
      </w:r>
    </w:p>
    <w:p w14:paraId="128BA514" w14:textId="77777777" w:rsidR="00F5081B" w:rsidRDefault="00F5081B" w:rsidP="00F5081B">
      <w:r>
        <w:t>130、邓小平理论是中国特色社会主义理论体系的开篇之作。</w:t>
      </w:r>
    </w:p>
    <w:p w14:paraId="12489BA7" w14:textId="77777777" w:rsidR="00F5081B" w:rsidRDefault="00F5081B" w:rsidP="00F5081B">
      <w:r>
        <w:rPr>
          <w:color w:val="BE0003"/>
        </w:rPr>
        <w:t>对</w:t>
      </w:r>
    </w:p>
    <w:p w14:paraId="06880FAB" w14:textId="77777777" w:rsidR="00F5081B" w:rsidRDefault="00F5081B" w:rsidP="00F5081B">
      <w:r>
        <w:t>131、改革是社会主义社会发展的直接动力。</w:t>
      </w:r>
    </w:p>
    <w:p w14:paraId="2CCDB6DD" w14:textId="77777777" w:rsidR="00F5081B" w:rsidRDefault="00F5081B" w:rsidP="00F5081B">
      <w:r>
        <w:rPr>
          <w:color w:val="BE0003"/>
        </w:rPr>
        <w:t>对</w:t>
      </w:r>
    </w:p>
    <w:p w14:paraId="6AED0869" w14:textId="77777777" w:rsidR="00F5081B" w:rsidRDefault="00F5081B" w:rsidP="00F5081B">
      <w:r>
        <w:t>132、邓小平是我国改革开放的总设计师。</w:t>
      </w:r>
    </w:p>
    <w:p w14:paraId="226892F7" w14:textId="77777777" w:rsidR="00F5081B" w:rsidRDefault="00F5081B" w:rsidP="00F5081B">
      <w:r>
        <w:rPr>
          <w:color w:val="BE0003"/>
        </w:rPr>
        <w:t>对</w:t>
      </w:r>
    </w:p>
    <w:p w14:paraId="20DADA16" w14:textId="77777777" w:rsidR="00F5081B" w:rsidRDefault="00F5081B" w:rsidP="00F5081B">
      <w:r>
        <w:t>133、邓小平理论已经被证明是科学的理论和需要长期坚持的指导思想。</w:t>
      </w:r>
    </w:p>
    <w:p w14:paraId="06ED34FE" w14:textId="77777777" w:rsidR="00F5081B" w:rsidRDefault="00F5081B" w:rsidP="00F5081B">
      <w:r>
        <w:rPr>
          <w:color w:val="BE0003"/>
        </w:rPr>
        <w:t>对</w:t>
      </w:r>
    </w:p>
    <w:p w14:paraId="5516B430" w14:textId="77777777" w:rsidR="00F5081B" w:rsidRDefault="00F5081B" w:rsidP="00F5081B">
      <w:r>
        <w:t>134、邓小平关于社会主义本质的概括，深化了对科学社会主义的认识。</w:t>
      </w:r>
    </w:p>
    <w:p w14:paraId="630B6CF4" w14:textId="77777777" w:rsidR="00F5081B" w:rsidRDefault="00F5081B" w:rsidP="00F5081B">
      <w:r>
        <w:rPr>
          <w:color w:val="BE0003"/>
        </w:rPr>
        <w:t>对</w:t>
      </w:r>
    </w:p>
    <w:p w14:paraId="485FAC79" w14:textId="77777777" w:rsidR="00F5081B" w:rsidRDefault="00F5081B" w:rsidP="00F5081B">
      <w:r>
        <w:t>135、邓小平理论的主要内容就是关于社会主义现代化建设。</w:t>
      </w:r>
    </w:p>
    <w:p w14:paraId="19688403" w14:textId="77777777" w:rsidR="00F5081B" w:rsidRDefault="00F5081B" w:rsidP="00F5081B">
      <w:r>
        <w:rPr>
          <w:color w:val="BE0003"/>
        </w:rPr>
        <w:t>错</w:t>
      </w:r>
    </w:p>
    <w:p w14:paraId="599D29B3" w14:textId="77777777" w:rsidR="00F5081B" w:rsidRDefault="00F5081B" w:rsidP="00F5081B"/>
    <w:p w14:paraId="7D55A438" w14:textId="77777777" w:rsidR="00F5081B" w:rsidRDefault="00F5081B" w:rsidP="00F5081B">
      <w:r>
        <w:t>第6章</w:t>
      </w:r>
    </w:p>
    <w:p w14:paraId="598A03A2" w14:textId="77777777" w:rsidR="00F5081B" w:rsidRDefault="00F5081B" w:rsidP="00F5081B">
      <w:r>
        <w:t>1、( )是我们工作价值得最高裁决者。</w:t>
      </w:r>
    </w:p>
    <w:p w14:paraId="1EBA5178" w14:textId="77777777" w:rsidR="00F5081B" w:rsidRDefault="00F5081B" w:rsidP="00F5081B">
      <w:r>
        <w:rPr>
          <w:color w:val="BE0003"/>
        </w:rPr>
        <w:lastRenderedPageBreak/>
        <w:t>A.人民</w:t>
      </w:r>
    </w:p>
    <w:p w14:paraId="6CD4267B" w14:textId="77777777" w:rsidR="00F5081B" w:rsidRDefault="00F5081B" w:rsidP="00F5081B">
      <w:r>
        <w:t>2、按照“三个代表”要求全面加强党的建设，根本目的就在于保证（ ）。</w:t>
      </w:r>
    </w:p>
    <w:p w14:paraId="21D53E3D" w14:textId="77777777" w:rsidR="00F5081B" w:rsidRDefault="00F5081B" w:rsidP="00F5081B">
      <w:r>
        <w:rPr>
          <w:color w:val="BE0003"/>
        </w:rPr>
        <w:t>D.我们党能够始终保持同人民群众的血肉联系</w:t>
      </w:r>
    </w:p>
    <w:p w14:paraId="0CC15FE3" w14:textId="77777777" w:rsidR="00F5081B" w:rsidRDefault="00F5081B" w:rsidP="00F5081B">
      <w:r>
        <w:t>3、社会主义初级阶段基本经济制度，既包括公有制经济，也包括非公有制经济。把非公有制经济纳入社会主义初级阶段基本经济制度中，是因为非公有制经济</w:t>
      </w:r>
    </w:p>
    <w:p w14:paraId="71884401" w14:textId="77777777" w:rsidR="00F5081B" w:rsidRDefault="00F5081B" w:rsidP="00F5081B">
      <w:r>
        <w:rPr>
          <w:color w:val="BE0003"/>
        </w:rPr>
        <w:t>C.是为社会主义服务的经济成分</w:t>
      </w:r>
    </w:p>
    <w:p w14:paraId="13A5D194" w14:textId="77777777" w:rsidR="00F5081B" w:rsidRDefault="00F5081B" w:rsidP="00F5081B">
      <w:r>
        <w:t>4、党的（），关系党的形象，关系党的人心向背，关系党的生命。</w:t>
      </w:r>
    </w:p>
    <w:p w14:paraId="5B65CDF1" w14:textId="77777777" w:rsidR="00F5081B" w:rsidRDefault="00F5081B" w:rsidP="00F5081B">
      <w:r>
        <w:rPr>
          <w:color w:val="BE0003"/>
        </w:rPr>
        <w:t>C.作风</w:t>
      </w:r>
    </w:p>
    <w:p w14:paraId="6B9A72B6" w14:textId="77777777" w:rsidR="00F5081B" w:rsidRDefault="00F5081B" w:rsidP="00F5081B">
      <w:r>
        <w:t>5、（ ）是经济工作和其他一切工作的生命线，是我们党和社会主义国家的重要政治优势。</w:t>
      </w:r>
    </w:p>
    <w:p w14:paraId="1F2F99FE" w14:textId="77777777" w:rsidR="00F5081B" w:rsidRDefault="00F5081B" w:rsidP="00F5081B">
      <w:r>
        <w:rPr>
          <w:color w:val="BE0003"/>
        </w:rPr>
        <w:t>A.思想政治工作</w:t>
      </w:r>
    </w:p>
    <w:p w14:paraId="00337214" w14:textId="77777777" w:rsidR="00F5081B" w:rsidRDefault="00F5081B" w:rsidP="00F5081B">
      <w:r>
        <w:t>6、贯彻“三个代表”要求，核心在坚持（ ）。</w:t>
      </w:r>
    </w:p>
    <w:p w14:paraId="50AC23B6" w14:textId="77777777" w:rsidR="00F5081B" w:rsidRDefault="00F5081B" w:rsidP="00F5081B">
      <w:r>
        <w:rPr>
          <w:color w:val="BE0003"/>
        </w:rPr>
        <w:t>D.党的先进性</w:t>
      </w:r>
    </w:p>
    <w:p w14:paraId="76E2CAAB" w14:textId="77777777" w:rsidR="00F5081B" w:rsidRDefault="00F5081B" w:rsidP="00F5081B">
      <w:r>
        <w:t>7、贯彻“三个代表”要求，关键在坚持（ ）。</w:t>
      </w:r>
    </w:p>
    <w:p w14:paraId="7585EA45" w14:textId="77777777" w:rsidR="00F5081B" w:rsidRDefault="00F5081B" w:rsidP="00F5081B">
      <w:r>
        <w:rPr>
          <w:color w:val="BE0003"/>
        </w:rPr>
        <w:t>C.与时俱进</w:t>
      </w:r>
    </w:p>
    <w:p w14:paraId="2D79457D" w14:textId="77777777" w:rsidR="00F5081B" w:rsidRDefault="00F5081B" w:rsidP="00F5081B">
      <w:r>
        <w:t>8、江泽民强调推进党的建设新的伟大工程，重点是加强党的（）建设。</w:t>
      </w:r>
    </w:p>
    <w:p w14:paraId="206B9FF5" w14:textId="77777777" w:rsidR="00F5081B" w:rsidRDefault="00F5081B" w:rsidP="00F5081B">
      <w:r>
        <w:rPr>
          <w:color w:val="BE0003"/>
        </w:rPr>
        <w:t>B.执政能力</w:t>
      </w:r>
    </w:p>
    <w:p w14:paraId="5BE441C9" w14:textId="77777777" w:rsidR="00F5081B" w:rsidRDefault="00F5081B" w:rsidP="00F5081B">
      <w:r>
        <w:t>9、中国共产党执政后的最大危险是( )。</w:t>
      </w:r>
    </w:p>
    <w:p w14:paraId="5EBC964E" w14:textId="77777777" w:rsidR="00F5081B" w:rsidRDefault="00F5081B" w:rsidP="00F5081B">
      <w:r>
        <w:rPr>
          <w:color w:val="BE0003"/>
        </w:rPr>
        <w:t>B.脱离群众</w:t>
      </w:r>
    </w:p>
    <w:p w14:paraId="03DF29D2" w14:textId="77777777" w:rsidR="00F5081B" w:rsidRDefault="00F5081B" w:rsidP="00F5081B">
      <w:r>
        <w:t>10、我国社会主义初级阶段的基本经济制度的基本内容是（ ）。</w:t>
      </w:r>
    </w:p>
    <w:p w14:paraId="23541DF4" w14:textId="77777777" w:rsidR="00F5081B" w:rsidRDefault="00F5081B" w:rsidP="00F5081B">
      <w:r>
        <w:rPr>
          <w:color w:val="BE0003"/>
        </w:rPr>
        <w:t>D.公有制为主体，多种所有制经济共同发展</w:t>
      </w:r>
    </w:p>
    <w:p w14:paraId="6D0DEA1C" w14:textId="77777777" w:rsidR="00F5081B" w:rsidRDefault="00F5081B" w:rsidP="00F5081B">
      <w:r>
        <w:t>11、贯彻“三个代表”重要思想，本质在坚持（ ）。</w:t>
      </w:r>
    </w:p>
    <w:p w14:paraId="49DB3785" w14:textId="77777777" w:rsidR="00F5081B" w:rsidRDefault="00F5081B" w:rsidP="00F5081B">
      <w:r>
        <w:rPr>
          <w:color w:val="BE0003"/>
        </w:rPr>
        <w:t>C.执政为民</w:t>
      </w:r>
    </w:p>
    <w:p w14:paraId="79EDD330" w14:textId="77777777" w:rsidR="00F5081B" w:rsidRDefault="00F5081B" w:rsidP="00F5081B">
      <w:r>
        <w:t>12、“三个代表”重要思想坚持把（ ）作为出发点和归宿。</w:t>
      </w:r>
    </w:p>
    <w:p w14:paraId="33CBCB87" w14:textId="77777777" w:rsidR="00F5081B" w:rsidRDefault="00F5081B" w:rsidP="00F5081B">
      <w:r>
        <w:rPr>
          <w:color w:val="BE0003"/>
        </w:rPr>
        <w:t>A.人民的根本利益</w:t>
      </w:r>
    </w:p>
    <w:p w14:paraId="2C4BD3E2" w14:textId="77777777" w:rsidR="00F5081B" w:rsidRDefault="00F5081B" w:rsidP="00F5081B">
      <w:r>
        <w:t>13、（ ）是发展先进文化的重要内容和中心环节。</w:t>
      </w:r>
    </w:p>
    <w:p w14:paraId="740C56C5" w14:textId="77777777" w:rsidR="00F5081B" w:rsidRDefault="00F5081B" w:rsidP="00F5081B">
      <w:r>
        <w:rPr>
          <w:color w:val="BE0003"/>
        </w:rPr>
        <w:lastRenderedPageBreak/>
        <w:t>C.加强和会主义思想道德建设</w:t>
      </w:r>
    </w:p>
    <w:p w14:paraId="1869C352" w14:textId="77777777" w:rsidR="00F5081B" w:rsidRDefault="00F5081B" w:rsidP="00F5081B">
      <w:r>
        <w:t>14、建设社会主义政治文明，最根本的是要（）。</w:t>
      </w:r>
    </w:p>
    <w:p w14:paraId="2C76EF17" w14:textId="77777777" w:rsidR="00F5081B" w:rsidRDefault="00F5081B" w:rsidP="00F5081B">
      <w:r>
        <w:rPr>
          <w:color w:val="BE0003"/>
        </w:rPr>
        <w:t>A.坚持党的领导、人民当家作主和依法治国的有机统一</w:t>
      </w:r>
    </w:p>
    <w:p w14:paraId="69BF1813" w14:textId="77777777" w:rsidR="00F5081B" w:rsidRDefault="00F5081B" w:rsidP="00F5081B">
      <w:r>
        <w:t>15、党的（）正式把建立社会主义市场经济体制确立为我国经济体制改革的目标。</w:t>
      </w:r>
    </w:p>
    <w:p w14:paraId="630B7F1F" w14:textId="77777777" w:rsidR="00F5081B" w:rsidRDefault="00F5081B" w:rsidP="00F5081B">
      <w:r>
        <w:rPr>
          <w:color w:val="BE0003"/>
        </w:rPr>
        <w:t>C.十四大</w:t>
      </w:r>
    </w:p>
    <w:p w14:paraId="4B18A985" w14:textId="77777777" w:rsidR="00F5081B" w:rsidRDefault="00F5081B" w:rsidP="00F5081B">
      <w:r>
        <w:t>16、“三个代表”重要思想是我们党的立党之本、执政之基、力量之源。这里的“本”、“基”、“源”，说到底就是（ ）。</w:t>
      </w:r>
    </w:p>
    <w:p w14:paraId="0C2C2451" w14:textId="77777777" w:rsidR="00F5081B" w:rsidRDefault="00F5081B" w:rsidP="00F5081B">
      <w:r>
        <w:rPr>
          <w:color w:val="BE0003"/>
        </w:rPr>
        <w:t>B.人民群众的支持和拥护</w:t>
      </w:r>
    </w:p>
    <w:p w14:paraId="1479F877" w14:textId="77777777" w:rsidR="00F5081B" w:rsidRDefault="00F5081B" w:rsidP="00F5081B">
      <w:r>
        <w:t>17、加强和改进党的作风建设，核心问题是( )</w:t>
      </w:r>
    </w:p>
    <w:p w14:paraId="263DBA2F" w14:textId="77777777" w:rsidR="00F5081B" w:rsidRDefault="00F5081B" w:rsidP="00F5081B">
      <w:r>
        <w:rPr>
          <w:color w:val="BE0003"/>
        </w:rPr>
        <w:t>D.保持党与人民群众的血肉联系</w:t>
      </w:r>
    </w:p>
    <w:p w14:paraId="291C6575" w14:textId="77777777" w:rsidR="00F5081B" w:rsidRDefault="00F5081B" w:rsidP="00F5081B">
      <w:r>
        <w:t>18、中国共产党的最大政治优势是( )。</w:t>
      </w:r>
    </w:p>
    <w:p w14:paraId="416CFED0" w14:textId="77777777" w:rsidR="00F5081B" w:rsidRDefault="00F5081B" w:rsidP="00F5081B">
      <w:r>
        <w:rPr>
          <w:color w:val="BE0003"/>
        </w:rPr>
        <w:t>A.密切联系群众</w:t>
      </w:r>
    </w:p>
    <w:p w14:paraId="0D784C14" w14:textId="77777777" w:rsidR="00F5081B" w:rsidRDefault="00F5081B" w:rsidP="00F5081B">
      <w:r>
        <w:t>19、“三个代表”重要思想回答和解决的正是（ ）这一重大问题。</w:t>
      </w:r>
    </w:p>
    <w:p w14:paraId="5B0B5EED" w14:textId="77777777" w:rsidR="00F5081B" w:rsidRDefault="00F5081B" w:rsidP="00F5081B">
      <w:r>
        <w:rPr>
          <w:color w:val="BE0003"/>
        </w:rPr>
        <w:t>A.建设什么样的党、怎样建设党</w:t>
      </w:r>
    </w:p>
    <w:p w14:paraId="5E4584C2" w14:textId="77777777" w:rsidR="00F5081B" w:rsidRDefault="00F5081B" w:rsidP="00F5081B">
      <w:r>
        <w:t>20、坚持党的领导，核心是（ ）。</w:t>
      </w:r>
    </w:p>
    <w:p w14:paraId="2C02FE70" w14:textId="77777777" w:rsidR="00F5081B" w:rsidRDefault="00F5081B" w:rsidP="00F5081B">
      <w:r>
        <w:rPr>
          <w:color w:val="BE0003"/>
        </w:rPr>
        <w:t>D.坚持党的先进性</w:t>
      </w:r>
    </w:p>
    <w:p w14:paraId="09E7E11D" w14:textId="77777777" w:rsidR="00F5081B" w:rsidRDefault="00F5081B" w:rsidP="00F5081B">
      <w:r>
        <w:t>21、（ ）是先进生产力的集中体现和主要标志。</w:t>
      </w:r>
    </w:p>
    <w:p w14:paraId="1FB3C185" w14:textId="77777777" w:rsidR="00F5081B" w:rsidRDefault="00F5081B" w:rsidP="00F5081B">
      <w:r>
        <w:rPr>
          <w:color w:val="BE0003"/>
        </w:rPr>
        <w:t>B.科学技术</w:t>
      </w:r>
    </w:p>
    <w:p w14:paraId="4E13D6B2" w14:textId="77777777" w:rsidR="00F5081B" w:rsidRDefault="00F5081B" w:rsidP="00F5081B">
      <w:r>
        <w:t>22、我们党必须解决好的两大历史性课题是（ ）。</w:t>
      </w:r>
    </w:p>
    <w:p w14:paraId="6A203A29" w14:textId="77777777" w:rsidR="00F5081B" w:rsidRDefault="00F5081B" w:rsidP="00F5081B">
      <w:r>
        <w:rPr>
          <w:color w:val="BE0003"/>
        </w:rPr>
        <w:t>A.提高党的领导水平和执政水平</w:t>
      </w:r>
    </w:p>
    <w:p w14:paraId="71642C61" w14:textId="77777777" w:rsidR="00F5081B" w:rsidRDefault="00F5081B" w:rsidP="00F5081B">
      <w:r>
        <w:rPr>
          <w:color w:val="BE0003"/>
        </w:rPr>
        <w:t>D.提高防腐拒变和抵御风险的能力</w:t>
      </w:r>
    </w:p>
    <w:p w14:paraId="2B077E40" w14:textId="77777777" w:rsidR="00F5081B" w:rsidRDefault="00F5081B" w:rsidP="00F5081B">
      <w:r>
        <w:t>23、下列关于“三个代表”重要思想形成的国际局势的说法正确的有（ ）。</w:t>
      </w:r>
    </w:p>
    <w:p w14:paraId="59831E36" w14:textId="77777777" w:rsidR="00F5081B" w:rsidRDefault="00F5081B" w:rsidP="00F5081B">
      <w:r>
        <w:rPr>
          <w:color w:val="BE0003"/>
        </w:rPr>
        <w:t>A.和平与发展是时代主题</w:t>
      </w:r>
    </w:p>
    <w:p w14:paraId="162AE9F7" w14:textId="77777777" w:rsidR="00F5081B" w:rsidRDefault="00F5081B" w:rsidP="00F5081B">
      <w:r>
        <w:rPr>
          <w:color w:val="BE0003"/>
        </w:rPr>
        <w:t>B.世界多级化和经济全球化的趋势在曲折中发展</w:t>
      </w:r>
    </w:p>
    <w:p w14:paraId="075E753C" w14:textId="77777777" w:rsidR="00F5081B" w:rsidRDefault="00F5081B" w:rsidP="00F5081B">
      <w:r>
        <w:rPr>
          <w:color w:val="BE0003"/>
        </w:rPr>
        <w:t>C.科学技术迅猛发展</w:t>
      </w:r>
    </w:p>
    <w:p w14:paraId="4DC443BB" w14:textId="77777777" w:rsidR="00F5081B" w:rsidRDefault="00F5081B" w:rsidP="00F5081B">
      <w:r>
        <w:rPr>
          <w:color w:val="BE0003"/>
        </w:rPr>
        <w:lastRenderedPageBreak/>
        <w:t>D.综合国力竞争激烈</w:t>
      </w:r>
    </w:p>
    <w:p w14:paraId="7D673AF7" w14:textId="77777777" w:rsidR="00F5081B" w:rsidRDefault="00F5081B" w:rsidP="00F5081B">
      <w:r>
        <w:t>24、“三个代表”重要思想提出了党的建设的新要求（ ）。</w:t>
      </w:r>
    </w:p>
    <w:p w14:paraId="7C4E145B" w14:textId="77777777" w:rsidR="00F5081B" w:rsidRDefault="00F5081B" w:rsidP="00F5081B">
      <w:r>
        <w:rPr>
          <w:color w:val="BE0003"/>
        </w:rPr>
        <w:t>A.必须是全党始终保持与时俱进的精神状态，不断开拓马克思主义理论发展的新境界</w:t>
      </w:r>
    </w:p>
    <w:p w14:paraId="5A6FE65C" w14:textId="77777777" w:rsidR="00F5081B" w:rsidRDefault="00F5081B" w:rsidP="00F5081B">
      <w:r>
        <w:rPr>
          <w:color w:val="BE0003"/>
        </w:rPr>
        <w:t>B.必须把发展作为党执政兴国的第一要务，不断开创现代化建设的新局面</w:t>
      </w:r>
    </w:p>
    <w:p w14:paraId="11E548A4" w14:textId="77777777" w:rsidR="00F5081B" w:rsidRDefault="00F5081B" w:rsidP="00F5081B">
      <w:r>
        <w:rPr>
          <w:color w:val="BE0003"/>
        </w:rPr>
        <w:t>C.必须以改革的精神推进党的建设，不断为党的肌体注入新活力</w:t>
      </w:r>
    </w:p>
    <w:p w14:paraId="242080AA" w14:textId="77777777" w:rsidR="00F5081B" w:rsidRDefault="00F5081B" w:rsidP="00F5081B">
      <w:r>
        <w:rPr>
          <w:color w:val="BE0003"/>
        </w:rPr>
        <w:t>D.必须最广泛最充分地调动一切积极因素，不断为中华民族伟大复兴增添新力量</w:t>
      </w:r>
    </w:p>
    <w:p w14:paraId="0DF4BF5F" w14:textId="77777777" w:rsidR="00F5081B" w:rsidRDefault="00F5081B" w:rsidP="00F5081B">
      <w:r>
        <w:t>25、（ ）始终是推动我国先进生产力发展和社会全面进步的根本力量。</w:t>
      </w:r>
    </w:p>
    <w:p w14:paraId="015E492D" w14:textId="77777777" w:rsidR="00F5081B" w:rsidRDefault="00F5081B" w:rsidP="00F5081B">
      <w:r>
        <w:rPr>
          <w:color w:val="BE0003"/>
        </w:rPr>
        <w:t>A.工人</w:t>
      </w:r>
    </w:p>
    <w:p w14:paraId="1929F687" w14:textId="77777777" w:rsidR="00F5081B" w:rsidRDefault="00F5081B" w:rsidP="00F5081B">
      <w:r>
        <w:rPr>
          <w:color w:val="BE0003"/>
        </w:rPr>
        <w:t>B.农民</w:t>
      </w:r>
    </w:p>
    <w:p w14:paraId="79E34ED7" w14:textId="77777777" w:rsidR="00F5081B" w:rsidRDefault="00F5081B" w:rsidP="00F5081B">
      <w:r>
        <w:rPr>
          <w:color w:val="BE0003"/>
        </w:rPr>
        <w:t>C.知识分子</w:t>
      </w:r>
    </w:p>
    <w:p w14:paraId="2054837C" w14:textId="77777777" w:rsidR="00F5081B" w:rsidRDefault="00F5081B" w:rsidP="00F5081B">
      <w:r>
        <w:t>26、进一步探索公有制特别是国有制的多种有效实现形式，按照（ ）的要求，实行规范的公司制改革，完善法人治理结构，建立符合市场经济规律和我国国情的企业领导体制和管理制度。</w:t>
      </w:r>
    </w:p>
    <w:p w14:paraId="6544E12B" w14:textId="77777777" w:rsidR="00F5081B" w:rsidRDefault="00F5081B" w:rsidP="00F5081B">
      <w:r>
        <w:rPr>
          <w:color w:val="BE0003"/>
        </w:rPr>
        <w:t>A.产权清晰</w:t>
      </w:r>
    </w:p>
    <w:p w14:paraId="1E7F2682" w14:textId="77777777" w:rsidR="00F5081B" w:rsidRDefault="00F5081B" w:rsidP="00F5081B">
      <w:r>
        <w:rPr>
          <w:color w:val="BE0003"/>
        </w:rPr>
        <w:t>B.权责明确</w:t>
      </w:r>
    </w:p>
    <w:p w14:paraId="0EF514AF" w14:textId="77777777" w:rsidR="00F5081B" w:rsidRDefault="00F5081B" w:rsidP="00F5081B">
      <w:r>
        <w:rPr>
          <w:color w:val="BE0003"/>
        </w:rPr>
        <w:t>C.政企分开</w:t>
      </w:r>
    </w:p>
    <w:p w14:paraId="6B272DAD" w14:textId="77777777" w:rsidR="00F5081B" w:rsidRDefault="00F5081B" w:rsidP="00F5081B">
      <w:r>
        <w:rPr>
          <w:color w:val="BE0003"/>
        </w:rPr>
        <w:t>D.管理科学</w:t>
      </w:r>
    </w:p>
    <w:p w14:paraId="59103737" w14:textId="77777777" w:rsidR="00F5081B" w:rsidRDefault="00F5081B" w:rsidP="00F5081B">
      <w:r>
        <w:t>27、总结我们党的历史，可以得出一个重要结论：我们党所以赢得人民的拥护，是因为我们党（ ）。</w:t>
      </w:r>
    </w:p>
    <w:p w14:paraId="5E230C13" w14:textId="77777777" w:rsidR="00F5081B" w:rsidRDefault="00F5081B" w:rsidP="00F5081B">
      <w:r>
        <w:rPr>
          <w:color w:val="BE0003"/>
        </w:rPr>
        <w:t>A.代表中国先进生产力的发展要求</w:t>
      </w:r>
    </w:p>
    <w:p w14:paraId="01931F9B" w14:textId="77777777" w:rsidR="00F5081B" w:rsidRDefault="00F5081B" w:rsidP="00F5081B">
      <w:r>
        <w:rPr>
          <w:color w:val="BE0003"/>
        </w:rPr>
        <w:t>B.代表中国先进文化的前进方向</w:t>
      </w:r>
    </w:p>
    <w:p w14:paraId="0430239A" w14:textId="77777777" w:rsidR="00F5081B" w:rsidRDefault="00F5081B" w:rsidP="00F5081B">
      <w:r>
        <w:rPr>
          <w:color w:val="BE0003"/>
        </w:rPr>
        <w:t>C.代表中国最广大人民的根本利益</w:t>
      </w:r>
    </w:p>
    <w:p w14:paraId="45D27774" w14:textId="77777777" w:rsidR="00F5081B" w:rsidRDefault="00F5081B" w:rsidP="00F5081B">
      <w:r>
        <w:rPr>
          <w:color w:val="BE0003"/>
        </w:rPr>
        <w:t>D.制定正确的路线方针政策来实现国家和人民的根本利益</w:t>
      </w:r>
    </w:p>
    <w:p w14:paraId="363D7E6E" w14:textId="77777777" w:rsidR="00F5081B" w:rsidRDefault="00F5081B" w:rsidP="00F5081B">
      <w:r>
        <w:t>28、非公有制经济都是社会主义市场经济的重要组成部分。非公有制经济包括（ ）。</w:t>
      </w:r>
    </w:p>
    <w:p w14:paraId="70282204" w14:textId="77777777" w:rsidR="00F5081B" w:rsidRDefault="00F5081B" w:rsidP="00F5081B">
      <w:r>
        <w:rPr>
          <w:color w:val="BE0003"/>
        </w:rPr>
        <w:t>A.个体经济</w:t>
      </w:r>
    </w:p>
    <w:p w14:paraId="4EADEE69" w14:textId="77777777" w:rsidR="00F5081B" w:rsidRDefault="00F5081B" w:rsidP="00F5081B">
      <w:r>
        <w:rPr>
          <w:color w:val="BE0003"/>
        </w:rPr>
        <w:t>B.私营经济</w:t>
      </w:r>
    </w:p>
    <w:p w14:paraId="01A00ED6" w14:textId="77777777" w:rsidR="00F5081B" w:rsidRDefault="00F5081B" w:rsidP="00F5081B">
      <w:r>
        <w:rPr>
          <w:color w:val="BE0003"/>
        </w:rPr>
        <w:lastRenderedPageBreak/>
        <w:t>C.外商独资经济</w:t>
      </w:r>
    </w:p>
    <w:p w14:paraId="7465CF4D" w14:textId="77777777" w:rsidR="00F5081B" w:rsidRDefault="00F5081B" w:rsidP="00F5081B">
      <w:r>
        <w:rPr>
          <w:color w:val="BE0003"/>
        </w:rPr>
        <w:t>D.混合所有制经济中的非公有制成分</w:t>
      </w:r>
    </w:p>
    <w:p w14:paraId="00CEB995" w14:textId="77777777" w:rsidR="00F5081B" w:rsidRDefault="00F5081B" w:rsidP="00F5081B">
      <w:r>
        <w:t>29、领导干部一定要（ ）。</w:t>
      </w:r>
    </w:p>
    <w:p w14:paraId="15B24AD8" w14:textId="77777777" w:rsidR="00F5081B" w:rsidRDefault="00F5081B" w:rsidP="00F5081B">
      <w:r>
        <w:rPr>
          <w:color w:val="BE0003"/>
        </w:rPr>
        <w:t>B.讲学习</w:t>
      </w:r>
    </w:p>
    <w:p w14:paraId="73EDFF68" w14:textId="77777777" w:rsidR="00F5081B" w:rsidRDefault="00F5081B" w:rsidP="00F5081B">
      <w:r>
        <w:rPr>
          <w:color w:val="BE0003"/>
        </w:rPr>
        <w:t>C.讲政治</w:t>
      </w:r>
    </w:p>
    <w:p w14:paraId="0C6C344E" w14:textId="77777777" w:rsidR="00F5081B" w:rsidRDefault="00F5081B" w:rsidP="00F5081B">
      <w:r>
        <w:rPr>
          <w:color w:val="BE0003"/>
        </w:rPr>
        <w:t>D.讲正气</w:t>
      </w:r>
    </w:p>
    <w:p w14:paraId="2E1F456A" w14:textId="77777777" w:rsidR="00F5081B" w:rsidRDefault="00F5081B" w:rsidP="00F5081B">
      <w:r>
        <w:t>30、政治体制改革是社会主义政治制度的自我完善和发展，推进政治体制改革的要求有（）。</w:t>
      </w:r>
    </w:p>
    <w:p w14:paraId="00B6CC61" w14:textId="77777777" w:rsidR="00F5081B" w:rsidRDefault="00F5081B" w:rsidP="00F5081B">
      <w:r>
        <w:rPr>
          <w:color w:val="BE0003"/>
        </w:rPr>
        <w:t>A.促进经济发展和社会全面进步</w:t>
      </w:r>
    </w:p>
    <w:p w14:paraId="7FCB42AE" w14:textId="77777777" w:rsidR="00F5081B" w:rsidRDefault="00F5081B" w:rsidP="00F5081B">
      <w:r>
        <w:rPr>
          <w:color w:val="BE0003"/>
        </w:rPr>
        <w:t>B.充分调动人民群众的积极性和创造性</w:t>
      </w:r>
    </w:p>
    <w:p w14:paraId="33CA1C2D" w14:textId="77777777" w:rsidR="00F5081B" w:rsidRDefault="00F5081B" w:rsidP="00F5081B">
      <w:r>
        <w:rPr>
          <w:color w:val="BE0003"/>
        </w:rPr>
        <w:t>C.有利于增强党和国家活力</w:t>
      </w:r>
    </w:p>
    <w:p w14:paraId="6BA7BF3D" w14:textId="77777777" w:rsidR="00F5081B" w:rsidRDefault="00F5081B" w:rsidP="00F5081B">
      <w:r>
        <w:rPr>
          <w:color w:val="BE0003"/>
        </w:rPr>
        <w:t>D.体现和发挥社会主义制度的特点和优势</w:t>
      </w:r>
    </w:p>
    <w:p w14:paraId="1D607FA6" w14:textId="77777777" w:rsidR="00F5081B" w:rsidRDefault="00F5081B" w:rsidP="00F5081B">
      <w:r>
        <w:t>31、“三个代表”重要思想提出我们党要按照（ ）的原则改进党的领导方式和执政方式建设的新要求。</w:t>
      </w:r>
    </w:p>
    <w:p w14:paraId="1A0DB9C8" w14:textId="77777777" w:rsidR="00F5081B" w:rsidRDefault="00F5081B" w:rsidP="00F5081B">
      <w:r>
        <w:rPr>
          <w:color w:val="BE0003"/>
        </w:rPr>
        <w:t>A.总揽全局</w:t>
      </w:r>
    </w:p>
    <w:p w14:paraId="1B9CE328" w14:textId="77777777" w:rsidR="00F5081B" w:rsidRDefault="00F5081B" w:rsidP="00F5081B">
      <w:r>
        <w:rPr>
          <w:color w:val="BE0003"/>
        </w:rPr>
        <w:t>B.协调各方</w:t>
      </w:r>
    </w:p>
    <w:p w14:paraId="6CC34387" w14:textId="77777777" w:rsidR="00F5081B" w:rsidRDefault="00F5081B" w:rsidP="00F5081B">
      <w:r>
        <w:t>32、发展社会主义先进文化，必须（）。</w:t>
      </w:r>
    </w:p>
    <w:p w14:paraId="1A02959F" w14:textId="77777777" w:rsidR="00F5081B" w:rsidRDefault="00F5081B" w:rsidP="00F5081B">
      <w:r>
        <w:rPr>
          <w:color w:val="BE0003"/>
        </w:rPr>
        <w:t>A.弘扬民族精神</w:t>
      </w:r>
    </w:p>
    <w:p w14:paraId="7032A6BC" w14:textId="77777777" w:rsidR="00F5081B" w:rsidRDefault="00F5081B" w:rsidP="00F5081B">
      <w:r>
        <w:rPr>
          <w:color w:val="BE0003"/>
        </w:rPr>
        <w:t>C.加强社会主义思想道德建设</w:t>
      </w:r>
    </w:p>
    <w:p w14:paraId="6233806B" w14:textId="77777777" w:rsidR="00F5081B" w:rsidRDefault="00F5081B" w:rsidP="00F5081B">
      <w:r>
        <w:rPr>
          <w:color w:val="BE0003"/>
        </w:rPr>
        <w:t>D.做好思想政治工作</w:t>
      </w:r>
    </w:p>
    <w:p w14:paraId="6CD2681A" w14:textId="77777777" w:rsidR="00F5081B" w:rsidRDefault="00F5081B" w:rsidP="00F5081B">
      <w:r>
        <w:t>33、“三个代表”重要思想从（ ）方面解释了社会主义制度自我完善和发展的途径。</w:t>
      </w:r>
    </w:p>
    <w:p w14:paraId="5EF0A87A" w14:textId="77777777" w:rsidR="00F5081B" w:rsidRDefault="00F5081B" w:rsidP="00F5081B">
      <w:r>
        <w:rPr>
          <w:color w:val="BE0003"/>
        </w:rPr>
        <w:t>A.物质基础</w:t>
      </w:r>
    </w:p>
    <w:p w14:paraId="517C340D" w14:textId="77777777" w:rsidR="00F5081B" w:rsidRDefault="00F5081B" w:rsidP="00F5081B">
      <w:r>
        <w:rPr>
          <w:color w:val="BE0003"/>
        </w:rPr>
        <w:t>B.文化支撑</w:t>
      </w:r>
    </w:p>
    <w:p w14:paraId="24E5A77F" w14:textId="77777777" w:rsidR="00F5081B" w:rsidRDefault="00F5081B" w:rsidP="00F5081B">
      <w:r>
        <w:rPr>
          <w:color w:val="BE0003"/>
        </w:rPr>
        <w:t>C.社会基础</w:t>
      </w:r>
    </w:p>
    <w:p w14:paraId="195785A3" w14:textId="77777777" w:rsidR="00F5081B" w:rsidRDefault="00F5081B" w:rsidP="00F5081B">
      <w:r>
        <w:t>34、坚持中国共产党的领导，就是要（）。</w:t>
      </w:r>
    </w:p>
    <w:p w14:paraId="4DAE712A" w14:textId="77777777" w:rsidR="00F5081B" w:rsidRDefault="00F5081B" w:rsidP="00F5081B">
      <w:r>
        <w:rPr>
          <w:color w:val="BE0003"/>
        </w:rPr>
        <w:lastRenderedPageBreak/>
        <w:t>A.坚持党在建设中国特色社会主义事业中的领导核心地位，发挥总览全局、协调各方的作用</w:t>
      </w:r>
    </w:p>
    <w:p w14:paraId="383845E1" w14:textId="77777777" w:rsidR="00F5081B" w:rsidRDefault="00F5081B" w:rsidP="00F5081B">
      <w:r>
        <w:rPr>
          <w:color w:val="BE0003"/>
        </w:rPr>
        <w:t>B.坚持党对国家大政方针和全局工作的政治领导</w:t>
      </w:r>
    </w:p>
    <w:p w14:paraId="61DD989C" w14:textId="77777777" w:rsidR="00F5081B" w:rsidRDefault="00F5081B" w:rsidP="00F5081B">
      <w:r>
        <w:rPr>
          <w:color w:val="BE0003"/>
        </w:rPr>
        <w:t>C.坚持党对军队和其他人民民主专政的国家机器的绝对领导</w:t>
      </w:r>
    </w:p>
    <w:p w14:paraId="0D348AA4" w14:textId="77777777" w:rsidR="00F5081B" w:rsidRDefault="00F5081B" w:rsidP="00F5081B">
      <w:r>
        <w:rPr>
          <w:color w:val="BE0003"/>
        </w:rPr>
        <w:t>D.坚持党对意识形态领域的领导</w:t>
      </w:r>
    </w:p>
    <w:p w14:paraId="33B7739F" w14:textId="77777777" w:rsidR="00F5081B" w:rsidRDefault="00F5081B" w:rsidP="00F5081B">
      <w:r>
        <w:t>35、从严治党必须全面贯穿到党的（）和制度建设之中。</w:t>
      </w:r>
    </w:p>
    <w:p w14:paraId="1FDB5D86" w14:textId="77777777" w:rsidR="00F5081B" w:rsidRDefault="00F5081B" w:rsidP="00F5081B">
      <w:r>
        <w:rPr>
          <w:color w:val="BE0003"/>
        </w:rPr>
        <w:t>A.思想</w:t>
      </w:r>
    </w:p>
    <w:p w14:paraId="3D9FB173" w14:textId="77777777" w:rsidR="00F5081B" w:rsidRDefault="00F5081B" w:rsidP="00F5081B">
      <w:r>
        <w:rPr>
          <w:color w:val="BE0003"/>
        </w:rPr>
        <w:t>B.政治</w:t>
      </w:r>
    </w:p>
    <w:p w14:paraId="32676577" w14:textId="77777777" w:rsidR="00F5081B" w:rsidRDefault="00F5081B" w:rsidP="00F5081B">
      <w:r>
        <w:rPr>
          <w:color w:val="BE0003"/>
        </w:rPr>
        <w:t>C.组织</w:t>
      </w:r>
    </w:p>
    <w:p w14:paraId="43AC5428" w14:textId="77777777" w:rsidR="00F5081B" w:rsidRDefault="00F5081B" w:rsidP="00F5081B">
      <w:r>
        <w:rPr>
          <w:color w:val="BE0003"/>
        </w:rPr>
        <w:t>D.作风</w:t>
      </w:r>
    </w:p>
    <w:p w14:paraId="452558C6" w14:textId="77777777" w:rsidR="00F5081B" w:rsidRDefault="00F5081B" w:rsidP="00F5081B">
      <w:r>
        <w:t>36、做大分好社会财富这个“蛋糕”始终是我国政府面临的重大任务。做大“蛋糕”是政府的责任，分好“蛋糕”是政府的良知。合理调整收入分配关系，分好社会财富这个“蛋糕”是（）。</w:t>
      </w:r>
    </w:p>
    <w:p w14:paraId="44CB8064" w14:textId="77777777" w:rsidR="00F5081B" w:rsidRDefault="00F5081B" w:rsidP="00F5081B">
      <w:r>
        <w:rPr>
          <w:color w:val="BE0003"/>
        </w:rPr>
        <w:t>A.实现社会公平的重要体现</w:t>
      </w:r>
    </w:p>
    <w:p w14:paraId="4E095BB6" w14:textId="77777777" w:rsidR="00F5081B" w:rsidRDefault="00F5081B" w:rsidP="00F5081B">
      <w:r>
        <w:rPr>
          <w:color w:val="BE0003"/>
        </w:rPr>
        <w:t>B.解决当前收入分配领域突出问题的需要</w:t>
      </w:r>
    </w:p>
    <w:p w14:paraId="581037B9" w14:textId="77777777" w:rsidR="00F5081B" w:rsidRDefault="00F5081B" w:rsidP="00F5081B">
      <w:r>
        <w:rPr>
          <w:color w:val="BE0003"/>
        </w:rPr>
        <w:t>C.实现共同富裕的内在要求</w:t>
      </w:r>
    </w:p>
    <w:p w14:paraId="01368F8C" w14:textId="77777777" w:rsidR="00F5081B" w:rsidRDefault="00F5081B" w:rsidP="00F5081B">
      <w:r>
        <w:rPr>
          <w:color w:val="BE0003"/>
        </w:rPr>
        <w:t>D.为了使人民共享改革发展的成果</w:t>
      </w:r>
    </w:p>
    <w:p w14:paraId="252DB172" w14:textId="77777777" w:rsidR="00F5081B" w:rsidRDefault="00F5081B" w:rsidP="00F5081B">
      <w:r>
        <w:t>37、关于依法治国下列说法正确的是（）。</w:t>
      </w:r>
    </w:p>
    <w:p w14:paraId="64FD361C" w14:textId="77777777" w:rsidR="00F5081B" w:rsidRDefault="00F5081B" w:rsidP="00F5081B">
      <w:r>
        <w:rPr>
          <w:color w:val="BE0003"/>
        </w:rPr>
        <w:t>A.依法治国是党领导人民治理国家的基本方略</w:t>
      </w:r>
    </w:p>
    <w:p w14:paraId="6111B164" w14:textId="77777777" w:rsidR="00F5081B" w:rsidRDefault="00F5081B" w:rsidP="00F5081B">
      <w:r>
        <w:rPr>
          <w:color w:val="BE0003"/>
        </w:rPr>
        <w:t>B.依法治国是发展社会主义市场经济的客观需要</w:t>
      </w:r>
    </w:p>
    <w:p w14:paraId="7ECF29FB" w14:textId="77777777" w:rsidR="00F5081B" w:rsidRDefault="00F5081B" w:rsidP="00F5081B">
      <w:r>
        <w:rPr>
          <w:color w:val="BE0003"/>
        </w:rPr>
        <w:t>C.依法治国是社会文明进步的重要标志</w:t>
      </w:r>
    </w:p>
    <w:p w14:paraId="6C8A8E86" w14:textId="77777777" w:rsidR="00F5081B" w:rsidRDefault="00F5081B" w:rsidP="00F5081B">
      <w:r>
        <w:rPr>
          <w:color w:val="BE0003"/>
        </w:rPr>
        <w:t>D.依法治国是国家长治久安的重要保障</w:t>
      </w:r>
    </w:p>
    <w:p w14:paraId="1A8A8CC3" w14:textId="77777777" w:rsidR="00F5081B" w:rsidRDefault="00F5081B" w:rsidP="00F5081B">
      <w:r>
        <w:t>38、依法治国的基本要求是（）。</w:t>
      </w:r>
    </w:p>
    <w:p w14:paraId="5046E5D6" w14:textId="77777777" w:rsidR="00F5081B" w:rsidRDefault="00F5081B" w:rsidP="00F5081B">
      <w:r>
        <w:rPr>
          <w:color w:val="BE0003"/>
        </w:rPr>
        <w:t>A.有法可依</w:t>
      </w:r>
    </w:p>
    <w:p w14:paraId="4AEC2A25" w14:textId="77777777" w:rsidR="00F5081B" w:rsidRDefault="00F5081B" w:rsidP="00F5081B">
      <w:r>
        <w:rPr>
          <w:color w:val="BE0003"/>
        </w:rPr>
        <w:t>B.有法必依</w:t>
      </w:r>
    </w:p>
    <w:p w14:paraId="61199A64" w14:textId="77777777" w:rsidR="00F5081B" w:rsidRDefault="00F5081B" w:rsidP="00F5081B">
      <w:r>
        <w:rPr>
          <w:color w:val="BE0003"/>
        </w:rPr>
        <w:t>C.执法必严</w:t>
      </w:r>
    </w:p>
    <w:p w14:paraId="2E44DD13" w14:textId="77777777" w:rsidR="00F5081B" w:rsidRDefault="00F5081B" w:rsidP="00F5081B">
      <w:r>
        <w:rPr>
          <w:color w:val="BE0003"/>
        </w:rPr>
        <w:lastRenderedPageBreak/>
        <w:t>D.违法必究</w:t>
      </w:r>
    </w:p>
    <w:p w14:paraId="22E1E737" w14:textId="77777777" w:rsidR="00F5081B" w:rsidRDefault="00F5081B" w:rsidP="00F5081B">
      <w:r>
        <w:t>39、在社会主义初级阶段，在国民经济中处于主体地位的是公有制经济。</w:t>
      </w:r>
    </w:p>
    <w:p w14:paraId="4F6FDD21" w14:textId="77777777" w:rsidR="00F5081B" w:rsidRDefault="00F5081B" w:rsidP="00F5081B">
      <w:r>
        <w:rPr>
          <w:color w:val="BE0003"/>
        </w:rPr>
        <w:t>对</w:t>
      </w:r>
    </w:p>
    <w:p w14:paraId="11832504" w14:textId="77777777" w:rsidR="00F5081B" w:rsidRDefault="00F5081B" w:rsidP="00F5081B">
      <w:r>
        <w:t>40、党的领导是人民当家作主和依法治国的根本保证。</w:t>
      </w:r>
    </w:p>
    <w:p w14:paraId="6F2FBEC0" w14:textId="77777777" w:rsidR="00F5081B" w:rsidRDefault="00F5081B" w:rsidP="00F5081B">
      <w:r>
        <w:rPr>
          <w:color w:val="BE0003"/>
        </w:rPr>
        <w:t>对</w:t>
      </w:r>
    </w:p>
    <w:p w14:paraId="15B5C3B7" w14:textId="77777777" w:rsidR="00F5081B" w:rsidRDefault="00F5081B" w:rsidP="00F5081B">
      <w:r>
        <w:t>41、“三个代表”重要思想是中国特色社会主义理论体系的开山之作。</w:t>
      </w:r>
    </w:p>
    <w:p w14:paraId="7921EF9C" w14:textId="77777777" w:rsidR="00F5081B" w:rsidRDefault="00F5081B" w:rsidP="00F5081B">
      <w:r>
        <w:rPr>
          <w:color w:val="BE0003"/>
        </w:rPr>
        <w:t>错</w:t>
      </w:r>
    </w:p>
    <w:p w14:paraId="25F2335A" w14:textId="77777777" w:rsidR="00F5081B" w:rsidRDefault="00F5081B" w:rsidP="00F5081B">
      <w:r>
        <w:t>42、“三个代表”重要思想就是在应对中国社会经济发展中出现的各种实际问题过程中形成和发展起来的。</w:t>
      </w:r>
    </w:p>
    <w:p w14:paraId="57A8CAF3" w14:textId="77777777" w:rsidR="00F5081B" w:rsidRDefault="00F5081B" w:rsidP="00F5081B">
      <w:r>
        <w:rPr>
          <w:color w:val="BE0003"/>
        </w:rPr>
        <w:t>对</w:t>
      </w:r>
    </w:p>
    <w:p w14:paraId="017EC285" w14:textId="77777777" w:rsidR="00F5081B" w:rsidRDefault="00F5081B" w:rsidP="00F5081B">
      <w:r>
        <w:t>43、个体、私营等各种形式的非公有制经济是社会主义市场经济的重要组成部分，对充分调动社会各方面的积极性、加快生产力发展具有重要作用。</w:t>
      </w:r>
    </w:p>
    <w:p w14:paraId="76F90D8E" w14:textId="77777777" w:rsidR="00F5081B" w:rsidRDefault="00F5081B" w:rsidP="00F5081B">
      <w:r>
        <w:rPr>
          <w:color w:val="BE0003"/>
        </w:rPr>
        <w:t>对</w:t>
      </w:r>
    </w:p>
    <w:p w14:paraId="4B89E4FE" w14:textId="77777777" w:rsidR="00F5081B" w:rsidRDefault="00F5081B" w:rsidP="00F5081B">
      <w:r>
        <w:t>44、中国共产党的根本任务就是要巩固自身的执政地位。</w:t>
      </w:r>
    </w:p>
    <w:p w14:paraId="0422B294" w14:textId="77777777" w:rsidR="00F5081B" w:rsidRDefault="00F5081B" w:rsidP="00F5081B">
      <w:r>
        <w:rPr>
          <w:color w:val="BE0003"/>
        </w:rPr>
        <w:t>错</w:t>
      </w:r>
    </w:p>
    <w:p w14:paraId="42298420" w14:textId="77777777" w:rsidR="00F5081B" w:rsidRDefault="00F5081B" w:rsidP="00F5081B">
      <w:r>
        <w:t>45、党的领导核心地位并不是一劳永逸的，因此保持党的先进性是党建面临的根本问题。</w:t>
      </w:r>
    </w:p>
    <w:p w14:paraId="4DBE877B" w14:textId="77777777" w:rsidR="00F5081B" w:rsidRDefault="00F5081B" w:rsidP="00F5081B">
      <w:r>
        <w:rPr>
          <w:color w:val="BE0003"/>
        </w:rPr>
        <w:t>对</w:t>
      </w:r>
    </w:p>
    <w:p w14:paraId="21605AF1" w14:textId="77777777" w:rsidR="00F5081B" w:rsidRDefault="00F5081B" w:rsidP="00F5081B">
      <w:r>
        <w:t>46、“三个代表”重要思想是中国特色社会主义理论体系的重要组成部分。</w:t>
      </w:r>
    </w:p>
    <w:p w14:paraId="088DA08D" w14:textId="77777777" w:rsidR="00F5081B" w:rsidRDefault="00F5081B" w:rsidP="00F5081B">
      <w:r>
        <w:rPr>
          <w:color w:val="BE0003"/>
        </w:rPr>
        <w:t>对</w:t>
      </w:r>
    </w:p>
    <w:p w14:paraId="3C550243" w14:textId="77777777" w:rsidR="00F5081B" w:rsidRDefault="00F5081B" w:rsidP="00F5081B">
      <w:r>
        <w:t>47、中国共产党的最大政治优势是对军队的领导。</w:t>
      </w:r>
    </w:p>
    <w:p w14:paraId="2444914B" w14:textId="77777777" w:rsidR="00F5081B" w:rsidRDefault="00F5081B" w:rsidP="00F5081B">
      <w:r>
        <w:rPr>
          <w:color w:val="BE0003"/>
        </w:rPr>
        <w:t>错</w:t>
      </w:r>
    </w:p>
    <w:p w14:paraId="7586B2A0" w14:textId="77777777" w:rsidR="00F5081B" w:rsidRDefault="00F5081B" w:rsidP="00F5081B">
      <w:r>
        <w:t>48、社会主义要强大，体现优越性，关键在发展。</w:t>
      </w:r>
    </w:p>
    <w:p w14:paraId="4B7F8FCC" w14:textId="77777777" w:rsidR="00F5081B" w:rsidRDefault="00F5081B" w:rsidP="00F5081B">
      <w:r>
        <w:rPr>
          <w:color w:val="BE0003"/>
        </w:rPr>
        <w:t>对</w:t>
      </w:r>
    </w:p>
    <w:p w14:paraId="77BC5FB2" w14:textId="77777777" w:rsidR="00F5081B" w:rsidRDefault="00F5081B" w:rsidP="00F5081B">
      <w:r>
        <w:t>49、人民当家作主是社会主义民主政治的本质要求。</w:t>
      </w:r>
    </w:p>
    <w:p w14:paraId="10B020A9" w14:textId="77777777" w:rsidR="00F5081B" w:rsidRDefault="00F5081B" w:rsidP="00F5081B">
      <w:r>
        <w:rPr>
          <w:color w:val="BE0003"/>
        </w:rPr>
        <w:t>对</w:t>
      </w:r>
    </w:p>
    <w:p w14:paraId="4FE1A393" w14:textId="77777777" w:rsidR="00F5081B" w:rsidRDefault="00F5081B" w:rsidP="00F5081B">
      <w:r>
        <w:lastRenderedPageBreak/>
        <w:t>50、党的全部任务和责任，就是为实现人民群众的根本利益而奋斗。</w:t>
      </w:r>
    </w:p>
    <w:p w14:paraId="1E4D1060" w14:textId="77777777" w:rsidR="00F5081B" w:rsidRDefault="00F5081B" w:rsidP="00F5081B">
      <w:r>
        <w:rPr>
          <w:color w:val="BE0003"/>
        </w:rPr>
        <w:t>对</w:t>
      </w:r>
    </w:p>
    <w:p w14:paraId="0D7A01C7" w14:textId="77777777" w:rsidR="00F5081B" w:rsidRDefault="00F5081B" w:rsidP="00F5081B">
      <w:r>
        <w:t>51、20世纪80年代末90年代初，东欧剧变、苏联解体，国际共产主义运动遭受了重大挫折。</w:t>
      </w:r>
    </w:p>
    <w:p w14:paraId="1CA2ED09" w14:textId="77777777" w:rsidR="00F5081B" w:rsidRDefault="00F5081B" w:rsidP="00F5081B">
      <w:r>
        <w:rPr>
          <w:color w:val="BE0003"/>
        </w:rPr>
        <w:t>对</w:t>
      </w:r>
    </w:p>
    <w:p w14:paraId="316C3F86" w14:textId="77777777" w:rsidR="00F5081B" w:rsidRDefault="00F5081B" w:rsidP="00F5081B">
      <w:r>
        <w:t>52、“三个代表”重要思想丰富了马克思主义唯物史观。</w:t>
      </w:r>
    </w:p>
    <w:p w14:paraId="20CDB593" w14:textId="77777777" w:rsidR="00F5081B" w:rsidRDefault="00F5081B" w:rsidP="00F5081B">
      <w:r>
        <w:rPr>
          <w:color w:val="BE0003"/>
        </w:rPr>
        <w:t>对</w:t>
      </w:r>
    </w:p>
    <w:p w14:paraId="0EBB7D3B" w14:textId="77777777" w:rsidR="00F5081B" w:rsidRDefault="00F5081B" w:rsidP="00F5081B">
      <w:r>
        <w:t>53、随着我国社会就业方式、分配方式的多样化，原有的社会阶层发生了极大的变化，除了工人、农民、知识分子、干部等社会阶层外，还出现了新的社会阶层。</w:t>
      </w:r>
    </w:p>
    <w:p w14:paraId="49BFF615" w14:textId="77777777" w:rsidR="00F5081B" w:rsidRDefault="00F5081B" w:rsidP="00F5081B">
      <w:r>
        <w:rPr>
          <w:color w:val="BE0003"/>
        </w:rPr>
        <w:t>对</w:t>
      </w:r>
    </w:p>
    <w:p w14:paraId="64505F90" w14:textId="77777777" w:rsidR="00F5081B" w:rsidRDefault="00F5081B" w:rsidP="00F5081B">
      <w:r>
        <w:t>54、“三个代表”重要思想只是关于党建的理论，并不需要作为国家必须长期坚持的指导思想。</w:t>
      </w:r>
    </w:p>
    <w:p w14:paraId="7A6F12A4" w14:textId="77777777" w:rsidR="00F5081B" w:rsidRDefault="00F5081B" w:rsidP="00F5081B">
      <w:r>
        <w:rPr>
          <w:color w:val="BE0003"/>
        </w:rPr>
        <w:t>错</w:t>
      </w:r>
    </w:p>
    <w:p w14:paraId="122B1D09" w14:textId="77777777" w:rsidR="00F5081B" w:rsidRDefault="00F5081B" w:rsidP="00F5081B">
      <w:r>
        <w:t>55、“三个代表”重要思想是中国特色社会主义理论体系的接续发展。</w:t>
      </w:r>
    </w:p>
    <w:p w14:paraId="1B0594B3" w14:textId="77777777" w:rsidR="00F5081B" w:rsidRDefault="00F5081B" w:rsidP="00F5081B">
      <w:r>
        <w:rPr>
          <w:color w:val="BE0003"/>
        </w:rPr>
        <w:t>对</w:t>
      </w:r>
    </w:p>
    <w:p w14:paraId="402653DF" w14:textId="77777777" w:rsidR="00F5081B" w:rsidRDefault="00F5081B" w:rsidP="00F5081B">
      <w:r>
        <w:t>56、党和国家一些工作和方针政策，都要以是否符合执政党意志为最高衡量标准。</w:t>
      </w:r>
    </w:p>
    <w:p w14:paraId="196C585F" w14:textId="77777777" w:rsidR="00F5081B" w:rsidRDefault="00F5081B" w:rsidP="00F5081B">
      <w:r>
        <w:rPr>
          <w:color w:val="BE0003"/>
        </w:rPr>
        <w:t>错</w:t>
      </w:r>
    </w:p>
    <w:p w14:paraId="6C86FD7D" w14:textId="77777777" w:rsidR="00F5081B" w:rsidRDefault="00F5081B" w:rsidP="00F5081B">
      <w:r>
        <w:t>57、积极参与经济全球化是我国实现现代化的必由之路。</w:t>
      </w:r>
    </w:p>
    <w:p w14:paraId="11B7A178" w14:textId="77777777" w:rsidR="00F5081B" w:rsidRDefault="00F5081B" w:rsidP="00F5081B">
      <w:r>
        <w:rPr>
          <w:color w:val="BE0003"/>
        </w:rPr>
        <w:t>对</w:t>
      </w:r>
    </w:p>
    <w:p w14:paraId="4CBA3237" w14:textId="77777777" w:rsidR="00F5081B" w:rsidRDefault="00F5081B" w:rsidP="00F5081B">
      <w:r>
        <w:t>58、社会主义初级阶段的按劳分配以外的多种分配方式其实质就是按资分配。</w:t>
      </w:r>
    </w:p>
    <w:p w14:paraId="1E25359C" w14:textId="77777777" w:rsidR="00F5081B" w:rsidRDefault="00F5081B" w:rsidP="00F5081B">
      <w:r>
        <w:rPr>
          <w:color w:val="BE0003"/>
        </w:rPr>
        <w:t>错</w:t>
      </w:r>
    </w:p>
    <w:p w14:paraId="14865C0B" w14:textId="77777777" w:rsidR="00F5081B" w:rsidRDefault="00F5081B" w:rsidP="00F5081B"/>
    <w:p w14:paraId="0185D895" w14:textId="77777777" w:rsidR="00F5081B" w:rsidRDefault="00F5081B" w:rsidP="00F5081B">
      <w:r>
        <w:t>第7章</w:t>
      </w:r>
    </w:p>
    <w:p w14:paraId="06D283A8" w14:textId="77777777" w:rsidR="00F5081B" w:rsidRDefault="00F5081B" w:rsidP="00F5081B">
      <w:r>
        <w:t>1、（）是解决“三农”问题的根本途径。</w:t>
      </w:r>
    </w:p>
    <w:p w14:paraId="551167FF" w14:textId="77777777" w:rsidR="00F5081B" w:rsidRDefault="00F5081B" w:rsidP="00F5081B">
      <w:r>
        <w:rPr>
          <w:color w:val="BE0003"/>
        </w:rPr>
        <w:t>B.推动城乡发展一体化</w:t>
      </w:r>
    </w:p>
    <w:p w14:paraId="17CF8E2C" w14:textId="77777777" w:rsidR="00F5081B" w:rsidRDefault="00F5081B" w:rsidP="00F5081B">
      <w:r>
        <w:t>2、科学发展观形成的时代背景是()。</w:t>
      </w:r>
    </w:p>
    <w:p w14:paraId="108DF8C4" w14:textId="77777777" w:rsidR="00F5081B" w:rsidRDefault="00F5081B" w:rsidP="00F5081B">
      <w:r>
        <w:rPr>
          <w:color w:val="BE0003"/>
        </w:rPr>
        <w:lastRenderedPageBreak/>
        <w:t>D.当今世界发展大势、国外发展的经验教训</w:t>
      </w:r>
    </w:p>
    <w:p w14:paraId="318D3552" w14:textId="77777777" w:rsidR="00F5081B" w:rsidRDefault="00F5081B" w:rsidP="00F5081B">
      <w:r>
        <w:t>3、教育是民族振兴的（），教育公平是社会公平的重要基础。</w:t>
      </w:r>
    </w:p>
    <w:p w14:paraId="11435486" w14:textId="77777777" w:rsidR="00F5081B" w:rsidRDefault="00F5081B" w:rsidP="00F5081B">
      <w:r>
        <w:rPr>
          <w:color w:val="BE0003"/>
        </w:rPr>
        <w:t>D.基石</w:t>
      </w:r>
    </w:p>
    <w:p w14:paraId="5F0E41F7" w14:textId="77777777" w:rsidR="00F5081B" w:rsidRDefault="00F5081B" w:rsidP="00F5081B">
      <w:r>
        <w:t>4、科学发展观所要求的全面发展，以（）为中心。</w:t>
      </w:r>
    </w:p>
    <w:p w14:paraId="41057DCB" w14:textId="77777777" w:rsidR="00F5081B" w:rsidRDefault="00F5081B" w:rsidP="00F5081B">
      <w:r>
        <w:rPr>
          <w:color w:val="BE0003"/>
        </w:rPr>
        <w:t>A.经济建设</w:t>
      </w:r>
    </w:p>
    <w:p w14:paraId="0AB79F27" w14:textId="77777777" w:rsidR="00F5081B" w:rsidRDefault="00F5081B" w:rsidP="00F5081B">
      <w:r>
        <w:t>5、科学发展观与非科学发展观的分水岭是（）。</w:t>
      </w:r>
    </w:p>
    <w:p w14:paraId="41615CCE" w14:textId="77777777" w:rsidR="00F5081B" w:rsidRDefault="00F5081B" w:rsidP="00F5081B">
      <w:r>
        <w:rPr>
          <w:color w:val="BE0003"/>
        </w:rPr>
        <w:t>B.以人为本为核心</w:t>
      </w:r>
    </w:p>
    <w:p w14:paraId="4F32292C" w14:textId="77777777" w:rsidR="00F5081B" w:rsidRDefault="00F5081B" w:rsidP="00F5081B">
      <w:r>
        <w:t>6、全面建设小康社会，最艰巨、最繁重的任务在（）。</w:t>
      </w:r>
    </w:p>
    <w:p w14:paraId="52624AC2" w14:textId="77777777" w:rsidR="00F5081B" w:rsidRDefault="00F5081B" w:rsidP="00F5081B">
      <w:r>
        <w:rPr>
          <w:color w:val="BE0003"/>
        </w:rPr>
        <w:t>A.农村</w:t>
      </w:r>
    </w:p>
    <w:p w14:paraId="1FDAE326" w14:textId="77777777" w:rsidR="00F5081B" w:rsidRDefault="00F5081B" w:rsidP="00F5081B">
      <w:r>
        <w:t>7、党的文件中第一次提出科学发展观是在（）。</w:t>
      </w:r>
    </w:p>
    <w:p w14:paraId="2B48E726" w14:textId="77777777" w:rsidR="00F5081B" w:rsidRDefault="00F5081B" w:rsidP="00F5081B">
      <w:r>
        <w:rPr>
          <w:color w:val="BE0003"/>
        </w:rPr>
        <w:t>B.2003年</w:t>
      </w:r>
    </w:p>
    <w:p w14:paraId="26D85514" w14:textId="77777777" w:rsidR="00F5081B" w:rsidRDefault="00F5081B" w:rsidP="00F5081B">
      <w:r>
        <w:t>8、科学发展观的第一要义是（）。</w:t>
      </w:r>
    </w:p>
    <w:p w14:paraId="5444A38D" w14:textId="77777777" w:rsidR="00F5081B" w:rsidRDefault="00F5081B" w:rsidP="00F5081B">
      <w:r>
        <w:rPr>
          <w:color w:val="BE0003"/>
        </w:rPr>
        <w:t>A.发展</w:t>
      </w:r>
    </w:p>
    <w:p w14:paraId="68433668" w14:textId="77777777" w:rsidR="00F5081B" w:rsidRDefault="00F5081B" w:rsidP="00F5081B">
      <w:r>
        <w:t>9、学习实践科学发展观活动的主体是（）。</w:t>
      </w:r>
    </w:p>
    <w:p w14:paraId="758B19FB" w14:textId="77777777" w:rsidR="00F5081B" w:rsidRDefault="00F5081B" w:rsidP="00F5081B">
      <w:r>
        <w:rPr>
          <w:color w:val="BE0003"/>
        </w:rPr>
        <w:t>B.人民群众</w:t>
      </w:r>
    </w:p>
    <w:p w14:paraId="7470A918" w14:textId="77777777" w:rsidR="00F5081B" w:rsidRDefault="00F5081B" w:rsidP="00F5081B">
      <w:r>
        <w:t>10、在全面发展中，生态建设是（）。</w:t>
      </w:r>
    </w:p>
    <w:p w14:paraId="2113E1C0" w14:textId="77777777" w:rsidR="00F5081B" w:rsidRDefault="00F5081B" w:rsidP="00F5081B">
      <w:r>
        <w:rPr>
          <w:color w:val="BE0003"/>
        </w:rPr>
        <w:t>D.根基和条件</w:t>
      </w:r>
    </w:p>
    <w:p w14:paraId="12C8491C" w14:textId="77777777" w:rsidR="00F5081B" w:rsidRDefault="00F5081B" w:rsidP="00F5081B">
      <w:r>
        <w:t>11、关于发展的本质、目的、内涵和要求的总体看法和根本观点是（）。</w:t>
      </w:r>
    </w:p>
    <w:p w14:paraId="28A98027" w14:textId="77777777" w:rsidR="00F5081B" w:rsidRDefault="00F5081B" w:rsidP="00F5081B">
      <w:r>
        <w:rPr>
          <w:color w:val="BE0003"/>
        </w:rPr>
        <w:t>D.发展观</w:t>
      </w:r>
    </w:p>
    <w:p w14:paraId="09A62EDD" w14:textId="77777777" w:rsidR="00F5081B" w:rsidRDefault="00F5081B" w:rsidP="00F5081B">
      <w:r>
        <w:t>12、科学发展观创造性地回答了新形势下（） 等重大问题。</w:t>
      </w:r>
    </w:p>
    <w:p w14:paraId="47608DD4" w14:textId="77777777" w:rsidR="00F5081B" w:rsidRDefault="00F5081B" w:rsidP="00F5081B">
      <w:r>
        <w:rPr>
          <w:color w:val="BE0003"/>
        </w:rPr>
        <w:t>D.实现什么样的发展、怎样发展</w:t>
      </w:r>
    </w:p>
    <w:p w14:paraId="5E2DEB09" w14:textId="77777777" w:rsidR="00F5081B" w:rsidRDefault="00F5081B" w:rsidP="00F5081B">
      <w:r>
        <w:t>13、科学发展观强调，社会主义民主政治的本质和核心是（）。</w:t>
      </w:r>
    </w:p>
    <w:p w14:paraId="229E9D20" w14:textId="77777777" w:rsidR="00F5081B" w:rsidRDefault="00F5081B" w:rsidP="00F5081B">
      <w:r>
        <w:rPr>
          <w:color w:val="BE0003"/>
        </w:rPr>
        <w:t>B.人民当家作主</w:t>
      </w:r>
    </w:p>
    <w:p w14:paraId="39FE9AD5" w14:textId="77777777" w:rsidR="00F5081B" w:rsidRDefault="00F5081B" w:rsidP="00F5081B">
      <w:r>
        <w:t>14、当前我国发展的阶段性特征，是（）在新世纪新阶段的具体表现。</w:t>
      </w:r>
    </w:p>
    <w:p w14:paraId="7786BEC8" w14:textId="77777777" w:rsidR="00F5081B" w:rsidRDefault="00F5081B" w:rsidP="00F5081B">
      <w:r>
        <w:rPr>
          <w:color w:val="BE0003"/>
        </w:rPr>
        <w:t>D.社会主义初级阶段基本国情</w:t>
      </w:r>
    </w:p>
    <w:p w14:paraId="075203F5" w14:textId="77777777" w:rsidR="00F5081B" w:rsidRDefault="00F5081B" w:rsidP="00F5081B">
      <w:r>
        <w:lastRenderedPageBreak/>
        <w:t>15、科学发展观强调坚持（ ），把发展生产力作为首要任务，把经济发展作为一切发展的前提，体现了历史唯物主义关于生产力是人类社会发展的决定性力量的观点。</w:t>
      </w:r>
    </w:p>
    <w:p w14:paraId="706E86DF" w14:textId="77777777" w:rsidR="00F5081B" w:rsidRDefault="00F5081B" w:rsidP="00F5081B">
      <w:r>
        <w:rPr>
          <w:color w:val="BE0003"/>
        </w:rPr>
        <w:t>C.以经济建设为中心</w:t>
      </w:r>
    </w:p>
    <w:p w14:paraId="5B39140B" w14:textId="77777777" w:rsidR="00F5081B" w:rsidRDefault="00F5081B" w:rsidP="00F5081B">
      <w:r>
        <w:t>16、科学发展观的基本要求是（）。</w:t>
      </w:r>
    </w:p>
    <w:p w14:paraId="37C2CDBA" w14:textId="77777777" w:rsidR="00F5081B" w:rsidRDefault="00F5081B" w:rsidP="00F5081B">
      <w:r>
        <w:rPr>
          <w:color w:val="BE0003"/>
        </w:rPr>
        <w:t>C.全面协调可持续</w:t>
      </w:r>
    </w:p>
    <w:p w14:paraId="475B2958" w14:textId="77777777" w:rsidR="00F5081B" w:rsidRDefault="00F5081B" w:rsidP="00F5081B">
      <w:r>
        <w:t>17、胡锦涛指出：（）是解决中国一切问题的总钥匙，对于开创中国特色社会主义事业新局面、实现中华民族伟大复兴，具有决定性意义。</w:t>
      </w:r>
    </w:p>
    <w:p w14:paraId="0F4DE778" w14:textId="77777777" w:rsidR="00F5081B" w:rsidRDefault="00F5081B" w:rsidP="00F5081B">
      <w:r>
        <w:rPr>
          <w:color w:val="BE0003"/>
        </w:rPr>
        <w:t>B.发展</w:t>
      </w:r>
    </w:p>
    <w:p w14:paraId="3AB5998C" w14:textId="77777777" w:rsidR="00F5081B" w:rsidRDefault="00F5081B" w:rsidP="00F5081B">
      <w:r>
        <w:t>18、科学发展观形成的现实依据是()。</w:t>
      </w:r>
    </w:p>
    <w:p w14:paraId="63D0571D" w14:textId="77777777" w:rsidR="00F5081B" w:rsidRDefault="00F5081B" w:rsidP="00F5081B">
      <w:r>
        <w:rPr>
          <w:color w:val="BE0003"/>
        </w:rPr>
        <w:t>C.我国长期处于社会主义初级阶段的国情</w:t>
      </w:r>
    </w:p>
    <w:p w14:paraId="4AAAE9C6" w14:textId="77777777" w:rsidR="00F5081B" w:rsidRDefault="00F5081B" w:rsidP="00F5081B">
      <w:r>
        <w:t>19、在下列哪次会议上在党的文件中第一次提出了科学发展观（）。</w:t>
      </w:r>
    </w:p>
    <w:p w14:paraId="19D71C89" w14:textId="77777777" w:rsidR="00F5081B" w:rsidRDefault="00F5081B" w:rsidP="00F5081B">
      <w:r>
        <w:rPr>
          <w:color w:val="BE0003"/>
        </w:rPr>
        <w:t>B.十六届三中全会</w:t>
      </w:r>
    </w:p>
    <w:p w14:paraId="6C6E71CF" w14:textId="77777777" w:rsidR="00F5081B" w:rsidRDefault="00F5081B" w:rsidP="00F5081B">
      <w:r>
        <w:t>20、2010年10月十七届五中全会强调，加快转变经济发展方式是我国经济社会领域的一场深刻变革，其重要支撑是（）。</w:t>
      </w:r>
    </w:p>
    <w:p w14:paraId="6410FB52" w14:textId="77777777" w:rsidR="00F5081B" w:rsidRDefault="00F5081B" w:rsidP="00F5081B">
      <w:r>
        <w:rPr>
          <w:color w:val="BE0003"/>
        </w:rPr>
        <w:t>B.科技进步和创新</w:t>
      </w:r>
    </w:p>
    <w:p w14:paraId="7A8672FE" w14:textId="77777777" w:rsidR="00F5081B" w:rsidRDefault="00F5081B" w:rsidP="00F5081B">
      <w:r>
        <w:t>21、以人为本就是要把促进人的发展作为一切发展的()。</w:t>
      </w:r>
    </w:p>
    <w:p w14:paraId="12F6844B" w14:textId="77777777" w:rsidR="00F5081B" w:rsidRDefault="00F5081B" w:rsidP="00F5081B">
      <w:r>
        <w:rPr>
          <w:color w:val="BE0003"/>
        </w:rPr>
        <w:t>A.出发点和落脚点</w:t>
      </w:r>
    </w:p>
    <w:p w14:paraId="163DFB34" w14:textId="77777777" w:rsidR="00F5081B" w:rsidRDefault="00F5081B" w:rsidP="00F5081B">
      <w:r>
        <w:t>22、开展深入学习实践科学发展观活动要高举一面旗帜，就是高举（）伟大旗帜。</w:t>
      </w:r>
    </w:p>
    <w:p w14:paraId="62DAB814" w14:textId="77777777" w:rsidR="00F5081B" w:rsidRDefault="00F5081B" w:rsidP="00F5081B">
      <w:r>
        <w:rPr>
          <w:color w:val="BE0003"/>
        </w:rPr>
        <w:t>B.中国特色社会主义</w:t>
      </w:r>
    </w:p>
    <w:p w14:paraId="7BD4CE53" w14:textId="77777777" w:rsidR="00F5081B" w:rsidRDefault="00F5081B" w:rsidP="00F5081B">
      <w:r>
        <w:t>23、科学发展观强调坚持以经济建设为中心，把（）作为首要任务，体现了历史唯物主义的观点。</w:t>
      </w:r>
    </w:p>
    <w:p w14:paraId="2DFC380B" w14:textId="77777777" w:rsidR="00F5081B" w:rsidRDefault="00F5081B" w:rsidP="00F5081B">
      <w:r>
        <w:rPr>
          <w:color w:val="BE0003"/>
        </w:rPr>
        <w:t>A.发展生产力</w:t>
      </w:r>
    </w:p>
    <w:p w14:paraId="3FFEDB6F" w14:textId="77777777" w:rsidR="00F5081B" w:rsidRDefault="00F5081B" w:rsidP="00F5081B">
      <w:r>
        <w:t>24、坚持科学发展观，其根本着眼点是（）。</w:t>
      </w:r>
    </w:p>
    <w:p w14:paraId="2F34F835" w14:textId="77777777" w:rsidR="00F5081B" w:rsidRDefault="00F5081B" w:rsidP="00F5081B">
      <w:r>
        <w:rPr>
          <w:color w:val="BE0003"/>
        </w:rPr>
        <w:t>B.要用新的发展思路实现更快更好地发展</w:t>
      </w:r>
    </w:p>
    <w:p w14:paraId="1E22DCA7" w14:textId="77777777" w:rsidR="00F5081B" w:rsidRDefault="00F5081B" w:rsidP="00F5081B">
      <w:r>
        <w:t>25、（）是中国特色社会主义的本质属性。</w:t>
      </w:r>
    </w:p>
    <w:p w14:paraId="3A77AC83" w14:textId="77777777" w:rsidR="00F5081B" w:rsidRDefault="00F5081B" w:rsidP="00F5081B">
      <w:r>
        <w:rPr>
          <w:color w:val="BE0003"/>
        </w:rPr>
        <w:t>C.社会和谐</w:t>
      </w:r>
    </w:p>
    <w:p w14:paraId="1C220020" w14:textId="77777777" w:rsidR="00F5081B" w:rsidRDefault="00F5081B" w:rsidP="00F5081B">
      <w:r>
        <w:lastRenderedPageBreak/>
        <w:t>26、推动经济持续健康发展，必须坚持以科学发展为主题，以（）为主线。</w:t>
      </w:r>
    </w:p>
    <w:p w14:paraId="5F6B79A1" w14:textId="77777777" w:rsidR="00F5081B" w:rsidRDefault="00F5081B" w:rsidP="00F5081B">
      <w:r>
        <w:rPr>
          <w:color w:val="BE0003"/>
        </w:rPr>
        <w:t>B.加快转变经济发展方式</w:t>
      </w:r>
    </w:p>
    <w:p w14:paraId="3926038F" w14:textId="77777777" w:rsidR="00F5081B" w:rsidRDefault="00F5081B" w:rsidP="00F5081B">
      <w:r>
        <w:t>27、实现科学发展的政治保证是（）。</w:t>
      </w:r>
    </w:p>
    <w:p w14:paraId="02635846" w14:textId="77777777" w:rsidR="00F5081B" w:rsidRDefault="00F5081B" w:rsidP="00F5081B">
      <w:r>
        <w:rPr>
          <w:color w:val="BE0003"/>
        </w:rPr>
        <w:t>A.党的基本路线</w:t>
      </w:r>
    </w:p>
    <w:p w14:paraId="383E284F" w14:textId="77777777" w:rsidR="00F5081B" w:rsidRDefault="00F5081B" w:rsidP="00F5081B">
      <w:r>
        <w:t>28、以人为本的“本”，是指()。</w:t>
      </w:r>
    </w:p>
    <w:p w14:paraId="439D1EFD" w14:textId="77777777" w:rsidR="00F5081B" w:rsidRDefault="00F5081B" w:rsidP="00F5081B">
      <w:r>
        <w:rPr>
          <w:color w:val="BE0003"/>
        </w:rPr>
        <w:t>A.最广大人民群众的根本利益</w:t>
      </w:r>
    </w:p>
    <w:p w14:paraId="7DBABAE8" w14:textId="77777777" w:rsidR="00F5081B" w:rsidRDefault="00F5081B" w:rsidP="00F5081B">
      <w:r>
        <w:t>29、科学发展观的核心立场是()。</w:t>
      </w:r>
    </w:p>
    <w:p w14:paraId="7FA13ECD" w14:textId="77777777" w:rsidR="00F5081B" w:rsidRDefault="00F5081B" w:rsidP="00F5081B">
      <w:r>
        <w:rPr>
          <w:color w:val="BE0003"/>
        </w:rPr>
        <w:t>B.以人为本</w:t>
      </w:r>
    </w:p>
    <w:p w14:paraId="67F34DA9" w14:textId="77777777" w:rsidR="00F5081B" w:rsidRDefault="00F5081B" w:rsidP="00F5081B">
      <w:r>
        <w:t>30、在全面发展中，（）是灵魂和血脉。</w:t>
      </w:r>
    </w:p>
    <w:p w14:paraId="7BF72ABA" w14:textId="77777777" w:rsidR="00F5081B" w:rsidRDefault="00F5081B" w:rsidP="00F5081B">
      <w:r>
        <w:rPr>
          <w:color w:val="BE0003"/>
        </w:rPr>
        <w:t>C.文化建设</w:t>
      </w:r>
    </w:p>
    <w:p w14:paraId="542F15B5" w14:textId="77777777" w:rsidR="00F5081B" w:rsidRDefault="00F5081B" w:rsidP="00F5081B">
      <w:r>
        <w:t>31、统筹经济社会发展，要求政府职能应更多地放到（）等方面。</w:t>
      </w:r>
    </w:p>
    <w:p w14:paraId="2D60AF93" w14:textId="77777777" w:rsidR="00F5081B" w:rsidRDefault="00F5081B" w:rsidP="00F5081B">
      <w:r>
        <w:rPr>
          <w:color w:val="BE0003"/>
        </w:rPr>
        <w:t>A.社会管理和公共服务</w:t>
      </w:r>
    </w:p>
    <w:p w14:paraId="713C66AD" w14:textId="77777777" w:rsidR="00F5081B" w:rsidRDefault="00F5081B" w:rsidP="00F5081B">
      <w:r>
        <w:t>32、科学发展观强调，（）是加快转变经济发展方式的关键。</w:t>
      </w:r>
    </w:p>
    <w:p w14:paraId="353BF79B" w14:textId="77777777" w:rsidR="00F5081B" w:rsidRDefault="00F5081B" w:rsidP="00F5081B">
      <w:r>
        <w:rPr>
          <w:color w:val="BE0003"/>
        </w:rPr>
        <w:t>A.全面深化经济体制改革</w:t>
      </w:r>
    </w:p>
    <w:p w14:paraId="5896B96B" w14:textId="77777777" w:rsidR="00F5081B" w:rsidRDefault="00F5081B" w:rsidP="00F5081B">
      <w:r>
        <w:t>33、以人为本的“人”，是指()。</w:t>
      </w:r>
    </w:p>
    <w:p w14:paraId="29541BFC" w14:textId="77777777" w:rsidR="00F5081B" w:rsidRDefault="00F5081B" w:rsidP="00F5081B">
      <w:r>
        <w:rPr>
          <w:color w:val="BE0003"/>
        </w:rPr>
        <w:t>C.最广大人民群众</w:t>
      </w:r>
    </w:p>
    <w:p w14:paraId="1AC24B6C" w14:textId="77777777" w:rsidR="00F5081B" w:rsidRDefault="00F5081B" w:rsidP="00F5081B">
      <w:r>
        <w:t>34、以（）为标志，科学发展观进一步走向成熟。</w:t>
      </w:r>
    </w:p>
    <w:p w14:paraId="2AD41C8B" w14:textId="77777777" w:rsidR="00F5081B" w:rsidRDefault="00F5081B" w:rsidP="00F5081B">
      <w:r>
        <w:rPr>
          <w:color w:val="BE0003"/>
        </w:rPr>
        <w:t>C.党的十七大</w:t>
      </w:r>
    </w:p>
    <w:p w14:paraId="2657BDB7" w14:textId="77777777" w:rsidR="00F5081B" w:rsidRDefault="00F5081B" w:rsidP="00F5081B">
      <w:r>
        <w:t>35、科学发展观的根本方法是（）。</w:t>
      </w:r>
    </w:p>
    <w:p w14:paraId="0F15D852" w14:textId="77777777" w:rsidR="00F5081B" w:rsidRDefault="00F5081B" w:rsidP="00F5081B">
      <w:r>
        <w:rPr>
          <w:color w:val="BE0003"/>
        </w:rPr>
        <w:t>D.统筹兼顾</w:t>
      </w:r>
    </w:p>
    <w:p w14:paraId="5418762A" w14:textId="77777777" w:rsidR="00F5081B" w:rsidRDefault="00F5081B" w:rsidP="00F5081B">
      <w:r>
        <w:t>36、建设（）是对传统文明形态特别是工业文明进行深刻反思形成的认识成果。</w:t>
      </w:r>
    </w:p>
    <w:p w14:paraId="497A01D3" w14:textId="77777777" w:rsidR="00F5081B" w:rsidRDefault="00F5081B" w:rsidP="00F5081B">
      <w:r>
        <w:rPr>
          <w:color w:val="BE0003"/>
        </w:rPr>
        <w:t>D.生态文明</w:t>
      </w:r>
    </w:p>
    <w:p w14:paraId="68A4C9F3" w14:textId="77777777" w:rsidR="00F5081B" w:rsidRDefault="00F5081B" w:rsidP="00F5081B">
      <w:r>
        <w:t>37、科学发展观三大基本要求是()。</w:t>
      </w:r>
    </w:p>
    <w:p w14:paraId="14E4685D" w14:textId="77777777" w:rsidR="00F5081B" w:rsidRDefault="00F5081B" w:rsidP="00F5081B">
      <w:r>
        <w:rPr>
          <w:color w:val="BE0003"/>
        </w:rPr>
        <w:t>A.全面、协调、可持续</w:t>
      </w:r>
    </w:p>
    <w:p w14:paraId="19847FA5" w14:textId="77777777" w:rsidR="00F5081B" w:rsidRDefault="00F5081B" w:rsidP="00F5081B">
      <w:r>
        <w:t>38、统筹兼顾指（）</w:t>
      </w:r>
    </w:p>
    <w:p w14:paraId="0B2197D7" w14:textId="77777777" w:rsidR="00F5081B" w:rsidRDefault="00F5081B" w:rsidP="00F5081B">
      <w:r>
        <w:rPr>
          <w:color w:val="BE0003"/>
        </w:rPr>
        <w:lastRenderedPageBreak/>
        <w:t>A.统筹城乡发展</w:t>
      </w:r>
    </w:p>
    <w:p w14:paraId="22CABDBE" w14:textId="77777777" w:rsidR="00F5081B" w:rsidRDefault="00F5081B" w:rsidP="00F5081B">
      <w:r>
        <w:rPr>
          <w:color w:val="BE0003"/>
        </w:rPr>
        <w:t>B.统筹区域发展</w:t>
      </w:r>
    </w:p>
    <w:p w14:paraId="56DDE30F" w14:textId="77777777" w:rsidR="00F5081B" w:rsidRDefault="00F5081B" w:rsidP="00F5081B">
      <w:r>
        <w:rPr>
          <w:color w:val="BE0003"/>
        </w:rPr>
        <w:t>C.统筹经济社会发展</w:t>
      </w:r>
    </w:p>
    <w:p w14:paraId="195CA9C4" w14:textId="77777777" w:rsidR="00F5081B" w:rsidRDefault="00F5081B" w:rsidP="00F5081B">
      <w:r>
        <w:rPr>
          <w:color w:val="BE0003"/>
        </w:rPr>
        <w:t>D.统筹人与自然和谐发展</w:t>
      </w:r>
    </w:p>
    <w:p w14:paraId="12E98C96" w14:textId="77777777" w:rsidR="00F5081B" w:rsidRDefault="00F5081B" w:rsidP="00F5081B">
      <w:r>
        <w:t>39、坚持以人为本应当：（）</w:t>
      </w:r>
    </w:p>
    <w:p w14:paraId="24C31BCE" w14:textId="77777777" w:rsidR="00F5081B" w:rsidRDefault="00F5081B" w:rsidP="00F5081B">
      <w:r>
        <w:rPr>
          <w:color w:val="BE0003"/>
        </w:rPr>
        <w:t>A.坚持发展为了人民</w:t>
      </w:r>
    </w:p>
    <w:p w14:paraId="6C0E61FC" w14:textId="77777777" w:rsidR="00F5081B" w:rsidRDefault="00F5081B" w:rsidP="00F5081B">
      <w:r>
        <w:rPr>
          <w:color w:val="BE0003"/>
        </w:rPr>
        <w:t>B.坚持发展依靠人民</w:t>
      </w:r>
    </w:p>
    <w:p w14:paraId="7ED1EA91" w14:textId="77777777" w:rsidR="00F5081B" w:rsidRDefault="00F5081B" w:rsidP="00F5081B">
      <w:r>
        <w:rPr>
          <w:color w:val="BE0003"/>
        </w:rPr>
        <w:t>C.坚持发展成果由人民共享</w:t>
      </w:r>
    </w:p>
    <w:p w14:paraId="5620BDC7" w14:textId="77777777" w:rsidR="00F5081B" w:rsidRDefault="00F5081B" w:rsidP="00F5081B">
      <w:r>
        <w:rPr>
          <w:color w:val="BE0003"/>
        </w:rPr>
        <w:t>D.最终是为了实现人的全面发展</w:t>
      </w:r>
    </w:p>
    <w:p w14:paraId="411D53EF" w14:textId="77777777" w:rsidR="00F5081B" w:rsidRDefault="00F5081B" w:rsidP="00F5081B">
      <w:r>
        <w:t>40、科学发展观要求正确处理()等社会主义现代化建设中的一系列重大关系。</w:t>
      </w:r>
    </w:p>
    <w:p w14:paraId="1D29CD18" w14:textId="77777777" w:rsidR="00F5081B" w:rsidRDefault="00F5081B" w:rsidP="00F5081B">
      <w:r>
        <w:rPr>
          <w:color w:val="BE0003"/>
        </w:rPr>
        <w:t>A.经济发展与社会发展</w:t>
      </w:r>
    </w:p>
    <w:p w14:paraId="67ADE051" w14:textId="77777777" w:rsidR="00F5081B" w:rsidRDefault="00F5081B" w:rsidP="00F5081B">
      <w:r>
        <w:rPr>
          <w:color w:val="BE0003"/>
        </w:rPr>
        <w:t>B.发展速度与效益</w:t>
      </w:r>
    </w:p>
    <w:p w14:paraId="14837206" w14:textId="77777777" w:rsidR="00F5081B" w:rsidRDefault="00F5081B" w:rsidP="00F5081B">
      <w:r>
        <w:rPr>
          <w:color w:val="BE0003"/>
        </w:rPr>
        <w:t>C.市场机制与宏观调控</w:t>
      </w:r>
    </w:p>
    <w:p w14:paraId="11BA078E" w14:textId="77777777" w:rsidR="00F5081B" w:rsidRDefault="00F5081B" w:rsidP="00F5081B">
      <w:r>
        <w:rPr>
          <w:color w:val="BE0003"/>
        </w:rPr>
        <w:t>D.改革发展稳定</w:t>
      </w:r>
    </w:p>
    <w:p w14:paraId="28C08EFB" w14:textId="77777777" w:rsidR="00F5081B" w:rsidRDefault="00F5081B" w:rsidP="00F5081B">
      <w:r>
        <w:t>41、（）构成社会主义核心价值体系的基本内容。</w:t>
      </w:r>
    </w:p>
    <w:p w14:paraId="7E39F617" w14:textId="77777777" w:rsidR="00F5081B" w:rsidRDefault="00F5081B" w:rsidP="00F5081B">
      <w:r>
        <w:rPr>
          <w:color w:val="BE0003"/>
        </w:rPr>
        <w:t>A.马克思主义指导思想</w:t>
      </w:r>
    </w:p>
    <w:p w14:paraId="10A2D86E" w14:textId="77777777" w:rsidR="00F5081B" w:rsidRDefault="00F5081B" w:rsidP="00F5081B">
      <w:r>
        <w:rPr>
          <w:color w:val="BE0003"/>
        </w:rPr>
        <w:t>B.中国特色社会主义共同理想</w:t>
      </w:r>
    </w:p>
    <w:p w14:paraId="5255A20B" w14:textId="77777777" w:rsidR="00F5081B" w:rsidRDefault="00F5081B" w:rsidP="00F5081B">
      <w:r>
        <w:rPr>
          <w:color w:val="BE0003"/>
        </w:rPr>
        <w:t>D.社会主义荣辱观</w:t>
      </w:r>
    </w:p>
    <w:p w14:paraId="3A364EAC" w14:textId="77777777" w:rsidR="00F5081B" w:rsidRDefault="00F5081B" w:rsidP="00F5081B">
      <w:r>
        <w:t>42、党的十七大报告指出，“中国特色社会主义理论体系”，包括（）。</w:t>
      </w:r>
    </w:p>
    <w:p w14:paraId="5074EBAF" w14:textId="77777777" w:rsidR="00F5081B" w:rsidRDefault="00F5081B" w:rsidP="00F5081B">
      <w:r>
        <w:rPr>
          <w:color w:val="BE0003"/>
        </w:rPr>
        <w:t>B.邓小平理论</w:t>
      </w:r>
    </w:p>
    <w:p w14:paraId="30827231" w14:textId="77777777" w:rsidR="00F5081B" w:rsidRDefault="00F5081B" w:rsidP="00F5081B">
      <w:r>
        <w:rPr>
          <w:color w:val="BE0003"/>
        </w:rPr>
        <w:t>C.“三个代表”重要思想</w:t>
      </w:r>
    </w:p>
    <w:p w14:paraId="17637E92" w14:textId="77777777" w:rsidR="00F5081B" w:rsidRDefault="00F5081B" w:rsidP="00F5081B">
      <w:r>
        <w:rPr>
          <w:color w:val="BE0003"/>
        </w:rPr>
        <w:t>D.科学发展观</w:t>
      </w:r>
    </w:p>
    <w:p w14:paraId="5EFB666D" w14:textId="77777777" w:rsidR="00F5081B" w:rsidRDefault="00F5081B" w:rsidP="00F5081B">
      <w:r>
        <w:t>43、胡锦涛十八大报告中指出：新形势下，党面临的（）是长期的、复杂的、严峻的。</w:t>
      </w:r>
    </w:p>
    <w:p w14:paraId="6D95570F" w14:textId="77777777" w:rsidR="00F5081B" w:rsidRDefault="00F5081B" w:rsidP="00F5081B">
      <w:r>
        <w:rPr>
          <w:color w:val="BE0003"/>
        </w:rPr>
        <w:t>A.执政考验</w:t>
      </w:r>
    </w:p>
    <w:p w14:paraId="1539D722" w14:textId="77777777" w:rsidR="00F5081B" w:rsidRDefault="00F5081B" w:rsidP="00F5081B">
      <w:r>
        <w:rPr>
          <w:color w:val="BE0003"/>
        </w:rPr>
        <w:t>B.改革开放考验</w:t>
      </w:r>
    </w:p>
    <w:p w14:paraId="66FEF06B" w14:textId="77777777" w:rsidR="00F5081B" w:rsidRDefault="00F5081B" w:rsidP="00F5081B">
      <w:r>
        <w:rPr>
          <w:color w:val="BE0003"/>
        </w:rPr>
        <w:lastRenderedPageBreak/>
        <w:t>C.市场经济考验</w:t>
      </w:r>
    </w:p>
    <w:p w14:paraId="5D5A1422" w14:textId="77777777" w:rsidR="00F5081B" w:rsidRDefault="00F5081B" w:rsidP="00F5081B">
      <w:r>
        <w:rPr>
          <w:color w:val="BE0003"/>
        </w:rPr>
        <w:t>D.外部环境考验</w:t>
      </w:r>
    </w:p>
    <w:p w14:paraId="63C33F54" w14:textId="77777777" w:rsidR="00F5081B" w:rsidRDefault="00F5081B" w:rsidP="00F5081B">
      <w:r>
        <w:t>44、科学发展观在（）的过程中逐步形成。</w:t>
      </w:r>
    </w:p>
    <w:p w14:paraId="546177B2" w14:textId="77777777" w:rsidR="00F5081B" w:rsidRDefault="00F5081B" w:rsidP="00F5081B">
      <w:r>
        <w:rPr>
          <w:color w:val="BE0003"/>
        </w:rPr>
        <w:t>B.抗击非典疫情</w:t>
      </w:r>
    </w:p>
    <w:p w14:paraId="3A39BD02" w14:textId="77777777" w:rsidR="00F5081B" w:rsidRDefault="00F5081B" w:rsidP="00F5081B">
      <w:r>
        <w:rPr>
          <w:color w:val="BE0003"/>
        </w:rPr>
        <w:t>C.探索完善社会主义市场经济体制</w:t>
      </w:r>
    </w:p>
    <w:p w14:paraId="5414CB4B" w14:textId="77777777" w:rsidR="00F5081B" w:rsidRDefault="00F5081B" w:rsidP="00F5081B">
      <w:r>
        <w:t>45、实现（）是我国社会主义现代化建设的战略任务。</w:t>
      </w:r>
    </w:p>
    <w:p w14:paraId="3CC7E6B8" w14:textId="77777777" w:rsidR="00F5081B" w:rsidRDefault="00F5081B" w:rsidP="00F5081B">
      <w:r>
        <w:rPr>
          <w:color w:val="BE0003"/>
        </w:rPr>
        <w:t>A.工业化</w:t>
      </w:r>
    </w:p>
    <w:p w14:paraId="5BEAFEF4" w14:textId="77777777" w:rsidR="00F5081B" w:rsidRDefault="00F5081B" w:rsidP="00F5081B">
      <w:r>
        <w:rPr>
          <w:color w:val="BE0003"/>
        </w:rPr>
        <w:t>B.信息化</w:t>
      </w:r>
    </w:p>
    <w:p w14:paraId="6143B5DF" w14:textId="77777777" w:rsidR="00F5081B" w:rsidRDefault="00F5081B" w:rsidP="00F5081B">
      <w:r>
        <w:rPr>
          <w:color w:val="BE0003"/>
        </w:rPr>
        <w:t>C.城镇化</w:t>
      </w:r>
    </w:p>
    <w:p w14:paraId="7DA5270A" w14:textId="77777777" w:rsidR="00F5081B" w:rsidRDefault="00F5081B" w:rsidP="00F5081B">
      <w:r>
        <w:rPr>
          <w:color w:val="BE0003"/>
        </w:rPr>
        <w:t>D.农业现代化</w:t>
      </w:r>
    </w:p>
    <w:p w14:paraId="43D7B493" w14:textId="77777777" w:rsidR="00F5081B" w:rsidRDefault="00F5081B" w:rsidP="00F5081B">
      <w:r>
        <w:t>46、为转变经济发展方式，我国要由主要依靠增加物质资源消耗向主要依靠（）转变，不断提高发展的全面性、协调性、可持续性。</w:t>
      </w:r>
    </w:p>
    <w:p w14:paraId="453754AD" w14:textId="77777777" w:rsidR="00F5081B" w:rsidRDefault="00F5081B" w:rsidP="00F5081B">
      <w:r>
        <w:rPr>
          <w:color w:val="BE0003"/>
        </w:rPr>
        <w:t>A.科技进步</w:t>
      </w:r>
    </w:p>
    <w:p w14:paraId="76B8528D" w14:textId="77777777" w:rsidR="00F5081B" w:rsidRDefault="00F5081B" w:rsidP="00F5081B">
      <w:r>
        <w:rPr>
          <w:color w:val="BE0003"/>
        </w:rPr>
        <w:t>C.劳动者素质提高</w:t>
      </w:r>
    </w:p>
    <w:p w14:paraId="1843E608" w14:textId="77777777" w:rsidR="00F5081B" w:rsidRDefault="00F5081B" w:rsidP="00F5081B">
      <w:r>
        <w:rPr>
          <w:color w:val="BE0003"/>
        </w:rPr>
        <w:t>D.管理创新</w:t>
      </w:r>
    </w:p>
    <w:p w14:paraId="7FDC8FA7" w14:textId="77777777" w:rsidR="00F5081B" w:rsidRDefault="00F5081B" w:rsidP="00F5081B">
      <w:r>
        <w:t>47、科学发展观最鲜明的精神实质是（）。</w:t>
      </w:r>
    </w:p>
    <w:p w14:paraId="4B7FF633" w14:textId="77777777" w:rsidR="00F5081B" w:rsidRDefault="00F5081B" w:rsidP="00F5081B">
      <w:r>
        <w:rPr>
          <w:color w:val="BE0003"/>
        </w:rPr>
        <w:t>A.解放思想</w:t>
      </w:r>
    </w:p>
    <w:p w14:paraId="0714D82D" w14:textId="77777777" w:rsidR="00F5081B" w:rsidRDefault="00F5081B" w:rsidP="00F5081B">
      <w:r>
        <w:rPr>
          <w:color w:val="BE0003"/>
        </w:rPr>
        <w:t>B.实事求是</w:t>
      </w:r>
    </w:p>
    <w:p w14:paraId="45B5DB10" w14:textId="77777777" w:rsidR="00F5081B" w:rsidRDefault="00F5081B" w:rsidP="00F5081B">
      <w:r>
        <w:rPr>
          <w:color w:val="BE0003"/>
        </w:rPr>
        <w:t>C.与时俱进</w:t>
      </w:r>
    </w:p>
    <w:p w14:paraId="6CA1CECD" w14:textId="77777777" w:rsidR="00F5081B" w:rsidRDefault="00F5081B" w:rsidP="00F5081B">
      <w:r>
        <w:rPr>
          <w:color w:val="BE0003"/>
        </w:rPr>
        <w:t>D.求真务实</w:t>
      </w:r>
    </w:p>
    <w:p w14:paraId="16876E16" w14:textId="77777777" w:rsidR="00F5081B" w:rsidRDefault="00F5081B" w:rsidP="00F5081B">
      <w:r>
        <w:t>48、党的十七大报告指出，建设生态文明，基本形成节约能源资源和保护生态环境的（）。</w:t>
      </w:r>
    </w:p>
    <w:p w14:paraId="6496ECC6" w14:textId="77777777" w:rsidR="00F5081B" w:rsidRDefault="00F5081B" w:rsidP="00F5081B">
      <w:r>
        <w:rPr>
          <w:color w:val="BE0003"/>
        </w:rPr>
        <w:t>A.产业结构</w:t>
      </w:r>
    </w:p>
    <w:p w14:paraId="0D065D45" w14:textId="77777777" w:rsidR="00F5081B" w:rsidRDefault="00F5081B" w:rsidP="00F5081B">
      <w:r>
        <w:rPr>
          <w:color w:val="BE0003"/>
        </w:rPr>
        <w:t>C.增长方式</w:t>
      </w:r>
    </w:p>
    <w:p w14:paraId="4834E4C7" w14:textId="77777777" w:rsidR="00F5081B" w:rsidRDefault="00F5081B" w:rsidP="00F5081B">
      <w:r>
        <w:rPr>
          <w:color w:val="BE0003"/>
        </w:rPr>
        <w:t>D.消费模式</w:t>
      </w:r>
    </w:p>
    <w:p w14:paraId="30396F6D" w14:textId="77777777" w:rsidR="00F5081B" w:rsidRDefault="00F5081B" w:rsidP="00F5081B">
      <w:r>
        <w:lastRenderedPageBreak/>
        <w:t>49、2005年，在中共中央举办的省部级主要领导干部提高构建社会主义和谐社会能力专题研讨班开班式上，胡锦涛总书记指出社会主义和谐社会，应该是()</w:t>
      </w:r>
    </w:p>
    <w:p w14:paraId="267466DD" w14:textId="77777777" w:rsidR="00F5081B" w:rsidRDefault="00F5081B" w:rsidP="00F5081B">
      <w:r>
        <w:rPr>
          <w:color w:val="BE0003"/>
        </w:rPr>
        <w:t>A.民主法治、公平正义</w:t>
      </w:r>
    </w:p>
    <w:p w14:paraId="5A9B03F3" w14:textId="77777777" w:rsidR="00F5081B" w:rsidRDefault="00F5081B" w:rsidP="00F5081B">
      <w:r>
        <w:rPr>
          <w:color w:val="BE0003"/>
        </w:rPr>
        <w:t>B.诚信友爱</w:t>
      </w:r>
    </w:p>
    <w:p w14:paraId="07F36F0D" w14:textId="77777777" w:rsidR="00F5081B" w:rsidRDefault="00F5081B" w:rsidP="00F5081B">
      <w:r>
        <w:rPr>
          <w:color w:val="BE0003"/>
        </w:rPr>
        <w:t>C.充满活力、安定有序</w:t>
      </w:r>
    </w:p>
    <w:p w14:paraId="20F7FD2C" w14:textId="77777777" w:rsidR="00F5081B" w:rsidRDefault="00F5081B" w:rsidP="00F5081B">
      <w:r>
        <w:rPr>
          <w:color w:val="BE0003"/>
        </w:rPr>
        <w:t>D.人与自然和谐相处的社会</w:t>
      </w:r>
    </w:p>
    <w:p w14:paraId="64B84458" w14:textId="77777777" w:rsidR="00F5081B" w:rsidRDefault="00F5081B" w:rsidP="00F5081B">
      <w:r>
        <w:t>50、构建社会主义和谐社会要处理好的关系包括()</w:t>
      </w:r>
    </w:p>
    <w:p w14:paraId="0C22C920" w14:textId="77777777" w:rsidR="00F5081B" w:rsidRDefault="00F5081B" w:rsidP="00F5081B">
      <w:r>
        <w:rPr>
          <w:color w:val="BE0003"/>
        </w:rPr>
        <w:t>A.人与人的关系</w:t>
      </w:r>
    </w:p>
    <w:p w14:paraId="2D8A8C58" w14:textId="77777777" w:rsidR="00F5081B" w:rsidRDefault="00F5081B" w:rsidP="00F5081B">
      <w:r>
        <w:rPr>
          <w:color w:val="BE0003"/>
        </w:rPr>
        <w:t>B.人与社会的关系</w:t>
      </w:r>
    </w:p>
    <w:p w14:paraId="3736DCE4" w14:textId="77777777" w:rsidR="00F5081B" w:rsidRDefault="00F5081B" w:rsidP="00F5081B">
      <w:r>
        <w:rPr>
          <w:color w:val="BE0003"/>
        </w:rPr>
        <w:t>C.人与自然的关系</w:t>
      </w:r>
    </w:p>
    <w:p w14:paraId="4EC4F743" w14:textId="77777777" w:rsidR="00F5081B" w:rsidRDefault="00F5081B" w:rsidP="00F5081B">
      <w:r>
        <w:t>51、关于科学发展观的形成，下列说法正确的是（）。</w:t>
      </w:r>
    </w:p>
    <w:p w14:paraId="754E9669" w14:textId="77777777" w:rsidR="00F5081B" w:rsidRDefault="00F5081B" w:rsidP="00F5081B">
      <w:r>
        <w:rPr>
          <w:color w:val="BE0003"/>
        </w:rPr>
        <w:t>A.社会主义初级阶段基本国情和新的阶段性特征，是科学发展观形成的现实依据</w:t>
      </w:r>
    </w:p>
    <w:p w14:paraId="62ED2883" w14:textId="77777777" w:rsidR="00F5081B" w:rsidRDefault="00F5081B" w:rsidP="00F5081B">
      <w:r>
        <w:rPr>
          <w:color w:val="BE0003"/>
        </w:rPr>
        <w:t>B.党带领人民战胜各种风险挑战、坚持和发展中国特色社会主义的成功探索，是科学发展观形成的实践基础</w:t>
      </w:r>
    </w:p>
    <w:p w14:paraId="3F3818DC" w14:textId="77777777" w:rsidR="00F5081B" w:rsidRDefault="00F5081B" w:rsidP="00F5081B">
      <w:r>
        <w:rPr>
          <w:color w:val="BE0003"/>
        </w:rPr>
        <w:t>D.当今世界发展大势、国外发展的经验教训，是科学发展观形成的时代背景</w:t>
      </w:r>
    </w:p>
    <w:p w14:paraId="661E7FA5" w14:textId="77777777" w:rsidR="00F5081B" w:rsidRDefault="00F5081B" w:rsidP="00F5081B">
      <w:r>
        <w:t>52、我们提出树立和落实科学发展观，就是要以实现人的全面发展为目标，让发展的成果惠及全体人民。</w:t>
      </w:r>
    </w:p>
    <w:p w14:paraId="3B13C0F9" w14:textId="77777777" w:rsidR="00F5081B" w:rsidRDefault="00F5081B" w:rsidP="00F5081B">
      <w:r>
        <w:rPr>
          <w:color w:val="BE0003"/>
        </w:rPr>
        <w:t>对</w:t>
      </w:r>
    </w:p>
    <w:p w14:paraId="7FDED6BC" w14:textId="77777777" w:rsidR="00F5081B" w:rsidRDefault="00F5081B" w:rsidP="00F5081B">
      <w:r>
        <w:t>53、可持续发展，就是要促进人与自然的和谐，实现经济发展和人口、资源、环境相协调。</w:t>
      </w:r>
    </w:p>
    <w:p w14:paraId="22E0F90A" w14:textId="77777777" w:rsidR="00F5081B" w:rsidRDefault="00F5081B" w:rsidP="00F5081B">
      <w:r>
        <w:rPr>
          <w:color w:val="BE0003"/>
        </w:rPr>
        <w:t>对</w:t>
      </w:r>
    </w:p>
    <w:p w14:paraId="2BBEA929" w14:textId="77777777" w:rsidR="00F5081B" w:rsidRDefault="00F5081B" w:rsidP="00F5081B">
      <w:r>
        <w:t>54、以人为本之所以是科学发展观的核心，因为它回答了发展依靠谁、发展为了谁、发展成果由人民共享等一系列的问题。</w:t>
      </w:r>
    </w:p>
    <w:p w14:paraId="4C6C4A08" w14:textId="77777777" w:rsidR="00F5081B" w:rsidRDefault="00F5081B" w:rsidP="00F5081B">
      <w:r>
        <w:rPr>
          <w:color w:val="BE0003"/>
        </w:rPr>
        <w:t>对</w:t>
      </w:r>
    </w:p>
    <w:p w14:paraId="71610153" w14:textId="77777777" w:rsidR="00F5081B" w:rsidRDefault="00F5081B" w:rsidP="00F5081B">
      <w:r>
        <w:t>55、科学发展就是指追求经济的增长。</w:t>
      </w:r>
    </w:p>
    <w:p w14:paraId="317CC6FD" w14:textId="77777777" w:rsidR="00F5081B" w:rsidRDefault="00F5081B" w:rsidP="00F5081B">
      <w:r>
        <w:rPr>
          <w:color w:val="BE0003"/>
        </w:rPr>
        <w:t>错</w:t>
      </w:r>
    </w:p>
    <w:p w14:paraId="1AEA98E0" w14:textId="77777777" w:rsidR="00F5081B" w:rsidRDefault="00F5081B" w:rsidP="00F5081B">
      <w:r>
        <w:t>56、科学发展观的基本要求是统筹兼顾。</w:t>
      </w:r>
    </w:p>
    <w:p w14:paraId="34F78F5C" w14:textId="77777777" w:rsidR="00F5081B" w:rsidRDefault="00F5081B" w:rsidP="00F5081B">
      <w:r>
        <w:rPr>
          <w:color w:val="BE0003"/>
        </w:rPr>
        <w:lastRenderedPageBreak/>
        <w:t>错</w:t>
      </w:r>
    </w:p>
    <w:p w14:paraId="184388ED" w14:textId="77777777" w:rsidR="00F5081B" w:rsidRDefault="00F5081B" w:rsidP="00F5081B">
      <w:r>
        <w:t>57、为贯彻落实科学发展观，我国要由主要依靠第一产业带动向依靠第一、第二、第三产业协同带动转变。</w:t>
      </w:r>
    </w:p>
    <w:p w14:paraId="71E8B107" w14:textId="77777777" w:rsidR="00F5081B" w:rsidRDefault="00F5081B" w:rsidP="00F5081B">
      <w:r>
        <w:rPr>
          <w:color w:val="BE0003"/>
        </w:rPr>
        <w:t>错</w:t>
      </w:r>
    </w:p>
    <w:p w14:paraId="06DC5DF2" w14:textId="77777777" w:rsidR="00F5081B" w:rsidRDefault="00F5081B" w:rsidP="00F5081B">
      <w:r>
        <w:t>58、自主创新能力是国家竞争力的核心。</w:t>
      </w:r>
    </w:p>
    <w:p w14:paraId="4F0CBEE4" w14:textId="77777777" w:rsidR="00F5081B" w:rsidRDefault="00F5081B" w:rsidP="00F5081B">
      <w:r>
        <w:rPr>
          <w:color w:val="BE0003"/>
        </w:rPr>
        <w:t>对</w:t>
      </w:r>
    </w:p>
    <w:p w14:paraId="37041096" w14:textId="77777777" w:rsidR="00F5081B" w:rsidRDefault="00F5081B" w:rsidP="00F5081B">
      <w:r>
        <w:t>59、2012年，党的十八大强调：“科学发展观是中国特色社会主义理论体系最新成果，是中国共产党集体智慧的结晶，是指导党和国家全部工作的强大思想武器。”</w:t>
      </w:r>
    </w:p>
    <w:p w14:paraId="31FD2994" w14:textId="77777777" w:rsidR="00F5081B" w:rsidRDefault="00F5081B" w:rsidP="00F5081B">
      <w:r>
        <w:rPr>
          <w:color w:val="BE0003"/>
        </w:rPr>
        <w:t>对</w:t>
      </w:r>
    </w:p>
    <w:p w14:paraId="5830D97F" w14:textId="77777777" w:rsidR="00F5081B" w:rsidRDefault="00F5081B" w:rsidP="00F5081B">
      <w:r>
        <w:t>60、发展观是关于发展的本质、目的、内涵和要求的总体看法和根本观点。</w:t>
      </w:r>
    </w:p>
    <w:p w14:paraId="6514C8F5" w14:textId="77777777" w:rsidR="00F5081B" w:rsidRDefault="00F5081B" w:rsidP="00F5081B">
      <w:r>
        <w:rPr>
          <w:color w:val="BE0003"/>
        </w:rPr>
        <w:t>对</w:t>
      </w:r>
    </w:p>
    <w:p w14:paraId="696E4774" w14:textId="77777777" w:rsidR="00F5081B" w:rsidRDefault="00F5081B" w:rsidP="00F5081B">
      <w:r>
        <w:t>61、改革是发展的动力，也是科学发展的重要保证。</w:t>
      </w:r>
    </w:p>
    <w:p w14:paraId="46B80EEC" w14:textId="77777777" w:rsidR="00F5081B" w:rsidRDefault="00F5081B" w:rsidP="00F5081B">
      <w:r>
        <w:rPr>
          <w:color w:val="BE0003"/>
        </w:rPr>
        <w:t>对</w:t>
      </w:r>
    </w:p>
    <w:p w14:paraId="1E214F26" w14:textId="77777777" w:rsidR="00F5081B" w:rsidRDefault="00F5081B" w:rsidP="00F5081B">
      <w:r>
        <w:t>62、坚持以人为本，最终是为了实现人的全面发展，把促进人的全面发展作为经济社会发展的最终目的。</w:t>
      </w:r>
    </w:p>
    <w:p w14:paraId="7EE62F5B" w14:textId="77777777" w:rsidR="00F5081B" w:rsidRDefault="00F5081B" w:rsidP="00F5081B">
      <w:r>
        <w:rPr>
          <w:color w:val="BE0003"/>
        </w:rPr>
        <w:t>对</w:t>
      </w:r>
    </w:p>
    <w:p w14:paraId="5FB3ABFE" w14:textId="77777777" w:rsidR="00F5081B" w:rsidRDefault="00F5081B" w:rsidP="00F5081B">
      <w:r>
        <w:t>63、科学发展观与经济建设为中心是相互矛盾的。</w:t>
      </w:r>
    </w:p>
    <w:p w14:paraId="0ADA2BE2" w14:textId="77777777" w:rsidR="00F5081B" w:rsidRDefault="00F5081B" w:rsidP="00F5081B">
      <w:r>
        <w:rPr>
          <w:color w:val="BE0003"/>
        </w:rPr>
        <w:t>错</w:t>
      </w:r>
    </w:p>
    <w:p w14:paraId="6ED23332" w14:textId="77777777" w:rsidR="00F5081B" w:rsidRDefault="00F5081B" w:rsidP="00F5081B">
      <w:r>
        <w:t>64、人与自然和谐相处，就是生产发展，生活富裕，生态良好。</w:t>
      </w:r>
    </w:p>
    <w:p w14:paraId="11030AEA" w14:textId="77777777" w:rsidR="00F5081B" w:rsidRDefault="00F5081B" w:rsidP="00F5081B">
      <w:r>
        <w:rPr>
          <w:color w:val="BE0003"/>
        </w:rPr>
        <w:t>对</w:t>
      </w:r>
    </w:p>
    <w:p w14:paraId="3CC66F53" w14:textId="77777777" w:rsidR="00F5081B" w:rsidRDefault="00F5081B" w:rsidP="00F5081B">
      <w:r>
        <w:t>65、科学发展观是在深入总结改革开放以来特别是党的十六大以来实践经验的基础上形成和发展的。</w:t>
      </w:r>
    </w:p>
    <w:p w14:paraId="23A9A576" w14:textId="77777777" w:rsidR="00F5081B" w:rsidRDefault="00F5081B" w:rsidP="00F5081B">
      <w:r>
        <w:rPr>
          <w:color w:val="BE0003"/>
        </w:rPr>
        <w:t>对</w:t>
      </w:r>
    </w:p>
    <w:p w14:paraId="3E3D5F55" w14:textId="77777777" w:rsidR="00F5081B" w:rsidRDefault="00F5081B" w:rsidP="00F5081B">
      <w:r>
        <w:t>66、为贯彻落实科学发展观，我们要促进经济增长由主要依靠出口、消费拉动向依靠消费、投资、出口协调拉动转变。</w:t>
      </w:r>
    </w:p>
    <w:p w14:paraId="537F13F3" w14:textId="77777777" w:rsidR="00F5081B" w:rsidRDefault="00F5081B" w:rsidP="00F5081B">
      <w:r>
        <w:rPr>
          <w:color w:val="BE0003"/>
        </w:rPr>
        <w:t>错</w:t>
      </w:r>
    </w:p>
    <w:p w14:paraId="4D2D2379" w14:textId="77777777" w:rsidR="00F5081B" w:rsidRDefault="00F5081B" w:rsidP="00F5081B">
      <w:r>
        <w:lastRenderedPageBreak/>
        <w:t>67、建设生态文明，是党的“十七大”首次提出的一项重要战略任务，标志着我们党对坚持文明发展道路的认识进一步深化。</w:t>
      </w:r>
    </w:p>
    <w:p w14:paraId="57B6BCC3" w14:textId="77777777" w:rsidR="00F5081B" w:rsidRDefault="00F5081B" w:rsidP="00F5081B">
      <w:r>
        <w:rPr>
          <w:color w:val="BE0003"/>
        </w:rPr>
        <w:t>对</w:t>
      </w:r>
    </w:p>
    <w:p w14:paraId="18745C95" w14:textId="77777777" w:rsidR="00F5081B" w:rsidRDefault="00F5081B" w:rsidP="00F5081B">
      <w:r>
        <w:t>68、科学发展观创造性地回答了什么是社会主义、怎样建设社会主义等重大问题。</w:t>
      </w:r>
    </w:p>
    <w:p w14:paraId="43108E81" w14:textId="77777777" w:rsidR="00F5081B" w:rsidRDefault="00F5081B" w:rsidP="00F5081B">
      <w:r>
        <w:rPr>
          <w:color w:val="BE0003"/>
        </w:rPr>
        <w:t>错</w:t>
      </w:r>
    </w:p>
    <w:p w14:paraId="6D37C48D" w14:textId="77777777" w:rsidR="00F5081B" w:rsidRDefault="00F5081B" w:rsidP="00F5081B">
      <w:r>
        <w:t>69、以人为本之所以是科学发展观的核心，因为它回答了发展依靠谁、发展为了谁、发展成果由人民共享等一系列的问题.</w:t>
      </w:r>
    </w:p>
    <w:p w14:paraId="0F7C3F53" w14:textId="77777777" w:rsidR="00F5081B" w:rsidRDefault="00F5081B" w:rsidP="00F5081B">
      <w:r>
        <w:rPr>
          <w:color w:val="BE0003"/>
        </w:rPr>
        <w:t>对</w:t>
      </w:r>
    </w:p>
    <w:p w14:paraId="2C960E6C" w14:textId="77777777" w:rsidR="00F5081B" w:rsidRDefault="00F5081B" w:rsidP="00F5081B"/>
    <w:p w14:paraId="13B412B7" w14:textId="77777777" w:rsidR="00F5081B" w:rsidRDefault="00F5081B" w:rsidP="00F5081B">
      <w:r>
        <w:t>第8章</w:t>
      </w:r>
    </w:p>
    <w:p w14:paraId="7E3EA2E9" w14:textId="77777777" w:rsidR="00F5081B" w:rsidRDefault="00F5081B" w:rsidP="00F5081B">
      <w:r>
        <w:t>1、习近平新时代中国特色社会主义思想内涵十分丰富，其最重要、最核心的内容可以概括为（）。</w:t>
      </w:r>
    </w:p>
    <w:p w14:paraId="43FCB9D5" w14:textId="77777777" w:rsidR="00F5081B" w:rsidRDefault="00F5081B" w:rsidP="00F5081B">
      <w:r>
        <w:rPr>
          <w:color w:val="BE0003"/>
        </w:rPr>
        <w:t>A.“八个明确”</w:t>
      </w:r>
    </w:p>
    <w:p w14:paraId="5171FD84" w14:textId="77777777" w:rsidR="00F5081B" w:rsidRDefault="00F5081B" w:rsidP="00F5081B">
      <w:r>
        <w:t>2、中国特色社会主义中国特色社会主义进入新时代，我国社会主要矛盾已经转化为（）。</w:t>
      </w:r>
    </w:p>
    <w:p w14:paraId="1D178254" w14:textId="77777777" w:rsidR="00F5081B" w:rsidRDefault="00F5081B" w:rsidP="00F5081B">
      <w:r>
        <w:rPr>
          <w:color w:val="BE0003"/>
        </w:rPr>
        <w:t>D.人民日益增长的美好生活需要和不平衡不充分的发展之间的矛盾</w:t>
      </w:r>
    </w:p>
    <w:p w14:paraId="29EF8E09" w14:textId="77777777" w:rsidR="00F5081B" w:rsidRDefault="00F5081B" w:rsidP="00F5081B">
      <w:r>
        <w:t>3、中国特色社会主义新时代，我国社会的主要矛盾是指</w:t>
      </w:r>
    </w:p>
    <w:p w14:paraId="6628A79D" w14:textId="77777777" w:rsidR="00F5081B" w:rsidRDefault="00F5081B" w:rsidP="00F5081B">
      <w:r>
        <w:rPr>
          <w:color w:val="BE0003"/>
        </w:rPr>
        <w:t>D.人民日益增长的美好生活需要和不平衡不充分的发展之间的矛盾</w:t>
      </w:r>
    </w:p>
    <w:p w14:paraId="40B322A7" w14:textId="77777777" w:rsidR="00F5081B" w:rsidRDefault="00F5081B" w:rsidP="00F5081B">
      <w:r>
        <w:t>4、改革开放以来中国共产党全部理论和实践的鲜明主题是（）。</w:t>
      </w:r>
    </w:p>
    <w:p w14:paraId="33453ABC" w14:textId="77777777" w:rsidR="00F5081B" w:rsidRDefault="00F5081B" w:rsidP="00F5081B">
      <w:r>
        <w:rPr>
          <w:color w:val="BE0003"/>
        </w:rPr>
        <w:t>C.坚持和发展中国特色社会主义</w:t>
      </w:r>
    </w:p>
    <w:p w14:paraId="01EAFE84" w14:textId="77777777" w:rsidR="00F5081B" w:rsidRDefault="00F5081B" w:rsidP="00F5081B">
      <w:r>
        <w:t>5、当前和今后一个时期制约我国发展和满足人民日益增长的美好生活需要的主要根源是</w:t>
      </w:r>
    </w:p>
    <w:p w14:paraId="2F32B49E" w14:textId="77777777" w:rsidR="00F5081B" w:rsidRDefault="00F5081B" w:rsidP="00F5081B">
      <w:r>
        <w:rPr>
          <w:color w:val="BE0003"/>
        </w:rPr>
        <w:t>B.发展不平衡不充分问题</w:t>
      </w:r>
    </w:p>
    <w:p w14:paraId="4747E0C0" w14:textId="77777777" w:rsidR="00F5081B" w:rsidRDefault="00F5081B" w:rsidP="00F5081B">
      <w:r>
        <w:t>6、经过长期努力，中国发展处于新的历史方位。当今中国发展所处的新的历史方位是（）。</w:t>
      </w:r>
    </w:p>
    <w:p w14:paraId="2B85FDF1" w14:textId="77777777" w:rsidR="00F5081B" w:rsidRDefault="00F5081B" w:rsidP="00F5081B">
      <w:r>
        <w:rPr>
          <w:color w:val="BE0003"/>
        </w:rPr>
        <w:t>D.中国特色社会主义进入了新时代</w:t>
      </w:r>
    </w:p>
    <w:p w14:paraId="4E6BD85F" w14:textId="77777777" w:rsidR="00F5081B" w:rsidRDefault="00F5081B" w:rsidP="00F5081B">
      <w:r>
        <w:t>7、习近平新时代中国特色社会主义思想内涵十分丰富，其最重要、最核心的内容可以概括为“八个明确”。“八个明确”（）。</w:t>
      </w:r>
    </w:p>
    <w:p w14:paraId="1A589BD7" w14:textId="77777777" w:rsidR="00F5081B" w:rsidRDefault="00F5081B" w:rsidP="00F5081B">
      <w:r>
        <w:rPr>
          <w:color w:val="BE0003"/>
        </w:rPr>
        <w:lastRenderedPageBreak/>
        <w:t>A.是坚持和发展中国特色社会主义的指导思想层面的表述</w:t>
      </w:r>
    </w:p>
    <w:p w14:paraId="545F4D16" w14:textId="77777777" w:rsidR="00F5081B" w:rsidRDefault="00F5081B" w:rsidP="00F5081B">
      <w:r>
        <w:t>8、习近平新时代中国特色社会主义思想内涵十分丰富，它是党和人民实践经验和集体智慧的结晶。习近平新时代中国特色社会主义思想明确中国特色社会主义最本质的特征是（）。</w:t>
      </w:r>
    </w:p>
    <w:p w14:paraId="671D37DB" w14:textId="77777777" w:rsidR="00F5081B" w:rsidRDefault="00F5081B" w:rsidP="00F5081B">
      <w:r>
        <w:rPr>
          <w:color w:val="BE0003"/>
        </w:rPr>
        <w:t>B.中国共产党的领导</w:t>
      </w:r>
    </w:p>
    <w:p w14:paraId="66F4B7DB" w14:textId="77777777" w:rsidR="00F5081B" w:rsidRDefault="00F5081B" w:rsidP="00F5081B">
      <w:r>
        <w:t>9、习近平新时代中国特色社会主义思想的主要内容可以概括为“八个明确”和“十四个坚持”。其中“八个明确”回答了（）。</w:t>
      </w:r>
    </w:p>
    <w:p w14:paraId="553E2A98" w14:textId="77777777" w:rsidR="00F5081B" w:rsidRDefault="00F5081B" w:rsidP="00F5081B">
      <w:r>
        <w:rPr>
          <w:color w:val="BE0003"/>
        </w:rPr>
        <w:t>A.新时代坚持和发展什么样的中国特色社会主义的问题</w:t>
      </w:r>
    </w:p>
    <w:p w14:paraId="4CF4E17C" w14:textId="77777777" w:rsidR="00F5081B" w:rsidRDefault="00F5081B" w:rsidP="00F5081B">
      <w:r>
        <w:t>10、经过长期努力，中国发展处于新的历史方位。当今中国发展所处的新的历史方位是（）。</w:t>
      </w:r>
    </w:p>
    <w:p w14:paraId="697B2AD6" w14:textId="77777777" w:rsidR="00F5081B" w:rsidRDefault="00F5081B" w:rsidP="00F5081B">
      <w:r>
        <w:rPr>
          <w:color w:val="BE0003"/>
        </w:rPr>
        <w:t>B.中国特色社会主义进入了新时代</w:t>
      </w:r>
    </w:p>
    <w:p w14:paraId="352736F3" w14:textId="77777777" w:rsidR="00F5081B" w:rsidRDefault="00F5081B" w:rsidP="00F5081B">
      <w:r>
        <w:t>11、习近平新时代中国特色社会主义思想的核心要义是（）。</w:t>
      </w:r>
    </w:p>
    <w:p w14:paraId="3C73CEA3" w14:textId="77777777" w:rsidR="00F5081B" w:rsidRDefault="00F5081B" w:rsidP="00F5081B">
      <w:r>
        <w:rPr>
          <w:color w:val="BE0003"/>
        </w:rPr>
        <w:t>B.坚持和发展中国特色社会主义</w:t>
      </w:r>
    </w:p>
    <w:p w14:paraId="41CB0C32" w14:textId="77777777" w:rsidR="00F5081B" w:rsidRDefault="00F5081B" w:rsidP="00F5081B">
      <w:r>
        <w:t>12、中国特色社会主义进入新时代，我国社会主要矛盾的变化表明（）。</w:t>
      </w:r>
    </w:p>
    <w:p w14:paraId="259FB0DC" w14:textId="77777777" w:rsidR="00F5081B" w:rsidRDefault="00F5081B" w:rsidP="00F5081B">
      <w:r>
        <w:rPr>
          <w:color w:val="BE0003"/>
        </w:rPr>
        <w:t>D.我国社会主要矛盾的变化是关系全局的历史性变化，对党和国家工作提出了许多新要求。</w:t>
      </w:r>
    </w:p>
    <w:p w14:paraId="7A50A177" w14:textId="77777777" w:rsidR="00F5081B" w:rsidRDefault="00F5081B" w:rsidP="00F5081B">
      <w:r>
        <w:t>13、习近平新时代中国特色社会主义思想的核心要义是（）。</w:t>
      </w:r>
    </w:p>
    <w:p w14:paraId="024F3F41" w14:textId="77777777" w:rsidR="00F5081B" w:rsidRDefault="00F5081B" w:rsidP="00F5081B">
      <w:r>
        <w:rPr>
          <w:color w:val="BE0003"/>
        </w:rPr>
        <w:t>D.坚持和发展中国特色社会主义</w:t>
      </w:r>
    </w:p>
    <w:p w14:paraId="353A5F2E" w14:textId="77777777" w:rsidR="00F5081B" w:rsidRDefault="00F5081B" w:rsidP="00F5081B">
      <w:r>
        <w:t>14、中国共产党对我国社会主要矛盾的认识根据社会发展变化而不断调整和深化。中国特色社会主义新时代的社会主要矛盾是（）。</w:t>
      </w:r>
    </w:p>
    <w:p w14:paraId="1B6234E4" w14:textId="77777777" w:rsidR="00F5081B" w:rsidRDefault="00F5081B" w:rsidP="00F5081B">
      <w:r>
        <w:rPr>
          <w:color w:val="BE0003"/>
        </w:rPr>
        <w:t>D.人民日益增长的美好生活需要和不平衡不充分的发展之间的矛盾</w:t>
      </w:r>
    </w:p>
    <w:p w14:paraId="2193DCC1" w14:textId="77777777" w:rsidR="00F5081B" w:rsidRDefault="00F5081B" w:rsidP="00F5081B">
      <w:r>
        <w:t>15、习近平新时代中国特色社会主义思想的主要内容可以概括为“八个明确”和“十四个坚持”。其中“十四个坚持”（）。</w:t>
      </w:r>
    </w:p>
    <w:p w14:paraId="4088AE5B" w14:textId="77777777" w:rsidR="00F5081B" w:rsidRDefault="00F5081B" w:rsidP="00F5081B">
      <w:r>
        <w:rPr>
          <w:color w:val="BE0003"/>
        </w:rPr>
        <w:t>B.是坚持和发展中国特色社会主义的行动纲领层面的表述</w:t>
      </w:r>
    </w:p>
    <w:p w14:paraId="5695B585" w14:textId="77777777" w:rsidR="00F5081B" w:rsidRDefault="00F5081B" w:rsidP="00F5081B">
      <w:r>
        <w:t>16、习近平新时代中国特色社会主义思想的主要内容可以概括为“八个明确”和“十四个坚持”。其中“十四个坚持”回答了（）。</w:t>
      </w:r>
    </w:p>
    <w:p w14:paraId="48618EB3" w14:textId="77777777" w:rsidR="00F5081B" w:rsidRDefault="00F5081B" w:rsidP="00F5081B">
      <w:r>
        <w:rPr>
          <w:color w:val="BE0003"/>
        </w:rPr>
        <w:t>B.新时代怎样坚持和发展中国特色社会主义的问题</w:t>
      </w:r>
    </w:p>
    <w:p w14:paraId="61AC4BA2" w14:textId="77777777" w:rsidR="00F5081B" w:rsidRDefault="00F5081B" w:rsidP="00F5081B">
      <w:r>
        <w:t>17、从科学社会主义发展进程看，中国特色社会主义进入新时代，意味着（）。</w:t>
      </w:r>
    </w:p>
    <w:p w14:paraId="29DE6131" w14:textId="77777777" w:rsidR="00F5081B" w:rsidRDefault="00F5081B" w:rsidP="00F5081B">
      <w:r>
        <w:rPr>
          <w:color w:val="BE0003"/>
        </w:rPr>
        <w:lastRenderedPageBreak/>
        <w:t>A.科学社会主义在21世纪的中国焕发出强大生机活力</w:t>
      </w:r>
    </w:p>
    <w:p w14:paraId="53435863" w14:textId="77777777" w:rsidR="00F5081B" w:rsidRDefault="00F5081B" w:rsidP="00F5081B">
      <w:r>
        <w:rPr>
          <w:color w:val="BE0003"/>
        </w:rPr>
        <w:t>B.科学社会主义在21世纪的世界上高高举起了中国特色社会主义伟大旗帜</w:t>
      </w:r>
    </w:p>
    <w:p w14:paraId="59A2A1A9" w14:textId="77777777" w:rsidR="00F5081B" w:rsidRDefault="00F5081B" w:rsidP="00F5081B">
      <w:r>
        <w:t>18、党的十九大报告以如椽巨笔书写了民族复兴的“未来简史”，其中（）。</w:t>
      </w:r>
    </w:p>
    <w:p w14:paraId="4F20A61D" w14:textId="77777777" w:rsidR="00F5081B" w:rsidRDefault="00F5081B" w:rsidP="00F5081B">
      <w:r>
        <w:rPr>
          <w:color w:val="BE0003"/>
        </w:rPr>
        <w:t>A.中国特色社会主义进入新时代是坐标</w:t>
      </w:r>
    </w:p>
    <w:p w14:paraId="32917895" w14:textId="77777777" w:rsidR="00F5081B" w:rsidRDefault="00F5081B" w:rsidP="00F5081B">
      <w:r>
        <w:rPr>
          <w:color w:val="BE0003"/>
        </w:rPr>
        <w:t>B.习近平新时代中国特色社会主义思想是灵魂</w:t>
      </w:r>
    </w:p>
    <w:p w14:paraId="11CBC200" w14:textId="77777777" w:rsidR="00F5081B" w:rsidRDefault="00F5081B" w:rsidP="00F5081B">
      <w:r>
        <w:rPr>
          <w:color w:val="BE0003"/>
        </w:rPr>
        <w:t>C.中华民族强起来是底色</w:t>
      </w:r>
    </w:p>
    <w:p w14:paraId="50DE339F" w14:textId="77777777" w:rsidR="00F5081B" w:rsidRDefault="00F5081B" w:rsidP="00F5081B">
      <w:r>
        <w:t>19、中国特色社会主义进入新时代，我国社会主要矛盾已经转化为人民日益增长的美好生活需要和不平衡不充分的发展之间的矛盾。作出这一科学判断的主要依据是（）。</w:t>
      </w:r>
    </w:p>
    <w:p w14:paraId="776F2862" w14:textId="77777777" w:rsidR="00F5081B" w:rsidRDefault="00F5081B" w:rsidP="00F5081B">
      <w:r>
        <w:rPr>
          <w:color w:val="BE0003"/>
        </w:rPr>
        <w:t>A.经过改革开放40年的发展，我国社会生产力水平总体上显著提高，很多方面进入世界前列</w:t>
      </w:r>
    </w:p>
    <w:p w14:paraId="7E6D3EB2" w14:textId="77777777" w:rsidR="00F5081B" w:rsidRDefault="00F5081B" w:rsidP="00F5081B">
      <w:r>
        <w:rPr>
          <w:color w:val="BE0003"/>
        </w:rPr>
        <w:t>B.人民生活水平显著提高，对美好生活的向往更加强烈，不仅对物质文化生活提出了更髙要求，而且在民主、法治、公平、正义、安全、环境等方面的要求日益增长</w:t>
      </w:r>
    </w:p>
    <w:p w14:paraId="400B1FAF" w14:textId="77777777" w:rsidR="00F5081B" w:rsidRDefault="00F5081B" w:rsidP="00F5081B">
      <w:r>
        <w:rPr>
          <w:color w:val="BE0003"/>
        </w:rPr>
        <w:t>C.影响满足人们美好生活需要的因素很多，但主要是发展的不平衡不充分问题</w:t>
      </w:r>
    </w:p>
    <w:p w14:paraId="05CB6182" w14:textId="77777777" w:rsidR="00F5081B" w:rsidRDefault="00F5081B" w:rsidP="00F5081B">
      <w:r>
        <w:rPr>
          <w:color w:val="BE0003"/>
        </w:rPr>
        <w:t>D.它是中国共产党既从实际出发又充分发挥人的主观能动性的必然结果</w:t>
      </w:r>
    </w:p>
    <w:p w14:paraId="66685F0A" w14:textId="77777777" w:rsidR="00F5081B" w:rsidRDefault="00F5081B" w:rsidP="00F5081B">
      <w:r>
        <w:t>20、党的十八大以来，以习近平同志为核心的党中央推动党和国家事业取得了全方位的、开创性的历史性成就。这些历史性成就带来了中国社会全方位的变革，主要表现在（）。</w:t>
      </w:r>
    </w:p>
    <w:p w14:paraId="4D12DFEB" w14:textId="77777777" w:rsidR="00F5081B" w:rsidRDefault="00F5081B" w:rsidP="00F5081B">
      <w:r>
        <w:rPr>
          <w:color w:val="BE0003"/>
        </w:rPr>
        <w:t>A.党的领导被忽视、淡化、削弱的状况得到明显改变，管党治党宽松软状况得到明显改变</w:t>
      </w:r>
    </w:p>
    <w:p w14:paraId="682519AE" w14:textId="77777777" w:rsidR="00F5081B" w:rsidRDefault="00F5081B" w:rsidP="00F5081B">
      <w:r>
        <w:rPr>
          <w:color w:val="BE0003"/>
        </w:rPr>
        <w:t>B.发展观念不正确、发展方式粗放的状况得到明显改变，忽视生态环境保护、生态环境恶化的状况得到明显改变</w:t>
      </w:r>
    </w:p>
    <w:p w14:paraId="725703D8" w14:textId="77777777" w:rsidR="00F5081B" w:rsidRDefault="00F5081B" w:rsidP="00F5081B">
      <w:r>
        <w:rPr>
          <w:color w:val="BE0003"/>
        </w:rPr>
        <w:t>C.有法不依、执法不严、司法不公问题严重的状况得到明显改变，社会思想舆论环境的混乱状况得到明显改变，人民军队中一度存在的不良政治状况得到明显改变</w:t>
      </w:r>
    </w:p>
    <w:p w14:paraId="0F3B7B4B" w14:textId="77777777" w:rsidR="00F5081B" w:rsidRDefault="00F5081B" w:rsidP="00F5081B">
      <w:r>
        <w:rPr>
          <w:color w:val="BE0003"/>
        </w:rPr>
        <w:t>D.我国在国际力量对比中面临的不利状况得到明显改变</w:t>
      </w:r>
    </w:p>
    <w:p w14:paraId="77F5AF9B" w14:textId="77777777" w:rsidR="00F5081B" w:rsidRDefault="00F5081B" w:rsidP="00F5081B">
      <w:r>
        <w:t>21、中国特色社会主义进入新时代，我国社会主要矛盾已经转化为人民日益增长的美好生活需要和不平衡不充分的发展之间的矛盾。但是，我国社会主要矛盾的变化并没有改变我们对我国社会主义所处历史阶段的判断，依据是（）。</w:t>
      </w:r>
    </w:p>
    <w:p w14:paraId="275EB277" w14:textId="77777777" w:rsidR="00F5081B" w:rsidRDefault="00F5081B" w:rsidP="00F5081B">
      <w:r>
        <w:rPr>
          <w:color w:val="BE0003"/>
        </w:rPr>
        <w:t>A.我国总体上仍处于不发达阶段</w:t>
      </w:r>
    </w:p>
    <w:p w14:paraId="76F13B18" w14:textId="77777777" w:rsidR="00F5081B" w:rsidRDefault="00F5081B" w:rsidP="00F5081B">
      <w:r>
        <w:rPr>
          <w:color w:val="BE0003"/>
        </w:rPr>
        <w:t>B.我国社会主要矛盾的变化只是社会主义初级阶段这个历史阶段中的变化</w:t>
      </w:r>
    </w:p>
    <w:p w14:paraId="1F750CF2" w14:textId="77777777" w:rsidR="00F5081B" w:rsidRDefault="00F5081B" w:rsidP="00F5081B">
      <w:r>
        <w:rPr>
          <w:color w:val="BE0003"/>
        </w:rPr>
        <w:t>C.我国仍然是世界上最大的发展中国家</w:t>
      </w:r>
    </w:p>
    <w:p w14:paraId="687E51E4" w14:textId="77777777" w:rsidR="00F5081B" w:rsidRDefault="00F5081B" w:rsidP="00F5081B">
      <w:r>
        <w:lastRenderedPageBreak/>
        <w:t>22、新时代中国特色社会主义基本方略是习近平新时代中国特色社会主义思想的重要组成部分。其主要内容是（）。</w:t>
      </w:r>
    </w:p>
    <w:p w14:paraId="51187796" w14:textId="77777777" w:rsidR="00F5081B" w:rsidRDefault="00F5081B" w:rsidP="00F5081B">
      <w:r>
        <w:rPr>
          <w:color w:val="BE0003"/>
        </w:rPr>
        <w:t>A.坚持党对一切工作的领导、全面从严治党</w:t>
      </w:r>
    </w:p>
    <w:p w14:paraId="32B09494" w14:textId="77777777" w:rsidR="00F5081B" w:rsidRDefault="00F5081B" w:rsidP="00F5081B">
      <w:r>
        <w:rPr>
          <w:color w:val="BE0003"/>
        </w:rPr>
        <w:t>B.坚持“一国两制”和推进祖国统一、推动构建人类命运共同体</w:t>
      </w:r>
    </w:p>
    <w:p w14:paraId="3B40B880" w14:textId="77777777" w:rsidR="00F5081B" w:rsidRDefault="00F5081B" w:rsidP="00F5081B">
      <w:r>
        <w:rPr>
          <w:color w:val="BE0003"/>
        </w:rPr>
        <w:t>C.坚持新发展理念、人民当家作主、全面依法治国、社会主义核心价值体系、在发展中保障和改善民生、人与自然和谐共生、总体国家安全观、党对人民军队的绝对领导</w:t>
      </w:r>
    </w:p>
    <w:p w14:paraId="3CF2CBF6" w14:textId="77777777" w:rsidR="00F5081B" w:rsidRDefault="00F5081B" w:rsidP="00F5081B">
      <w:r>
        <w:rPr>
          <w:color w:val="BE0003"/>
        </w:rPr>
        <w:t>D.坚持以人民为中心、全面深化改革</w:t>
      </w:r>
    </w:p>
    <w:p w14:paraId="49875E74" w14:textId="77777777" w:rsidR="00F5081B" w:rsidRDefault="00F5081B" w:rsidP="00F5081B">
      <w:r>
        <w:t>23、经过长期努力，中国特色社会主义进入了新时代。这个新时代是（）。</w:t>
      </w:r>
    </w:p>
    <w:p w14:paraId="693F69EB" w14:textId="77777777" w:rsidR="00F5081B" w:rsidRDefault="00F5081B" w:rsidP="00F5081B">
      <w:r>
        <w:rPr>
          <w:color w:val="BE0003"/>
        </w:rPr>
        <w:t>A.在新的历史条件下继续夺取中国特色社会主义伟大胜利的时代</w:t>
      </w:r>
    </w:p>
    <w:p w14:paraId="40CF5E26" w14:textId="77777777" w:rsidR="00F5081B" w:rsidRDefault="00F5081B" w:rsidP="00F5081B">
      <w:r>
        <w:rPr>
          <w:color w:val="BE0003"/>
        </w:rPr>
        <w:t>B.决胜全面建成小康社会、进而全面建设社会主义现代化强国、奋力实现中华民族伟大复兴中国梦的时代</w:t>
      </w:r>
    </w:p>
    <w:p w14:paraId="6E5BA25B" w14:textId="77777777" w:rsidR="00F5081B" w:rsidRDefault="00F5081B" w:rsidP="00F5081B">
      <w:r>
        <w:rPr>
          <w:color w:val="BE0003"/>
        </w:rPr>
        <w:t>C.全国各族人民团结奋斗、不断创造美好生活、逐步实现全体人民共同富裕的时代</w:t>
      </w:r>
    </w:p>
    <w:p w14:paraId="4C7072FF" w14:textId="77777777" w:rsidR="00F5081B" w:rsidRDefault="00F5081B" w:rsidP="00F5081B">
      <w:r>
        <w:rPr>
          <w:color w:val="BE0003"/>
        </w:rPr>
        <w:t>D.我国日益走近世界舞台中央、不断为人类作出更大贡献的时代</w:t>
      </w:r>
    </w:p>
    <w:p w14:paraId="10F876E2" w14:textId="77777777" w:rsidR="00F5081B" w:rsidRDefault="00F5081B" w:rsidP="00F5081B">
      <w:r>
        <w:t>24、坚持以人民为中心是新时代中国特色社会主义基本方略的重要内容。之所以要坚持以人民为中心，是因为（）。</w:t>
      </w:r>
    </w:p>
    <w:p w14:paraId="26F57234" w14:textId="77777777" w:rsidR="00F5081B" w:rsidRDefault="00F5081B" w:rsidP="00F5081B">
      <w:r>
        <w:rPr>
          <w:color w:val="BE0003"/>
        </w:rPr>
        <w:t>A.人民是历史的创造者</w:t>
      </w:r>
    </w:p>
    <w:p w14:paraId="312AEDEA" w14:textId="77777777" w:rsidR="00F5081B" w:rsidRDefault="00F5081B" w:rsidP="00F5081B">
      <w:r>
        <w:rPr>
          <w:color w:val="BE0003"/>
        </w:rPr>
        <w:t>B.人民是决定中国共产党和国家前途命运的根本力量</w:t>
      </w:r>
    </w:p>
    <w:p w14:paraId="56F5E640" w14:textId="77777777" w:rsidR="00F5081B" w:rsidRDefault="00F5081B" w:rsidP="00F5081B">
      <w:r>
        <w:rPr>
          <w:color w:val="BE0003"/>
        </w:rPr>
        <w:t>C.坚持以人民为中心是中国共产党的宗旨客观要求</w:t>
      </w:r>
    </w:p>
    <w:p w14:paraId="328F0097" w14:textId="77777777" w:rsidR="00F5081B" w:rsidRDefault="00F5081B" w:rsidP="00F5081B">
      <w:r>
        <w:rPr>
          <w:color w:val="BE0003"/>
        </w:rPr>
        <w:t>D.坚持以人民为中心是中国特色社会主义的本质要求</w:t>
      </w:r>
    </w:p>
    <w:p w14:paraId="33166471" w14:textId="77777777" w:rsidR="00F5081B" w:rsidRDefault="00F5081B" w:rsidP="00F5081B">
      <w:r>
        <w:t>25、之所以说习近平新时代中国特色社会主义思想是中国特色社会主义新时代顺利前行的思想灯塔和行动指南，是因为（）。</w:t>
      </w:r>
    </w:p>
    <w:p w14:paraId="7D1816BE" w14:textId="77777777" w:rsidR="00F5081B" w:rsidRDefault="00F5081B" w:rsidP="00F5081B">
      <w:r>
        <w:rPr>
          <w:color w:val="BE0003"/>
        </w:rPr>
        <w:t>A.它与马克思列宁主义、毛泽东思想、邓小平理论、“三个代表”重要思想、科学发展观既一脉相承又与时俱进</w:t>
      </w:r>
    </w:p>
    <w:p w14:paraId="202D731B" w14:textId="77777777" w:rsidR="00F5081B" w:rsidRDefault="00F5081B" w:rsidP="00F5081B">
      <w:r>
        <w:rPr>
          <w:color w:val="BE0003"/>
        </w:rPr>
        <w:t>B.它是马克思主义中国化的新飞跃</w:t>
      </w:r>
    </w:p>
    <w:p w14:paraId="0AA5A4DC" w14:textId="77777777" w:rsidR="00F5081B" w:rsidRDefault="00F5081B" w:rsidP="00F5081B">
      <w:r>
        <w:rPr>
          <w:color w:val="BE0003"/>
        </w:rPr>
        <w:t>C.它是当代中国马克思主义</w:t>
      </w:r>
    </w:p>
    <w:p w14:paraId="0FB23B6E" w14:textId="77777777" w:rsidR="00F5081B" w:rsidRDefault="00F5081B" w:rsidP="00F5081B">
      <w:r>
        <w:rPr>
          <w:color w:val="BE0003"/>
        </w:rPr>
        <w:t>D.它是21世纪马克思主义</w:t>
      </w:r>
    </w:p>
    <w:p w14:paraId="439EA495" w14:textId="77777777" w:rsidR="00F5081B" w:rsidRDefault="00F5081B" w:rsidP="00F5081B">
      <w:r>
        <w:lastRenderedPageBreak/>
        <w:t>26、习近平新时代中国特色社会主义思想是当代中国马克思主义，开辟了中国特色社会主义新境界。因为习近平新时代中国特色社会主义思想（）。</w:t>
      </w:r>
    </w:p>
    <w:p w14:paraId="381CB5C1" w14:textId="77777777" w:rsidR="00F5081B" w:rsidRDefault="00F5081B" w:rsidP="00F5081B">
      <w:r>
        <w:rPr>
          <w:color w:val="BE0003"/>
        </w:rPr>
        <w:t>A.把中国特色社会主义和实现社会主义现代化、实现中华民族伟大复兴有机贯通起来</w:t>
      </w:r>
    </w:p>
    <w:p w14:paraId="40758DD9" w14:textId="77777777" w:rsidR="00F5081B" w:rsidRDefault="00F5081B" w:rsidP="00F5081B">
      <w:r>
        <w:rPr>
          <w:color w:val="BE0003"/>
        </w:rPr>
        <w:t>B.系统阐述了民族复兴的深刻内涵、历史方位、实现路径和战略步骤</w:t>
      </w:r>
    </w:p>
    <w:p w14:paraId="78CF8469" w14:textId="77777777" w:rsidR="00F5081B" w:rsidRDefault="00F5081B" w:rsidP="00F5081B">
      <w:r>
        <w:rPr>
          <w:color w:val="BE0003"/>
        </w:rPr>
        <w:t>C.为实现中华民族伟大复兴的中国梦提供了强大精神力量，标注了正确前进方向</w:t>
      </w:r>
    </w:p>
    <w:p w14:paraId="4C17B464" w14:textId="77777777" w:rsidR="00F5081B" w:rsidRDefault="00F5081B" w:rsidP="00F5081B">
      <w:r>
        <w:rPr>
          <w:color w:val="BE0003"/>
        </w:rPr>
        <w:t>D.充分体现了中国特色社会主义理论自信</w:t>
      </w:r>
    </w:p>
    <w:p w14:paraId="44705118" w14:textId="77777777" w:rsidR="00F5081B" w:rsidRDefault="00F5081B" w:rsidP="00F5081B">
      <w:r>
        <w:t>27、旗帜问题至关重要，事关党的正确方向，决定着党的凝聚力、引领力、战斗力，关乎国家前途命运和人民根本利益。习近平新时代中国特色社会主义思想是新时代党和人民共同奋斗的精神旗帜，因为习近平新时代中国特色社会主义思想（）。</w:t>
      </w:r>
    </w:p>
    <w:p w14:paraId="23E3EDB9" w14:textId="77777777" w:rsidR="00F5081B" w:rsidRDefault="00F5081B" w:rsidP="00F5081B">
      <w:r>
        <w:rPr>
          <w:color w:val="BE0003"/>
        </w:rPr>
        <w:t>A.是对党和人民实践探索、经验总结、理论升华凝结而成的思想结晶</w:t>
      </w:r>
    </w:p>
    <w:p w14:paraId="7A238A2D" w14:textId="77777777" w:rsidR="00F5081B" w:rsidRDefault="00F5081B" w:rsidP="00F5081B">
      <w:r>
        <w:rPr>
          <w:color w:val="BE0003"/>
        </w:rPr>
        <w:t>B.既立足于现实的中国，又植根于历史的中国，具有无比深厚的历史底蕴</w:t>
      </w:r>
    </w:p>
    <w:p w14:paraId="4078D47D" w14:textId="77777777" w:rsidR="00F5081B" w:rsidRDefault="00F5081B" w:rsidP="00F5081B">
      <w:r>
        <w:rPr>
          <w:color w:val="BE0003"/>
        </w:rPr>
        <w:t>C.紧紧围绕强国梦想，贯通党的使命、国家的前途、人民的福祉、民族的命运，贯通中国的过去、现在和未来</w:t>
      </w:r>
    </w:p>
    <w:p w14:paraId="767C87DD" w14:textId="77777777" w:rsidR="00F5081B" w:rsidRDefault="00F5081B" w:rsidP="00F5081B">
      <w:r>
        <w:rPr>
          <w:color w:val="BE0003"/>
        </w:rPr>
        <w:t>D.体现了科学社会主义理论逻辑与中国社会发展历史逻辑的辩证统一</w:t>
      </w:r>
    </w:p>
    <w:p w14:paraId="22751BED" w14:textId="77777777" w:rsidR="00F5081B" w:rsidRDefault="00F5081B" w:rsidP="00F5081B">
      <w:r>
        <w:t>28、坚持和发展中国特色社会主义是改革开放以来中国共产党全部理论和实践的鲜明主题。中国特色社会主义（）。</w:t>
      </w:r>
    </w:p>
    <w:p w14:paraId="01BD29A5" w14:textId="77777777" w:rsidR="00F5081B" w:rsidRDefault="00F5081B" w:rsidP="00F5081B">
      <w:r>
        <w:rPr>
          <w:color w:val="BE0003"/>
        </w:rPr>
        <w:t>A.是既坚持科学社会主义基本原则，又具有鲜明实践特色、理论特色、民族特色、时代特色的社会主义</w:t>
      </w:r>
    </w:p>
    <w:p w14:paraId="50F34A8D" w14:textId="77777777" w:rsidR="00F5081B" w:rsidRDefault="00F5081B" w:rsidP="00F5081B">
      <w:r>
        <w:rPr>
          <w:color w:val="BE0003"/>
        </w:rPr>
        <w:t>B.是中国特色社会主义道路、理论、制度、文化四位一体的社会主义</w:t>
      </w:r>
    </w:p>
    <w:p w14:paraId="207FD220" w14:textId="77777777" w:rsidR="00F5081B" w:rsidRDefault="00F5081B" w:rsidP="00F5081B">
      <w:r>
        <w:rPr>
          <w:color w:val="BE0003"/>
        </w:rPr>
        <w:t>C.是统揽伟大斗争、伟大工程、伟大事业、伟大梦想的社会主义</w:t>
      </w:r>
    </w:p>
    <w:p w14:paraId="62ACEA5E" w14:textId="77777777" w:rsidR="00F5081B" w:rsidRDefault="00F5081B" w:rsidP="00F5081B">
      <w:r>
        <w:rPr>
          <w:color w:val="BE0003"/>
        </w:rPr>
        <w:t>D.是根植于中国大地、反映中国人民意愿、适应中国和时代发展进步要求的社会主义</w:t>
      </w:r>
    </w:p>
    <w:p w14:paraId="1EA802B3" w14:textId="77777777" w:rsidR="00F5081B" w:rsidRDefault="00F5081B" w:rsidP="00F5081B">
      <w:r>
        <w:t>29、之所以说坚持和发展中国特色社会主义是习近平新时代中国特色社会主义思想的核心要义，是因为（）。</w:t>
      </w:r>
    </w:p>
    <w:p w14:paraId="2E7C4BBE" w14:textId="77777777" w:rsidR="00F5081B" w:rsidRDefault="00F5081B" w:rsidP="00F5081B">
      <w:r>
        <w:rPr>
          <w:color w:val="BE0003"/>
        </w:rPr>
        <w:t>A.历史已经并将继续证明，只有社会主义才能救中国，只有坚持和发展中国特色社会主义才能实现中华民族伟大复兴</w:t>
      </w:r>
    </w:p>
    <w:p w14:paraId="71729322" w14:textId="77777777" w:rsidR="00F5081B" w:rsidRDefault="00F5081B" w:rsidP="00F5081B">
      <w:r>
        <w:rPr>
          <w:color w:val="BE0003"/>
        </w:rPr>
        <w:t>B.习近平新时代中国特色社会主义思想多方位多角度对对坚持和发展什么样的中国特色社会主义作出了深刻回答</w:t>
      </w:r>
    </w:p>
    <w:p w14:paraId="53837AC2" w14:textId="77777777" w:rsidR="00F5081B" w:rsidRDefault="00F5081B" w:rsidP="00F5081B">
      <w:r>
        <w:rPr>
          <w:color w:val="BE0003"/>
        </w:rPr>
        <w:lastRenderedPageBreak/>
        <w:t>C.习近平新时代中国特色社会主义思想深刻回答了新时代坚持和发展中国特色社会主义的一系列基本问题</w:t>
      </w:r>
    </w:p>
    <w:p w14:paraId="7609449B" w14:textId="77777777" w:rsidR="00F5081B" w:rsidRDefault="00F5081B" w:rsidP="00F5081B">
      <w:r>
        <w:rPr>
          <w:color w:val="BE0003"/>
        </w:rPr>
        <w:t>D.党的十八大以来，中国共产党的全部理论和实践探索都是围绕坚持和发展中国特色社会主义这个主题来展开、深化和拓展的</w:t>
      </w:r>
    </w:p>
    <w:p w14:paraId="5C99F03C" w14:textId="77777777" w:rsidR="00F5081B" w:rsidRDefault="00F5081B" w:rsidP="00F5081B">
      <w:r>
        <w:t>30、从中华民族复兴的历史进程看，习近平新时代中国特色社会主义思想是实现中华民族伟大复兴的行动指南。因为习近平新时代中国特色社会主义思想（）。</w:t>
      </w:r>
    </w:p>
    <w:p w14:paraId="18A20671" w14:textId="77777777" w:rsidR="00F5081B" w:rsidRDefault="00F5081B" w:rsidP="00F5081B">
      <w:r>
        <w:rPr>
          <w:color w:val="BE0003"/>
        </w:rPr>
        <w:t>A.系统阐述了中华民族复兴的深刻内涵、历史方位、实现路径和战略步骤，为实现中华民族伟大复兴的中国梦提供了强大精神力量，标注了正确前进方向</w:t>
      </w:r>
    </w:p>
    <w:p w14:paraId="1ADDCBF5" w14:textId="77777777" w:rsidR="00F5081B" w:rsidRDefault="00F5081B" w:rsidP="00F5081B">
      <w:r>
        <w:rPr>
          <w:color w:val="BE0003"/>
        </w:rPr>
        <w:t>B.为新时代坚持和发展中国特色社会主义提供了根本指引</w:t>
      </w:r>
    </w:p>
    <w:p w14:paraId="49E6449A" w14:textId="77777777" w:rsidR="00F5081B" w:rsidRDefault="00F5081B" w:rsidP="00F5081B">
      <w:r>
        <w:rPr>
          <w:color w:val="BE0003"/>
        </w:rPr>
        <w:t>C.为新时代治国理政提供了基本遵循</w:t>
      </w:r>
    </w:p>
    <w:p w14:paraId="21E2B68B" w14:textId="77777777" w:rsidR="00F5081B" w:rsidRDefault="00F5081B" w:rsidP="00F5081B">
      <w:r>
        <w:rPr>
          <w:color w:val="BE0003"/>
        </w:rPr>
        <w:t>D.为全面从严治党、把党建设成为中国特色社会主义事业的坚强领导核心提供了强大思想武器</w:t>
      </w:r>
    </w:p>
    <w:p w14:paraId="1181A9DF" w14:textId="77777777" w:rsidR="00F5081B" w:rsidRDefault="00F5081B" w:rsidP="00F5081B">
      <w:r>
        <w:t>31、中国特色社会主义进入新时代，我国社会主要矛盾已经转化为人民日益增长的美好生活需要和不平衡不充分的发展之间的矛盾。我国社会主要矛盾的变化（）。</w:t>
      </w:r>
    </w:p>
    <w:p w14:paraId="365E8C68" w14:textId="77777777" w:rsidR="00F5081B" w:rsidRDefault="00F5081B" w:rsidP="00F5081B">
      <w:r>
        <w:rPr>
          <w:color w:val="BE0003"/>
        </w:rPr>
        <w:t>A.没有改变我们对我国社会主义所处历史阶段的判断</w:t>
      </w:r>
    </w:p>
    <w:p w14:paraId="643D34B1" w14:textId="77777777" w:rsidR="00F5081B" w:rsidRDefault="00F5081B" w:rsidP="00F5081B">
      <w:r>
        <w:rPr>
          <w:color w:val="BE0003"/>
        </w:rPr>
        <w:t>B.没有改变我国仍处于社会主义初级阶段的基本国情</w:t>
      </w:r>
    </w:p>
    <w:p w14:paraId="1B1B4C03" w14:textId="77777777" w:rsidR="00F5081B" w:rsidRDefault="00F5081B" w:rsidP="00F5081B">
      <w:r>
        <w:rPr>
          <w:color w:val="BE0003"/>
        </w:rPr>
        <w:t>C.没有改变我国是世界最大发展中国家的国际地位</w:t>
      </w:r>
    </w:p>
    <w:p w14:paraId="013FBD2D" w14:textId="77777777" w:rsidR="00F5081B" w:rsidRDefault="00F5081B" w:rsidP="00F5081B">
      <w:r>
        <w:t>32、从人类文明进程看，中国特色社会主义进入新时代，意味着（）。</w:t>
      </w:r>
    </w:p>
    <w:p w14:paraId="05490FAA" w14:textId="77777777" w:rsidR="00F5081B" w:rsidRDefault="00F5081B" w:rsidP="00F5081B">
      <w:r>
        <w:rPr>
          <w:color w:val="BE0003"/>
        </w:rPr>
        <w:t>A.中国特色社会主义的不断发展，拓展了发展中国家走向现代化的途径</w:t>
      </w:r>
    </w:p>
    <w:p w14:paraId="5EEA9598" w14:textId="77777777" w:rsidR="00F5081B" w:rsidRDefault="00F5081B" w:rsidP="00F5081B">
      <w:r>
        <w:rPr>
          <w:color w:val="BE0003"/>
        </w:rPr>
        <w:t>B.中国特色社会主义的不断发展，给世界上那些既希望加快发展又希望保持自身独立性的国家和民族提供了全新选择</w:t>
      </w:r>
    </w:p>
    <w:p w14:paraId="6879CD54" w14:textId="77777777" w:rsidR="00F5081B" w:rsidRDefault="00F5081B" w:rsidP="00F5081B">
      <w:r>
        <w:rPr>
          <w:color w:val="BE0003"/>
        </w:rPr>
        <w:t>C.中国特色社会主义的不断发展，为解决人类问题贡献了中国智慧和中国方案</w:t>
      </w:r>
    </w:p>
    <w:p w14:paraId="23C6F9B1" w14:textId="77777777" w:rsidR="00F5081B" w:rsidRDefault="00F5081B" w:rsidP="00F5081B">
      <w:r>
        <w:t>33、坚持以人民为中心是新时代中国特色社会主义基本方略的重要内容。要坚持以人民为中心，就必须（）。</w:t>
      </w:r>
    </w:p>
    <w:p w14:paraId="2365BD8A" w14:textId="77777777" w:rsidR="00F5081B" w:rsidRDefault="00F5081B" w:rsidP="00F5081B">
      <w:r>
        <w:rPr>
          <w:color w:val="BE0003"/>
        </w:rPr>
        <w:t>A.坚持人民主体地位，依靠人民创造历史伟业</w:t>
      </w:r>
    </w:p>
    <w:p w14:paraId="1125207E" w14:textId="77777777" w:rsidR="00F5081B" w:rsidRDefault="00F5081B" w:rsidP="00F5081B">
      <w:r>
        <w:rPr>
          <w:color w:val="BE0003"/>
        </w:rPr>
        <w:t>B.坚持立党为公、执政为民，践行全心全意为人民服务的根本宗旨</w:t>
      </w:r>
    </w:p>
    <w:p w14:paraId="585C2E94" w14:textId="77777777" w:rsidR="00F5081B" w:rsidRDefault="00F5081B" w:rsidP="00F5081B">
      <w:r>
        <w:rPr>
          <w:color w:val="BE0003"/>
        </w:rPr>
        <w:t>C.把党的群众路线贯彻到治国理政全部活动之中</w:t>
      </w:r>
    </w:p>
    <w:p w14:paraId="6373D56E" w14:textId="77777777" w:rsidR="00F5081B" w:rsidRDefault="00F5081B" w:rsidP="00F5081B">
      <w:r>
        <w:rPr>
          <w:color w:val="BE0003"/>
        </w:rPr>
        <w:t>D.把人民对美好生活的向往作为奋斗目标</w:t>
      </w:r>
    </w:p>
    <w:p w14:paraId="6DCFCBDA" w14:textId="77777777" w:rsidR="00F5081B" w:rsidRDefault="00F5081B" w:rsidP="00F5081B">
      <w:r>
        <w:lastRenderedPageBreak/>
        <w:t>34、习近平新时代中国特色社会主义思想是当代中国马克思主义，是21世纪马克思主义。习近平新时代中国特色社会主义思想（）。</w:t>
      </w:r>
    </w:p>
    <w:p w14:paraId="57CC63CE" w14:textId="77777777" w:rsidR="00F5081B" w:rsidRDefault="00F5081B" w:rsidP="00F5081B">
      <w:r>
        <w:rPr>
          <w:color w:val="BE0003"/>
        </w:rPr>
        <w:t>A.开辟了马克思主义新境界</w:t>
      </w:r>
    </w:p>
    <w:p w14:paraId="571DA82E" w14:textId="77777777" w:rsidR="00F5081B" w:rsidRDefault="00F5081B" w:rsidP="00F5081B">
      <w:r>
        <w:rPr>
          <w:color w:val="BE0003"/>
        </w:rPr>
        <w:t>B.是新时代党和人民共同奋斗的精神旗帜</w:t>
      </w:r>
    </w:p>
    <w:p w14:paraId="27C9DE74" w14:textId="77777777" w:rsidR="00F5081B" w:rsidRDefault="00F5081B" w:rsidP="00F5081B">
      <w:r>
        <w:rPr>
          <w:color w:val="BE0003"/>
        </w:rPr>
        <w:t>C.是实现中华民族伟大复兴的行动指南</w:t>
      </w:r>
    </w:p>
    <w:p w14:paraId="0667D7A5" w14:textId="77777777" w:rsidR="00F5081B" w:rsidRDefault="00F5081B" w:rsidP="00F5081B">
      <w:r>
        <w:rPr>
          <w:color w:val="BE0003"/>
        </w:rPr>
        <w:t>D.对人类文明进步具有重要意义</w:t>
      </w:r>
    </w:p>
    <w:p w14:paraId="58C87DB4" w14:textId="77777777" w:rsidR="00F5081B" w:rsidRDefault="00F5081B" w:rsidP="00F5081B">
      <w:r>
        <w:t>35、从中华民族复兴的历史进程看，中国特色社会主义进入新时代，意味着（）。</w:t>
      </w:r>
    </w:p>
    <w:p w14:paraId="1E8B350A" w14:textId="77777777" w:rsidR="00F5081B" w:rsidRDefault="00F5081B" w:rsidP="00F5081B">
      <w:r>
        <w:rPr>
          <w:color w:val="BE0003"/>
        </w:rPr>
        <w:t>A.中华民族迎来了从站起来、富起来到强起来的伟大飞跃</w:t>
      </w:r>
    </w:p>
    <w:p w14:paraId="5D7E8185" w14:textId="77777777" w:rsidR="00F5081B" w:rsidRDefault="00F5081B" w:rsidP="00F5081B">
      <w:r>
        <w:rPr>
          <w:color w:val="BE0003"/>
        </w:rPr>
        <w:t>B.中华民族迎来了实现民族伟大复兴的光明前景</w:t>
      </w:r>
    </w:p>
    <w:p w14:paraId="593BB0B1" w14:textId="77777777" w:rsidR="00F5081B" w:rsidRDefault="00F5081B" w:rsidP="00F5081B">
      <w:r>
        <w:t>36、习近平新时代中国特色社会主义思想内涵十分丰富，其基本内容包括（）。</w:t>
      </w:r>
    </w:p>
    <w:p w14:paraId="61F66D49" w14:textId="77777777" w:rsidR="00F5081B" w:rsidRDefault="00F5081B" w:rsidP="00F5081B">
      <w:r>
        <w:rPr>
          <w:color w:val="BE0003"/>
        </w:rPr>
        <w:t>A.新时代中国社会的主要矛盾和坚持和发展中国特色社会主义的总任务</w:t>
      </w:r>
    </w:p>
    <w:p w14:paraId="45CB7471" w14:textId="77777777" w:rsidR="00F5081B" w:rsidRDefault="00F5081B" w:rsidP="00F5081B">
      <w:r>
        <w:rPr>
          <w:color w:val="BE0003"/>
        </w:rPr>
        <w:t>B.中国特色社会主义事业“五位一体”总体布局和“四个全面”战略布局</w:t>
      </w:r>
    </w:p>
    <w:p w14:paraId="293EF49C" w14:textId="77777777" w:rsidR="00F5081B" w:rsidRDefault="00F5081B" w:rsidP="00F5081B">
      <w:r>
        <w:rPr>
          <w:color w:val="BE0003"/>
        </w:rPr>
        <w:t>C.全面深化改革和全面推进依法治国的总目标、中国共产党在新时代的强军目标，中国特色大国外交的布局谋篇</w:t>
      </w:r>
    </w:p>
    <w:p w14:paraId="6F3ACB2D" w14:textId="77777777" w:rsidR="00F5081B" w:rsidRDefault="00F5081B" w:rsidP="00F5081B">
      <w:r>
        <w:rPr>
          <w:color w:val="BE0003"/>
        </w:rPr>
        <w:t>D.中国特色社会主义最本质的特征、中国特色社会主义制度的最大优势和新时代中国共产党的建设总要求</w:t>
      </w:r>
    </w:p>
    <w:p w14:paraId="3D917AA1" w14:textId="77777777" w:rsidR="00F5081B" w:rsidRDefault="00F5081B" w:rsidP="00F5081B">
      <w:r>
        <w:t>37、习近平新时代中国特色社会主义思想内涵十分丰富，其最重要、最核心的内容可以概括为“八个明确”。“八个明确”（）。</w:t>
      </w:r>
    </w:p>
    <w:p w14:paraId="111A40F1" w14:textId="77777777" w:rsidR="00F5081B" w:rsidRDefault="00F5081B" w:rsidP="00F5081B">
      <w:r>
        <w:rPr>
          <w:color w:val="BE0003"/>
        </w:rPr>
        <w:t>A.是坚持和发展中国特色社会主义的指导思想层面的表述</w:t>
      </w:r>
    </w:p>
    <w:p w14:paraId="373A17D9" w14:textId="77777777" w:rsidR="00F5081B" w:rsidRDefault="00F5081B" w:rsidP="00F5081B">
      <w:r>
        <w:rPr>
          <w:color w:val="BE0003"/>
        </w:rPr>
        <w:t>C.回答了新时代坚持和发展什么样的中国特色社会主义的问题</w:t>
      </w:r>
    </w:p>
    <w:p w14:paraId="4AB19F72" w14:textId="77777777" w:rsidR="00F5081B" w:rsidRDefault="00F5081B" w:rsidP="00F5081B">
      <w:r>
        <w:t>38、经过长期努力，中国特色社会主义进入了新时代。中国共产党作出这个重大政治判断的基本依据是（）。</w:t>
      </w:r>
    </w:p>
    <w:p w14:paraId="1B3EBA6C" w14:textId="77777777" w:rsidR="00F5081B" w:rsidRDefault="00F5081B" w:rsidP="00F5081B">
      <w:r>
        <w:rPr>
          <w:color w:val="BE0003"/>
        </w:rPr>
        <w:t>A.它是改革开放以来特别是党的十八大以来我国社会所取得的历史性成就和发生的历史性变革的必然结果</w:t>
      </w:r>
    </w:p>
    <w:p w14:paraId="50828B30" w14:textId="77777777" w:rsidR="00F5081B" w:rsidRDefault="00F5081B" w:rsidP="00F5081B">
      <w:r>
        <w:rPr>
          <w:color w:val="BE0003"/>
        </w:rPr>
        <w:t>B.它是我国社会主要矛盾运动的必然结果</w:t>
      </w:r>
    </w:p>
    <w:p w14:paraId="3B2294FE" w14:textId="77777777" w:rsidR="00F5081B" w:rsidRDefault="00F5081B" w:rsidP="00F5081B">
      <w:r>
        <w:rPr>
          <w:color w:val="BE0003"/>
        </w:rPr>
        <w:t>C.它是党团结带领人民开创光明未来的必然要求</w:t>
      </w:r>
    </w:p>
    <w:p w14:paraId="38BAA4F9" w14:textId="77777777" w:rsidR="00F5081B" w:rsidRDefault="00F5081B" w:rsidP="00F5081B">
      <w:r>
        <w:rPr>
          <w:color w:val="BE0003"/>
        </w:rPr>
        <w:t>D.它是中国共产党既从实际出发又充分发挥人的主观能动性的必然结果</w:t>
      </w:r>
    </w:p>
    <w:p w14:paraId="6B57AFFC" w14:textId="77777777" w:rsidR="00F5081B" w:rsidRDefault="00F5081B" w:rsidP="00F5081B">
      <w:r>
        <w:lastRenderedPageBreak/>
        <w:t>39、中国特色社会主义进入新时代，我国社会主要矛盾已经转化为人民日益增长的美好生活需要和不平衡不充分的发展之间的矛盾。这表明（）。</w:t>
      </w:r>
    </w:p>
    <w:p w14:paraId="1E0733FC" w14:textId="77777777" w:rsidR="00F5081B" w:rsidRDefault="00F5081B" w:rsidP="00F5081B">
      <w:r>
        <w:rPr>
          <w:color w:val="BE0003"/>
        </w:rPr>
        <w:t>A.我国进入社会主义初级阶段以来的“落后的社会生产”已经发生了新的阶段性变化</w:t>
      </w:r>
    </w:p>
    <w:p w14:paraId="15621182" w14:textId="77777777" w:rsidR="00F5081B" w:rsidRDefault="00F5081B" w:rsidP="00F5081B">
      <w:r>
        <w:rPr>
          <w:color w:val="BE0003"/>
        </w:rPr>
        <w:t>B.人民群众对于日益增长的“物质文化需要”层次更高、内容范围更广，出现了阶段性的新特征</w:t>
      </w:r>
    </w:p>
    <w:p w14:paraId="6E465C39" w14:textId="77777777" w:rsidR="00F5081B" w:rsidRDefault="00F5081B" w:rsidP="00F5081B">
      <w:r>
        <w:rPr>
          <w:color w:val="BE0003"/>
        </w:rPr>
        <w:t>C.人民群众不仅对物质文化生活提出了更髙要求，而且在民主、法治、公平、正义、安全、环境等方面的要求日益增长</w:t>
      </w:r>
    </w:p>
    <w:p w14:paraId="1C4CF929" w14:textId="77777777" w:rsidR="00F5081B" w:rsidRDefault="00F5081B" w:rsidP="00F5081B">
      <w:r>
        <w:rPr>
          <w:color w:val="BE0003"/>
        </w:rPr>
        <w:t>D.发展不平衡不充分问题相互掣肘，带来很多社会矛盾和问题，是当前和今后一个时期制约我国发展和满足人民日益增长的美好生活需要的主要根源。</w:t>
      </w:r>
    </w:p>
    <w:p w14:paraId="4FFF5683" w14:textId="77777777" w:rsidR="00F5081B" w:rsidRDefault="00F5081B" w:rsidP="00F5081B">
      <w:r>
        <w:t>40、党的十八大以来，以习近平同志为核心的党中央推动党和国家事业取得了全方位的、开创性的历史性成就。这些历史性成就主要有（）。</w:t>
      </w:r>
    </w:p>
    <w:p w14:paraId="11A6B769" w14:textId="77777777" w:rsidR="00F5081B" w:rsidRDefault="00F5081B" w:rsidP="00F5081B">
      <w:r>
        <w:rPr>
          <w:color w:val="BE0003"/>
        </w:rPr>
        <w:t>A.全面深化改革取得重大突破</w:t>
      </w:r>
    </w:p>
    <w:p w14:paraId="43D6E620" w14:textId="77777777" w:rsidR="00F5081B" w:rsidRDefault="00F5081B" w:rsidP="00F5081B">
      <w:r>
        <w:rPr>
          <w:color w:val="BE0003"/>
        </w:rPr>
        <w:t>B.经济建设取得重大成就，民主法治建设迈出重大步伐，思想文化建设取得重大进展，人民生活不断改善，生态文明建设成效显著</w:t>
      </w:r>
    </w:p>
    <w:p w14:paraId="26472F32" w14:textId="77777777" w:rsidR="00F5081B" w:rsidRDefault="00F5081B" w:rsidP="00F5081B">
      <w:r>
        <w:rPr>
          <w:color w:val="BE0003"/>
        </w:rPr>
        <w:t>C.强军兴军开创新局面，港澳台工作取得新进展，全方位外交布局深入展开</w:t>
      </w:r>
    </w:p>
    <w:p w14:paraId="13EA5547" w14:textId="77777777" w:rsidR="00F5081B" w:rsidRDefault="00F5081B" w:rsidP="00F5081B">
      <w:r>
        <w:rPr>
          <w:color w:val="BE0003"/>
        </w:rPr>
        <w:t>D.全面从严治党成效卓著</w:t>
      </w:r>
    </w:p>
    <w:p w14:paraId="1FD63C8B" w14:textId="77777777" w:rsidR="00F5081B" w:rsidRDefault="00F5081B" w:rsidP="00F5081B">
      <w:r>
        <w:t>41、习近平新时代中国特色社会主义思想是21世纪马克思主义，开辟了马克思主义新境界。因为习近平新时代中国特色社会主义思想（）。</w:t>
      </w:r>
    </w:p>
    <w:p w14:paraId="78DD595D" w14:textId="77777777" w:rsidR="00F5081B" w:rsidRDefault="00F5081B" w:rsidP="00F5081B">
      <w:r>
        <w:rPr>
          <w:color w:val="BE0003"/>
        </w:rPr>
        <w:t>A.鲜明贯穿着马克思主义立场、观点和方法，始终把马克思主义作为理论起点、逻辑起点、价值起点，处处闪耀着马克思主义真理光辉</w:t>
      </w:r>
    </w:p>
    <w:p w14:paraId="5EBA3FD1" w14:textId="77777777" w:rsidR="00F5081B" w:rsidRDefault="00F5081B" w:rsidP="00F5081B">
      <w:r>
        <w:rPr>
          <w:color w:val="BE0003"/>
        </w:rPr>
        <w:t>B.以我们正在做的事情为中心，着力探索破解难题、推进事业发展的新理念新思想新战略，讲了许多老祖宗没有讲过的新话，具有强烈的时代气息和现实针对性</w:t>
      </w:r>
    </w:p>
    <w:p w14:paraId="2A2F18A8" w14:textId="77777777" w:rsidR="00F5081B" w:rsidRDefault="00F5081B" w:rsidP="00F5081B">
      <w:r>
        <w:rPr>
          <w:color w:val="BE0003"/>
        </w:rPr>
        <w:t>C.以一系列具有原创性的新思想新观点新论断，在理论上实现了重大突破、重大创新、重大发展，写出了马克思主义新版本</w:t>
      </w:r>
    </w:p>
    <w:p w14:paraId="6BD1B5CD" w14:textId="77777777" w:rsidR="00F5081B" w:rsidRDefault="00F5081B" w:rsidP="00F5081B">
      <w:r>
        <w:rPr>
          <w:color w:val="BE0003"/>
        </w:rPr>
        <w:t>D.以全新视野深化了对共产党执政规律、社会主义建设规律和人类社会发展规律的认识，充分彰显了科学理论的强大生命力和中国共产党人的理论创造力</w:t>
      </w:r>
    </w:p>
    <w:p w14:paraId="67387254" w14:textId="77777777" w:rsidR="00F5081B" w:rsidRDefault="00F5081B" w:rsidP="00F5081B">
      <w:r>
        <w:t>42、习近平新时代中国特色社会主义思想对人类文明进步具有重要意义，因为习近平新时代中国特色社会主义思想（）。</w:t>
      </w:r>
    </w:p>
    <w:p w14:paraId="7B870044" w14:textId="77777777" w:rsidR="00F5081B" w:rsidRDefault="00F5081B" w:rsidP="00F5081B">
      <w:r>
        <w:rPr>
          <w:color w:val="BE0003"/>
        </w:rPr>
        <w:t>A.洞察时代风云，把握世界发展大势，回答了关系人类前途命运的重大问题</w:t>
      </w:r>
    </w:p>
    <w:p w14:paraId="0522254C" w14:textId="77777777" w:rsidR="00F5081B" w:rsidRDefault="00F5081B" w:rsidP="00F5081B">
      <w:r>
        <w:rPr>
          <w:color w:val="BE0003"/>
        </w:rPr>
        <w:lastRenderedPageBreak/>
        <w:t>B.为发展中国家提供了路径启示，拓展了发展中国家走向现代化的途径，给世界上那些既希望加快发展又希望保持自身独立性的国家和民族提供了全新选择</w:t>
      </w:r>
    </w:p>
    <w:p w14:paraId="09FD7A01" w14:textId="77777777" w:rsidR="00F5081B" w:rsidRDefault="00F5081B" w:rsidP="00F5081B">
      <w:r>
        <w:rPr>
          <w:color w:val="BE0003"/>
        </w:rPr>
        <w:t>C.为应对全球性挑战、解决全球性问题贡献了中国智慧和中国方案，为人类文明思想宝库增添了绚丽夺目的瑰宝</w:t>
      </w:r>
    </w:p>
    <w:p w14:paraId="5C3E1DFA" w14:textId="77777777" w:rsidR="00F5081B" w:rsidRDefault="00F5081B" w:rsidP="00F5081B">
      <w:r>
        <w:t>43、经过长期努力，中国特色社会主义进入新时代。这一新时代是中国（）。</w:t>
      </w:r>
    </w:p>
    <w:p w14:paraId="5610E0B4" w14:textId="77777777" w:rsidR="00F5081B" w:rsidRDefault="00F5081B" w:rsidP="00F5081B">
      <w:r>
        <w:rPr>
          <w:color w:val="BE0003"/>
        </w:rPr>
        <w:t>A.决胜全面小康社会的时代</w:t>
      </w:r>
    </w:p>
    <w:p w14:paraId="60892DE8" w14:textId="77777777" w:rsidR="00F5081B" w:rsidRDefault="00F5081B" w:rsidP="00F5081B">
      <w:r>
        <w:rPr>
          <w:color w:val="BE0003"/>
        </w:rPr>
        <w:t>B.基本实现社会主义现代化的时代</w:t>
      </w:r>
    </w:p>
    <w:p w14:paraId="09B3194B" w14:textId="77777777" w:rsidR="00F5081B" w:rsidRDefault="00F5081B" w:rsidP="00F5081B">
      <w:r>
        <w:rPr>
          <w:color w:val="BE0003"/>
        </w:rPr>
        <w:t>C.建成社会主义现代化强国的时代</w:t>
      </w:r>
    </w:p>
    <w:p w14:paraId="36DDF6F6" w14:textId="77777777" w:rsidR="00F5081B" w:rsidRDefault="00F5081B" w:rsidP="00F5081B">
      <w:r>
        <w:rPr>
          <w:color w:val="BE0003"/>
        </w:rPr>
        <w:t>D.实现中华民族伟大复兴的时代</w:t>
      </w:r>
    </w:p>
    <w:p w14:paraId="7C58155A" w14:textId="77777777" w:rsidR="00F5081B" w:rsidRDefault="00F5081B" w:rsidP="00F5081B">
      <w:r>
        <w:t>44、习近平新时代中国特色社会主义思想的主要内容可以概括为“八个明确”和“十四个坚持”。“八个明确”和“十四个坚持”之间的关系是（）。</w:t>
      </w:r>
    </w:p>
    <w:p w14:paraId="5A3823AA" w14:textId="77777777" w:rsidR="00F5081B" w:rsidRDefault="00F5081B" w:rsidP="00F5081B">
      <w:r>
        <w:rPr>
          <w:color w:val="BE0003"/>
        </w:rPr>
        <w:t>A.“八个明确”是指导思想层面的表述，“十四个坚持”是行动纲领层面的表述</w:t>
      </w:r>
    </w:p>
    <w:p w14:paraId="36BD2845" w14:textId="77777777" w:rsidR="00F5081B" w:rsidRDefault="00F5081B" w:rsidP="00F5081B">
      <w:r>
        <w:rPr>
          <w:color w:val="BE0003"/>
        </w:rPr>
        <w:t>B.“八个明确”重点讲的是怎么看，“十四个坚持”重点讲的是怎么办</w:t>
      </w:r>
    </w:p>
    <w:p w14:paraId="11BEAE0B" w14:textId="77777777" w:rsidR="00F5081B" w:rsidRDefault="00F5081B" w:rsidP="00F5081B">
      <w:r>
        <w:rPr>
          <w:color w:val="BE0003"/>
        </w:rPr>
        <w:t>C.“八个明确”回答的是新时代坚持和发展什么样的中国特色社会主义的问题，“十四个坚持”回答的是新时代怎样坚持和发展中国特色社会主义的问题</w:t>
      </w:r>
    </w:p>
    <w:p w14:paraId="5B27A0B4" w14:textId="77777777" w:rsidR="00F5081B" w:rsidRDefault="00F5081B" w:rsidP="00F5081B">
      <w:r>
        <w:rPr>
          <w:color w:val="BE0003"/>
        </w:rPr>
        <w:t>D.“八个明确”和“十四个坚持”体现了习近平新时代中国特色社会主义思想理论与实践的统一</w:t>
      </w:r>
    </w:p>
    <w:p w14:paraId="1A4D08E3" w14:textId="77777777" w:rsidR="00F5081B" w:rsidRDefault="00F5081B" w:rsidP="00F5081B">
      <w:r>
        <w:t>45、中国特色社会主义进入新时代具有极其重大意义。其重大意义主要表现在（）。</w:t>
      </w:r>
    </w:p>
    <w:p w14:paraId="185AAABC" w14:textId="77777777" w:rsidR="00F5081B" w:rsidRDefault="00F5081B" w:rsidP="00F5081B">
      <w:r>
        <w:rPr>
          <w:color w:val="BE0003"/>
        </w:rPr>
        <w:t>A.它在中华人民共和国发展史上具有重大意义</w:t>
      </w:r>
    </w:p>
    <w:p w14:paraId="69549F99" w14:textId="77777777" w:rsidR="00F5081B" w:rsidRDefault="00F5081B" w:rsidP="00F5081B">
      <w:r>
        <w:rPr>
          <w:color w:val="BE0003"/>
        </w:rPr>
        <w:t>B.它在中华民族发展史上具有重大意义</w:t>
      </w:r>
    </w:p>
    <w:p w14:paraId="6E7B9E59" w14:textId="77777777" w:rsidR="00F5081B" w:rsidRDefault="00F5081B" w:rsidP="00F5081B">
      <w:r>
        <w:rPr>
          <w:color w:val="BE0003"/>
        </w:rPr>
        <w:t>C.它在在世界社会主义发展史上具有重大意义</w:t>
      </w:r>
    </w:p>
    <w:p w14:paraId="1776C082" w14:textId="77777777" w:rsidR="00F5081B" w:rsidRDefault="00F5081B" w:rsidP="00F5081B">
      <w:r>
        <w:rPr>
          <w:color w:val="BE0003"/>
        </w:rPr>
        <w:t>D.它人类社会发展史上具有重大意义</w:t>
      </w:r>
    </w:p>
    <w:p w14:paraId="41C3FE96" w14:textId="77777777" w:rsidR="00F5081B" w:rsidRDefault="00F5081B" w:rsidP="00F5081B">
      <w:r>
        <w:t>46、新时代中国特色社会主义基本方略是落实习近平新时代中国特色社会主义思想的实践要求（）。</w:t>
      </w:r>
    </w:p>
    <w:p w14:paraId="170AA5A6" w14:textId="77777777" w:rsidR="00F5081B" w:rsidRDefault="00F5081B" w:rsidP="00F5081B">
      <w:r>
        <w:rPr>
          <w:color w:val="BE0003"/>
        </w:rPr>
        <w:t>对</w:t>
      </w:r>
    </w:p>
    <w:p w14:paraId="0E818D07" w14:textId="77777777" w:rsidR="00F5081B" w:rsidRDefault="00F5081B" w:rsidP="00F5081B">
      <w:r>
        <w:t>47、中国特色社会主义进入新时代，我国社会主要矛盾的变化没有改变中国共产党对我国社会主义所处历史阶段的判断（）。</w:t>
      </w:r>
    </w:p>
    <w:p w14:paraId="1B0BF01B" w14:textId="77777777" w:rsidR="00F5081B" w:rsidRDefault="00F5081B" w:rsidP="00F5081B">
      <w:r>
        <w:rPr>
          <w:color w:val="BE0003"/>
        </w:rPr>
        <w:lastRenderedPageBreak/>
        <w:t>对</w:t>
      </w:r>
    </w:p>
    <w:p w14:paraId="3406F5E1" w14:textId="77777777" w:rsidR="00F5081B" w:rsidRDefault="00F5081B" w:rsidP="00F5081B">
      <w:r>
        <w:t>48、坚持党的领导、人民当家作主、依法治国有机统一是社会主义政治发展的必然要求（）。</w:t>
      </w:r>
    </w:p>
    <w:p w14:paraId="0A1389D0" w14:textId="77777777" w:rsidR="00F5081B" w:rsidRDefault="00F5081B" w:rsidP="00F5081B">
      <w:r>
        <w:rPr>
          <w:color w:val="BE0003"/>
        </w:rPr>
        <w:t>对</w:t>
      </w:r>
    </w:p>
    <w:p w14:paraId="2A9AB892" w14:textId="77777777" w:rsidR="00F5081B" w:rsidRDefault="00F5081B" w:rsidP="00F5081B">
      <w:r>
        <w:t>49、习近平新时代中国特色社会主义思想围绕新时代坚持和发展什么样的中国特色社会主义、怎样坚持和发展中国特色社会主义，提出了“八个明确”核心观点和“十四个坚持”基本方略（）。</w:t>
      </w:r>
    </w:p>
    <w:p w14:paraId="0CA781DF" w14:textId="77777777" w:rsidR="00F5081B" w:rsidRDefault="00F5081B" w:rsidP="00F5081B">
      <w:r>
        <w:rPr>
          <w:color w:val="BE0003"/>
        </w:rPr>
        <w:t>对</w:t>
      </w:r>
    </w:p>
    <w:p w14:paraId="112E10C5" w14:textId="77777777" w:rsidR="00F5081B" w:rsidRDefault="00F5081B" w:rsidP="00F5081B">
      <w:r>
        <w:t>50、发展是解决我国一切问题的基础和关键（）。</w:t>
      </w:r>
    </w:p>
    <w:p w14:paraId="2F46175B" w14:textId="77777777" w:rsidR="00F5081B" w:rsidRDefault="00F5081B" w:rsidP="00F5081B">
      <w:r>
        <w:rPr>
          <w:color w:val="BE0003"/>
        </w:rPr>
        <w:t>对</w:t>
      </w:r>
    </w:p>
    <w:p w14:paraId="2EFAC3F8" w14:textId="77777777" w:rsidR="00F5081B" w:rsidRDefault="00F5081B" w:rsidP="00F5081B">
      <w:r>
        <w:t>51、文化自信是一个国家、一个民族发展中更基本、更深沉、更持久的力量（）。</w:t>
      </w:r>
    </w:p>
    <w:p w14:paraId="653CC6A0" w14:textId="77777777" w:rsidR="00F5081B" w:rsidRDefault="00F5081B" w:rsidP="00F5081B">
      <w:r>
        <w:rPr>
          <w:color w:val="BE0003"/>
        </w:rPr>
        <w:t>对</w:t>
      </w:r>
    </w:p>
    <w:p w14:paraId="679CD78B" w14:textId="77777777" w:rsidR="00F5081B" w:rsidRDefault="00F5081B" w:rsidP="00F5081B">
      <w:r>
        <w:t>52、中国特色社会主义进入新时代，我国社会主要矛盾的变化并没有改变我们仍处于并将长期处于社会主义初级阶段这一基本国情（）。</w:t>
      </w:r>
    </w:p>
    <w:p w14:paraId="0705CD29" w14:textId="77777777" w:rsidR="00F5081B" w:rsidRDefault="00F5081B" w:rsidP="00F5081B">
      <w:r>
        <w:rPr>
          <w:color w:val="BE0003"/>
        </w:rPr>
        <w:t>对</w:t>
      </w:r>
    </w:p>
    <w:p w14:paraId="049C5353" w14:textId="77777777" w:rsidR="00F5081B" w:rsidRDefault="00F5081B" w:rsidP="00F5081B">
      <w:r>
        <w:t>53、中国的社会主要矛盾，是中国共产党制定党的路线方针政策的基本依据（）。</w:t>
      </w:r>
    </w:p>
    <w:p w14:paraId="7C3537D1" w14:textId="77777777" w:rsidR="00F5081B" w:rsidRDefault="00F5081B" w:rsidP="00F5081B">
      <w:r>
        <w:rPr>
          <w:color w:val="BE0003"/>
        </w:rPr>
        <w:t>对</w:t>
      </w:r>
    </w:p>
    <w:p w14:paraId="20AB54A0" w14:textId="77777777" w:rsidR="00F5081B" w:rsidRDefault="00F5081B" w:rsidP="00F5081B">
      <w:r>
        <w:t>54、中国特色社会主义进入新时代，我国社会主要矛盾的变化并没有改变我国是世界最大发展中国家这一国际地位（）。</w:t>
      </w:r>
    </w:p>
    <w:p w14:paraId="67DA2FCD" w14:textId="77777777" w:rsidR="00F5081B" w:rsidRDefault="00F5081B" w:rsidP="00F5081B">
      <w:r>
        <w:rPr>
          <w:color w:val="BE0003"/>
        </w:rPr>
        <w:t>对</w:t>
      </w:r>
    </w:p>
    <w:p w14:paraId="3868B5B9" w14:textId="77777777" w:rsidR="00F5081B" w:rsidRDefault="00F5081B" w:rsidP="00F5081B">
      <w:r>
        <w:t>55、建设一支听党指挥、能打胜仗、作风优良的人民军队，是实现“两个一百年”奋斗目标、实现中华民族伟大复兴的战略支撑（）。</w:t>
      </w:r>
    </w:p>
    <w:p w14:paraId="2410436A" w14:textId="77777777" w:rsidR="00F5081B" w:rsidRDefault="00F5081B" w:rsidP="00F5081B">
      <w:r>
        <w:rPr>
          <w:color w:val="BE0003"/>
        </w:rPr>
        <w:t>对</w:t>
      </w:r>
    </w:p>
    <w:p w14:paraId="1EF6FEBE" w14:textId="77777777" w:rsidR="00F5081B" w:rsidRDefault="00F5081B" w:rsidP="00F5081B">
      <w:r>
        <w:t>56、新时代是新思想得以产生的时代背景，新思想是新时代顺利前行的思想灯塔和行动指南（）。</w:t>
      </w:r>
    </w:p>
    <w:p w14:paraId="04979293" w14:textId="77777777" w:rsidR="00F5081B" w:rsidRDefault="00F5081B" w:rsidP="00F5081B">
      <w:r>
        <w:rPr>
          <w:color w:val="BE0003"/>
        </w:rPr>
        <w:t>对</w:t>
      </w:r>
    </w:p>
    <w:p w14:paraId="45DEB2D2" w14:textId="77777777" w:rsidR="00F5081B" w:rsidRDefault="00F5081B" w:rsidP="00F5081B">
      <w:r>
        <w:t>57、勇于自我革命，从严管党治党，是我们党最鲜明的品格（）。</w:t>
      </w:r>
    </w:p>
    <w:p w14:paraId="0B7EFC95" w14:textId="77777777" w:rsidR="00F5081B" w:rsidRDefault="00F5081B" w:rsidP="00F5081B">
      <w:r>
        <w:rPr>
          <w:color w:val="BE0003"/>
        </w:rPr>
        <w:lastRenderedPageBreak/>
        <w:t>对</w:t>
      </w:r>
    </w:p>
    <w:p w14:paraId="21AC8EE3" w14:textId="77777777" w:rsidR="00F5081B" w:rsidRDefault="00F5081B" w:rsidP="00F5081B">
      <w:r>
        <w:t>58、当今中国发展所处的新的历史方位是中国正处于并将长期处于社会主义初级阶段</w:t>
      </w:r>
    </w:p>
    <w:p w14:paraId="73F25B20" w14:textId="77777777" w:rsidR="00F5081B" w:rsidRDefault="00F5081B" w:rsidP="00F5081B">
      <w:r>
        <w:rPr>
          <w:color w:val="BE0003"/>
        </w:rPr>
        <w:t>错</w:t>
      </w:r>
    </w:p>
    <w:p w14:paraId="339ED176" w14:textId="77777777" w:rsidR="00F5081B" w:rsidRDefault="00F5081B" w:rsidP="00F5081B">
      <w:r>
        <w:t>59、党的十九大通过的党章修正案把习近平新时代中国特色社会主义思想记入党章，确立为党的指导思想；十三届全国人大一次会议把习近平新时代中国特色社会主义思想载人宪法，确立为全国人民的指导思想（）。</w:t>
      </w:r>
    </w:p>
    <w:p w14:paraId="6ED67900" w14:textId="77777777" w:rsidR="00F5081B" w:rsidRDefault="00F5081B" w:rsidP="00F5081B">
      <w:r>
        <w:rPr>
          <w:color w:val="BE0003"/>
        </w:rPr>
        <w:t>对</w:t>
      </w:r>
    </w:p>
    <w:p w14:paraId="34ECECBD" w14:textId="77777777" w:rsidR="00F5081B" w:rsidRDefault="00F5081B" w:rsidP="00F5081B">
      <w:r>
        <w:t>60、在人类思想史上，没有一种思想理论能达到马克思主义的高度，也没有一种学说能像马克思主义那样对世界产生了如此巨大的影响（）。</w:t>
      </w:r>
    </w:p>
    <w:p w14:paraId="0042CC55" w14:textId="77777777" w:rsidR="00F5081B" w:rsidRDefault="00F5081B" w:rsidP="00F5081B">
      <w:r>
        <w:rPr>
          <w:color w:val="BE0003"/>
        </w:rPr>
        <w:t>对</w:t>
      </w:r>
    </w:p>
    <w:p w14:paraId="1DA578CD" w14:textId="77777777" w:rsidR="00F5081B" w:rsidRDefault="00F5081B" w:rsidP="00F5081B">
      <w:r>
        <w:t>61、全面依法治国是中国特色社会主义的本质要求和重要保障（）。</w:t>
      </w:r>
    </w:p>
    <w:p w14:paraId="7018127C" w14:textId="77777777" w:rsidR="00F5081B" w:rsidRDefault="00F5081B" w:rsidP="00F5081B">
      <w:r>
        <w:rPr>
          <w:color w:val="BE0003"/>
        </w:rPr>
        <w:t>对</w:t>
      </w:r>
    </w:p>
    <w:p w14:paraId="668A083F" w14:textId="77777777" w:rsidR="00F5081B" w:rsidRDefault="00F5081B" w:rsidP="00F5081B">
      <w:r>
        <w:t>62、只有社会主义才能救中国，只有改革开放才能发展中国、发展社会主义、发展马克思主义（）。</w:t>
      </w:r>
    </w:p>
    <w:p w14:paraId="586B33A0" w14:textId="77777777" w:rsidR="00F5081B" w:rsidRDefault="00F5081B" w:rsidP="00F5081B">
      <w:r>
        <w:rPr>
          <w:color w:val="BE0003"/>
        </w:rPr>
        <w:t>对</w:t>
      </w:r>
    </w:p>
    <w:p w14:paraId="23A859B1" w14:textId="77777777" w:rsidR="00F5081B" w:rsidRDefault="00F5081B" w:rsidP="00F5081B">
      <w:r>
        <w:t>63、习近平新时代中国特色社会主义思想的核心要义是实现中国民族伟大复兴（）。</w:t>
      </w:r>
    </w:p>
    <w:p w14:paraId="0C85A99B" w14:textId="77777777" w:rsidR="00F5081B" w:rsidRDefault="00F5081B" w:rsidP="00F5081B">
      <w:r>
        <w:rPr>
          <w:color w:val="BE0003"/>
        </w:rPr>
        <w:t>错</w:t>
      </w:r>
    </w:p>
    <w:p w14:paraId="7EC84BAA" w14:textId="77777777" w:rsidR="00F5081B" w:rsidRDefault="00F5081B" w:rsidP="00F5081B">
      <w:r>
        <w:t>64、增进民生福祉是发展的根本目的（）。</w:t>
      </w:r>
    </w:p>
    <w:p w14:paraId="650BA6FA" w14:textId="77777777" w:rsidR="00F5081B" w:rsidRDefault="00F5081B" w:rsidP="00F5081B">
      <w:r>
        <w:rPr>
          <w:color w:val="BE0003"/>
        </w:rPr>
        <w:t>对</w:t>
      </w:r>
    </w:p>
    <w:p w14:paraId="0B11A628" w14:textId="77777777" w:rsidR="00F5081B" w:rsidRDefault="00F5081B" w:rsidP="00F5081B">
      <w:r>
        <w:t>65、习近平新时代中国特色社会主义思想的核心要义是坚持和发展中国特色社会主义（）。</w:t>
      </w:r>
    </w:p>
    <w:p w14:paraId="3F1FFE22" w14:textId="77777777" w:rsidR="00F5081B" w:rsidRDefault="00F5081B" w:rsidP="00F5081B">
      <w:r>
        <w:rPr>
          <w:color w:val="BE0003"/>
        </w:rPr>
        <w:t>对</w:t>
      </w:r>
    </w:p>
    <w:p w14:paraId="496541A2" w14:textId="77777777" w:rsidR="00F5081B" w:rsidRDefault="00F5081B" w:rsidP="00F5081B">
      <w:r>
        <w:t>66、当今中国发展所处的新的历史方位是中国特色社会主义进入新时代</w:t>
      </w:r>
    </w:p>
    <w:p w14:paraId="4C93B12D" w14:textId="77777777" w:rsidR="00F5081B" w:rsidRDefault="00F5081B" w:rsidP="00F5081B">
      <w:r>
        <w:rPr>
          <w:color w:val="BE0003"/>
        </w:rPr>
        <w:t>对</w:t>
      </w:r>
    </w:p>
    <w:p w14:paraId="5900F692" w14:textId="77777777" w:rsidR="00F5081B" w:rsidRDefault="00F5081B" w:rsidP="00F5081B">
      <w:r>
        <w:t>67、保持香港、澳门长期繁荣稳定，实现祖国完全统一，是实现中华民族伟大复兴的必然要求（）。</w:t>
      </w:r>
    </w:p>
    <w:p w14:paraId="1500161C" w14:textId="77777777" w:rsidR="00F5081B" w:rsidRDefault="00F5081B" w:rsidP="00F5081B">
      <w:r>
        <w:rPr>
          <w:color w:val="BE0003"/>
        </w:rPr>
        <w:t>对</w:t>
      </w:r>
    </w:p>
    <w:p w14:paraId="3F5CE632" w14:textId="77777777" w:rsidR="00F5081B" w:rsidRDefault="00F5081B" w:rsidP="00F5081B">
      <w:r>
        <w:lastRenderedPageBreak/>
        <w:t>68、对社会主要矛盾的科学判断，是中国共产党制定党的路线方针政策的出发点（）。</w:t>
      </w:r>
    </w:p>
    <w:p w14:paraId="69F7E494" w14:textId="77777777" w:rsidR="00F5081B" w:rsidRDefault="00F5081B" w:rsidP="00F5081B">
      <w:r>
        <w:rPr>
          <w:color w:val="BE0003"/>
        </w:rPr>
        <w:t>错</w:t>
      </w:r>
    </w:p>
    <w:p w14:paraId="6608E87E" w14:textId="77777777" w:rsidR="00F5081B" w:rsidRDefault="00F5081B" w:rsidP="00F5081B">
      <w:r>
        <w:t>69、坚持和发展中国特色社会主义是改革开放以来中国共产党全部理论和实践的鲜明主题（）。</w:t>
      </w:r>
    </w:p>
    <w:p w14:paraId="7ECC04BC" w14:textId="77777777" w:rsidR="00F5081B" w:rsidRDefault="00F5081B" w:rsidP="00F5081B">
      <w:r>
        <w:rPr>
          <w:color w:val="BE0003"/>
        </w:rPr>
        <w:t>对</w:t>
      </w:r>
    </w:p>
    <w:p w14:paraId="73DE8DC4" w14:textId="77777777" w:rsidR="00F5081B" w:rsidRDefault="00F5081B" w:rsidP="00F5081B">
      <w:r>
        <w:t>70、建设生态文明是中华民族永续发展的千年大计（）。</w:t>
      </w:r>
    </w:p>
    <w:p w14:paraId="3BF18094" w14:textId="77777777" w:rsidR="00F5081B" w:rsidRDefault="00F5081B" w:rsidP="00F5081B">
      <w:r>
        <w:rPr>
          <w:color w:val="BE0003"/>
        </w:rPr>
        <w:t>对</w:t>
      </w:r>
    </w:p>
    <w:p w14:paraId="3ADE88A7" w14:textId="77777777" w:rsidR="00F5081B" w:rsidRDefault="00F5081B" w:rsidP="00F5081B">
      <w:r>
        <w:t>71、习近平新时代中国特色社会主义思想的内容十分丰富，是一个系统完整、逻辑严密、相互贯通的思想理论体系（）。</w:t>
      </w:r>
    </w:p>
    <w:p w14:paraId="062D552C" w14:textId="77777777" w:rsidR="00F5081B" w:rsidRDefault="00F5081B" w:rsidP="00F5081B">
      <w:r>
        <w:rPr>
          <w:color w:val="BE0003"/>
        </w:rPr>
        <w:t>对</w:t>
      </w:r>
    </w:p>
    <w:p w14:paraId="14293F0C" w14:textId="77777777" w:rsidR="00F5081B" w:rsidRDefault="00F5081B" w:rsidP="00F5081B">
      <w:r>
        <w:t>72、习近平新时代中国特色社会主义思想不但明确了新时代坚持和发展什么样的中国特色社会主义，也回答了新时代怎样坚持和发展中国特色社会主义（）。</w:t>
      </w:r>
    </w:p>
    <w:p w14:paraId="0D645C78" w14:textId="77777777" w:rsidR="00F5081B" w:rsidRDefault="00F5081B" w:rsidP="00F5081B">
      <w:r>
        <w:rPr>
          <w:color w:val="BE0003"/>
        </w:rPr>
        <w:t>对</w:t>
      </w:r>
    </w:p>
    <w:p w14:paraId="5E3C2868" w14:textId="77777777" w:rsidR="00F5081B" w:rsidRDefault="00F5081B" w:rsidP="00F5081B">
      <w:r>
        <w:t>73、统筹发展和安全，增强忧患意识，做到居安思危，是我们党治国理政的一个重大原则（）。</w:t>
      </w:r>
    </w:p>
    <w:p w14:paraId="44E6FC31" w14:textId="77777777" w:rsidR="00F5081B" w:rsidRDefault="00F5081B" w:rsidP="00F5081B">
      <w:r>
        <w:rPr>
          <w:color w:val="BE0003"/>
        </w:rPr>
        <w:t>对</w:t>
      </w:r>
    </w:p>
    <w:p w14:paraId="6C65B88B" w14:textId="77777777" w:rsidR="00F5081B" w:rsidRDefault="00F5081B" w:rsidP="00F5081B"/>
    <w:p w14:paraId="1565970C" w14:textId="77777777" w:rsidR="00F5081B" w:rsidRDefault="00F5081B" w:rsidP="00F5081B">
      <w:r>
        <w:t>第9章</w:t>
      </w:r>
    </w:p>
    <w:p w14:paraId="75606639" w14:textId="77777777" w:rsidR="00F5081B" w:rsidRDefault="00F5081B" w:rsidP="00F5081B">
      <w:r>
        <w:t>1、中华民族近代以来最伟大的梦想是（）。</w:t>
      </w:r>
    </w:p>
    <w:p w14:paraId="0E3E81C3" w14:textId="77777777" w:rsidR="00F5081B" w:rsidRDefault="00F5081B" w:rsidP="00F5081B">
      <w:r>
        <w:rPr>
          <w:color w:val="BE0003"/>
        </w:rPr>
        <w:t>D.实现中华民族伟大复兴</w:t>
      </w:r>
    </w:p>
    <w:p w14:paraId="0F04BC6E" w14:textId="77777777" w:rsidR="00F5081B" w:rsidRDefault="00F5081B" w:rsidP="00F5081B">
      <w:r>
        <w:t>2、实现中国梦必须走中国道路，这就是（）。</w:t>
      </w:r>
    </w:p>
    <w:p w14:paraId="43BD9057" w14:textId="77777777" w:rsidR="00F5081B" w:rsidRDefault="00F5081B" w:rsidP="00F5081B">
      <w:r>
        <w:rPr>
          <w:color w:val="BE0003"/>
        </w:rPr>
        <w:t>A.中国特色社会主义道路</w:t>
      </w:r>
    </w:p>
    <w:p w14:paraId="5A574547" w14:textId="77777777" w:rsidR="00F5081B" w:rsidRDefault="00F5081B" w:rsidP="00F5081B">
      <w:r>
        <w:t>3、新时代中国特色社会主义发展的战略安排是（）</w:t>
      </w:r>
    </w:p>
    <w:p w14:paraId="61098F4E" w14:textId="77777777" w:rsidR="00F5081B" w:rsidRDefault="00F5081B" w:rsidP="00F5081B">
      <w:r>
        <w:rPr>
          <w:color w:val="BE0003"/>
        </w:rPr>
        <w:t>A.从全面建成小康社会到基本实现现代化，再到全面建成社会主义现代化强国。</w:t>
      </w:r>
    </w:p>
    <w:p w14:paraId="46CB8D5C" w14:textId="77777777" w:rsidR="00F5081B" w:rsidRDefault="00F5081B" w:rsidP="00F5081B">
      <w:r>
        <w:t>4、下列关于中国梦的说法正确的是（）。</w:t>
      </w:r>
    </w:p>
    <w:p w14:paraId="09FADD17" w14:textId="77777777" w:rsidR="00F5081B" w:rsidRDefault="00F5081B" w:rsidP="00F5081B">
      <w:r>
        <w:rPr>
          <w:color w:val="BE0003"/>
        </w:rPr>
        <w:t>C.中国梦既有益于世界，又造福中国人民。</w:t>
      </w:r>
    </w:p>
    <w:p w14:paraId="78006696" w14:textId="77777777" w:rsidR="00F5081B" w:rsidRDefault="00F5081B" w:rsidP="00F5081B">
      <w:r>
        <w:lastRenderedPageBreak/>
        <w:t>5、关于中国梦的认识下列说法错误的是（）。</w:t>
      </w:r>
    </w:p>
    <w:p w14:paraId="426C8147" w14:textId="77777777" w:rsidR="00F5081B" w:rsidRDefault="00F5081B" w:rsidP="00F5081B">
      <w:r>
        <w:rPr>
          <w:color w:val="BE0003"/>
        </w:rPr>
        <w:t>D.中国梦与世界其他国家人民的美好梦想并无关系。</w:t>
      </w:r>
    </w:p>
    <w:p w14:paraId="57A85323" w14:textId="77777777" w:rsidR="00F5081B" w:rsidRDefault="00F5081B" w:rsidP="00F5081B">
      <w:r>
        <w:t>6、习近平用下列哪句诗来形容中华民族的今天（）。</w:t>
      </w:r>
    </w:p>
    <w:p w14:paraId="6F8A5774" w14:textId="77777777" w:rsidR="00F5081B" w:rsidRDefault="00F5081B" w:rsidP="00F5081B">
      <w:r>
        <w:rPr>
          <w:color w:val="BE0003"/>
        </w:rPr>
        <w:t>B.人间正道是沧桑</w:t>
      </w:r>
    </w:p>
    <w:p w14:paraId="2949F301" w14:textId="77777777" w:rsidR="00F5081B" w:rsidRDefault="00F5081B" w:rsidP="00F5081B">
      <w:r>
        <w:t>7、我们党原来提出的“三步走”战略的第三步即基本实现现代化，将提前在下列哪个时间实现。（）</w:t>
      </w:r>
    </w:p>
    <w:p w14:paraId="14FC3C91" w14:textId="77777777" w:rsidR="00F5081B" w:rsidRDefault="00F5081B" w:rsidP="00F5081B">
      <w:r>
        <w:rPr>
          <w:color w:val="BE0003"/>
        </w:rPr>
        <w:t>C.2035年</w:t>
      </w:r>
    </w:p>
    <w:p w14:paraId="2BAC39EE" w14:textId="77777777" w:rsidR="00F5081B" w:rsidRDefault="00F5081B" w:rsidP="00F5081B">
      <w:r>
        <w:t>8、实现社会主义现代化强国“两步走”战略的第一步是（）</w:t>
      </w:r>
    </w:p>
    <w:p w14:paraId="09371C3B" w14:textId="77777777" w:rsidR="00F5081B" w:rsidRDefault="00F5081B" w:rsidP="00F5081B">
      <w:r>
        <w:rPr>
          <w:color w:val="BE0003"/>
        </w:rPr>
        <w:t>B.从2020年到2035年，在全面建成小康社会的基础上，再奋斗15年，基本实现社会主义现代化。</w:t>
      </w:r>
    </w:p>
    <w:p w14:paraId="2242C2D3" w14:textId="77777777" w:rsidR="00F5081B" w:rsidRDefault="00F5081B" w:rsidP="00F5081B">
      <w:r>
        <w:t>9、我们党对我国社会主义现代化建设作出战略安排，提出“三步走”的战略目标是在（）。</w:t>
      </w:r>
    </w:p>
    <w:p w14:paraId="7638E5C0" w14:textId="77777777" w:rsidR="00F5081B" w:rsidRDefault="00F5081B" w:rsidP="00F5081B">
      <w:r>
        <w:rPr>
          <w:color w:val="BE0003"/>
        </w:rPr>
        <w:t>A.改革开放之后</w:t>
      </w:r>
    </w:p>
    <w:p w14:paraId="7FD2F36D" w14:textId="77777777" w:rsidR="00F5081B" w:rsidRDefault="00F5081B" w:rsidP="00F5081B">
      <w:r>
        <w:t>10、新时代中国特色社会主义发展的战略安排,即从全面建成小康社会到基本实现现代化，再到全面建成（）。</w:t>
      </w:r>
    </w:p>
    <w:p w14:paraId="5AD1A664" w14:textId="77777777" w:rsidR="00F5081B" w:rsidRDefault="00F5081B" w:rsidP="00F5081B">
      <w:r>
        <w:rPr>
          <w:color w:val="BE0003"/>
        </w:rPr>
        <w:t>B.社会主义现代化强国</w:t>
      </w:r>
    </w:p>
    <w:p w14:paraId="37E925AB" w14:textId="77777777" w:rsidR="00F5081B" w:rsidRDefault="00F5081B" w:rsidP="00F5081B">
      <w:r>
        <w:t>11、实现社会主义现代化强国“两步走”战略的第二步是（）</w:t>
      </w:r>
    </w:p>
    <w:p w14:paraId="0656D4B6" w14:textId="77777777" w:rsidR="00F5081B" w:rsidRDefault="00F5081B" w:rsidP="00F5081B">
      <w:r>
        <w:rPr>
          <w:color w:val="BE0003"/>
        </w:rPr>
        <w:t>D.从2035年到本世纪中叶，在基本实现现代化的基础上，再奋斗15年，把我国建成富强民主文明和谐美丽的社会主义现代化强国。</w:t>
      </w:r>
    </w:p>
    <w:p w14:paraId="4C2AF773" w14:textId="77777777" w:rsidR="00F5081B" w:rsidRDefault="00F5081B" w:rsidP="00F5081B">
      <w:r>
        <w:t>12、全面建设社会主义现代化国家的进程的第二个阶段：在基本实现现代化的基础上，再奋斗15年，把我国建成富强民主文明和谐美丽的社会主义现代化强国，这一阶段的具体时间是（）。</w:t>
      </w:r>
    </w:p>
    <w:p w14:paraId="2763CC7F" w14:textId="77777777" w:rsidR="00F5081B" w:rsidRDefault="00F5081B" w:rsidP="00F5081B">
      <w:r>
        <w:rPr>
          <w:color w:val="BE0003"/>
        </w:rPr>
        <w:t>B.2035年到本世纪中叶</w:t>
      </w:r>
    </w:p>
    <w:p w14:paraId="3AA8F62F" w14:textId="77777777" w:rsidR="00F5081B" w:rsidRDefault="00F5081B" w:rsidP="00F5081B">
      <w:r>
        <w:t>13、习近平提出，我们要全面建成小康社会，实现第一个百年奋斗目标，然后乘势而上开启全面建设社会主义现代化国家新征程，向第二个百年奋斗目标进军,是在党的（）。</w:t>
      </w:r>
    </w:p>
    <w:p w14:paraId="7EF93EF0" w14:textId="77777777" w:rsidR="00F5081B" w:rsidRDefault="00F5081B" w:rsidP="00F5081B">
      <w:r>
        <w:rPr>
          <w:color w:val="BE0003"/>
        </w:rPr>
        <w:t>D.十九大</w:t>
      </w:r>
    </w:p>
    <w:p w14:paraId="3AF08389" w14:textId="77777777" w:rsidR="00F5081B" w:rsidRDefault="00F5081B" w:rsidP="00F5081B">
      <w:r>
        <w:t>14、提出全面建设小康社会的奋斗目标是在党的（）。</w:t>
      </w:r>
    </w:p>
    <w:p w14:paraId="37F2EC79" w14:textId="77777777" w:rsidR="00F5081B" w:rsidRDefault="00F5081B" w:rsidP="00F5081B">
      <w:r>
        <w:rPr>
          <w:color w:val="BE0003"/>
        </w:rPr>
        <w:t>B.十六大</w:t>
      </w:r>
    </w:p>
    <w:p w14:paraId="7D669F4B" w14:textId="77777777" w:rsidR="00F5081B" w:rsidRDefault="00F5081B" w:rsidP="00F5081B">
      <w:r>
        <w:lastRenderedPageBreak/>
        <w:t>15、从现在到二0二0年，是全面建成小康社会（）。</w:t>
      </w:r>
    </w:p>
    <w:p w14:paraId="64F9E912" w14:textId="77777777" w:rsidR="00F5081B" w:rsidRDefault="00F5081B" w:rsidP="00F5081B">
      <w:r>
        <w:rPr>
          <w:color w:val="BE0003"/>
        </w:rPr>
        <w:t>B.决胜期</w:t>
      </w:r>
    </w:p>
    <w:p w14:paraId="626F35DF" w14:textId="77777777" w:rsidR="00F5081B" w:rsidRDefault="00F5081B" w:rsidP="00F5081B">
      <w:r>
        <w:t>16、实现中国梦的根本途径是（）</w:t>
      </w:r>
    </w:p>
    <w:p w14:paraId="5F72A026" w14:textId="77777777" w:rsidR="00F5081B" w:rsidRDefault="00F5081B" w:rsidP="00F5081B">
      <w:r>
        <w:rPr>
          <w:color w:val="BE0003"/>
        </w:rPr>
        <w:t>D.中国特色社会主义道路</w:t>
      </w:r>
    </w:p>
    <w:p w14:paraId="4B76C079" w14:textId="77777777" w:rsidR="00F5081B" w:rsidRDefault="00F5081B" w:rsidP="00F5081B">
      <w:r>
        <w:t>17、实现中国梦必须（）。</w:t>
      </w:r>
    </w:p>
    <w:p w14:paraId="25C2C6AA" w14:textId="77777777" w:rsidR="00F5081B" w:rsidRDefault="00F5081B" w:rsidP="00F5081B">
      <w:r>
        <w:rPr>
          <w:color w:val="BE0003"/>
        </w:rPr>
        <w:t>A.走中国道路</w:t>
      </w:r>
    </w:p>
    <w:p w14:paraId="3C4C2008" w14:textId="77777777" w:rsidR="00F5081B" w:rsidRDefault="00F5081B" w:rsidP="00F5081B">
      <w:r>
        <w:rPr>
          <w:color w:val="BE0003"/>
        </w:rPr>
        <w:t>B.弘扬中国精神</w:t>
      </w:r>
    </w:p>
    <w:p w14:paraId="4F759631" w14:textId="77777777" w:rsidR="00F5081B" w:rsidRDefault="00F5081B" w:rsidP="00F5081B">
      <w:r>
        <w:rPr>
          <w:color w:val="BE0003"/>
        </w:rPr>
        <w:t>C.凝聚中国力量</w:t>
      </w:r>
    </w:p>
    <w:p w14:paraId="6D0FB3FC" w14:textId="77777777" w:rsidR="00F5081B" w:rsidRDefault="00F5081B" w:rsidP="00F5081B">
      <w:r>
        <w:t>18、“两个一百年”的奋斗目标是（ ）。</w:t>
      </w:r>
    </w:p>
    <w:p w14:paraId="0E78B0C1" w14:textId="77777777" w:rsidR="00F5081B" w:rsidRDefault="00F5081B" w:rsidP="00F5081B">
      <w:r>
        <w:rPr>
          <w:color w:val="BE0003"/>
        </w:rPr>
        <w:t>A.到建党100年时建成惠及十几亿人口的更高水平的小康社会。</w:t>
      </w:r>
    </w:p>
    <w:p w14:paraId="4721864C" w14:textId="77777777" w:rsidR="00F5081B" w:rsidRDefault="00F5081B" w:rsidP="00F5081B">
      <w:r>
        <w:rPr>
          <w:color w:val="BE0003"/>
        </w:rPr>
        <w:t>D.到新中国成立100年时基本实现现代化，建成社会主义现代化国家</w:t>
      </w:r>
    </w:p>
    <w:p w14:paraId="6C29F590" w14:textId="77777777" w:rsidR="00F5081B" w:rsidRDefault="00F5081B" w:rsidP="00F5081B">
      <w:r>
        <w:t>19、中国梦的本质是（）。</w:t>
      </w:r>
    </w:p>
    <w:p w14:paraId="20BE7AFE" w14:textId="77777777" w:rsidR="00F5081B" w:rsidRDefault="00F5081B" w:rsidP="00F5081B">
      <w:r>
        <w:rPr>
          <w:color w:val="BE0003"/>
        </w:rPr>
        <w:t>A.国家富强</w:t>
      </w:r>
    </w:p>
    <w:p w14:paraId="4681287B" w14:textId="77777777" w:rsidR="00F5081B" w:rsidRDefault="00F5081B" w:rsidP="00F5081B">
      <w:r>
        <w:rPr>
          <w:color w:val="BE0003"/>
        </w:rPr>
        <w:t>B.民族振兴</w:t>
      </w:r>
    </w:p>
    <w:p w14:paraId="63FAD817" w14:textId="77777777" w:rsidR="00F5081B" w:rsidRDefault="00F5081B" w:rsidP="00F5081B">
      <w:r>
        <w:rPr>
          <w:color w:val="BE0003"/>
        </w:rPr>
        <w:t>D.人民幸福</w:t>
      </w:r>
    </w:p>
    <w:p w14:paraId="2940C94B" w14:textId="77777777" w:rsidR="00F5081B" w:rsidRDefault="00F5081B" w:rsidP="00F5081B">
      <w:r>
        <w:t>20、从2035年到本世纪中叶，建成社会主义现代化强国在物质文明方面的目标要求是（）。</w:t>
      </w:r>
    </w:p>
    <w:p w14:paraId="3576FB0B" w14:textId="77777777" w:rsidR="00F5081B" w:rsidRDefault="00F5081B" w:rsidP="00F5081B">
      <w:r>
        <w:rPr>
          <w:color w:val="BE0003"/>
        </w:rPr>
        <w:t>A.我国将拥有高度的物质文明。</w:t>
      </w:r>
    </w:p>
    <w:p w14:paraId="3089A2B3" w14:textId="77777777" w:rsidR="00F5081B" w:rsidRDefault="00F5081B" w:rsidP="00F5081B">
      <w:r>
        <w:rPr>
          <w:color w:val="BE0003"/>
        </w:rPr>
        <w:t>B.社会生产力大幅提高。</w:t>
      </w:r>
    </w:p>
    <w:p w14:paraId="2B336E5E" w14:textId="77777777" w:rsidR="00F5081B" w:rsidRDefault="00F5081B" w:rsidP="00F5081B">
      <w:r>
        <w:rPr>
          <w:color w:val="BE0003"/>
        </w:rPr>
        <w:t>C.核心竞争力名列世界前茅。</w:t>
      </w:r>
    </w:p>
    <w:p w14:paraId="6F1DCE9B" w14:textId="77777777" w:rsidR="00F5081B" w:rsidRDefault="00F5081B" w:rsidP="00F5081B">
      <w:r>
        <w:rPr>
          <w:color w:val="BE0003"/>
        </w:rPr>
        <w:t>D.经济总量和市场规模超越其他国家。</w:t>
      </w:r>
    </w:p>
    <w:p w14:paraId="658C14EE" w14:textId="77777777" w:rsidR="00F5081B" w:rsidRDefault="00F5081B" w:rsidP="00F5081B">
      <w:r>
        <w:t>21、从2020年到2035年，基本实现社会主义现代化在生态文明方面的目标是（）</w:t>
      </w:r>
    </w:p>
    <w:p w14:paraId="4A0BDBC8" w14:textId="77777777" w:rsidR="00F5081B" w:rsidRDefault="00F5081B" w:rsidP="00F5081B">
      <w:r>
        <w:rPr>
          <w:color w:val="BE0003"/>
        </w:rPr>
        <w:t>A.生态环境根本好转，美丽中国目标基本实现。</w:t>
      </w:r>
    </w:p>
    <w:p w14:paraId="43FB6205" w14:textId="77777777" w:rsidR="00F5081B" w:rsidRDefault="00F5081B" w:rsidP="00F5081B">
      <w:r>
        <w:rPr>
          <w:color w:val="BE0003"/>
        </w:rPr>
        <w:t>B.清洁低碳、安全高效的能源体系和绿色低碳循环发展的经济体系基本建立，生态文明制度更加健全。</w:t>
      </w:r>
    </w:p>
    <w:p w14:paraId="1DEC35E8" w14:textId="77777777" w:rsidR="00F5081B" w:rsidRDefault="00F5081B" w:rsidP="00F5081B">
      <w:r>
        <w:rPr>
          <w:color w:val="BE0003"/>
        </w:rPr>
        <w:lastRenderedPageBreak/>
        <w:t>C.绿色发展的生产方式和生活方式基本形成，能源、水资源利用效率达到国际先进水平。</w:t>
      </w:r>
    </w:p>
    <w:p w14:paraId="09DCC1D4" w14:textId="77777777" w:rsidR="00F5081B" w:rsidRDefault="00F5081B" w:rsidP="00F5081B">
      <w:r>
        <w:t>22、人民幸福的基础和保障是（）</w:t>
      </w:r>
    </w:p>
    <w:p w14:paraId="75048C7F" w14:textId="77777777" w:rsidR="00F5081B" w:rsidRDefault="00F5081B" w:rsidP="00F5081B">
      <w:r>
        <w:rPr>
          <w:color w:val="BE0003"/>
        </w:rPr>
        <w:t>A.国家富强</w:t>
      </w:r>
    </w:p>
    <w:p w14:paraId="4A8EE3F7" w14:textId="77777777" w:rsidR="00F5081B" w:rsidRDefault="00F5081B" w:rsidP="00F5081B">
      <w:r>
        <w:rPr>
          <w:color w:val="BE0003"/>
        </w:rPr>
        <w:t>B.民族振兴</w:t>
      </w:r>
    </w:p>
    <w:p w14:paraId="66CC5012" w14:textId="77777777" w:rsidR="00F5081B" w:rsidRDefault="00F5081B" w:rsidP="00F5081B">
      <w:r>
        <w:t>23、关于实现社会主义现代化强国“两步走”战略的提出，下列说法正确的是（）。</w:t>
      </w:r>
    </w:p>
    <w:p w14:paraId="4728BE78" w14:textId="77777777" w:rsidR="00F5081B" w:rsidRDefault="00F5081B" w:rsidP="00F5081B">
      <w:r>
        <w:rPr>
          <w:color w:val="BE0003"/>
        </w:rPr>
        <w:t>A.是我们党适应我国发展实际做出的必然选择</w:t>
      </w:r>
    </w:p>
    <w:p w14:paraId="011FEC12" w14:textId="77777777" w:rsidR="00F5081B" w:rsidRDefault="00F5081B" w:rsidP="00F5081B">
      <w:r>
        <w:rPr>
          <w:color w:val="BE0003"/>
        </w:rPr>
        <w:t>B.符合现阶段我国的基本国情</w:t>
      </w:r>
    </w:p>
    <w:p w14:paraId="40B02649" w14:textId="77777777" w:rsidR="00F5081B" w:rsidRDefault="00F5081B" w:rsidP="00F5081B">
      <w:r>
        <w:rPr>
          <w:color w:val="BE0003"/>
        </w:rPr>
        <w:t>C.综合分析了国际国内形势</w:t>
      </w:r>
    </w:p>
    <w:p w14:paraId="40B99DC1" w14:textId="77777777" w:rsidR="00F5081B" w:rsidRDefault="00F5081B" w:rsidP="00F5081B">
      <w:r>
        <w:rPr>
          <w:color w:val="BE0003"/>
        </w:rPr>
        <w:t>D.对于实现中国梦具有重大意义</w:t>
      </w:r>
    </w:p>
    <w:p w14:paraId="2BE5D53F" w14:textId="77777777" w:rsidR="00F5081B" w:rsidRDefault="00F5081B" w:rsidP="00F5081B">
      <w:r>
        <w:t>24、到目前为止，我们还未实现我们党原来提出的“三步走”战略的第二步。</w:t>
      </w:r>
    </w:p>
    <w:p w14:paraId="2B32AD73" w14:textId="77777777" w:rsidR="00F5081B" w:rsidRDefault="00F5081B" w:rsidP="00F5081B">
      <w:r>
        <w:rPr>
          <w:color w:val="BE0003"/>
        </w:rPr>
        <w:t>错</w:t>
      </w:r>
    </w:p>
    <w:p w14:paraId="5234ED44" w14:textId="77777777" w:rsidR="00F5081B" w:rsidRDefault="00F5081B" w:rsidP="00F5081B">
      <w:r>
        <w:t>25、坚持和发展中国特色社会主义的总任务是全面建成小康社会。</w:t>
      </w:r>
    </w:p>
    <w:p w14:paraId="537F3766" w14:textId="77777777" w:rsidR="00F5081B" w:rsidRDefault="00F5081B" w:rsidP="00F5081B">
      <w:r>
        <w:rPr>
          <w:color w:val="BE0003"/>
        </w:rPr>
        <w:t>错</w:t>
      </w:r>
    </w:p>
    <w:p w14:paraId="527D1AE5" w14:textId="77777777" w:rsidR="00F5081B" w:rsidRDefault="00F5081B" w:rsidP="00F5081B">
      <w:r>
        <w:t>26、十九大报告提出一个新目标，即在本世纪中叶把我国建成富强民主文明和谐美丽的社会主义现代化强国。</w:t>
      </w:r>
    </w:p>
    <w:p w14:paraId="247DB10A" w14:textId="77777777" w:rsidR="00F5081B" w:rsidRDefault="00F5081B" w:rsidP="00F5081B">
      <w:r>
        <w:rPr>
          <w:color w:val="BE0003"/>
        </w:rPr>
        <w:t>对</w:t>
      </w:r>
    </w:p>
    <w:p w14:paraId="04FD8B0D" w14:textId="77777777" w:rsidR="00F5081B" w:rsidRDefault="00F5081B" w:rsidP="00F5081B">
      <w:r>
        <w:t>27、实现中国梦必须凝聚中国力量，这就是全国各族人民大团结的力量。</w:t>
      </w:r>
    </w:p>
    <w:p w14:paraId="0DCC30F7" w14:textId="77777777" w:rsidR="00F5081B" w:rsidRDefault="00F5081B" w:rsidP="00F5081B">
      <w:r>
        <w:rPr>
          <w:color w:val="BE0003"/>
        </w:rPr>
        <w:t>对</w:t>
      </w:r>
    </w:p>
    <w:p w14:paraId="6D7F32E4" w14:textId="77777777" w:rsidR="00F5081B" w:rsidRDefault="00F5081B" w:rsidP="00F5081B">
      <w:r>
        <w:t>28、“三步走”发展战略体现了党的实事求是的思想路线。</w:t>
      </w:r>
    </w:p>
    <w:p w14:paraId="43D059C0" w14:textId="77777777" w:rsidR="00F5081B" w:rsidRDefault="00F5081B" w:rsidP="00F5081B">
      <w:r>
        <w:rPr>
          <w:color w:val="BE0003"/>
        </w:rPr>
        <w:t>对</w:t>
      </w:r>
    </w:p>
    <w:p w14:paraId="2B0FFD95" w14:textId="77777777" w:rsidR="00F5081B" w:rsidRDefault="00F5081B" w:rsidP="00F5081B">
      <w:r>
        <w:t>29、2002年党的十六大正式宣布人民生活总体达到小康水平。</w:t>
      </w:r>
    </w:p>
    <w:p w14:paraId="1F800703" w14:textId="77777777" w:rsidR="00F5081B" w:rsidRDefault="00F5081B" w:rsidP="00F5081B">
      <w:r>
        <w:rPr>
          <w:color w:val="BE0003"/>
        </w:rPr>
        <w:t>对</w:t>
      </w:r>
    </w:p>
    <w:p w14:paraId="0D99B551" w14:textId="77777777" w:rsidR="00F5081B" w:rsidRDefault="00F5081B" w:rsidP="00F5081B">
      <w:r>
        <w:t>30、“三步走”的发展战略成为全国人民为共同理想而努力奋斗的行动纲领。</w:t>
      </w:r>
    </w:p>
    <w:p w14:paraId="5CCD92E1" w14:textId="77777777" w:rsidR="00F5081B" w:rsidRDefault="00F5081B" w:rsidP="00F5081B">
      <w:r>
        <w:rPr>
          <w:color w:val="BE0003"/>
        </w:rPr>
        <w:t>对</w:t>
      </w:r>
    </w:p>
    <w:p w14:paraId="5588B341" w14:textId="77777777" w:rsidR="00F5081B" w:rsidRDefault="00F5081B" w:rsidP="00F5081B">
      <w:r>
        <w:t>31、实现中国梦不仅造福中国人民，而且造福世界人民。</w:t>
      </w:r>
    </w:p>
    <w:p w14:paraId="7851A591" w14:textId="77777777" w:rsidR="00F5081B" w:rsidRDefault="00F5081B" w:rsidP="00F5081B">
      <w:r>
        <w:rPr>
          <w:color w:val="BE0003"/>
        </w:rPr>
        <w:lastRenderedPageBreak/>
        <w:t>对</w:t>
      </w:r>
    </w:p>
    <w:p w14:paraId="6F49AD86" w14:textId="77777777" w:rsidR="00F5081B" w:rsidRDefault="00F5081B" w:rsidP="00F5081B">
      <w:r>
        <w:t>32、当前，我国正处在“三步走”发展战略的第三步。</w:t>
      </w:r>
    </w:p>
    <w:p w14:paraId="7892E5A3" w14:textId="77777777" w:rsidR="00F5081B" w:rsidRDefault="00F5081B" w:rsidP="00F5081B">
      <w:r>
        <w:rPr>
          <w:color w:val="BE0003"/>
        </w:rPr>
        <w:t>对</w:t>
      </w:r>
    </w:p>
    <w:p w14:paraId="36809713" w14:textId="77777777" w:rsidR="00F5081B" w:rsidRDefault="00F5081B" w:rsidP="00F5081B">
      <w:r>
        <w:t>33、第一个百年奋斗目标是到建党100年时基本实现现代化，建成社会主义现代化国家。</w:t>
      </w:r>
    </w:p>
    <w:p w14:paraId="7E308D4A" w14:textId="77777777" w:rsidR="00F5081B" w:rsidRDefault="00F5081B" w:rsidP="00F5081B">
      <w:r>
        <w:rPr>
          <w:color w:val="BE0003"/>
        </w:rPr>
        <w:t>错</w:t>
      </w:r>
    </w:p>
    <w:p w14:paraId="27A94479" w14:textId="77777777" w:rsidR="00F5081B" w:rsidRDefault="00F5081B" w:rsidP="00F5081B">
      <w:r>
        <w:t>34、中国梦是和平、发展、合作、共赢的梦。</w:t>
      </w:r>
    </w:p>
    <w:p w14:paraId="23B4A1B6" w14:textId="77777777" w:rsidR="00F5081B" w:rsidRDefault="00F5081B" w:rsidP="00F5081B">
      <w:r>
        <w:rPr>
          <w:color w:val="BE0003"/>
        </w:rPr>
        <w:t>对</w:t>
      </w:r>
    </w:p>
    <w:p w14:paraId="63AC8F18" w14:textId="77777777" w:rsidR="00F5081B" w:rsidRDefault="00F5081B" w:rsidP="00F5081B">
      <w:r>
        <w:t>35、2012年11月29日，习近平在参观国家博物馆“复兴之路”展览时提出了中国梦。</w:t>
      </w:r>
    </w:p>
    <w:p w14:paraId="6DFA6C99" w14:textId="77777777" w:rsidR="00F5081B" w:rsidRDefault="00F5081B" w:rsidP="00F5081B">
      <w:r>
        <w:rPr>
          <w:color w:val="BE0003"/>
        </w:rPr>
        <w:t>对</w:t>
      </w:r>
    </w:p>
    <w:p w14:paraId="3B252477" w14:textId="77777777" w:rsidR="00F5081B" w:rsidRDefault="00F5081B" w:rsidP="00F5081B">
      <w:r>
        <w:t>36、实现中国梦必须走中国道路，这就是中国特色社会主义道路。</w:t>
      </w:r>
    </w:p>
    <w:p w14:paraId="1AF4BEE0" w14:textId="77777777" w:rsidR="00F5081B" w:rsidRDefault="00F5081B" w:rsidP="00F5081B">
      <w:r>
        <w:rPr>
          <w:color w:val="BE0003"/>
        </w:rPr>
        <w:t>对</w:t>
      </w:r>
    </w:p>
    <w:p w14:paraId="3A4B6274" w14:textId="77777777" w:rsidR="00F5081B" w:rsidRDefault="00F5081B" w:rsidP="00F5081B">
      <w:r>
        <w:t>37、今天我们比历史上任何时期都更接近于中华民族伟大复兴的目标。</w:t>
      </w:r>
    </w:p>
    <w:p w14:paraId="790CD620" w14:textId="77777777" w:rsidR="00F5081B" w:rsidRDefault="00F5081B" w:rsidP="00F5081B">
      <w:r>
        <w:rPr>
          <w:color w:val="BE0003"/>
        </w:rPr>
        <w:t>对</w:t>
      </w:r>
    </w:p>
    <w:p w14:paraId="7C7F8F98" w14:textId="77777777" w:rsidR="00F5081B" w:rsidRDefault="00F5081B" w:rsidP="00F5081B">
      <w:r>
        <w:t>38、党的十六大提出了全面建设小康社会的奋斗目标。</w:t>
      </w:r>
    </w:p>
    <w:p w14:paraId="44B4B1BB" w14:textId="77777777" w:rsidR="00F5081B" w:rsidRDefault="00F5081B" w:rsidP="00F5081B">
      <w:r>
        <w:rPr>
          <w:color w:val="BE0003"/>
        </w:rPr>
        <w:t>对</w:t>
      </w:r>
    </w:p>
    <w:p w14:paraId="631321FB" w14:textId="77777777" w:rsidR="00F5081B" w:rsidRDefault="00F5081B" w:rsidP="00F5081B">
      <w:r>
        <w:t>39、我们必须坚定中国特色社会主义道路自信，自信就是凝聚力。</w:t>
      </w:r>
    </w:p>
    <w:p w14:paraId="700B8C39" w14:textId="77777777" w:rsidR="00F5081B" w:rsidRDefault="00F5081B" w:rsidP="00F5081B">
      <w:r>
        <w:rPr>
          <w:color w:val="BE0003"/>
        </w:rPr>
        <w:t>对</w:t>
      </w:r>
    </w:p>
    <w:p w14:paraId="060F5215" w14:textId="77777777" w:rsidR="00F5081B" w:rsidRDefault="00F5081B" w:rsidP="00F5081B">
      <w:r>
        <w:t>40、实现中国梦需要和平，只有和平才能实现梦想。</w:t>
      </w:r>
    </w:p>
    <w:p w14:paraId="14CCAE59" w14:textId="77777777" w:rsidR="00F5081B" w:rsidRDefault="00F5081B" w:rsidP="00F5081B">
      <w:r>
        <w:rPr>
          <w:color w:val="BE0003"/>
        </w:rPr>
        <w:t>对</w:t>
      </w:r>
    </w:p>
    <w:p w14:paraId="0B494116" w14:textId="77777777" w:rsidR="00F5081B" w:rsidRDefault="00F5081B" w:rsidP="00F5081B">
      <w:r>
        <w:t>41、目前我国还未达到小康水平。</w:t>
      </w:r>
    </w:p>
    <w:p w14:paraId="145297AD" w14:textId="77777777" w:rsidR="00F5081B" w:rsidRDefault="00F5081B" w:rsidP="00F5081B">
      <w:r>
        <w:rPr>
          <w:color w:val="BE0003"/>
        </w:rPr>
        <w:t>错</w:t>
      </w:r>
    </w:p>
    <w:p w14:paraId="3F91818B" w14:textId="77777777" w:rsidR="00F5081B" w:rsidRDefault="00F5081B" w:rsidP="00F5081B">
      <w:r>
        <w:t>42、在习近平提出中国梦以前，中华民族是没有民族梦的。</w:t>
      </w:r>
    </w:p>
    <w:p w14:paraId="4C238617" w14:textId="77777777" w:rsidR="00F5081B" w:rsidRDefault="00F5081B" w:rsidP="00F5081B">
      <w:r>
        <w:rPr>
          <w:color w:val="BE0003"/>
        </w:rPr>
        <w:t>错</w:t>
      </w:r>
    </w:p>
    <w:p w14:paraId="09DBFCF8" w14:textId="77777777" w:rsidR="00F5081B" w:rsidRDefault="00F5081B" w:rsidP="00F5081B">
      <w:r>
        <w:t>43、历史将证明，实现中国梦给世界带来的是机遇不是威胁，是和平不是动荡，是进步不是倒退。</w:t>
      </w:r>
    </w:p>
    <w:p w14:paraId="57847D0D" w14:textId="77777777" w:rsidR="00F5081B" w:rsidRDefault="00F5081B" w:rsidP="00F5081B">
      <w:r>
        <w:rPr>
          <w:color w:val="BE0003"/>
        </w:rPr>
        <w:lastRenderedPageBreak/>
        <w:t>对</w:t>
      </w:r>
    </w:p>
    <w:p w14:paraId="10BE3617" w14:textId="77777777" w:rsidR="00F5081B" w:rsidRDefault="00F5081B" w:rsidP="00F5081B">
      <w:r>
        <w:t>44、从现在起到2020年，是全面建成小康社会的决胜期。</w:t>
      </w:r>
    </w:p>
    <w:p w14:paraId="6C2DC614" w14:textId="77777777" w:rsidR="00F5081B" w:rsidRDefault="00F5081B" w:rsidP="00F5081B">
      <w:r>
        <w:rPr>
          <w:color w:val="BE0003"/>
        </w:rPr>
        <w:t>对</w:t>
      </w:r>
    </w:p>
    <w:p w14:paraId="3314D02C" w14:textId="77777777" w:rsidR="00F5081B" w:rsidRDefault="00F5081B" w:rsidP="00F5081B">
      <w:r>
        <w:t>45、中国精神是以爱国主义为核心的民族精神和以改革创新为核心的时代精神。</w:t>
      </w:r>
    </w:p>
    <w:p w14:paraId="4082F8D5" w14:textId="77777777" w:rsidR="00F5081B" w:rsidRDefault="00F5081B" w:rsidP="00F5081B">
      <w:r>
        <w:rPr>
          <w:color w:val="BE0003"/>
        </w:rPr>
        <w:t>对</w:t>
      </w:r>
    </w:p>
    <w:p w14:paraId="7B90DCD7" w14:textId="77777777" w:rsidR="00F5081B" w:rsidRDefault="00F5081B" w:rsidP="00F5081B">
      <w:r>
        <w:t>46、人民是中国梦的主体，是中国梦的创造者和享有者。</w:t>
      </w:r>
    </w:p>
    <w:p w14:paraId="7F751FA9" w14:textId="77777777" w:rsidR="00F5081B" w:rsidRDefault="00F5081B" w:rsidP="00F5081B">
      <w:r>
        <w:rPr>
          <w:color w:val="BE0003"/>
        </w:rPr>
        <w:t>对</w:t>
      </w:r>
    </w:p>
    <w:p w14:paraId="4B4C8477" w14:textId="77777777" w:rsidR="00F5081B" w:rsidRDefault="00F5081B" w:rsidP="00F5081B">
      <w:r>
        <w:t>47、国家富强、民族振兴是人民幸福的基础和保障。</w:t>
      </w:r>
    </w:p>
    <w:p w14:paraId="51829CA0" w14:textId="77777777" w:rsidR="00F5081B" w:rsidRDefault="00F5081B" w:rsidP="00F5081B">
      <w:r>
        <w:rPr>
          <w:color w:val="BE0003"/>
        </w:rPr>
        <w:t>对</w:t>
      </w:r>
    </w:p>
    <w:p w14:paraId="1ABF8656" w14:textId="77777777" w:rsidR="00F5081B" w:rsidRDefault="00F5081B" w:rsidP="00F5081B">
      <w:r>
        <w:t>48、中国梦是国家的梦、民族的梦，也是每一个中国人的梦。</w:t>
      </w:r>
    </w:p>
    <w:p w14:paraId="40914D69" w14:textId="77777777" w:rsidR="00F5081B" w:rsidRDefault="00F5081B" w:rsidP="00F5081B">
      <w:r>
        <w:rPr>
          <w:color w:val="BE0003"/>
        </w:rPr>
        <w:t>对</w:t>
      </w:r>
    </w:p>
    <w:p w14:paraId="21538984" w14:textId="77777777" w:rsidR="00F5081B" w:rsidRDefault="00F5081B" w:rsidP="00F5081B">
      <w:r>
        <w:t>49、中国梦是民族梦，也是每个中国人的梦。</w:t>
      </w:r>
    </w:p>
    <w:p w14:paraId="1CCF54A9" w14:textId="77777777" w:rsidR="00F5081B" w:rsidRDefault="00F5081B" w:rsidP="00F5081B">
      <w:r>
        <w:rPr>
          <w:color w:val="BE0003"/>
        </w:rPr>
        <w:t>对</w:t>
      </w:r>
    </w:p>
    <w:p w14:paraId="58EFAAB7" w14:textId="77777777" w:rsidR="00F5081B" w:rsidRDefault="00F5081B" w:rsidP="00F5081B">
      <w:r>
        <w:t>50、从2020年到2035年，这一阶段在经济建设方面的目标要求是：我国经济实力、科技实力将大幅跃升，跻身创新型国家前列。</w:t>
      </w:r>
    </w:p>
    <w:p w14:paraId="7D7507B7" w14:textId="77777777" w:rsidR="00F5081B" w:rsidRDefault="00F5081B" w:rsidP="00F5081B">
      <w:r>
        <w:rPr>
          <w:color w:val="BE0003"/>
        </w:rPr>
        <w:t>对</w:t>
      </w:r>
    </w:p>
    <w:p w14:paraId="0DB60480" w14:textId="77777777" w:rsidR="00F5081B" w:rsidRDefault="00F5081B" w:rsidP="00F5081B">
      <w:r>
        <w:t>51、实现中华民族伟大复兴，不是哪一个人，哪一部分人的梦想，而是全体中国人民共同的追求。</w:t>
      </w:r>
    </w:p>
    <w:p w14:paraId="1AD75049" w14:textId="77777777" w:rsidR="00F5081B" w:rsidRDefault="00F5081B" w:rsidP="00F5081B">
      <w:r>
        <w:rPr>
          <w:color w:val="BE0003"/>
        </w:rPr>
        <w:t>对</w:t>
      </w:r>
    </w:p>
    <w:p w14:paraId="512FB352" w14:textId="77777777" w:rsidR="00F5081B" w:rsidRDefault="00F5081B" w:rsidP="00F5081B">
      <w:r>
        <w:t>52、建成社会主义现代化强国的战略安排对于实现中华民族伟大复兴的中国梦具有重大意义。</w:t>
      </w:r>
    </w:p>
    <w:p w14:paraId="2DFF3079" w14:textId="77777777" w:rsidR="00F5081B" w:rsidRDefault="00F5081B" w:rsidP="00F5081B">
      <w:r>
        <w:rPr>
          <w:color w:val="BE0003"/>
        </w:rPr>
        <w:t>对</w:t>
      </w:r>
    </w:p>
    <w:p w14:paraId="31F36A13" w14:textId="77777777" w:rsidR="00F5081B" w:rsidRDefault="00F5081B" w:rsidP="00F5081B">
      <w:r>
        <w:t>53、我国在确立社会主义制度后就提出了“三步走”发展战略。</w:t>
      </w:r>
    </w:p>
    <w:p w14:paraId="623925C1" w14:textId="77777777" w:rsidR="00F5081B" w:rsidRDefault="00F5081B" w:rsidP="00F5081B">
      <w:r>
        <w:rPr>
          <w:color w:val="BE0003"/>
        </w:rPr>
        <w:t>错</w:t>
      </w:r>
    </w:p>
    <w:p w14:paraId="456A488F" w14:textId="77777777" w:rsidR="00F5081B" w:rsidRDefault="00F5081B" w:rsidP="00F5081B">
      <w:r>
        <w:t>54、改革是国家兴旺发达的不竭动力，创新是民族进步的灵魂。</w:t>
      </w:r>
    </w:p>
    <w:p w14:paraId="196E81EC" w14:textId="77777777" w:rsidR="00F5081B" w:rsidRDefault="00F5081B" w:rsidP="00F5081B">
      <w:r>
        <w:rPr>
          <w:color w:val="BE0003"/>
        </w:rPr>
        <w:t>对</w:t>
      </w:r>
    </w:p>
    <w:p w14:paraId="3F7B0AC2" w14:textId="77777777" w:rsidR="00F5081B" w:rsidRDefault="00F5081B" w:rsidP="00F5081B"/>
    <w:p w14:paraId="6E588E03" w14:textId="77777777" w:rsidR="00F5081B" w:rsidRDefault="00F5081B" w:rsidP="00F5081B">
      <w:r>
        <w:t>第10章</w:t>
      </w:r>
    </w:p>
    <w:p w14:paraId="564D0B9D" w14:textId="77777777" w:rsidR="00F5081B" w:rsidRDefault="00F5081B" w:rsidP="00F5081B">
      <w:r>
        <w:t>1、建立以企业为主体、市场为导向、产学研深度融合的技术创新体系，促进（ ）转化。</w:t>
      </w:r>
    </w:p>
    <w:p w14:paraId="64C3700F" w14:textId="77777777" w:rsidR="00F5081B" w:rsidRDefault="00F5081B" w:rsidP="00F5081B">
      <w:r>
        <w:rPr>
          <w:color w:val="BE0003"/>
        </w:rPr>
        <w:t>C.科技成果</w:t>
      </w:r>
    </w:p>
    <w:p w14:paraId="38AECA1D" w14:textId="77777777" w:rsidR="00F5081B" w:rsidRDefault="00F5081B" w:rsidP="00F5081B">
      <w:r>
        <w:t>2、只有加强国有企业（）和党的建设，才能推动国有企业完善现代企业制度。</w:t>
      </w:r>
    </w:p>
    <w:p w14:paraId="248C8C22" w14:textId="77777777" w:rsidR="00F5081B" w:rsidRDefault="00F5081B" w:rsidP="00F5081B">
      <w:r>
        <w:rPr>
          <w:color w:val="BE0003"/>
        </w:rPr>
        <w:t>C.党的领导</w:t>
      </w:r>
    </w:p>
    <w:p w14:paraId="3EE8C6C6" w14:textId="77777777" w:rsidR="00F5081B" w:rsidRDefault="00F5081B" w:rsidP="00F5081B">
      <w:r>
        <w:t>3、（）是中华民族生命之根，是中华文明发展资源。</w:t>
      </w:r>
    </w:p>
    <w:p w14:paraId="031E6C48" w14:textId="77777777" w:rsidR="00F5081B" w:rsidRDefault="00F5081B" w:rsidP="00F5081B">
      <w:r>
        <w:rPr>
          <w:color w:val="BE0003"/>
        </w:rPr>
        <w:t>C.人与自然和谐共生</w:t>
      </w:r>
    </w:p>
    <w:p w14:paraId="412CAB2C" w14:textId="77777777" w:rsidR="00F5081B" w:rsidRDefault="00F5081B" w:rsidP="00F5081B">
      <w:r>
        <w:t>4、发展文化事业要( )。</w:t>
      </w:r>
    </w:p>
    <w:p w14:paraId="69AF867C" w14:textId="77777777" w:rsidR="00F5081B" w:rsidRDefault="00F5081B" w:rsidP="00F5081B">
      <w:r>
        <w:rPr>
          <w:color w:val="BE0003"/>
        </w:rPr>
        <w:t>C.坚持政府主导，按照公益性、基本性、均等性、便利性的要求，加强文化基础设施建设</w:t>
      </w:r>
    </w:p>
    <w:p w14:paraId="0DC7292D" w14:textId="77777777" w:rsidR="00F5081B" w:rsidRDefault="00F5081B" w:rsidP="00F5081B">
      <w:r>
        <w:t>5、落实意识形态责任制，根本在于( )。</w:t>
      </w:r>
    </w:p>
    <w:p w14:paraId="2C836CEE" w14:textId="77777777" w:rsidR="00F5081B" w:rsidRDefault="00F5081B" w:rsidP="00F5081B">
      <w:r>
        <w:rPr>
          <w:color w:val="BE0003"/>
        </w:rPr>
        <w:t>B.加强组织领导，强化责任担当</w:t>
      </w:r>
    </w:p>
    <w:p w14:paraId="48F6A82C" w14:textId="77777777" w:rsidR="00F5081B" w:rsidRDefault="00F5081B" w:rsidP="00F5081B">
      <w:r>
        <w:t>6、我国立党立国的根本指导思想是( )。</w:t>
      </w:r>
    </w:p>
    <w:p w14:paraId="399E854A" w14:textId="77777777" w:rsidR="00F5081B" w:rsidRDefault="00F5081B" w:rsidP="00F5081B">
      <w:r>
        <w:rPr>
          <w:color w:val="BE0003"/>
        </w:rPr>
        <w:t>A.马克思主义</w:t>
      </w:r>
    </w:p>
    <w:p w14:paraId="116C318A" w14:textId="77777777" w:rsidR="00F5081B" w:rsidRDefault="00F5081B" w:rsidP="00F5081B">
      <w:r>
        <w:t>7、建设现代化经济体系既是一个重大理论命题，又是一个（ ）</w:t>
      </w:r>
    </w:p>
    <w:p w14:paraId="7EB543CF" w14:textId="77777777" w:rsidR="00F5081B" w:rsidRDefault="00F5081B" w:rsidP="00F5081B">
      <w:r>
        <w:rPr>
          <w:color w:val="BE0003"/>
        </w:rPr>
        <w:t>D.重大实践课题</w:t>
      </w:r>
    </w:p>
    <w:p w14:paraId="0AF763C0" w14:textId="77777777" w:rsidR="00F5081B" w:rsidRDefault="00F5081B" w:rsidP="00F5081B">
      <w:r>
        <w:t>8、建设现代化经济体系是我国发展的（）。</w:t>
      </w:r>
    </w:p>
    <w:p w14:paraId="4FBA607D" w14:textId="77777777" w:rsidR="00F5081B" w:rsidRDefault="00F5081B" w:rsidP="00F5081B">
      <w:r>
        <w:rPr>
          <w:color w:val="BE0003"/>
        </w:rPr>
        <w:t>B.战略目标</w:t>
      </w:r>
    </w:p>
    <w:p w14:paraId="3C148DE7" w14:textId="77777777" w:rsidR="00F5081B" w:rsidRDefault="00F5081B" w:rsidP="00F5081B">
      <w:r>
        <w:t>9、中国梦是（）共同的梦，需要大家一起来圆梦。</w:t>
      </w:r>
    </w:p>
    <w:p w14:paraId="7B949F5F" w14:textId="77777777" w:rsidR="00F5081B" w:rsidRDefault="00F5081B" w:rsidP="00F5081B">
      <w:r>
        <w:rPr>
          <w:color w:val="BE0003"/>
        </w:rPr>
        <w:t>A.海峡两岸</w:t>
      </w:r>
    </w:p>
    <w:p w14:paraId="0FB2F228" w14:textId="77777777" w:rsidR="00F5081B" w:rsidRDefault="00F5081B" w:rsidP="00F5081B">
      <w:r>
        <w:t>10、社会建设的重大任务，国家治理的重要内容是（）。</w:t>
      </w:r>
    </w:p>
    <w:p w14:paraId="5F0098B5" w14:textId="77777777" w:rsidR="00F5081B" w:rsidRDefault="00F5081B" w:rsidP="00F5081B">
      <w:r>
        <w:rPr>
          <w:color w:val="BE0003"/>
        </w:rPr>
        <w:t>C.社会治理</w:t>
      </w:r>
    </w:p>
    <w:p w14:paraId="34EF5017" w14:textId="77777777" w:rsidR="00F5081B" w:rsidRDefault="00F5081B" w:rsidP="00F5081B">
      <w:r>
        <w:t>11、促进贸易平衡，应更加注重（）出口质量和附加值。</w:t>
      </w:r>
    </w:p>
    <w:p w14:paraId="5BE05141" w14:textId="77777777" w:rsidR="00F5081B" w:rsidRDefault="00F5081B" w:rsidP="00F5081B">
      <w:r>
        <w:rPr>
          <w:color w:val="BE0003"/>
        </w:rPr>
        <w:t>C.提升</w:t>
      </w:r>
    </w:p>
    <w:p w14:paraId="479A0EB8" w14:textId="77777777" w:rsidR="00F5081B" w:rsidRDefault="00F5081B" w:rsidP="00F5081B">
      <w:r>
        <w:t>12、()是人与自然相处时应承担的重要责任。</w:t>
      </w:r>
    </w:p>
    <w:p w14:paraId="7C337617" w14:textId="77777777" w:rsidR="00F5081B" w:rsidRDefault="00F5081B" w:rsidP="00F5081B">
      <w:r>
        <w:rPr>
          <w:color w:val="BE0003"/>
        </w:rPr>
        <w:lastRenderedPageBreak/>
        <w:t>C.保护自然</w:t>
      </w:r>
    </w:p>
    <w:p w14:paraId="5D465AF9" w14:textId="77777777" w:rsidR="00F5081B" w:rsidRDefault="00F5081B" w:rsidP="00F5081B">
      <w:r>
        <w:t>13、在推进绿色发展的过程中，必须坚持构建以（）为导向的绿色技术创新体系。</w:t>
      </w:r>
    </w:p>
    <w:p w14:paraId="6F1CDDCB" w14:textId="77777777" w:rsidR="00F5081B" w:rsidRDefault="00F5081B" w:rsidP="00F5081B">
      <w:r>
        <w:rPr>
          <w:color w:val="BE0003"/>
        </w:rPr>
        <w:t>D.市场</w:t>
      </w:r>
    </w:p>
    <w:p w14:paraId="41759EB2" w14:textId="77777777" w:rsidR="00F5081B" w:rsidRDefault="00F5081B" w:rsidP="00F5081B">
      <w:r>
        <w:t>14、在生态系统保护和修复中，要把（）放在首位。</w:t>
      </w:r>
    </w:p>
    <w:p w14:paraId="5855E682" w14:textId="77777777" w:rsidR="00F5081B" w:rsidRDefault="00F5081B" w:rsidP="00F5081B">
      <w:r>
        <w:rPr>
          <w:color w:val="BE0003"/>
        </w:rPr>
        <w:t>C.利用自然力修复生态系统</w:t>
      </w:r>
    </w:p>
    <w:p w14:paraId="7278ECE1" w14:textId="77777777" w:rsidR="00F5081B" w:rsidRDefault="00F5081B" w:rsidP="00F5081B">
      <w:r>
        <w:t>15、中国要建设的现代化是（）的现代化。</w:t>
      </w:r>
    </w:p>
    <w:p w14:paraId="242463E8" w14:textId="77777777" w:rsidR="00F5081B" w:rsidRDefault="00F5081B" w:rsidP="00F5081B">
      <w:r>
        <w:rPr>
          <w:color w:val="BE0003"/>
        </w:rPr>
        <w:t>A.人与自然和谐共生</w:t>
      </w:r>
    </w:p>
    <w:p w14:paraId="231991FA" w14:textId="77777777" w:rsidR="00F5081B" w:rsidRDefault="00F5081B" w:rsidP="00F5081B">
      <w:r>
        <w:t>16、要加快建立覆盖城乡居民的社会保障体系，其基本目标是 ( )。</w:t>
      </w:r>
    </w:p>
    <w:p w14:paraId="2701DD5E" w14:textId="77777777" w:rsidR="00F5081B" w:rsidRDefault="00F5081B" w:rsidP="00F5081B">
      <w:r>
        <w:rPr>
          <w:color w:val="BE0003"/>
        </w:rPr>
        <w:t>A.保障全社会成员基本生存与生活需要</w:t>
      </w:r>
    </w:p>
    <w:p w14:paraId="0D9625CF" w14:textId="77777777" w:rsidR="00F5081B" w:rsidRDefault="00F5081B" w:rsidP="00F5081B">
      <w:r>
        <w:t>17、掌握意识形态工作领导权，要旗帜鲜明坚持（ ）指导地位。</w:t>
      </w:r>
    </w:p>
    <w:p w14:paraId="543534B0" w14:textId="77777777" w:rsidR="00F5081B" w:rsidRDefault="00F5081B" w:rsidP="00F5081B">
      <w:r>
        <w:rPr>
          <w:color w:val="BE0003"/>
        </w:rPr>
        <w:t>A.马克思主义</w:t>
      </w:r>
    </w:p>
    <w:p w14:paraId="18333083" w14:textId="77777777" w:rsidR="00F5081B" w:rsidRDefault="00F5081B" w:rsidP="00F5081B">
      <w:r>
        <w:t>18、坚持系统治理，加强党委领导，发挥( )主导作用，鼓励和支持社会各方面参与。</w:t>
      </w:r>
    </w:p>
    <w:p w14:paraId="7ED8CCA1" w14:textId="77777777" w:rsidR="00F5081B" w:rsidRDefault="00F5081B" w:rsidP="00F5081B">
      <w:r>
        <w:rPr>
          <w:color w:val="BE0003"/>
        </w:rPr>
        <w:t>B.政府</w:t>
      </w:r>
    </w:p>
    <w:p w14:paraId="5E2F41C9" w14:textId="77777777" w:rsidR="00F5081B" w:rsidRDefault="00F5081B" w:rsidP="00F5081B">
      <w:r>
        <w:t>19、新发展理念是中国共产党关于（）的重大升华。</w:t>
      </w:r>
    </w:p>
    <w:p w14:paraId="55FB9B41" w14:textId="77777777" w:rsidR="00F5081B" w:rsidRDefault="00F5081B" w:rsidP="00F5081B">
      <w:r>
        <w:rPr>
          <w:color w:val="BE0003"/>
        </w:rPr>
        <w:t>A.发展理论</w:t>
      </w:r>
    </w:p>
    <w:p w14:paraId="307FE149" w14:textId="77777777" w:rsidR="00F5081B" w:rsidRDefault="00F5081B" w:rsidP="00F5081B">
      <w:r>
        <w:t>20、最基本的民生是( )。</w:t>
      </w:r>
    </w:p>
    <w:p w14:paraId="34F26ABD" w14:textId="77777777" w:rsidR="00F5081B" w:rsidRDefault="00F5081B" w:rsidP="00F5081B">
      <w:r>
        <w:rPr>
          <w:color w:val="BE0003"/>
        </w:rPr>
        <w:t>A.公共安全</w:t>
      </w:r>
    </w:p>
    <w:p w14:paraId="52F5977F" w14:textId="77777777" w:rsidR="00F5081B" w:rsidRDefault="00F5081B" w:rsidP="00F5081B">
      <w:r>
        <w:t>21、现代化经济体系，是由社会经济活动各个环节、各个层面、各个领域的相互关系和内在联系构成的一个（ ）。</w:t>
      </w:r>
    </w:p>
    <w:p w14:paraId="32C1BDE0" w14:textId="77777777" w:rsidR="00F5081B" w:rsidRDefault="00F5081B" w:rsidP="00F5081B">
      <w:r>
        <w:rPr>
          <w:color w:val="BE0003"/>
        </w:rPr>
        <w:t>D.有机整体</w:t>
      </w:r>
    </w:p>
    <w:p w14:paraId="4D9E12F1" w14:textId="77777777" w:rsidR="00F5081B" w:rsidRDefault="00F5081B" w:rsidP="00F5081B">
      <w:r>
        <w:t>22、构建人与自然之间的和谐关系，保护生态环境，必须把（）放在首位。</w:t>
      </w:r>
    </w:p>
    <w:p w14:paraId="444975DA" w14:textId="77777777" w:rsidR="00F5081B" w:rsidRDefault="00F5081B" w:rsidP="00F5081B">
      <w:r>
        <w:rPr>
          <w:color w:val="BE0003"/>
        </w:rPr>
        <w:t>B.节约</w:t>
      </w:r>
    </w:p>
    <w:p w14:paraId="513AFEEA" w14:textId="77777777" w:rsidR="00F5081B" w:rsidRDefault="00F5081B" w:rsidP="00F5081B">
      <w:r>
        <w:t>23、牢固树立和践行（）就是金山银山理念。</w:t>
      </w:r>
    </w:p>
    <w:p w14:paraId="5F52453A" w14:textId="77777777" w:rsidR="00F5081B" w:rsidRDefault="00F5081B" w:rsidP="00F5081B">
      <w:r>
        <w:rPr>
          <w:color w:val="BE0003"/>
        </w:rPr>
        <w:t>A.绿水青山</w:t>
      </w:r>
    </w:p>
    <w:p w14:paraId="7236A353" w14:textId="77777777" w:rsidR="00F5081B" w:rsidRDefault="00F5081B" w:rsidP="00F5081B">
      <w:r>
        <w:t>24、社会治理的重心要 ( )。</w:t>
      </w:r>
    </w:p>
    <w:p w14:paraId="35249E84" w14:textId="77777777" w:rsidR="00F5081B" w:rsidRDefault="00F5081B" w:rsidP="00F5081B">
      <w:r>
        <w:rPr>
          <w:color w:val="BE0003"/>
        </w:rPr>
        <w:lastRenderedPageBreak/>
        <w:t>D.向基层下移落到城乡社区</w:t>
      </w:r>
    </w:p>
    <w:p w14:paraId="58E1EF11" w14:textId="77777777" w:rsidR="00F5081B" w:rsidRDefault="00F5081B" w:rsidP="00F5081B">
      <w:r>
        <w:t>25、()是人与自然相处时应遵循的基本原则。</w:t>
      </w:r>
    </w:p>
    <w:p w14:paraId="6E9D3318" w14:textId="77777777" w:rsidR="00F5081B" w:rsidRDefault="00F5081B" w:rsidP="00F5081B">
      <w:r>
        <w:rPr>
          <w:color w:val="BE0003"/>
        </w:rPr>
        <w:t>A.顺应自然</w:t>
      </w:r>
    </w:p>
    <w:p w14:paraId="1FBE0A58" w14:textId="77777777" w:rsidR="00F5081B" w:rsidRDefault="00F5081B" w:rsidP="00F5081B">
      <w:r>
        <w:t>26、我国生态文明建设的基本方针是（）。</w:t>
      </w:r>
    </w:p>
    <w:p w14:paraId="589F97BA" w14:textId="77777777" w:rsidR="00F5081B" w:rsidRDefault="00F5081B" w:rsidP="00F5081B">
      <w:r>
        <w:rPr>
          <w:color w:val="BE0003"/>
        </w:rPr>
        <w:t>A.坚持节约优先、保护优先、自然恢复</w:t>
      </w:r>
    </w:p>
    <w:p w14:paraId="7D8C9887" w14:textId="77777777" w:rsidR="00F5081B" w:rsidRDefault="00F5081B" w:rsidP="00F5081B">
      <w:r>
        <w:t>27、新发展理念是习近平新时代中国特色社会主义（）的主要内容。</w:t>
      </w:r>
    </w:p>
    <w:p w14:paraId="15C46AB5" w14:textId="77777777" w:rsidR="00F5081B" w:rsidRDefault="00F5081B" w:rsidP="00F5081B">
      <w:r>
        <w:rPr>
          <w:color w:val="BE0003"/>
        </w:rPr>
        <w:t>A.经济思想</w:t>
      </w:r>
    </w:p>
    <w:p w14:paraId="2B3E5861" w14:textId="77777777" w:rsidR="00F5081B" w:rsidRDefault="00F5081B" w:rsidP="00F5081B">
      <w:r>
        <w:t>28、一个社会是否文明进步、安定和谐，很大程度上取决于( )。</w:t>
      </w:r>
    </w:p>
    <w:p w14:paraId="11D144AD" w14:textId="77777777" w:rsidR="00F5081B" w:rsidRDefault="00F5081B" w:rsidP="00F5081B">
      <w:r>
        <w:rPr>
          <w:color w:val="BE0003"/>
        </w:rPr>
        <w:t>D.公民的思想道德素质</w:t>
      </w:r>
    </w:p>
    <w:p w14:paraId="2444669C" w14:textId="77777777" w:rsidR="00F5081B" w:rsidRDefault="00F5081B" w:rsidP="00F5081B">
      <w:r>
        <w:t>29、贯彻新发展理念、建设现代化经济体系必须坚持（）结构性改革。</w:t>
      </w:r>
    </w:p>
    <w:p w14:paraId="6F212644" w14:textId="77777777" w:rsidR="00F5081B" w:rsidRDefault="00F5081B" w:rsidP="00F5081B">
      <w:r>
        <w:rPr>
          <w:color w:val="BE0003"/>
        </w:rPr>
        <w:t>B.供给侧</w:t>
      </w:r>
    </w:p>
    <w:p w14:paraId="65C5F65D" w14:textId="77777777" w:rsidR="00F5081B" w:rsidRDefault="00F5081B" w:rsidP="00F5081B">
      <w:r>
        <w:t>30、在人类社会的发展过程中，人类逐渐认识到人与自然是一种（）。</w:t>
      </w:r>
    </w:p>
    <w:p w14:paraId="76892AC5" w14:textId="77777777" w:rsidR="00F5081B" w:rsidRDefault="00F5081B" w:rsidP="00F5081B">
      <w:r>
        <w:rPr>
          <w:color w:val="BE0003"/>
        </w:rPr>
        <w:t>A.共生关系</w:t>
      </w:r>
    </w:p>
    <w:p w14:paraId="073AB15E" w14:textId="77777777" w:rsidR="00F5081B" w:rsidRDefault="00F5081B" w:rsidP="00F5081B">
      <w:r>
        <w:t>31、深化经济体制改革，应坚决破除各方面（ ）弊端。</w:t>
      </w:r>
    </w:p>
    <w:p w14:paraId="71B328E7" w14:textId="77777777" w:rsidR="00F5081B" w:rsidRDefault="00F5081B" w:rsidP="00F5081B">
      <w:r>
        <w:rPr>
          <w:color w:val="BE0003"/>
        </w:rPr>
        <w:t>A.体制机制</w:t>
      </w:r>
    </w:p>
    <w:p w14:paraId="01352A3F" w14:textId="77777777" w:rsidR="00F5081B" w:rsidRDefault="00F5081B" w:rsidP="00F5081B">
      <w:r>
        <w:t>32、（）是最大的民生。</w:t>
      </w:r>
    </w:p>
    <w:p w14:paraId="6FA25DF8" w14:textId="77777777" w:rsidR="00F5081B" w:rsidRDefault="00F5081B" w:rsidP="00F5081B">
      <w:r>
        <w:rPr>
          <w:color w:val="BE0003"/>
        </w:rPr>
        <w:t>C.就业</w:t>
      </w:r>
    </w:p>
    <w:p w14:paraId="42FBDDF1" w14:textId="77777777" w:rsidR="00F5081B" w:rsidRDefault="00F5081B" w:rsidP="00F5081B">
      <w:r>
        <w:t>33、建设社会主义生态文明就是要实现人与自然和谐发展，就是要建设（）社会。</w:t>
      </w:r>
    </w:p>
    <w:p w14:paraId="537E4CAD" w14:textId="77777777" w:rsidR="00F5081B" w:rsidRDefault="00F5081B" w:rsidP="00F5081B">
      <w:r>
        <w:rPr>
          <w:color w:val="BE0003"/>
        </w:rPr>
        <w:t>C.资源节约型、环境友好型</w:t>
      </w:r>
    </w:p>
    <w:p w14:paraId="2F5078CB" w14:textId="77777777" w:rsidR="00F5081B" w:rsidRDefault="00F5081B" w:rsidP="00F5081B">
      <w:r>
        <w:t>34、在当前解决突出的环境问题的过程中，要构建（）为主导的环境治理体系。</w:t>
      </w:r>
    </w:p>
    <w:p w14:paraId="3D36C575" w14:textId="77777777" w:rsidR="00F5081B" w:rsidRDefault="00F5081B" w:rsidP="00F5081B">
      <w:r>
        <w:rPr>
          <w:color w:val="BE0003"/>
        </w:rPr>
        <w:t>C.政府</w:t>
      </w:r>
    </w:p>
    <w:p w14:paraId="7941FECE" w14:textId="77777777" w:rsidR="00F5081B" w:rsidRDefault="00F5081B" w:rsidP="00F5081B">
      <w:r>
        <w:t>35、推进绿色发展就其要义来讲，就是要解决好（）的问题。</w:t>
      </w:r>
    </w:p>
    <w:p w14:paraId="73D914DA" w14:textId="77777777" w:rsidR="00F5081B" w:rsidRDefault="00F5081B" w:rsidP="00F5081B">
      <w:r>
        <w:rPr>
          <w:color w:val="BE0003"/>
        </w:rPr>
        <w:t>D.人与自然和谐共生</w:t>
      </w:r>
    </w:p>
    <w:p w14:paraId="6A01DE50" w14:textId="77777777" w:rsidR="00F5081B" w:rsidRDefault="00F5081B" w:rsidP="00F5081B">
      <w:r>
        <w:t>36、带领人民群众创造幸福生活，要坚持以( )为中心的发展思想。</w:t>
      </w:r>
    </w:p>
    <w:p w14:paraId="64BA8B49" w14:textId="77777777" w:rsidR="00F5081B" w:rsidRDefault="00F5081B" w:rsidP="00F5081B">
      <w:r>
        <w:rPr>
          <w:color w:val="BE0003"/>
        </w:rPr>
        <w:t>B.人民</w:t>
      </w:r>
    </w:p>
    <w:p w14:paraId="637E62C2" w14:textId="77777777" w:rsidR="00F5081B" w:rsidRDefault="00F5081B" w:rsidP="00F5081B">
      <w:r>
        <w:lastRenderedPageBreak/>
        <w:t>37、（ ）决定文化前进方向和道路。</w:t>
      </w:r>
    </w:p>
    <w:p w14:paraId="029F9442" w14:textId="77777777" w:rsidR="00F5081B" w:rsidRDefault="00F5081B" w:rsidP="00F5081B">
      <w:r>
        <w:rPr>
          <w:color w:val="BE0003"/>
        </w:rPr>
        <w:t>A.意识形态</w:t>
      </w:r>
    </w:p>
    <w:p w14:paraId="3F074B0B" w14:textId="77777777" w:rsidR="00F5081B" w:rsidRDefault="00F5081B" w:rsidP="00F5081B">
      <w:r>
        <w:t>38、（）是人与自然相处时应秉承的首要态度。</w:t>
      </w:r>
    </w:p>
    <w:p w14:paraId="15D6BF24" w14:textId="77777777" w:rsidR="00F5081B" w:rsidRDefault="00F5081B" w:rsidP="00F5081B">
      <w:r>
        <w:rPr>
          <w:color w:val="BE0003"/>
        </w:rPr>
        <w:t>B.尊重自然</w:t>
      </w:r>
    </w:p>
    <w:p w14:paraId="6A6F7FE6" w14:textId="77777777" w:rsidR="00F5081B" w:rsidRDefault="00F5081B" w:rsidP="00F5081B">
      <w:r>
        <w:t>39、带领人民创造幸福生活，要以（ ）为重点。</w:t>
      </w:r>
    </w:p>
    <w:p w14:paraId="528A80C2" w14:textId="77777777" w:rsidR="00F5081B" w:rsidRDefault="00F5081B" w:rsidP="00F5081B">
      <w:r>
        <w:rPr>
          <w:color w:val="BE0003"/>
        </w:rPr>
        <w:t>B.保障和改善民生</w:t>
      </w:r>
    </w:p>
    <w:p w14:paraId="267A6307" w14:textId="77777777" w:rsidR="00F5081B" w:rsidRDefault="00F5081B" w:rsidP="00F5081B">
      <w:r>
        <w:t>40、建设生态文明是一场涉及生产方式、生活方式、思维方式和价值观念的革命性变革，必须深化生态文明（）改革。</w:t>
      </w:r>
    </w:p>
    <w:p w14:paraId="4035C122" w14:textId="77777777" w:rsidR="00F5081B" w:rsidRDefault="00F5081B" w:rsidP="00F5081B">
      <w:r>
        <w:rPr>
          <w:color w:val="BE0003"/>
        </w:rPr>
        <w:t>B.体制</w:t>
      </w:r>
    </w:p>
    <w:p w14:paraId="693F1B07" w14:textId="77777777" w:rsidR="00F5081B" w:rsidRDefault="00F5081B" w:rsidP="00F5081B">
      <w:r>
        <w:t>41、发展教育和科学是要解决的是（）</w:t>
      </w:r>
    </w:p>
    <w:p w14:paraId="34FCC80A" w14:textId="77777777" w:rsidR="00F5081B" w:rsidRDefault="00F5081B" w:rsidP="00F5081B">
      <w:r>
        <w:rPr>
          <w:color w:val="BE0003"/>
        </w:rPr>
        <w:t>D.整个民族的科学文化素质和现代化建设智力支持的问题</w:t>
      </w:r>
    </w:p>
    <w:p w14:paraId="60930212" w14:textId="77777777" w:rsidR="00F5081B" w:rsidRDefault="00F5081B" w:rsidP="00F5081B">
      <w:r>
        <w:t>42、只有推进（ ）结构性改革，提高供给体系质量，才能推动高质量发展。</w:t>
      </w:r>
    </w:p>
    <w:p w14:paraId="02C34F99" w14:textId="77777777" w:rsidR="00F5081B" w:rsidRDefault="00F5081B" w:rsidP="00F5081B">
      <w:r>
        <w:rPr>
          <w:color w:val="BE0003"/>
        </w:rPr>
        <w:t>B.供给侧</w:t>
      </w:r>
    </w:p>
    <w:p w14:paraId="19D15901" w14:textId="77777777" w:rsidR="00F5081B" w:rsidRDefault="00F5081B" w:rsidP="00F5081B">
      <w:r>
        <w:t>43、完善矛盾纠纷多元化解机制，积极推动 ( )联动工作体系形成。</w:t>
      </w:r>
    </w:p>
    <w:p w14:paraId="0F504C97" w14:textId="77777777" w:rsidR="00F5081B" w:rsidRDefault="00F5081B" w:rsidP="00F5081B">
      <w:r>
        <w:rPr>
          <w:color w:val="BE0003"/>
        </w:rPr>
        <w:t>A.人民调解、行政调解、司法调解</w:t>
      </w:r>
    </w:p>
    <w:p w14:paraId="16970371" w14:textId="77777777" w:rsidR="00F5081B" w:rsidRDefault="00F5081B" w:rsidP="00F5081B">
      <w:r>
        <w:t>44、总体国家安全观是以（）为基础。</w:t>
      </w:r>
    </w:p>
    <w:p w14:paraId="3A6BBD93" w14:textId="77777777" w:rsidR="00F5081B" w:rsidRDefault="00F5081B" w:rsidP="00F5081B">
      <w:r>
        <w:rPr>
          <w:color w:val="BE0003"/>
        </w:rPr>
        <w:t>C.经济安全</w:t>
      </w:r>
    </w:p>
    <w:p w14:paraId="52547ABB" w14:textId="77777777" w:rsidR="00F5081B" w:rsidRDefault="00F5081B" w:rsidP="00F5081B">
      <w:r>
        <w:t>45、要增强香港、（）同胞的国家意识和爱国精神，使“一国两制"事业后继有人。</w:t>
      </w:r>
    </w:p>
    <w:p w14:paraId="0DF538F8" w14:textId="77777777" w:rsidR="00F5081B" w:rsidRDefault="00F5081B" w:rsidP="00F5081B">
      <w:r>
        <w:rPr>
          <w:color w:val="BE0003"/>
        </w:rPr>
        <w:t>D.澳门</w:t>
      </w:r>
    </w:p>
    <w:p w14:paraId="13973E30" w14:textId="77777777" w:rsidR="00F5081B" w:rsidRDefault="00F5081B" w:rsidP="00F5081B">
      <w:r>
        <w:t>46、生态文明建设需要纳入制度化、法治化轨道，用（）保障生态环境。</w:t>
      </w:r>
    </w:p>
    <w:p w14:paraId="2C3984D7" w14:textId="77777777" w:rsidR="00F5081B" w:rsidRDefault="00F5081B" w:rsidP="00F5081B">
      <w:r>
        <w:rPr>
          <w:color w:val="BE0003"/>
        </w:rPr>
        <w:t>A.制度</w:t>
      </w:r>
    </w:p>
    <w:p w14:paraId="35A9F7EF" w14:textId="77777777" w:rsidR="00F5081B" w:rsidRDefault="00F5081B" w:rsidP="00F5081B">
      <w:r>
        <w:t>47、（）是社会建设的重大任务，是国家治理的重要内容。</w:t>
      </w:r>
    </w:p>
    <w:p w14:paraId="54995EC5" w14:textId="77777777" w:rsidR="00F5081B" w:rsidRDefault="00F5081B" w:rsidP="00F5081B">
      <w:r>
        <w:rPr>
          <w:color w:val="BE0003"/>
        </w:rPr>
        <w:t>D.社会治理</w:t>
      </w:r>
    </w:p>
    <w:p w14:paraId="1AD58855" w14:textId="77777777" w:rsidR="00F5081B" w:rsidRDefault="00F5081B" w:rsidP="00F5081B">
      <w:r>
        <w:t>48、保持社会安定团结良好局面的关键是( )。</w:t>
      </w:r>
    </w:p>
    <w:p w14:paraId="0CDBD36A" w14:textId="77777777" w:rsidR="00F5081B" w:rsidRDefault="00F5081B" w:rsidP="00F5081B">
      <w:r>
        <w:rPr>
          <w:color w:val="BE0003"/>
        </w:rPr>
        <w:t>C.正确处理人民内部矛盾特别是涉及广大人民群众切身利益的矛盾</w:t>
      </w:r>
    </w:p>
    <w:p w14:paraId="684A3544" w14:textId="77777777" w:rsidR="00F5081B" w:rsidRDefault="00F5081B" w:rsidP="00F5081B">
      <w:r>
        <w:lastRenderedPageBreak/>
        <w:t>49、健全重大决策社会稳定风险评估机制，要将风险评估列为必经的( )。</w:t>
      </w:r>
    </w:p>
    <w:p w14:paraId="01EA4E8B" w14:textId="77777777" w:rsidR="00F5081B" w:rsidRDefault="00F5081B" w:rsidP="00F5081B">
      <w:r>
        <w:rPr>
          <w:color w:val="BE0003"/>
        </w:rPr>
        <w:t>B.前置程序和刚性门槛</w:t>
      </w:r>
    </w:p>
    <w:p w14:paraId="14D3DFFF" w14:textId="77777777" w:rsidR="00F5081B" w:rsidRDefault="00F5081B" w:rsidP="00F5081B">
      <w:r>
        <w:t>50、（）是党和政府联系、服务居民群众的“最后一公里”。</w:t>
      </w:r>
    </w:p>
    <w:p w14:paraId="1F4507A4" w14:textId="77777777" w:rsidR="00F5081B" w:rsidRDefault="00F5081B" w:rsidP="00F5081B">
      <w:r>
        <w:rPr>
          <w:color w:val="BE0003"/>
        </w:rPr>
        <w:t>C.社区</w:t>
      </w:r>
    </w:p>
    <w:p w14:paraId="3642EC6E" w14:textId="77777777" w:rsidR="00F5081B" w:rsidRDefault="00F5081B" w:rsidP="00F5081B">
      <w:r>
        <w:t>51、“和平统一、一国两制”是我们解决（）问题的基本方针。</w:t>
      </w:r>
    </w:p>
    <w:p w14:paraId="4075073C" w14:textId="77777777" w:rsidR="00F5081B" w:rsidRDefault="00F5081B" w:rsidP="00F5081B">
      <w:r>
        <w:rPr>
          <w:color w:val="BE0003"/>
        </w:rPr>
        <w:t>A.台湾</w:t>
      </w:r>
    </w:p>
    <w:p w14:paraId="64A36961" w14:textId="77777777" w:rsidR="00F5081B" w:rsidRDefault="00F5081B" w:rsidP="00F5081B">
      <w:r>
        <w:t>52、生态文明的核心是（）。</w:t>
      </w:r>
    </w:p>
    <w:p w14:paraId="6C0E8D3F" w14:textId="77777777" w:rsidR="00F5081B" w:rsidRDefault="00F5081B" w:rsidP="00F5081B">
      <w:r>
        <w:rPr>
          <w:color w:val="BE0003"/>
        </w:rPr>
        <w:t>A.坚持人与自然和谐共生</w:t>
      </w:r>
    </w:p>
    <w:p w14:paraId="054D9005" w14:textId="77777777" w:rsidR="00F5081B" w:rsidRDefault="00F5081B" w:rsidP="00F5081B">
      <w:r>
        <w:t>53、把社会主义核心价值观融入社会生活的各个方面，必须( )。</w:t>
      </w:r>
    </w:p>
    <w:p w14:paraId="0B9AB31C" w14:textId="77777777" w:rsidR="00F5081B" w:rsidRDefault="00F5081B" w:rsidP="00F5081B">
      <w:r>
        <w:rPr>
          <w:color w:val="BE0003"/>
        </w:rPr>
        <w:t>A.让人们在实践中感知它、领悟它</w:t>
      </w:r>
    </w:p>
    <w:p w14:paraId="48D601DA" w14:textId="77777777" w:rsidR="00F5081B" w:rsidRDefault="00F5081B" w:rsidP="00F5081B">
      <w:r>
        <w:rPr>
          <w:color w:val="BE0003"/>
        </w:rPr>
        <w:t>B.注意把我们所提倡的与人们日常生活联系起来</w:t>
      </w:r>
    </w:p>
    <w:p w14:paraId="5511E960" w14:textId="77777777" w:rsidR="00F5081B" w:rsidRDefault="00F5081B" w:rsidP="00F5081B">
      <w:r>
        <w:rPr>
          <w:color w:val="BE0003"/>
        </w:rPr>
        <w:t>C.把其要求融入各种精神文明创建活动中</w:t>
      </w:r>
    </w:p>
    <w:p w14:paraId="2B32F845" w14:textId="77777777" w:rsidR="00F5081B" w:rsidRDefault="00F5081B" w:rsidP="00F5081B">
      <w:r>
        <w:rPr>
          <w:color w:val="BE0003"/>
        </w:rPr>
        <w:t>D.利用各种时机和场合，形成有利于培育和践行核心价值观的生活情景和社会氛围</w:t>
      </w:r>
    </w:p>
    <w:p w14:paraId="5D6B3439" w14:textId="77777777" w:rsidR="00F5081B" w:rsidRDefault="00F5081B" w:rsidP="00F5081B">
      <w:r>
        <w:t>54、（ ）作为一个有机整体，勾勒出富强民主文明和谐美丽的社会主义现代化强国的壮美景象。</w:t>
      </w:r>
    </w:p>
    <w:p w14:paraId="74BF61A5" w14:textId="77777777" w:rsidR="00F5081B" w:rsidRDefault="00F5081B" w:rsidP="00F5081B">
      <w:r>
        <w:rPr>
          <w:color w:val="BE0003"/>
        </w:rPr>
        <w:t>A.经济建设</w:t>
      </w:r>
    </w:p>
    <w:p w14:paraId="6D11E934" w14:textId="77777777" w:rsidR="00F5081B" w:rsidRDefault="00F5081B" w:rsidP="00F5081B">
      <w:r>
        <w:rPr>
          <w:color w:val="BE0003"/>
        </w:rPr>
        <w:t>B.政治建设</w:t>
      </w:r>
    </w:p>
    <w:p w14:paraId="632C703E" w14:textId="77777777" w:rsidR="00F5081B" w:rsidRDefault="00F5081B" w:rsidP="00F5081B">
      <w:r>
        <w:rPr>
          <w:color w:val="BE0003"/>
        </w:rPr>
        <w:t>C.文化建设</w:t>
      </w:r>
    </w:p>
    <w:p w14:paraId="3ADADA35" w14:textId="77777777" w:rsidR="00F5081B" w:rsidRDefault="00F5081B" w:rsidP="00F5081B">
      <w:r>
        <w:rPr>
          <w:color w:val="BE0003"/>
        </w:rPr>
        <w:t>D.社会建设和生态文明建设</w:t>
      </w:r>
    </w:p>
    <w:p w14:paraId="78F1FB5E" w14:textId="77777777" w:rsidR="00F5081B" w:rsidRDefault="00F5081B" w:rsidP="00F5081B">
      <w:r>
        <w:t>55、人类在创造伟大文明的过程中与自然的关系发生了多次的转变，表现为（）。</w:t>
      </w:r>
    </w:p>
    <w:p w14:paraId="7645365D" w14:textId="77777777" w:rsidR="00F5081B" w:rsidRDefault="00F5081B" w:rsidP="00F5081B">
      <w:r>
        <w:rPr>
          <w:color w:val="BE0003"/>
        </w:rPr>
        <w:t>A.依附自然</w:t>
      </w:r>
    </w:p>
    <w:p w14:paraId="5843794E" w14:textId="77777777" w:rsidR="00F5081B" w:rsidRDefault="00F5081B" w:rsidP="00F5081B">
      <w:r>
        <w:rPr>
          <w:color w:val="BE0003"/>
        </w:rPr>
        <w:t>B.利用自然</w:t>
      </w:r>
    </w:p>
    <w:p w14:paraId="2F91985A" w14:textId="77777777" w:rsidR="00F5081B" w:rsidRDefault="00F5081B" w:rsidP="00F5081B">
      <w:r>
        <w:rPr>
          <w:color w:val="BE0003"/>
        </w:rPr>
        <w:t>C.人与自然和谐共生</w:t>
      </w:r>
    </w:p>
    <w:p w14:paraId="7F8E8790" w14:textId="77777777" w:rsidR="00F5081B" w:rsidRDefault="00F5081B" w:rsidP="00F5081B">
      <w:r>
        <w:t>56、我们要着力解决当前突出的环境问题，构建（）的环境治理体系。</w:t>
      </w:r>
    </w:p>
    <w:p w14:paraId="19F39B79" w14:textId="77777777" w:rsidR="00F5081B" w:rsidRDefault="00F5081B" w:rsidP="00F5081B">
      <w:r>
        <w:rPr>
          <w:color w:val="BE0003"/>
        </w:rPr>
        <w:t>A.政府为主导</w:t>
      </w:r>
    </w:p>
    <w:p w14:paraId="31A023AF" w14:textId="77777777" w:rsidR="00F5081B" w:rsidRDefault="00F5081B" w:rsidP="00F5081B">
      <w:r>
        <w:rPr>
          <w:color w:val="BE0003"/>
        </w:rPr>
        <w:lastRenderedPageBreak/>
        <w:t>B.企业为主体</w:t>
      </w:r>
    </w:p>
    <w:p w14:paraId="6785C94A" w14:textId="77777777" w:rsidR="00F5081B" w:rsidRDefault="00F5081B" w:rsidP="00F5081B">
      <w:r>
        <w:rPr>
          <w:color w:val="BE0003"/>
        </w:rPr>
        <w:t>C.社会组织参与</w:t>
      </w:r>
    </w:p>
    <w:p w14:paraId="1287F81F" w14:textId="77777777" w:rsidR="00F5081B" w:rsidRDefault="00F5081B" w:rsidP="00F5081B">
      <w:r>
        <w:rPr>
          <w:color w:val="BE0003"/>
        </w:rPr>
        <w:t>D.公众参与</w:t>
      </w:r>
    </w:p>
    <w:p w14:paraId="054687BF" w14:textId="77777777" w:rsidR="00F5081B" w:rsidRDefault="00F5081B" w:rsidP="00F5081B">
      <w:r>
        <w:t>57、深化对马克思主义基本理论的学习和掌握，必须( )。</w:t>
      </w:r>
    </w:p>
    <w:p w14:paraId="7DD24CA0" w14:textId="77777777" w:rsidR="00F5081B" w:rsidRDefault="00F5081B" w:rsidP="00F5081B">
      <w:r>
        <w:rPr>
          <w:color w:val="BE0003"/>
        </w:rPr>
        <w:t>A.用马克思主义的科学理论武装头脑</w:t>
      </w:r>
    </w:p>
    <w:p w14:paraId="07D296B5" w14:textId="77777777" w:rsidR="00F5081B" w:rsidRDefault="00F5081B" w:rsidP="00F5081B">
      <w:r>
        <w:rPr>
          <w:color w:val="BE0003"/>
        </w:rPr>
        <w:t>B.推进马克思主义中国化时代化大众化</w:t>
      </w:r>
    </w:p>
    <w:p w14:paraId="34EC458B" w14:textId="77777777" w:rsidR="00F5081B" w:rsidRDefault="00F5081B" w:rsidP="00F5081B">
      <w:r>
        <w:rPr>
          <w:color w:val="BE0003"/>
        </w:rPr>
        <w:t>C.实现马克思主义与 中国实际相结合</w:t>
      </w:r>
    </w:p>
    <w:p w14:paraId="6734AA47" w14:textId="77777777" w:rsidR="00F5081B" w:rsidRDefault="00F5081B" w:rsidP="00F5081B">
      <w:r>
        <w:rPr>
          <w:color w:val="BE0003"/>
        </w:rPr>
        <w:t>D.与时俱进坚持和发展马克思主义</w:t>
      </w:r>
    </w:p>
    <w:p w14:paraId="6A755C41" w14:textId="77777777" w:rsidR="00F5081B" w:rsidRDefault="00F5081B" w:rsidP="00F5081B">
      <w:r>
        <w:t>58、习近平在十三届全国人大一次会议上概括的伟大民族精神包括( )。</w:t>
      </w:r>
    </w:p>
    <w:p w14:paraId="33610A1F" w14:textId="77777777" w:rsidR="00F5081B" w:rsidRDefault="00F5081B" w:rsidP="00F5081B">
      <w:r>
        <w:rPr>
          <w:color w:val="BE0003"/>
        </w:rPr>
        <w:t>A.伟大创造精神</w:t>
      </w:r>
    </w:p>
    <w:p w14:paraId="2CCE1F4E" w14:textId="77777777" w:rsidR="00F5081B" w:rsidRDefault="00F5081B" w:rsidP="00F5081B">
      <w:r>
        <w:rPr>
          <w:color w:val="BE0003"/>
        </w:rPr>
        <w:t>B.伟大奋斗精神</w:t>
      </w:r>
    </w:p>
    <w:p w14:paraId="7A93B738" w14:textId="77777777" w:rsidR="00F5081B" w:rsidRDefault="00F5081B" w:rsidP="00F5081B">
      <w:r>
        <w:rPr>
          <w:color w:val="BE0003"/>
        </w:rPr>
        <w:t>C.伟大团结精神</w:t>
      </w:r>
    </w:p>
    <w:p w14:paraId="0FE8CEEA" w14:textId="77777777" w:rsidR="00F5081B" w:rsidRDefault="00F5081B" w:rsidP="00F5081B">
      <w:r>
        <w:rPr>
          <w:color w:val="BE0003"/>
        </w:rPr>
        <w:t>D.伟大梦想精神</w:t>
      </w:r>
    </w:p>
    <w:p w14:paraId="7156AC50" w14:textId="77777777" w:rsidR="00F5081B" w:rsidRDefault="00F5081B" w:rsidP="00F5081B">
      <w:r>
        <w:t>59、社会主义的建设事业必须依靠（ ）。</w:t>
      </w:r>
    </w:p>
    <w:p w14:paraId="251D79F1" w14:textId="77777777" w:rsidR="00F5081B" w:rsidRDefault="00F5081B" w:rsidP="00F5081B">
      <w:r>
        <w:rPr>
          <w:color w:val="BE0003"/>
        </w:rPr>
        <w:t>A.工人</w:t>
      </w:r>
    </w:p>
    <w:p w14:paraId="76DBD635" w14:textId="77777777" w:rsidR="00F5081B" w:rsidRDefault="00F5081B" w:rsidP="00F5081B">
      <w:r>
        <w:rPr>
          <w:color w:val="BE0003"/>
        </w:rPr>
        <w:t>B.农民</w:t>
      </w:r>
    </w:p>
    <w:p w14:paraId="6AB5B047" w14:textId="77777777" w:rsidR="00F5081B" w:rsidRDefault="00F5081B" w:rsidP="00F5081B">
      <w:r>
        <w:rPr>
          <w:color w:val="BE0003"/>
        </w:rPr>
        <w:t>C.知识分子</w:t>
      </w:r>
    </w:p>
    <w:p w14:paraId="57388BE7" w14:textId="77777777" w:rsidR="00F5081B" w:rsidRDefault="00F5081B" w:rsidP="00F5081B">
      <w:r>
        <w:t>60、尊重自然，意味着人对自然要常怀（）。</w:t>
      </w:r>
    </w:p>
    <w:p w14:paraId="2F5BFD47" w14:textId="77777777" w:rsidR="00F5081B" w:rsidRDefault="00F5081B" w:rsidP="00F5081B">
      <w:r>
        <w:rPr>
          <w:color w:val="BE0003"/>
        </w:rPr>
        <w:t>A.敬畏之心</w:t>
      </w:r>
    </w:p>
    <w:p w14:paraId="771056E5" w14:textId="77777777" w:rsidR="00F5081B" w:rsidRDefault="00F5081B" w:rsidP="00F5081B">
      <w:r>
        <w:rPr>
          <w:color w:val="BE0003"/>
        </w:rPr>
        <w:t>B.感恩之情</w:t>
      </w:r>
    </w:p>
    <w:p w14:paraId="48E281AE" w14:textId="77777777" w:rsidR="00F5081B" w:rsidRDefault="00F5081B" w:rsidP="00F5081B">
      <w:r>
        <w:rPr>
          <w:color w:val="BE0003"/>
        </w:rPr>
        <w:t>C.报恩之意</w:t>
      </w:r>
    </w:p>
    <w:p w14:paraId="3495DF08" w14:textId="77777777" w:rsidR="00F5081B" w:rsidRDefault="00F5081B" w:rsidP="00F5081B">
      <w:r>
        <w:t>61、加强社会保障体系建设，必须( )。</w:t>
      </w:r>
    </w:p>
    <w:p w14:paraId="749A022E" w14:textId="77777777" w:rsidR="00F5081B" w:rsidRDefault="00F5081B" w:rsidP="00F5081B">
      <w:r>
        <w:rPr>
          <w:color w:val="BE0003"/>
        </w:rPr>
        <w:t>A.建成多层次社会保障体系</w:t>
      </w:r>
    </w:p>
    <w:p w14:paraId="53529B77" w14:textId="77777777" w:rsidR="00F5081B" w:rsidRDefault="00F5081B" w:rsidP="00F5081B">
      <w:r>
        <w:rPr>
          <w:color w:val="BE0003"/>
        </w:rPr>
        <w:t>B.全面实施全民参保计划</w:t>
      </w:r>
    </w:p>
    <w:p w14:paraId="23230EB5" w14:textId="77777777" w:rsidR="00F5081B" w:rsidRDefault="00F5081B" w:rsidP="00F5081B">
      <w:r>
        <w:rPr>
          <w:color w:val="BE0003"/>
        </w:rPr>
        <w:t>C.统筹城乡社会救助体系</w:t>
      </w:r>
    </w:p>
    <w:p w14:paraId="12F7ED81" w14:textId="77777777" w:rsidR="00F5081B" w:rsidRDefault="00F5081B" w:rsidP="00F5081B">
      <w:r>
        <w:rPr>
          <w:color w:val="BE0003"/>
        </w:rPr>
        <w:lastRenderedPageBreak/>
        <w:t>D.发展残疾人事业、加强残疾康复服务</w:t>
      </w:r>
    </w:p>
    <w:p w14:paraId="4C5F26BC" w14:textId="77777777" w:rsidR="00F5081B" w:rsidRDefault="00F5081B" w:rsidP="00F5081B">
      <w:r>
        <w:t>62、加强社区治理体系建设，必须( )。</w:t>
      </w:r>
    </w:p>
    <w:p w14:paraId="795DCEF6" w14:textId="77777777" w:rsidR="00F5081B" w:rsidRDefault="00F5081B" w:rsidP="00F5081B">
      <w:r>
        <w:rPr>
          <w:color w:val="BE0003"/>
        </w:rPr>
        <w:t>A.将社会治理的重心下移</w:t>
      </w:r>
    </w:p>
    <w:p w14:paraId="1ED9BD50" w14:textId="77777777" w:rsidR="00F5081B" w:rsidRDefault="00F5081B" w:rsidP="00F5081B">
      <w:r>
        <w:rPr>
          <w:color w:val="BE0003"/>
        </w:rPr>
        <w:t>B.要尽可能把资源、服务、管理放到社区，使社区有职有权有物</w:t>
      </w:r>
    </w:p>
    <w:p w14:paraId="224068FA" w14:textId="77777777" w:rsidR="00F5081B" w:rsidRDefault="00F5081B" w:rsidP="00F5081B">
      <w:r>
        <w:rPr>
          <w:color w:val="BE0003"/>
        </w:rPr>
        <w:t>C.要加强城市常态化管理</w:t>
      </w:r>
    </w:p>
    <w:p w14:paraId="1C07FA2B" w14:textId="77777777" w:rsidR="00F5081B" w:rsidRDefault="00F5081B" w:rsidP="00F5081B">
      <w:r>
        <w:rPr>
          <w:color w:val="BE0003"/>
        </w:rPr>
        <w:t>D.加强创新农村社会治理，重视化解农村社会矛盾</w:t>
      </w:r>
    </w:p>
    <w:p w14:paraId="7914F1B3" w14:textId="77777777" w:rsidR="00F5081B" w:rsidRDefault="00F5081B" w:rsidP="00F5081B">
      <w:r>
        <w:t>63、关于意识形态说法正确的是（ ）。</w:t>
      </w:r>
    </w:p>
    <w:p w14:paraId="33895511" w14:textId="77777777" w:rsidR="00F5081B" w:rsidRDefault="00F5081B" w:rsidP="00F5081B">
      <w:r>
        <w:rPr>
          <w:color w:val="BE0003"/>
        </w:rPr>
        <w:t>A.意识形态决定文化前进方向和道路</w:t>
      </w:r>
    </w:p>
    <w:p w14:paraId="36913C87" w14:textId="77777777" w:rsidR="00F5081B" w:rsidRDefault="00F5081B" w:rsidP="00F5081B">
      <w:r>
        <w:rPr>
          <w:color w:val="BE0003"/>
        </w:rPr>
        <w:t>B.意识形态关乎旗帜</w:t>
      </w:r>
    </w:p>
    <w:p w14:paraId="7CCBC83A" w14:textId="77777777" w:rsidR="00F5081B" w:rsidRDefault="00F5081B" w:rsidP="00F5081B">
      <w:r>
        <w:rPr>
          <w:color w:val="BE0003"/>
        </w:rPr>
        <w:t>C.建设中国特色社会主义文化必须牢牢掌握意识形态工作领导权</w:t>
      </w:r>
    </w:p>
    <w:p w14:paraId="30CD5A53" w14:textId="77777777" w:rsidR="00F5081B" w:rsidRDefault="00F5081B" w:rsidP="00F5081B">
      <w:r>
        <w:rPr>
          <w:color w:val="BE0003"/>
        </w:rPr>
        <w:t>D.掌握意识形态工作领导权，要旗帜鲜明坚持马克思主义指导地位</w:t>
      </w:r>
    </w:p>
    <w:p w14:paraId="510EE25D" w14:textId="77777777" w:rsidR="00F5081B" w:rsidRDefault="00F5081B" w:rsidP="00F5081B">
      <w:r>
        <w:t>64、加快完善社会主义市场经济体制，必须（ ）的经济体制。</w:t>
      </w:r>
    </w:p>
    <w:p w14:paraId="430EFD2D" w14:textId="77777777" w:rsidR="00F5081B" w:rsidRDefault="00F5081B" w:rsidP="00F5081B">
      <w:r>
        <w:rPr>
          <w:color w:val="BE0003"/>
        </w:rPr>
        <w:t>A.构建市场经济有效</w:t>
      </w:r>
    </w:p>
    <w:p w14:paraId="311376B3" w14:textId="77777777" w:rsidR="00F5081B" w:rsidRDefault="00F5081B" w:rsidP="00F5081B">
      <w:r>
        <w:rPr>
          <w:color w:val="BE0003"/>
        </w:rPr>
        <w:t>B.微观主体有活力</w:t>
      </w:r>
    </w:p>
    <w:p w14:paraId="52BD7237" w14:textId="77777777" w:rsidR="00F5081B" w:rsidRDefault="00F5081B" w:rsidP="00F5081B">
      <w:r>
        <w:rPr>
          <w:color w:val="BE0003"/>
        </w:rPr>
        <w:t>C.宏观调控有度</w:t>
      </w:r>
    </w:p>
    <w:p w14:paraId="48D382DE" w14:textId="77777777" w:rsidR="00F5081B" w:rsidRDefault="00F5081B" w:rsidP="00F5081B">
      <w:r>
        <w:t>65、巩固和发展最广泛的爱国统一战线，确保人民享有更加（ ）的民主权利。</w:t>
      </w:r>
    </w:p>
    <w:p w14:paraId="75506526" w14:textId="77777777" w:rsidR="00F5081B" w:rsidRDefault="00F5081B" w:rsidP="00F5081B">
      <w:r>
        <w:rPr>
          <w:color w:val="BE0003"/>
        </w:rPr>
        <w:t>A.充分</w:t>
      </w:r>
    </w:p>
    <w:p w14:paraId="28454F3A" w14:textId="77777777" w:rsidR="00F5081B" w:rsidRDefault="00F5081B" w:rsidP="00F5081B">
      <w:r>
        <w:rPr>
          <w:color w:val="BE0003"/>
        </w:rPr>
        <w:t>B.广泛</w:t>
      </w:r>
    </w:p>
    <w:p w14:paraId="05FD379F" w14:textId="77777777" w:rsidR="00F5081B" w:rsidRDefault="00F5081B" w:rsidP="00F5081B">
      <w:r>
        <w:rPr>
          <w:color w:val="BE0003"/>
        </w:rPr>
        <w:t>C.真实</w:t>
      </w:r>
    </w:p>
    <w:p w14:paraId="5E4B702E" w14:textId="77777777" w:rsidR="00F5081B" w:rsidRDefault="00F5081B" w:rsidP="00F5081B">
      <w:r>
        <w:t>66、绿色发展、循环发展和低碳发展三者之间的关系为( )。</w:t>
      </w:r>
    </w:p>
    <w:p w14:paraId="0F1B6F01" w14:textId="77777777" w:rsidR="00F5081B" w:rsidRDefault="00F5081B" w:rsidP="00F5081B">
      <w:r>
        <w:rPr>
          <w:color w:val="BE0003"/>
        </w:rPr>
        <w:t>A.有机统一</w:t>
      </w:r>
    </w:p>
    <w:p w14:paraId="2A7E281F" w14:textId="77777777" w:rsidR="00F5081B" w:rsidRDefault="00F5081B" w:rsidP="00F5081B">
      <w:r>
        <w:rPr>
          <w:color w:val="BE0003"/>
        </w:rPr>
        <w:t>B.相互补充</w:t>
      </w:r>
    </w:p>
    <w:p w14:paraId="44D5EDED" w14:textId="77777777" w:rsidR="00F5081B" w:rsidRDefault="00F5081B" w:rsidP="00F5081B">
      <w:r>
        <w:rPr>
          <w:color w:val="BE0003"/>
        </w:rPr>
        <w:t>C.相互促进</w:t>
      </w:r>
    </w:p>
    <w:p w14:paraId="5E156D92" w14:textId="77777777" w:rsidR="00F5081B" w:rsidRDefault="00F5081B" w:rsidP="00F5081B">
      <w:r>
        <w:t>67、“一国”和“两制”的关系表现为（ ）。</w:t>
      </w:r>
    </w:p>
    <w:p w14:paraId="77195706" w14:textId="77777777" w:rsidR="00F5081B" w:rsidRDefault="00F5081B" w:rsidP="00F5081B">
      <w:r>
        <w:rPr>
          <w:color w:val="BE0003"/>
        </w:rPr>
        <w:t>A.“一国两制”是一个完整的概念</w:t>
      </w:r>
    </w:p>
    <w:p w14:paraId="222C6AFB" w14:textId="77777777" w:rsidR="00F5081B" w:rsidRDefault="00F5081B" w:rsidP="00F5081B">
      <w:r>
        <w:rPr>
          <w:color w:val="BE0003"/>
        </w:rPr>
        <w:lastRenderedPageBreak/>
        <w:t>B.“一国”是实行“两制”的前提和基础</w:t>
      </w:r>
    </w:p>
    <w:p w14:paraId="1D10E4F2" w14:textId="77777777" w:rsidR="00F5081B" w:rsidRDefault="00F5081B" w:rsidP="00F5081B">
      <w:r>
        <w:rPr>
          <w:color w:val="BE0003"/>
        </w:rPr>
        <w:t>C.“两制”从属和派生于“一国”，并统一于“一国”之内</w:t>
      </w:r>
    </w:p>
    <w:p w14:paraId="2C2BCF83" w14:textId="77777777" w:rsidR="00F5081B" w:rsidRDefault="00F5081B" w:rsidP="00F5081B">
      <w:r>
        <w:rPr>
          <w:color w:val="BE0003"/>
        </w:rPr>
        <w:t>D.“一国”是根，根深才能叶茂，“一国”是本，本固才能枝荣</w:t>
      </w:r>
    </w:p>
    <w:p w14:paraId="27C4A5E4" w14:textId="77777777" w:rsidR="00F5081B" w:rsidRDefault="00F5081B" w:rsidP="00F5081B">
      <w:r>
        <w:t>68、社会建设的根本任务是( )。</w:t>
      </w:r>
    </w:p>
    <w:p w14:paraId="3E1CD260" w14:textId="77777777" w:rsidR="00F5081B" w:rsidRDefault="00F5081B" w:rsidP="00F5081B">
      <w:r>
        <w:rPr>
          <w:color w:val="BE0003"/>
        </w:rPr>
        <w:t>A.改善民生</w:t>
      </w:r>
    </w:p>
    <w:p w14:paraId="72BF8FB4" w14:textId="77777777" w:rsidR="00F5081B" w:rsidRDefault="00F5081B" w:rsidP="00F5081B">
      <w:r>
        <w:rPr>
          <w:color w:val="BE0003"/>
        </w:rPr>
        <w:t>B.创新社会治理</w:t>
      </w:r>
    </w:p>
    <w:p w14:paraId="39F8DCA2" w14:textId="77777777" w:rsidR="00F5081B" w:rsidRDefault="00F5081B" w:rsidP="00F5081B">
      <w:r>
        <w:rPr>
          <w:color w:val="BE0003"/>
        </w:rPr>
        <w:t>C.坚持总体国家安全观</w:t>
      </w:r>
    </w:p>
    <w:p w14:paraId="1B351097" w14:textId="77777777" w:rsidR="00F5081B" w:rsidRDefault="00F5081B" w:rsidP="00F5081B">
      <w:r>
        <w:t>69、深化文化体制改革必须( )。</w:t>
      </w:r>
    </w:p>
    <w:p w14:paraId="5DCA2D3F" w14:textId="77777777" w:rsidR="00F5081B" w:rsidRDefault="00F5081B" w:rsidP="00F5081B">
      <w:r>
        <w:rPr>
          <w:color w:val="BE0003"/>
        </w:rPr>
        <w:t>A.坚持以人民为中心的导向</w:t>
      </w:r>
    </w:p>
    <w:p w14:paraId="3036B32A" w14:textId="77777777" w:rsidR="00F5081B" w:rsidRDefault="00F5081B" w:rsidP="00F5081B">
      <w:r>
        <w:rPr>
          <w:color w:val="BE0003"/>
        </w:rPr>
        <w:t>B.完善文化管理体制</w:t>
      </w:r>
    </w:p>
    <w:p w14:paraId="3D840D9A" w14:textId="77777777" w:rsidR="00F5081B" w:rsidRDefault="00F5081B" w:rsidP="00F5081B">
      <w:r>
        <w:rPr>
          <w:color w:val="BE0003"/>
        </w:rPr>
        <w:t>C.加快构建把社会效益放在首位、社会效益和经济效益相统一的体制机制</w:t>
      </w:r>
    </w:p>
    <w:p w14:paraId="0E0AA165" w14:textId="77777777" w:rsidR="00F5081B" w:rsidRDefault="00F5081B" w:rsidP="00F5081B">
      <w:r>
        <w:rPr>
          <w:color w:val="BE0003"/>
        </w:rPr>
        <w:t>D.激发全民族文化创造活力</w:t>
      </w:r>
    </w:p>
    <w:p w14:paraId="48DE4801" w14:textId="77777777" w:rsidR="00F5081B" w:rsidRDefault="00F5081B" w:rsidP="00F5081B">
      <w:r>
        <w:t>70、坚持完善党委领导、政府负责、社会协同、公众参与、法治保障的社会治理体制，提高社会治理( )水平。</w:t>
      </w:r>
    </w:p>
    <w:p w14:paraId="127D1D91" w14:textId="77777777" w:rsidR="00F5081B" w:rsidRDefault="00F5081B" w:rsidP="00F5081B">
      <w:r>
        <w:rPr>
          <w:color w:val="BE0003"/>
        </w:rPr>
        <w:t>A.社会化</w:t>
      </w:r>
    </w:p>
    <w:p w14:paraId="64E3F6ED" w14:textId="77777777" w:rsidR="00F5081B" w:rsidRDefault="00F5081B" w:rsidP="00F5081B">
      <w:r>
        <w:rPr>
          <w:color w:val="BE0003"/>
        </w:rPr>
        <w:t>B.法治化</w:t>
      </w:r>
    </w:p>
    <w:p w14:paraId="1884C53B" w14:textId="77777777" w:rsidR="00F5081B" w:rsidRDefault="00F5081B" w:rsidP="00F5081B">
      <w:r>
        <w:rPr>
          <w:color w:val="BE0003"/>
        </w:rPr>
        <w:t>C.智能化</w:t>
      </w:r>
    </w:p>
    <w:p w14:paraId="388F27D3" w14:textId="77777777" w:rsidR="00F5081B" w:rsidRDefault="00F5081B" w:rsidP="00F5081B">
      <w:r>
        <w:rPr>
          <w:color w:val="BE0003"/>
        </w:rPr>
        <w:t>D.专业化</w:t>
      </w:r>
    </w:p>
    <w:p w14:paraId="66F796C0" w14:textId="77777777" w:rsidR="00F5081B" w:rsidRDefault="00F5081B" w:rsidP="00F5081B">
      <w:r>
        <w:t>71、新发展理念是（ ）的重大抉择。</w:t>
      </w:r>
    </w:p>
    <w:p w14:paraId="435F406E" w14:textId="77777777" w:rsidR="00F5081B" w:rsidRDefault="00F5081B" w:rsidP="00F5081B">
      <w:r>
        <w:rPr>
          <w:color w:val="BE0003"/>
        </w:rPr>
        <w:t>A.符合我国国情</w:t>
      </w:r>
    </w:p>
    <w:p w14:paraId="38379F64" w14:textId="77777777" w:rsidR="00F5081B" w:rsidRDefault="00F5081B" w:rsidP="00F5081B">
      <w:r>
        <w:rPr>
          <w:color w:val="BE0003"/>
        </w:rPr>
        <w:t>B.顺应时代潮流</w:t>
      </w:r>
    </w:p>
    <w:p w14:paraId="48EA9A97" w14:textId="77777777" w:rsidR="00F5081B" w:rsidRDefault="00F5081B" w:rsidP="00F5081B">
      <w:r>
        <w:rPr>
          <w:color w:val="BE0003"/>
        </w:rPr>
        <w:t>C.厚植发展优势</w:t>
      </w:r>
    </w:p>
    <w:p w14:paraId="6B3975D5" w14:textId="77777777" w:rsidR="00F5081B" w:rsidRDefault="00F5081B" w:rsidP="00F5081B">
      <w:r>
        <w:t>72、下面关于哲学社会科学说法正确的是( )。</w:t>
      </w:r>
    </w:p>
    <w:p w14:paraId="166A6A90" w14:textId="77777777" w:rsidR="00F5081B" w:rsidRDefault="00F5081B" w:rsidP="00F5081B">
      <w:r>
        <w:rPr>
          <w:color w:val="BE0003"/>
        </w:rPr>
        <w:t>A.是人们认识世界、改造世界的重要工具</w:t>
      </w:r>
    </w:p>
    <w:p w14:paraId="0B86C54C" w14:textId="77777777" w:rsidR="00F5081B" w:rsidRDefault="00F5081B" w:rsidP="00F5081B">
      <w:r>
        <w:rPr>
          <w:color w:val="BE0003"/>
        </w:rPr>
        <w:t>B.是推动历史发展和社会进步的重要力量</w:t>
      </w:r>
    </w:p>
    <w:p w14:paraId="4C4BA3D0" w14:textId="77777777" w:rsidR="00F5081B" w:rsidRDefault="00F5081B" w:rsidP="00F5081B">
      <w:r>
        <w:rPr>
          <w:color w:val="BE0003"/>
        </w:rPr>
        <w:lastRenderedPageBreak/>
        <w:t>C.与意识形态工作密切相关</w:t>
      </w:r>
    </w:p>
    <w:p w14:paraId="0CD84D0A" w14:textId="77777777" w:rsidR="00F5081B" w:rsidRDefault="00F5081B" w:rsidP="00F5081B">
      <w:r>
        <w:t>73、实体经济是（ ）。</w:t>
      </w:r>
    </w:p>
    <w:p w14:paraId="61103061" w14:textId="77777777" w:rsidR="00F5081B" w:rsidRDefault="00F5081B" w:rsidP="00F5081B">
      <w:r>
        <w:rPr>
          <w:color w:val="BE0003"/>
        </w:rPr>
        <w:t>A.一国经济的立身之本</w:t>
      </w:r>
    </w:p>
    <w:p w14:paraId="451CD879" w14:textId="77777777" w:rsidR="00F5081B" w:rsidRDefault="00F5081B" w:rsidP="00F5081B">
      <w:r>
        <w:rPr>
          <w:color w:val="BE0003"/>
        </w:rPr>
        <w:t>B.财富创造的根本源泉</w:t>
      </w:r>
    </w:p>
    <w:p w14:paraId="7EA96E9F" w14:textId="77777777" w:rsidR="00F5081B" w:rsidRDefault="00F5081B" w:rsidP="00F5081B">
      <w:r>
        <w:rPr>
          <w:color w:val="BE0003"/>
        </w:rPr>
        <w:t>C.国家强盛的重要支柱</w:t>
      </w:r>
    </w:p>
    <w:p w14:paraId="4505D3B4" w14:textId="77777777" w:rsidR="00F5081B" w:rsidRDefault="00F5081B" w:rsidP="00F5081B">
      <w:r>
        <w:rPr>
          <w:color w:val="BE0003"/>
        </w:rPr>
        <w:t>D.现代化经济体系的坚实基础</w:t>
      </w:r>
    </w:p>
    <w:p w14:paraId="0B9789AB" w14:textId="77777777" w:rsidR="00F5081B" w:rsidRDefault="00F5081B" w:rsidP="00F5081B">
      <w:r>
        <w:t>74、实施健康中国战略必须( )。</w:t>
      </w:r>
    </w:p>
    <w:p w14:paraId="4F892077" w14:textId="77777777" w:rsidR="00F5081B" w:rsidRDefault="00F5081B" w:rsidP="00F5081B">
      <w:r>
        <w:rPr>
          <w:color w:val="BE0003"/>
        </w:rPr>
        <w:t>A.完善国民健康政策，为人民群众提供全方位全周期健康服务</w:t>
      </w:r>
    </w:p>
    <w:p w14:paraId="5AAF49AC" w14:textId="77777777" w:rsidR="00F5081B" w:rsidRDefault="00F5081B" w:rsidP="00F5081B">
      <w:r>
        <w:rPr>
          <w:color w:val="BE0003"/>
        </w:rPr>
        <w:t>B.深化医疗卫生、医疗保障、医疗服务、药品供应改革，健全现代医院管理制度</w:t>
      </w:r>
    </w:p>
    <w:p w14:paraId="11AA4087" w14:textId="77777777" w:rsidR="00F5081B" w:rsidRDefault="00F5081B" w:rsidP="00F5081B">
      <w:r>
        <w:rPr>
          <w:color w:val="BE0003"/>
        </w:rPr>
        <w:t>C.倡导健康文明生活方式，预防控制重大疾病</w:t>
      </w:r>
    </w:p>
    <w:p w14:paraId="4B7A23E1" w14:textId="77777777" w:rsidR="00F5081B" w:rsidRDefault="00F5081B" w:rsidP="00F5081B">
      <w:r>
        <w:rPr>
          <w:color w:val="BE0003"/>
        </w:rPr>
        <w:t>D.坚持中西医并重，传承发展中医药事业</w:t>
      </w:r>
    </w:p>
    <w:p w14:paraId="27BF485B" w14:textId="77777777" w:rsidR="00F5081B" w:rsidRDefault="00F5081B" w:rsidP="00F5081B">
      <w:r>
        <w:t>75、发展社会主义民主政治就是要（）。</w:t>
      </w:r>
    </w:p>
    <w:p w14:paraId="704787D3" w14:textId="77777777" w:rsidR="00F5081B" w:rsidRDefault="00F5081B" w:rsidP="00F5081B">
      <w:r>
        <w:rPr>
          <w:color w:val="BE0003"/>
        </w:rPr>
        <w:t>A.体现人民意志</w:t>
      </w:r>
    </w:p>
    <w:p w14:paraId="03328F69" w14:textId="77777777" w:rsidR="00F5081B" w:rsidRDefault="00F5081B" w:rsidP="00F5081B">
      <w:r>
        <w:rPr>
          <w:color w:val="BE0003"/>
        </w:rPr>
        <w:t>B.保障人民权益</w:t>
      </w:r>
    </w:p>
    <w:p w14:paraId="45B45608" w14:textId="77777777" w:rsidR="00F5081B" w:rsidRDefault="00F5081B" w:rsidP="00F5081B">
      <w:r>
        <w:rPr>
          <w:color w:val="BE0003"/>
        </w:rPr>
        <w:t>C.激发人民创造活力</w:t>
      </w:r>
    </w:p>
    <w:p w14:paraId="3255552A" w14:textId="77777777" w:rsidR="00F5081B" w:rsidRDefault="00F5081B" w:rsidP="00F5081B">
      <w:r>
        <w:rPr>
          <w:color w:val="BE0003"/>
        </w:rPr>
        <w:t>D.用制度体系保障人民当家作主</w:t>
      </w:r>
    </w:p>
    <w:p w14:paraId="0EB0F817" w14:textId="77777777" w:rsidR="00F5081B" w:rsidRDefault="00F5081B" w:rsidP="00F5081B">
      <w:r>
        <w:t>76、( )是社会主义的本质要求，是我们党的使命。</w:t>
      </w:r>
    </w:p>
    <w:p w14:paraId="362A36F0" w14:textId="77777777" w:rsidR="00F5081B" w:rsidRDefault="00F5081B" w:rsidP="00F5081B">
      <w:r>
        <w:rPr>
          <w:color w:val="BE0003"/>
        </w:rPr>
        <w:t>A.消除贫困</w:t>
      </w:r>
    </w:p>
    <w:p w14:paraId="0C8A71F4" w14:textId="77777777" w:rsidR="00F5081B" w:rsidRDefault="00F5081B" w:rsidP="00F5081B">
      <w:r>
        <w:rPr>
          <w:color w:val="BE0003"/>
        </w:rPr>
        <w:t>B.改善民生</w:t>
      </w:r>
    </w:p>
    <w:p w14:paraId="36424C2C" w14:textId="77777777" w:rsidR="00F5081B" w:rsidRDefault="00F5081B" w:rsidP="00F5081B">
      <w:r>
        <w:rPr>
          <w:color w:val="BE0003"/>
        </w:rPr>
        <w:t>C.逐步实现共同富裕</w:t>
      </w:r>
    </w:p>
    <w:p w14:paraId="2871061C" w14:textId="77777777" w:rsidR="00F5081B" w:rsidRDefault="00F5081B" w:rsidP="00F5081B">
      <w:r>
        <w:t>77、美丽中国的实现途径是把生态文明建设融入（）各方面和全过程。</w:t>
      </w:r>
    </w:p>
    <w:p w14:paraId="130416A6" w14:textId="77777777" w:rsidR="00F5081B" w:rsidRDefault="00F5081B" w:rsidP="00F5081B">
      <w:r>
        <w:rPr>
          <w:color w:val="BE0003"/>
        </w:rPr>
        <w:t>A.经济建设</w:t>
      </w:r>
    </w:p>
    <w:p w14:paraId="1EE593CE" w14:textId="77777777" w:rsidR="00F5081B" w:rsidRDefault="00F5081B" w:rsidP="00F5081B">
      <w:r>
        <w:rPr>
          <w:color w:val="BE0003"/>
        </w:rPr>
        <w:t>B.政治建设</w:t>
      </w:r>
    </w:p>
    <w:p w14:paraId="686413D6" w14:textId="77777777" w:rsidR="00F5081B" w:rsidRDefault="00F5081B" w:rsidP="00F5081B">
      <w:r>
        <w:rPr>
          <w:color w:val="BE0003"/>
        </w:rPr>
        <w:t>C.文化建设</w:t>
      </w:r>
    </w:p>
    <w:p w14:paraId="6259D5F4" w14:textId="77777777" w:rsidR="00F5081B" w:rsidRDefault="00F5081B" w:rsidP="00F5081B">
      <w:r>
        <w:rPr>
          <w:color w:val="BE0003"/>
        </w:rPr>
        <w:t>D.社会建设</w:t>
      </w:r>
    </w:p>
    <w:p w14:paraId="2B71C9FC" w14:textId="77777777" w:rsidR="00F5081B" w:rsidRDefault="00F5081B" w:rsidP="00F5081B">
      <w:r>
        <w:lastRenderedPageBreak/>
        <w:t>78、培育和践行社会主义核心价值观，立足中华优秀传统文化，必须做到( )。</w:t>
      </w:r>
    </w:p>
    <w:p w14:paraId="475E81F1" w14:textId="77777777" w:rsidR="00F5081B" w:rsidRDefault="00F5081B" w:rsidP="00F5081B">
      <w:r>
        <w:rPr>
          <w:color w:val="BE0003"/>
        </w:rPr>
        <w:t>A.利用好优秀传统文化蕴含的丰富的思想道德资源</w:t>
      </w:r>
    </w:p>
    <w:p w14:paraId="0FABD9A3" w14:textId="77777777" w:rsidR="00F5081B" w:rsidRDefault="00F5081B" w:rsidP="00F5081B">
      <w:r>
        <w:rPr>
          <w:color w:val="BE0003"/>
        </w:rPr>
        <w:t>B.深入挖掘优秀传统文化蕴含的思想观念、人文精神、道德规范</w:t>
      </w:r>
    </w:p>
    <w:p w14:paraId="4EC908F2" w14:textId="77777777" w:rsidR="00F5081B" w:rsidRDefault="00F5081B" w:rsidP="00F5081B">
      <w:r>
        <w:rPr>
          <w:color w:val="BE0003"/>
        </w:rPr>
        <w:t>C.结合时代要求继承创新</w:t>
      </w:r>
    </w:p>
    <w:p w14:paraId="116917BD" w14:textId="77777777" w:rsidR="00F5081B" w:rsidRDefault="00F5081B" w:rsidP="00F5081B">
      <w:r>
        <w:rPr>
          <w:color w:val="BE0003"/>
        </w:rPr>
        <w:t>D.使优秀传统文化成为涵养社会主义核心价值观的重要源泉</w:t>
      </w:r>
    </w:p>
    <w:p w14:paraId="07C06FC0" w14:textId="77777777" w:rsidR="00F5081B" w:rsidRDefault="00F5081B" w:rsidP="00F5081B">
      <w:r>
        <w:t>79、面对资源约束趋紧、环境污染严重、生态系统退化的严峻形势，必须树立（）的生态文明理念。</w:t>
      </w:r>
    </w:p>
    <w:p w14:paraId="7C8BD42A" w14:textId="77777777" w:rsidR="00F5081B" w:rsidRDefault="00F5081B" w:rsidP="00F5081B">
      <w:r>
        <w:rPr>
          <w:color w:val="BE0003"/>
        </w:rPr>
        <w:t>A.尊重自然</w:t>
      </w:r>
    </w:p>
    <w:p w14:paraId="1B575109" w14:textId="77777777" w:rsidR="00F5081B" w:rsidRDefault="00F5081B" w:rsidP="00F5081B">
      <w:r>
        <w:rPr>
          <w:color w:val="BE0003"/>
        </w:rPr>
        <w:t>B.顺应自然</w:t>
      </w:r>
    </w:p>
    <w:p w14:paraId="7FCC90D2" w14:textId="77777777" w:rsidR="00F5081B" w:rsidRDefault="00F5081B" w:rsidP="00F5081B">
      <w:r>
        <w:rPr>
          <w:color w:val="BE0003"/>
        </w:rPr>
        <w:t>C.保护自然</w:t>
      </w:r>
    </w:p>
    <w:p w14:paraId="65DCBE39" w14:textId="77777777" w:rsidR="00F5081B" w:rsidRDefault="00F5081B" w:rsidP="00F5081B">
      <w:r>
        <w:t>80、解决台湾问题，实现祖国完全统一，是（ ）。</w:t>
      </w:r>
    </w:p>
    <w:p w14:paraId="607A8D50" w14:textId="77777777" w:rsidR="00F5081B" w:rsidRDefault="00F5081B" w:rsidP="00F5081B">
      <w:r>
        <w:rPr>
          <w:color w:val="BE0003"/>
        </w:rPr>
        <w:t>A.全体中华儿女共同愿望</w:t>
      </w:r>
    </w:p>
    <w:p w14:paraId="588C1286" w14:textId="77777777" w:rsidR="00F5081B" w:rsidRDefault="00F5081B" w:rsidP="00F5081B">
      <w:r>
        <w:rPr>
          <w:color w:val="BE0003"/>
        </w:rPr>
        <w:t>B.中华民族根本利益所在</w:t>
      </w:r>
    </w:p>
    <w:p w14:paraId="10AF7E11" w14:textId="77777777" w:rsidR="00F5081B" w:rsidRDefault="00F5081B" w:rsidP="00F5081B">
      <w:r>
        <w:rPr>
          <w:color w:val="BE0003"/>
        </w:rPr>
        <w:t>C.新时代中国共产党、中国政府的三大历史任务之一</w:t>
      </w:r>
    </w:p>
    <w:p w14:paraId="37840E6B" w14:textId="77777777" w:rsidR="00F5081B" w:rsidRDefault="00F5081B" w:rsidP="00F5081B">
      <w:r>
        <w:t>81、关于舆论作用表述正确的是( )。</w:t>
      </w:r>
    </w:p>
    <w:p w14:paraId="6029FA35" w14:textId="77777777" w:rsidR="00F5081B" w:rsidRDefault="00F5081B" w:rsidP="00F5081B">
      <w:r>
        <w:rPr>
          <w:color w:val="BE0003"/>
        </w:rPr>
        <w:t>A.舆论历来是影响社会发展的重要力量</w:t>
      </w:r>
    </w:p>
    <w:p w14:paraId="4570AD34" w14:textId="77777777" w:rsidR="00F5081B" w:rsidRDefault="00F5081B" w:rsidP="00F5081B">
      <w:r>
        <w:rPr>
          <w:color w:val="BE0003"/>
        </w:rPr>
        <w:t>B.任何政党要夺取和掌握政权，必须抓好舆论工作</w:t>
      </w:r>
    </w:p>
    <w:p w14:paraId="0EB17797" w14:textId="77777777" w:rsidR="00F5081B" w:rsidRDefault="00F5081B" w:rsidP="00F5081B">
      <w:r>
        <w:rPr>
          <w:color w:val="BE0003"/>
        </w:rPr>
        <w:t>C.任何政权要实现长治久安，必须抓好舆论工作</w:t>
      </w:r>
    </w:p>
    <w:p w14:paraId="49458B36" w14:textId="77777777" w:rsidR="00F5081B" w:rsidRDefault="00F5081B" w:rsidP="00F5081B">
      <w:r>
        <w:rPr>
          <w:color w:val="BE0003"/>
        </w:rPr>
        <w:t>D.好的舆论可以成为发展的推进器、民意的晴雨表、社会的黏合剂、道德的风向标</w:t>
      </w:r>
    </w:p>
    <w:p w14:paraId="0BFA68AB" w14:textId="77777777" w:rsidR="00F5081B" w:rsidRDefault="00F5081B" w:rsidP="00F5081B">
      <w:r>
        <w:t>82、关于核心价值观作用表述正确的是( )。</w:t>
      </w:r>
    </w:p>
    <w:p w14:paraId="208E17A1" w14:textId="77777777" w:rsidR="00F5081B" w:rsidRDefault="00F5081B" w:rsidP="00F5081B">
      <w:r>
        <w:rPr>
          <w:color w:val="BE0003"/>
        </w:rPr>
        <w:t>A.关系社会和谐稳定</w:t>
      </w:r>
    </w:p>
    <w:p w14:paraId="062D351D" w14:textId="77777777" w:rsidR="00F5081B" w:rsidRDefault="00F5081B" w:rsidP="00F5081B">
      <w:r>
        <w:rPr>
          <w:color w:val="BE0003"/>
        </w:rPr>
        <w:t>B.是一个民族赖以维系的精神纽带</w:t>
      </w:r>
    </w:p>
    <w:p w14:paraId="0F5B40CD" w14:textId="77777777" w:rsidR="00F5081B" w:rsidRDefault="00F5081B" w:rsidP="00F5081B">
      <w:r>
        <w:rPr>
          <w:color w:val="BE0003"/>
        </w:rPr>
        <w:t>C.是一个国家共同的思想道德基础</w:t>
      </w:r>
    </w:p>
    <w:p w14:paraId="3AD1B2D8" w14:textId="77777777" w:rsidR="00F5081B" w:rsidRDefault="00F5081B" w:rsidP="00F5081B">
      <w:r>
        <w:rPr>
          <w:color w:val="BE0003"/>
        </w:rPr>
        <w:t>D.是一个国家的重要稳定器</w:t>
      </w:r>
    </w:p>
    <w:p w14:paraId="19C6CF0E" w14:textId="77777777" w:rsidR="00F5081B" w:rsidRDefault="00F5081B" w:rsidP="00F5081B">
      <w:r>
        <w:t>83、照抄照搬他国的政治制度行不通，会（ ）。</w:t>
      </w:r>
    </w:p>
    <w:p w14:paraId="7B02039B" w14:textId="77777777" w:rsidR="00F5081B" w:rsidRDefault="00F5081B" w:rsidP="00F5081B">
      <w:r>
        <w:rPr>
          <w:color w:val="BE0003"/>
        </w:rPr>
        <w:lastRenderedPageBreak/>
        <w:t>A.水土不服</w:t>
      </w:r>
    </w:p>
    <w:p w14:paraId="17514201" w14:textId="77777777" w:rsidR="00F5081B" w:rsidRDefault="00F5081B" w:rsidP="00F5081B">
      <w:r>
        <w:rPr>
          <w:color w:val="BE0003"/>
        </w:rPr>
        <w:t>B.画虎不成反类犬</w:t>
      </w:r>
    </w:p>
    <w:p w14:paraId="235DDB09" w14:textId="77777777" w:rsidR="00F5081B" w:rsidRDefault="00F5081B" w:rsidP="00F5081B">
      <w:r>
        <w:rPr>
          <w:color w:val="BE0003"/>
        </w:rPr>
        <w:t>C.把国家前途命运葬送掉</w:t>
      </w:r>
    </w:p>
    <w:p w14:paraId="62A8A45C" w14:textId="77777777" w:rsidR="00F5081B" w:rsidRDefault="00F5081B" w:rsidP="00F5081B">
      <w:r>
        <w:t>84、大力促进教育公正必须( )。</w:t>
      </w:r>
    </w:p>
    <w:p w14:paraId="7AB6512F" w14:textId="77777777" w:rsidR="00F5081B" w:rsidRDefault="00F5081B" w:rsidP="00F5081B">
      <w:r>
        <w:rPr>
          <w:color w:val="BE0003"/>
        </w:rPr>
        <w:t>A.推动城乡义务教育一体化</w:t>
      </w:r>
    </w:p>
    <w:p w14:paraId="3F556A44" w14:textId="77777777" w:rsidR="00F5081B" w:rsidRDefault="00F5081B" w:rsidP="00F5081B">
      <w:r>
        <w:rPr>
          <w:color w:val="BE0003"/>
        </w:rPr>
        <w:t>B.让每个孩子都能享有公平而有质量的教育</w:t>
      </w:r>
    </w:p>
    <w:p w14:paraId="4ADA85A6" w14:textId="77777777" w:rsidR="00F5081B" w:rsidRDefault="00F5081B" w:rsidP="00F5081B">
      <w:r>
        <w:t>85、以下属于推进绿色发展的措施的是（）</w:t>
      </w:r>
    </w:p>
    <w:p w14:paraId="3C460E11" w14:textId="77777777" w:rsidR="00F5081B" w:rsidRDefault="00F5081B" w:rsidP="00F5081B">
      <w:r>
        <w:rPr>
          <w:color w:val="BE0003"/>
        </w:rPr>
        <w:t>A.构建绿色技术创新体系</w:t>
      </w:r>
    </w:p>
    <w:p w14:paraId="66967711" w14:textId="77777777" w:rsidR="00F5081B" w:rsidRDefault="00F5081B" w:rsidP="00F5081B">
      <w:r>
        <w:rPr>
          <w:color w:val="BE0003"/>
        </w:rPr>
        <w:t>B.发展绿色金融，壮大节能环保产业</w:t>
      </w:r>
    </w:p>
    <w:p w14:paraId="3562BFA9" w14:textId="77777777" w:rsidR="00F5081B" w:rsidRDefault="00F5081B" w:rsidP="00F5081B">
      <w:r>
        <w:rPr>
          <w:color w:val="BE0003"/>
        </w:rPr>
        <w:t>C.推进能源生产和消费革命</w:t>
      </w:r>
    </w:p>
    <w:p w14:paraId="285F933C" w14:textId="77777777" w:rsidR="00F5081B" w:rsidRDefault="00F5081B" w:rsidP="00F5081B">
      <w:r>
        <w:rPr>
          <w:color w:val="BE0003"/>
        </w:rPr>
        <w:t>D.推进资源全面节约和循环利用</w:t>
      </w:r>
    </w:p>
    <w:p w14:paraId="75A01A4B" w14:textId="77777777" w:rsidR="00F5081B" w:rsidRDefault="00F5081B" w:rsidP="00F5081B">
      <w:r>
        <w:t>86、加强预防和化解社会矛盾机制建设，必须( )。</w:t>
      </w:r>
    </w:p>
    <w:p w14:paraId="1A1DA39D" w14:textId="77777777" w:rsidR="00F5081B" w:rsidRDefault="00F5081B" w:rsidP="00F5081B">
      <w:r>
        <w:rPr>
          <w:color w:val="BE0003"/>
        </w:rPr>
        <w:t>A.完善社会矛盾排查预警机制</w:t>
      </w:r>
    </w:p>
    <w:p w14:paraId="7E1A74F4" w14:textId="77777777" w:rsidR="00F5081B" w:rsidRDefault="00F5081B" w:rsidP="00F5081B">
      <w:r>
        <w:rPr>
          <w:color w:val="BE0003"/>
        </w:rPr>
        <w:t>B.健全重大决策社会稳定风险评估机制</w:t>
      </w:r>
    </w:p>
    <w:p w14:paraId="5805BA50" w14:textId="77777777" w:rsidR="00F5081B" w:rsidRDefault="00F5081B" w:rsidP="00F5081B">
      <w:r>
        <w:rPr>
          <w:color w:val="BE0003"/>
        </w:rPr>
        <w:t>C.完善矛盾纠纷多元化解机制</w:t>
      </w:r>
    </w:p>
    <w:p w14:paraId="6EC96AB3" w14:textId="77777777" w:rsidR="00F5081B" w:rsidRDefault="00F5081B" w:rsidP="00F5081B">
      <w:r>
        <w:rPr>
          <w:color w:val="BE0003"/>
        </w:rPr>
        <w:t>D.改革信访工作制度，建立涉法涉诉信访依法终结制度</w:t>
      </w:r>
    </w:p>
    <w:p w14:paraId="400F347C" w14:textId="77777777" w:rsidR="00F5081B" w:rsidRDefault="00F5081B" w:rsidP="00F5081B">
      <w:r>
        <w:t>87、提高国家文化软实力，( )。</w:t>
      </w:r>
    </w:p>
    <w:p w14:paraId="225D62C6" w14:textId="77777777" w:rsidR="00F5081B" w:rsidRDefault="00F5081B" w:rsidP="00F5081B">
      <w:r>
        <w:rPr>
          <w:color w:val="BE0003"/>
        </w:rPr>
        <w:t>A.首先要努力弘扬中华文化</w:t>
      </w:r>
    </w:p>
    <w:p w14:paraId="73A304B7" w14:textId="77777777" w:rsidR="00F5081B" w:rsidRDefault="00F5081B" w:rsidP="00F5081B">
      <w:r>
        <w:rPr>
          <w:color w:val="BE0003"/>
        </w:rPr>
        <w:t>B.其次要讲好中国故事</w:t>
      </w:r>
    </w:p>
    <w:p w14:paraId="4FF8E8ED" w14:textId="77777777" w:rsidR="00F5081B" w:rsidRDefault="00F5081B" w:rsidP="00F5081B">
      <w:r>
        <w:rPr>
          <w:color w:val="BE0003"/>
        </w:rPr>
        <w:t>C.最后要加强当代中国价值观念的提炼和阐释</w:t>
      </w:r>
    </w:p>
    <w:p w14:paraId="1B0C9D19" w14:textId="77777777" w:rsidR="00F5081B" w:rsidRDefault="00F5081B" w:rsidP="00F5081B">
      <w:r>
        <w:t>88、社会主义核心价值观与核心价值体系的关系是( )。</w:t>
      </w:r>
    </w:p>
    <w:p w14:paraId="4DF3891F" w14:textId="77777777" w:rsidR="00F5081B" w:rsidRDefault="00F5081B" w:rsidP="00F5081B">
      <w:r>
        <w:rPr>
          <w:color w:val="BE0003"/>
        </w:rPr>
        <w:t>A.前者是后者的内核凝练和集中表达</w:t>
      </w:r>
    </w:p>
    <w:p w14:paraId="12E03737" w14:textId="77777777" w:rsidR="00F5081B" w:rsidRDefault="00F5081B" w:rsidP="00F5081B">
      <w:r>
        <w:rPr>
          <w:color w:val="BE0003"/>
        </w:rPr>
        <w:t>B.前者体现着后者的根本性质和基本特征</w:t>
      </w:r>
    </w:p>
    <w:p w14:paraId="3EB3015D" w14:textId="77777777" w:rsidR="00F5081B" w:rsidRDefault="00F5081B" w:rsidP="00F5081B">
      <w:r>
        <w:rPr>
          <w:color w:val="BE0003"/>
        </w:rPr>
        <w:t>C.二者方向一致</w:t>
      </w:r>
    </w:p>
    <w:p w14:paraId="74481217" w14:textId="77777777" w:rsidR="00F5081B" w:rsidRDefault="00F5081B" w:rsidP="00F5081B">
      <w:r>
        <w:rPr>
          <w:color w:val="BE0003"/>
        </w:rPr>
        <w:t>D.二者各有侧重</w:t>
      </w:r>
    </w:p>
    <w:p w14:paraId="0BEAFD3C" w14:textId="77777777" w:rsidR="00F5081B" w:rsidRDefault="00F5081B" w:rsidP="00F5081B">
      <w:r>
        <w:lastRenderedPageBreak/>
        <w:t>89、深入开展国家安全宣传教育，将国家安全教育纳入( )，切实增强全民国家安全意识。</w:t>
      </w:r>
    </w:p>
    <w:p w14:paraId="5101AA75" w14:textId="77777777" w:rsidR="00F5081B" w:rsidRDefault="00F5081B" w:rsidP="00F5081B">
      <w:r>
        <w:rPr>
          <w:color w:val="BE0003"/>
        </w:rPr>
        <w:t>A.领导干部教育培训体系</w:t>
      </w:r>
    </w:p>
    <w:p w14:paraId="47F5252B" w14:textId="77777777" w:rsidR="00F5081B" w:rsidRDefault="00F5081B" w:rsidP="00F5081B">
      <w:r>
        <w:rPr>
          <w:color w:val="BE0003"/>
        </w:rPr>
        <w:t>B.公务员培训体系</w:t>
      </w:r>
    </w:p>
    <w:p w14:paraId="229FB438" w14:textId="77777777" w:rsidR="00F5081B" w:rsidRDefault="00F5081B" w:rsidP="00F5081B">
      <w:r>
        <w:rPr>
          <w:color w:val="BE0003"/>
        </w:rPr>
        <w:t>C.国民教育体系</w:t>
      </w:r>
    </w:p>
    <w:p w14:paraId="63D19AC3" w14:textId="77777777" w:rsidR="00F5081B" w:rsidRDefault="00F5081B" w:rsidP="00F5081B">
      <w:r>
        <w:t>90、社会主义核心价值体系的内容包括( )。</w:t>
      </w:r>
    </w:p>
    <w:p w14:paraId="7B2B238C" w14:textId="77777777" w:rsidR="00F5081B" w:rsidRDefault="00F5081B" w:rsidP="00F5081B">
      <w:r>
        <w:rPr>
          <w:color w:val="BE0003"/>
        </w:rPr>
        <w:t>A.马克思主义的指导思想</w:t>
      </w:r>
    </w:p>
    <w:p w14:paraId="40FFA39A" w14:textId="77777777" w:rsidR="00F5081B" w:rsidRDefault="00F5081B" w:rsidP="00F5081B">
      <w:r>
        <w:rPr>
          <w:color w:val="BE0003"/>
        </w:rPr>
        <w:t>B.中国特色社会主义的共同理想</w:t>
      </w:r>
    </w:p>
    <w:p w14:paraId="2A341A99" w14:textId="77777777" w:rsidR="00F5081B" w:rsidRDefault="00F5081B" w:rsidP="00F5081B">
      <w:r>
        <w:rPr>
          <w:color w:val="BE0003"/>
        </w:rPr>
        <w:t>C.以爱国主义为核心的民族精神和以改革创新为核心的时代精神</w:t>
      </w:r>
    </w:p>
    <w:p w14:paraId="2BED1648" w14:textId="77777777" w:rsidR="00F5081B" w:rsidRDefault="00F5081B" w:rsidP="00F5081B">
      <w:r>
        <w:rPr>
          <w:color w:val="BE0003"/>
        </w:rPr>
        <w:t>D.社会主义荣辱观</w:t>
      </w:r>
    </w:p>
    <w:p w14:paraId="417C928F" w14:textId="77777777" w:rsidR="00F5081B" w:rsidRDefault="00F5081B" w:rsidP="00F5081B">
      <w:r>
        <w:t>91、在发挥好政府治理作用的基础上( )。</w:t>
      </w:r>
    </w:p>
    <w:p w14:paraId="630F5FF3" w14:textId="77777777" w:rsidR="00F5081B" w:rsidRDefault="00F5081B" w:rsidP="00F5081B">
      <w:r>
        <w:rPr>
          <w:color w:val="BE0003"/>
        </w:rPr>
        <w:t>A.健全利益表达、利益协调、利益保护机制</w:t>
      </w:r>
    </w:p>
    <w:p w14:paraId="5FE0CB9C" w14:textId="77777777" w:rsidR="00F5081B" w:rsidRDefault="00F5081B" w:rsidP="00F5081B">
      <w:r>
        <w:rPr>
          <w:color w:val="BE0003"/>
        </w:rPr>
        <w:t>B.引导群众依法行使权利、表达诉求、解决纠纷</w:t>
      </w:r>
    </w:p>
    <w:p w14:paraId="4DF013CF" w14:textId="77777777" w:rsidR="00F5081B" w:rsidRDefault="00F5081B" w:rsidP="00F5081B">
      <w:r>
        <w:rPr>
          <w:color w:val="BE0003"/>
        </w:rPr>
        <w:t>C.实现政府治理和社会调节、居民自治良性互动。</w:t>
      </w:r>
    </w:p>
    <w:p w14:paraId="0E34DADF" w14:textId="77777777" w:rsidR="00F5081B" w:rsidRDefault="00F5081B" w:rsidP="00F5081B">
      <w:r>
        <w:t>92、关于网络空间表述正确的是（）。</w:t>
      </w:r>
    </w:p>
    <w:p w14:paraId="1CBD5B5B" w14:textId="77777777" w:rsidR="00F5081B" w:rsidRDefault="00F5081B" w:rsidP="00F5081B">
      <w:r>
        <w:rPr>
          <w:color w:val="BE0003"/>
        </w:rPr>
        <w:t>A.是亿万民众共同的精神家园</w:t>
      </w:r>
    </w:p>
    <w:p w14:paraId="27666A55" w14:textId="77777777" w:rsidR="00F5081B" w:rsidRDefault="00F5081B" w:rsidP="00F5081B">
      <w:r>
        <w:rPr>
          <w:color w:val="BE0003"/>
        </w:rPr>
        <w:t>B.既要提倡自由，也要保持秩序</w:t>
      </w:r>
    </w:p>
    <w:p w14:paraId="1F0A022B" w14:textId="77777777" w:rsidR="00F5081B" w:rsidRDefault="00F5081B" w:rsidP="00F5081B">
      <w:r>
        <w:rPr>
          <w:color w:val="BE0003"/>
        </w:rPr>
        <w:t>D.必须依法加强网络空间治理</w:t>
      </w:r>
    </w:p>
    <w:p w14:paraId="5E01E371" w14:textId="77777777" w:rsidR="00F5081B" w:rsidRDefault="00F5081B" w:rsidP="00F5081B">
      <w:r>
        <w:t>93、带领人民群众创造幸福生活，要( )。</w:t>
      </w:r>
    </w:p>
    <w:p w14:paraId="097F4C42" w14:textId="77777777" w:rsidR="00F5081B" w:rsidRDefault="00F5081B" w:rsidP="00F5081B">
      <w:r>
        <w:rPr>
          <w:color w:val="BE0003"/>
        </w:rPr>
        <w:t>A.顺应人民群众对美好生活的向往</w:t>
      </w:r>
    </w:p>
    <w:p w14:paraId="739D2A29" w14:textId="77777777" w:rsidR="00F5081B" w:rsidRDefault="00F5081B" w:rsidP="00F5081B">
      <w:r>
        <w:rPr>
          <w:color w:val="BE0003"/>
        </w:rPr>
        <w:t>B.坚持以人民为中心的发展思想</w:t>
      </w:r>
    </w:p>
    <w:p w14:paraId="6F674AD9" w14:textId="77777777" w:rsidR="00F5081B" w:rsidRDefault="00F5081B" w:rsidP="00F5081B">
      <w:r>
        <w:rPr>
          <w:color w:val="BE0003"/>
        </w:rPr>
        <w:t>C.以保障和改善民生为重点</w:t>
      </w:r>
    </w:p>
    <w:p w14:paraId="68AF4CA8" w14:textId="77777777" w:rsidR="00F5081B" w:rsidRDefault="00F5081B" w:rsidP="00F5081B">
      <w:r>
        <w:rPr>
          <w:color w:val="BE0003"/>
        </w:rPr>
        <w:t>D.发展各项社会事业</w:t>
      </w:r>
    </w:p>
    <w:p w14:paraId="281CC38A" w14:textId="77777777" w:rsidR="00F5081B" w:rsidRDefault="00F5081B" w:rsidP="00F5081B">
      <w:r>
        <w:t>94、建设社会主义生态文明，涉及了诸多变革，包括（）。</w:t>
      </w:r>
    </w:p>
    <w:p w14:paraId="72865E4B" w14:textId="77777777" w:rsidR="00F5081B" w:rsidRDefault="00F5081B" w:rsidP="00F5081B">
      <w:r>
        <w:rPr>
          <w:color w:val="BE0003"/>
        </w:rPr>
        <w:t>A.生产方式</w:t>
      </w:r>
    </w:p>
    <w:p w14:paraId="27DC694B" w14:textId="77777777" w:rsidR="00F5081B" w:rsidRDefault="00F5081B" w:rsidP="00F5081B">
      <w:r>
        <w:rPr>
          <w:color w:val="BE0003"/>
        </w:rPr>
        <w:t>B.生活方式</w:t>
      </w:r>
    </w:p>
    <w:p w14:paraId="4DC03A70" w14:textId="77777777" w:rsidR="00F5081B" w:rsidRDefault="00F5081B" w:rsidP="00F5081B">
      <w:r>
        <w:rPr>
          <w:color w:val="BE0003"/>
        </w:rPr>
        <w:lastRenderedPageBreak/>
        <w:t>C.思维方式</w:t>
      </w:r>
    </w:p>
    <w:p w14:paraId="628EAC82" w14:textId="77777777" w:rsidR="00F5081B" w:rsidRDefault="00F5081B" w:rsidP="00F5081B">
      <w:r>
        <w:rPr>
          <w:color w:val="BE0003"/>
        </w:rPr>
        <w:t>D.价值观念</w:t>
      </w:r>
    </w:p>
    <w:p w14:paraId="167CDE8E" w14:textId="77777777" w:rsidR="00F5081B" w:rsidRDefault="00F5081B" w:rsidP="00F5081B">
      <w:r>
        <w:t>95、推进平安中国建设，依法打击和惩治黄赌毒黑拐骗等违法犯罪活动，保护人民（）。</w:t>
      </w:r>
    </w:p>
    <w:p w14:paraId="4F72B391" w14:textId="77777777" w:rsidR="00F5081B" w:rsidRDefault="00F5081B" w:rsidP="00F5081B">
      <w:r>
        <w:rPr>
          <w:color w:val="BE0003"/>
        </w:rPr>
        <w:t>A.人身权</w:t>
      </w:r>
    </w:p>
    <w:p w14:paraId="7E5FB48A" w14:textId="77777777" w:rsidR="00F5081B" w:rsidRDefault="00F5081B" w:rsidP="00F5081B">
      <w:r>
        <w:rPr>
          <w:color w:val="BE0003"/>
        </w:rPr>
        <w:t>B.财产权</w:t>
      </w:r>
    </w:p>
    <w:p w14:paraId="389DFD6E" w14:textId="77777777" w:rsidR="00F5081B" w:rsidRDefault="00F5081B" w:rsidP="00F5081B">
      <w:r>
        <w:rPr>
          <w:color w:val="BE0003"/>
        </w:rPr>
        <w:t>D.人格权</w:t>
      </w:r>
    </w:p>
    <w:p w14:paraId="20104300" w14:textId="77777777" w:rsidR="00F5081B" w:rsidRDefault="00F5081B" w:rsidP="00F5081B">
      <w:r>
        <w:t>96、可持续的多层次社会保障体系，其特点是( )。</w:t>
      </w:r>
    </w:p>
    <w:p w14:paraId="2AE708E7" w14:textId="77777777" w:rsidR="00F5081B" w:rsidRDefault="00F5081B" w:rsidP="00F5081B">
      <w:r>
        <w:rPr>
          <w:color w:val="BE0003"/>
        </w:rPr>
        <w:t>A.覆盖全民</w:t>
      </w:r>
    </w:p>
    <w:p w14:paraId="7C4D5EB4" w14:textId="77777777" w:rsidR="00F5081B" w:rsidRDefault="00F5081B" w:rsidP="00F5081B">
      <w:r>
        <w:rPr>
          <w:color w:val="BE0003"/>
        </w:rPr>
        <w:t>B.城乡统筹</w:t>
      </w:r>
    </w:p>
    <w:p w14:paraId="3F3728F6" w14:textId="77777777" w:rsidR="00F5081B" w:rsidRDefault="00F5081B" w:rsidP="00F5081B">
      <w:r>
        <w:rPr>
          <w:color w:val="BE0003"/>
        </w:rPr>
        <w:t>C.权责清晰</w:t>
      </w:r>
    </w:p>
    <w:p w14:paraId="422B2BBA" w14:textId="77777777" w:rsidR="00F5081B" w:rsidRDefault="00F5081B" w:rsidP="00F5081B">
      <w:r>
        <w:rPr>
          <w:color w:val="BE0003"/>
        </w:rPr>
        <w:t>D.保障适度</w:t>
      </w:r>
    </w:p>
    <w:p w14:paraId="0D39478E" w14:textId="77777777" w:rsidR="00F5081B" w:rsidRDefault="00F5081B" w:rsidP="00F5081B">
      <w:r>
        <w:t>97、社会主义核心价值观的内容包括( )。</w:t>
      </w:r>
    </w:p>
    <w:p w14:paraId="697AC2EA" w14:textId="77777777" w:rsidR="00F5081B" w:rsidRDefault="00F5081B" w:rsidP="00F5081B">
      <w:r>
        <w:rPr>
          <w:color w:val="BE0003"/>
        </w:rPr>
        <w:t>A.富强、民主、文明、和谐</w:t>
      </w:r>
    </w:p>
    <w:p w14:paraId="25946AEB" w14:textId="77777777" w:rsidR="00F5081B" w:rsidRDefault="00F5081B" w:rsidP="00F5081B">
      <w:r>
        <w:rPr>
          <w:color w:val="BE0003"/>
        </w:rPr>
        <w:t>B.自由、平等、公正、法治</w:t>
      </w:r>
    </w:p>
    <w:p w14:paraId="49D68007" w14:textId="77777777" w:rsidR="00F5081B" w:rsidRDefault="00F5081B" w:rsidP="00F5081B">
      <w:r>
        <w:rPr>
          <w:color w:val="BE0003"/>
        </w:rPr>
        <w:t>C.爱国、敬业、诚信、友善</w:t>
      </w:r>
    </w:p>
    <w:p w14:paraId="44FA7165" w14:textId="77777777" w:rsidR="00F5081B" w:rsidRDefault="00F5081B" w:rsidP="00F5081B">
      <w:r>
        <w:t>98、治理和管理一字之差，体现的是( )。</w:t>
      </w:r>
    </w:p>
    <w:p w14:paraId="56DD1C43" w14:textId="77777777" w:rsidR="00F5081B" w:rsidRDefault="00F5081B" w:rsidP="00F5081B">
      <w:r>
        <w:rPr>
          <w:color w:val="BE0003"/>
        </w:rPr>
        <w:t>A.系统治理</w:t>
      </w:r>
    </w:p>
    <w:p w14:paraId="7B9217BE" w14:textId="77777777" w:rsidR="00F5081B" w:rsidRDefault="00F5081B" w:rsidP="00F5081B">
      <w:r>
        <w:rPr>
          <w:color w:val="BE0003"/>
        </w:rPr>
        <w:t>B.依法治理</w:t>
      </w:r>
    </w:p>
    <w:p w14:paraId="2EA5D952" w14:textId="77777777" w:rsidR="00F5081B" w:rsidRDefault="00F5081B" w:rsidP="00F5081B">
      <w:r>
        <w:rPr>
          <w:color w:val="BE0003"/>
        </w:rPr>
        <w:t>C.源头治理</w:t>
      </w:r>
    </w:p>
    <w:p w14:paraId="2B8EFE06" w14:textId="77777777" w:rsidR="00F5081B" w:rsidRDefault="00F5081B" w:rsidP="00F5081B">
      <w:r>
        <w:rPr>
          <w:color w:val="BE0003"/>
        </w:rPr>
        <w:t>D.综合施策</w:t>
      </w:r>
    </w:p>
    <w:p w14:paraId="27B400DA" w14:textId="77777777" w:rsidR="00F5081B" w:rsidRDefault="00F5081B" w:rsidP="00F5081B">
      <w:r>
        <w:t>99、发展社会主义民主政治就是要（），用制度体系保证人民当家做主。</w:t>
      </w:r>
    </w:p>
    <w:p w14:paraId="3F916869" w14:textId="77777777" w:rsidR="00F5081B" w:rsidRDefault="00F5081B" w:rsidP="00F5081B">
      <w:r>
        <w:rPr>
          <w:color w:val="BE0003"/>
        </w:rPr>
        <w:t>A.体现人民意志</w:t>
      </w:r>
    </w:p>
    <w:p w14:paraId="485F6D58" w14:textId="77777777" w:rsidR="00F5081B" w:rsidRDefault="00F5081B" w:rsidP="00F5081B">
      <w:r>
        <w:rPr>
          <w:color w:val="BE0003"/>
        </w:rPr>
        <w:t>B.保障人民权益</w:t>
      </w:r>
    </w:p>
    <w:p w14:paraId="0FF2A3B6" w14:textId="77777777" w:rsidR="00F5081B" w:rsidRDefault="00F5081B" w:rsidP="00F5081B">
      <w:r>
        <w:rPr>
          <w:color w:val="BE0003"/>
        </w:rPr>
        <w:t>C.激发人民创造活力</w:t>
      </w:r>
    </w:p>
    <w:p w14:paraId="6A7F2F51" w14:textId="77777777" w:rsidR="00F5081B" w:rsidRDefault="00F5081B" w:rsidP="00F5081B">
      <w:r>
        <w:t>100、加强国家安全能力建设，要推进安全工作( )。</w:t>
      </w:r>
    </w:p>
    <w:p w14:paraId="2C472B17" w14:textId="77777777" w:rsidR="00F5081B" w:rsidRDefault="00F5081B" w:rsidP="00F5081B">
      <w:r>
        <w:rPr>
          <w:color w:val="BE0003"/>
        </w:rPr>
        <w:lastRenderedPageBreak/>
        <w:t>B.精细化</w:t>
      </w:r>
    </w:p>
    <w:p w14:paraId="414CE414" w14:textId="77777777" w:rsidR="00F5081B" w:rsidRDefault="00F5081B" w:rsidP="00F5081B">
      <w:r>
        <w:rPr>
          <w:color w:val="BE0003"/>
        </w:rPr>
        <w:t>C.信息化</w:t>
      </w:r>
    </w:p>
    <w:p w14:paraId="3DD69B1F" w14:textId="77777777" w:rsidR="00F5081B" w:rsidRDefault="00F5081B" w:rsidP="00F5081B">
      <w:r>
        <w:rPr>
          <w:color w:val="BE0003"/>
        </w:rPr>
        <w:t>D.法治化</w:t>
      </w:r>
    </w:p>
    <w:p w14:paraId="6D09D584" w14:textId="77777777" w:rsidR="00F5081B" w:rsidRDefault="00F5081B" w:rsidP="00F5081B">
      <w:r>
        <w:t>101、提高就业质量必须( )。</w:t>
      </w:r>
    </w:p>
    <w:p w14:paraId="2D512051" w14:textId="77777777" w:rsidR="00F5081B" w:rsidRDefault="00F5081B" w:rsidP="00F5081B">
      <w:r>
        <w:rPr>
          <w:color w:val="BE0003"/>
        </w:rPr>
        <w:t>A.坚持就业优先战略和积极就业政策</w:t>
      </w:r>
    </w:p>
    <w:p w14:paraId="1C51848A" w14:textId="77777777" w:rsidR="00F5081B" w:rsidRDefault="00F5081B" w:rsidP="00F5081B">
      <w:r>
        <w:rPr>
          <w:color w:val="BE0003"/>
        </w:rPr>
        <w:t>B.大规模展开职业技能培训</w:t>
      </w:r>
    </w:p>
    <w:p w14:paraId="7E56760D" w14:textId="77777777" w:rsidR="00F5081B" w:rsidRDefault="00F5081B" w:rsidP="00F5081B">
      <w:r>
        <w:rPr>
          <w:color w:val="BE0003"/>
        </w:rPr>
        <w:t>C.鼓励创业带动就业</w:t>
      </w:r>
    </w:p>
    <w:p w14:paraId="55FBBB58" w14:textId="77777777" w:rsidR="00F5081B" w:rsidRDefault="00F5081B" w:rsidP="00F5081B">
      <w:r>
        <w:rPr>
          <w:color w:val="BE0003"/>
        </w:rPr>
        <w:t>D.提供全方位公共就业服务</w:t>
      </w:r>
    </w:p>
    <w:p w14:paraId="354F0B17" w14:textId="77777777" w:rsidR="00F5081B" w:rsidRDefault="00F5081B" w:rsidP="00F5081B">
      <w:r>
        <w:t>102、坚决打赢脱贫攻坚战，必须( )。</w:t>
      </w:r>
    </w:p>
    <w:p w14:paraId="34694F51" w14:textId="77777777" w:rsidR="00F5081B" w:rsidRDefault="00F5081B" w:rsidP="00F5081B">
      <w:r>
        <w:rPr>
          <w:color w:val="BE0003"/>
        </w:rPr>
        <w:t>A.动员全党全国全社会力量，坚持精准扶贫、精准脱贫</w:t>
      </w:r>
    </w:p>
    <w:p w14:paraId="4714A7B9" w14:textId="77777777" w:rsidR="00F5081B" w:rsidRDefault="00F5081B" w:rsidP="00F5081B">
      <w:r>
        <w:rPr>
          <w:color w:val="BE0003"/>
        </w:rPr>
        <w:t>B.注重扶贫同扶志、扶智相结合</w:t>
      </w:r>
    </w:p>
    <w:p w14:paraId="7E73411D" w14:textId="77777777" w:rsidR="00F5081B" w:rsidRDefault="00F5081B" w:rsidP="00F5081B">
      <w:r>
        <w:rPr>
          <w:color w:val="BE0003"/>
        </w:rPr>
        <w:t>C.坚持中央统筹、省负总责、市县抓落实的工作机制</w:t>
      </w:r>
    </w:p>
    <w:p w14:paraId="2695FEBB" w14:textId="77777777" w:rsidR="00F5081B" w:rsidRDefault="00F5081B" w:rsidP="00F5081B">
      <w:r>
        <w:rPr>
          <w:color w:val="BE0003"/>
        </w:rPr>
        <w:t>D.强化党政一把手负总责的责任制</w:t>
      </w:r>
    </w:p>
    <w:p w14:paraId="635A15E3" w14:textId="77777777" w:rsidR="00F5081B" w:rsidRDefault="00F5081B" w:rsidP="00F5081B">
      <w:r>
        <w:t>103、建设生态文明，必须建立系统完整的制度体系，用制度保障生态环境、推进生态文明建设。完善生态文明制度体系包括()。</w:t>
      </w:r>
    </w:p>
    <w:p w14:paraId="12068A06" w14:textId="77777777" w:rsidR="00F5081B" w:rsidRDefault="00F5081B" w:rsidP="00F5081B">
      <w:r>
        <w:rPr>
          <w:color w:val="BE0003"/>
        </w:rPr>
        <w:t>A.经济社会发展考核评价体系</w:t>
      </w:r>
    </w:p>
    <w:p w14:paraId="1FE9B284" w14:textId="77777777" w:rsidR="00F5081B" w:rsidRDefault="00F5081B" w:rsidP="00F5081B">
      <w:r>
        <w:rPr>
          <w:color w:val="BE0003"/>
        </w:rPr>
        <w:t>B.生态环境损害责任终身追究制</w:t>
      </w:r>
    </w:p>
    <w:p w14:paraId="63723D7B" w14:textId="77777777" w:rsidR="00F5081B" w:rsidRDefault="00F5081B" w:rsidP="00F5081B">
      <w:r>
        <w:rPr>
          <w:color w:val="BE0003"/>
        </w:rPr>
        <w:t>D.生态环境保护管理制度</w:t>
      </w:r>
    </w:p>
    <w:p w14:paraId="30AD751F" w14:textId="77777777" w:rsidR="00F5081B" w:rsidRDefault="00F5081B" w:rsidP="00F5081B">
      <w:r>
        <w:t>104、新发展理念包括（ ）</w:t>
      </w:r>
    </w:p>
    <w:p w14:paraId="0972ED26" w14:textId="77777777" w:rsidR="00F5081B" w:rsidRDefault="00F5081B" w:rsidP="00F5081B">
      <w:r>
        <w:rPr>
          <w:color w:val="BE0003"/>
        </w:rPr>
        <w:t>A.创新</w:t>
      </w:r>
    </w:p>
    <w:p w14:paraId="190077D7" w14:textId="77777777" w:rsidR="00F5081B" w:rsidRDefault="00F5081B" w:rsidP="00F5081B">
      <w:r>
        <w:rPr>
          <w:color w:val="BE0003"/>
        </w:rPr>
        <w:t>B.协调</w:t>
      </w:r>
    </w:p>
    <w:p w14:paraId="42022CF3" w14:textId="77777777" w:rsidR="00F5081B" w:rsidRDefault="00F5081B" w:rsidP="00F5081B">
      <w:r>
        <w:rPr>
          <w:color w:val="BE0003"/>
        </w:rPr>
        <w:t>C.绿色</w:t>
      </w:r>
    </w:p>
    <w:p w14:paraId="688348CE" w14:textId="77777777" w:rsidR="00F5081B" w:rsidRDefault="00F5081B" w:rsidP="00F5081B">
      <w:r>
        <w:rPr>
          <w:color w:val="BE0003"/>
        </w:rPr>
        <w:t>D.开放和共享</w:t>
      </w:r>
    </w:p>
    <w:p w14:paraId="0F8D0192" w14:textId="77777777" w:rsidR="00F5081B" w:rsidRDefault="00F5081B" w:rsidP="00F5081B">
      <w:r>
        <w:t>105、美丽中国是生态文明建设的目标，主要是指（）。</w:t>
      </w:r>
    </w:p>
    <w:p w14:paraId="2F8205BF" w14:textId="77777777" w:rsidR="00F5081B" w:rsidRDefault="00F5081B" w:rsidP="00F5081B">
      <w:r>
        <w:rPr>
          <w:color w:val="BE0003"/>
        </w:rPr>
        <w:t>A.生产空间集约高效</w:t>
      </w:r>
    </w:p>
    <w:p w14:paraId="2A2343B5" w14:textId="77777777" w:rsidR="00F5081B" w:rsidRDefault="00F5081B" w:rsidP="00F5081B">
      <w:r>
        <w:rPr>
          <w:color w:val="BE0003"/>
        </w:rPr>
        <w:lastRenderedPageBreak/>
        <w:t>B.生活空间宜居适度</w:t>
      </w:r>
    </w:p>
    <w:p w14:paraId="25E94FFF" w14:textId="77777777" w:rsidR="00F5081B" w:rsidRDefault="00F5081B" w:rsidP="00F5081B">
      <w:r>
        <w:rPr>
          <w:color w:val="BE0003"/>
        </w:rPr>
        <w:t>C.生态空间山清水秀</w:t>
      </w:r>
    </w:p>
    <w:p w14:paraId="02AEA9EE" w14:textId="77777777" w:rsidR="00F5081B" w:rsidRDefault="00F5081B" w:rsidP="00F5081B">
      <w:r>
        <w:t>106、加强网络内容建设，必须( )。</w:t>
      </w:r>
    </w:p>
    <w:p w14:paraId="01B9BD19" w14:textId="77777777" w:rsidR="00F5081B" w:rsidRDefault="00F5081B" w:rsidP="00F5081B">
      <w:r>
        <w:rPr>
          <w:color w:val="BE0003"/>
        </w:rPr>
        <w:t>A.加强网上正面宣传</w:t>
      </w:r>
    </w:p>
    <w:p w14:paraId="4D980CF3" w14:textId="77777777" w:rsidR="00F5081B" w:rsidRDefault="00F5081B" w:rsidP="00F5081B">
      <w:r>
        <w:rPr>
          <w:color w:val="BE0003"/>
        </w:rPr>
        <w:t>B.加强网上舆论引导</w:t>
      </w:r>
    </w:p>
    <w:p w14:paraId="5D359ED6" w14:textId="77777777" w:rsidR="00F5081B" w:rsidRDefault="00F5081B" w:rsidP="00F5081B">
      <w:r>
        <w:rPr>
          <w:color w:val="BE0003"/>
        </w:rPr>
        <w:t>C.把握好网上舆论引导的时、度、效</w:t>
      </w:r>
    </w:p>
    <w:p w14:paraId="6D1B64C3" w14:textId="77777777" w:rsidR="00F5081B" w:rsidRDefault="00F5081B" w:rsidP="00F5081B">
      <w:r>
        <w:rPr>
          <w:color w:val="BE0003"/>
        </w:rPr>
        <w:t>D.营造一个风清气正的网络空间</w:t>
      </w:r>
    </w:p>
    <w:p w14:paraId="4EF571B1" w14:textId="77777777" w:rsidR="00F5081B" w:rsidRDefault="00F5081B" w:rsidP="00F5081B">
      <w:r>
        <w:t>107、实现人民当家作主，就要扩大人民有序政治参与，保证人民依法实行（ ）。</w:t>
      </w:r>
    </w:p>
    <w:p w14:paraId="39178006" w14:textId="77777777" w:rsidR="00F5081B" w:rsidRDefault="00F5081B" w:rsidP="00F5081B">
      <w:r>
        <w:rPr>
          <w:color w:val="BE0003"/>
        </w:rPr>
        <w:t>A.民主选举</w:t>
      </w:r>
    </w:p>
    <w:p w14:paraId="55972F29" w14:textId="77777777" w:rsidR="00F5081B" w:rsidRDefault="00F5081B" w:rsidP="00F5081B">
      <w:r>
        <w:rPr>
          <w:color w:val="BE0003"/>
        </w:rPr>
        <w:t>B.民主协商</w:t>
      </w:r>
    </w:p>
    <w:p w14:paraId="23F90E97" w14:textId="77777777" w:rsidR="00F5081B" w:rsidRDefault="00F5081B" w:rsidP="00F5081B">
      <w:r>
        <w:rPr>
          <w:color w:val="BE0003"/>
        </w:rPr>
        <w:t>C.民主决策</w:t>
      </w:r>
    </w:p>
    <w:p w14:paraId="24B17067" w14:textId="77777777" w:rsidR="00F5081B" w:rsidRDefault="00F5081B" w:rsidP="00F5081B">
      <w:r>
        <w:rPr>
          <w:color w:val="BE0003"/>
        </w:rPr>
        <w:t>D.民主管理</w:t>
      </w:r>
    </w:p>
    <w:p w14:paraId="4631E613" w14:textId="77777777" w:rsidR="00F5081B" w:rsidRDefault="00F5081B" w:rsidP="00F5081B">
      <w:r>
        <w:t>108、下列属于绿色发展理念释义的是（）。</w:t>
      </w:r>
    </w:p>
    <w:p w14:paraId="03544BC3" w14:textId="77777777" w:rsidR="00F5081B" w:rsidRDefault="00F5081B" w:rsidP="00F5081B">
      <w:r>
        <w:rPr>
          <w:color w:val="BE0003"/>
        </w:rPr>
        <w:t>A.生产方式绿色化</w:t>
      </w:r>
    </w:p>
    <w:p w14:paraId="53EB17AF" w14:textId="77777777" w:rsidR="00F5081B" w:rsidRDefault="00F5081B" w:rsidP="00F5081B">
      <w:r>
        <w:rPr>
          <w:color w:val="BE0003"/>
        </w:rPr>
        <w:t>B.生活方式的绿色化</w:t>
      </w:r>
    </w:p>
    <w:p w14:paraId="7CF875FB" w14:textId="77777777" w:rsidR="00F5081B" w:rsidRDefault="00F5081B" w:rsidP="00F5081B">
      <w:r>
        <w:rPr>
          <w:color w:val="BE0003"/>
        </w:rPr>
        <w:t>C.绿色是一种文化</w:t>
      </w:r>
    </w:p>
    <w:p w14:paraId="62D3141E" w14:textId="77777777" w:rsidR="00F5081B" w:rsidRDefault="00F5081B" w:rsidP="00F5081B">
      <w:r>
        <w:rPr>
          <w:color w:val="BE0003"/>
        </w:rPr>
        <w:t>D.技术的绿色化</w:t>
      </w:r>
    </w:p>
    <w:p w14:paraId="56B7BF81" w14:textId="77777777" w:rsidR="00F5081B" w:rsidRDefault="00F5081B" w:rsidP="00F5081B">
      <w:r>
        <w:t>109、党和政府应加强和创新对建设社会主义和谐社会各项工作的领导，让全体人民在共建共治共享发展中有更多( )。</w:t>
      </w:r>
    </w:p>
    <w:p w14:paraId="623A9453" w14:textId="77777777" w:rsidR="00F5081B" w:rsidRDefault="00F5081B" w:rsidP="00F5081B">
      <w:r>
        <w:rPr>
          <w:color w:val="BE0003"/>
        </w:rPr>
        <w:t>B.获得感</w:t>
      </w:r>
    </w:p>
    <w:p w14:paraId="7C591388" w14:textId="77777777" w:rsidR="00F5081B" w:rsidRDefault="00F5081B" w:rsidP="00F5081B">
      <w:r>
        <w:rPr>
          <w:color w:val="BE0003"/>
        </w:rPr>
        <w:t>C.幸福感</w:t>
      </w:r>
    </w:p>
    <w:p w14:paraId="004F5161" w14:textId="77777777" w:rsidR="00F5081B" w:rsidRDefault="00F5081B" w:rsidP="00F5081B">
      <w:r>
        <w:rPr>
          <w:color w:val="BE0003"/>
        </w:rPr>
        <w:t>D.安全感</w:t>
      </w:r>
    </w:p>
    <w:p w14:paraId="7DF1AB36" w14:textId="77777777" w:rsidR="00F5081B" w:rsidRDefault="00F5081B" w:rsidP="00F5081B">
      <w:r>
        <w:t>110、优先发展教育事业必须( )。</w:t>
      </w:r>
    </w:p>
    <w:p w14:paraId="3B422091" w14:textId="77777777" w:rsidR="00F5081B" w:rsidRDefault="00F5081B" w:rsidP="00F5081B">
      <w:r>
        <w:rPr>
          <w:color w:val="BE0003"/>
        </w:rPr>
        <w:t>A.全面贯彻党的教育方针</w:t>
      </w:r>
    </w:p>
    <w:p w14:paraId="72E83CC1" w14:textId="77777777" w:rsidR="00F5081B" w:rsidRDefault="00F5081B" w:rsidP="00F5081B">
      <w:r>
        <w:rPr>
          <w:color w:val="BE0003"/>
        </w:rPr>
        <w:t>B.大力促进教育公平</w:t>
      </w:r>
    </w:p>
    <w:p w14:paraId="526FAF66" w14:textId="77777777" w:rsidR="00F5081B" w:rsidRDefault="00F5081B" w:rsidP="00F5081B">
      <w:r>
        <w:rPr>
          <w:color w:val="BE0003"/>
        </w:rPr>
        <w:lastRenderedPageBreak/>
        <w:t>C.完善职业教育和培训体系</w:t>
      </w:r>
    </w:p>
    <w:p w14:paraId="21A8BC7D" w14:textId="77777777" w:rsidR="00F5081B" w:rsidRDefault="00F5081B" w:rsidP="00F5081B">
      <w:r>
        <w:rPr>
          <w:color w:val="BE0003"/>
        </w:rPr>
        <w:t>D.健全学生资助制度</w:t>
      </w:r>
    </w:p>
    <w:p w14:paraId="6153D87B" w14:textId="77777777" w:rsidR="00F5081B" w:rsidRDefault="00F5081B" w:rsidP="00F5081B">
      <w:r>
        <w:t>111、为弥补新冠肺炎防控期间博物馆闭馆后观众不能实地参观的遗憾，各地博物馆积极推出“云看展”系列活动，这一活动有利于（）。</w:t>
      </w:r>
    </w:p>
    <w:p w14:paraId="68A4D50D" w14:textId="77777777" w:rsidR="00F5081B" w:rsidRDefault="00F5081B" w:rsidP="00F5081B">
      <w:r>
        <w:rPr>
          <w:color w:val="BE0003"/>
        </w:rPr>
        <w:t>A.充分发挥博物馆文物文化优势</w:t>
      </w:r>
    </w:p>
    <w:p w14:paraId="168E42EB" w14:textId="77777777" w:rsidR="00F5081B" w:rsidRDefault="00F5081B" w:rsidP="00F5081B">
      <w:r>
        <w:rPr>
          <w:color w:val="BE0003"/>
        </w:rPr>
        <w:t>B.进一步推进优秀传统文化传承</w:t>
      </w:r>
    </w:p>
    <w:p w14:paraId="6AA9FA20" w14:textId="77777777" w:rsidR="00F5081B" w:rsidRDefault="00F5081B" w:rsidP="00F5081B">
      <w:r>
        <w:rPr>
          <w:color w:val="BE0003"/>
        </w:rPr>
        <w:t>C.服务社会公众文化需求</w:t>
      </w:r>
    </w:p>
    <w:p w14:paraId="15ED85C7" w14:textId="77777777" w:rsidR="00F5081B" w:rsidRDefault="00F5081B" w:rsidP="00F5081B">
      <w:r>
        <w:rPr>
          <w:color w:val="BE0003"/>
        </w:rPr>
        <w:t>D.提升博物馆文化传播</w:t>
      </w:r>
    </w:p>
    <w:p w14:paraId="5431E933" w14:textId="77777777" w:rsidR="00F5081B" w:rsidRDefault="00F5081B" w:rsidP="00F5081B">
      <w:r>
        <w:t>112、我国社会主义民主是维护人民根本利益的（ ）的民主。</w:t>
      </w:r>
    </w:p>
    <w:p w14:paraId="19CC356D" w14:textId="77777777" w:rsidR="00F5081B" w:rsidRDefault="00F5081B" w:rsidP="00F5081B">
      <w:r>
        <w:rPr>
          <w:color w:val="BE0003"/>
        </w:rPr>
        <w:t>A.最广泛</w:t>
      </w:r>
    </w:p>
    <w:p w14:paraId="4A2A5FA7" w14:textId="77777777" w:rsidR="00F5081B" w:rsidRDefault="00F5081B" w:rsidP="00F5081B">
      <w:r>
        <w:rPr>
          <w:color w:val="BE0003"/>
        </w:rPr>
        <w:t>B.最真实</w:t>
      </w:r>
    </w:p>
    <w:p w14:paraId="56A46754" w14:textId="77777777" w:rsidR="00F5081B" w:rsidRDefault="00F5081B" w:rsidP="00F5081B">
      <w:r>
        <w:rPr>
          <w:color w:val="BE0003"/>
        </w:rPr>
        <w:t>C.最管用</w:t>
      </w:r>
    </w:p>
    <w:p w14:paraId="7C1CDD4D" w14:textId="77777777" w:rsidR="00F5081B" w:rsidRDefault="00F5081B" w:rsidP="00F5081B">
      <w:r>
        <w:t>113、构建中国特色哲学社会科学的总的要求是（）。</w:t>
      </w:r>
    </w:p>
    <w:p w14:paraId="7A62C05D" w14:textId="77777777" w:rsidR="00F5081B" w:rsidRDefault="00F5081B" w:rsidP="00F5081B">
      <w:r>
        <w:rPr>
          <w:color w:val="BE0003"/>
        </w:rPr>
        <w:t>A.按照立足中国、借鉴国外，挖掘历史、把握当代，关怀人类、面向未来的思路</w:t>
      </w:r>
    </w:p>
    <w:p w14:paraId="397AB77B" w14:textId="77777777" w:rsidR="00F5081B" w:rsidRDefault="00F5081B" w:rsidP="00F5081B">
      <w:r>
        <w:rPr>
          <w:color w:val="BE0003"/>
        </w:rPr>
        <w:t>B.体现继承性、民族性，原创性、时代性、系统性、专业性</w:t>
      </w:r>
    </w:p>
    <w:p w14:paraId="33DDC1BA" w14:textId="77777777" w:rsidR="00F5081B" w:rsidRDefault="00F5081B" w:rsidP="00F5081B">
      <w:r>
        <w:rPr>
          <w:color w:val="BE0003"/>
        </w:rPr>
        <w:t>C.努力构建全方位、全领域、全要素的哲学社会科学体系</w:t>
      </w:r>
    </w:p>
    <w:p w14:paraId="5D5DC074" w14:textId="77777777" w:rsidR="00F5081B" w:rsidRDefault="00F5081B" w:rsidP="00F5081B">
      <w:r>
        <w:rPr>
          <w:color w:val="BE0003"/>
        </w:rPr>
        <w:t>D.在学科体系、学术体系、话语体系等方面体现中国特色、中国风格、中国气派</w:t>
      </w:r>
    </w:p>
    <w:p w14:paraId="70AD11B5" w14:textId="77777777" w:rsidR="00F5081B" w:rsidRDefault="00F5081B" w:rsidP="00F5081B">
      <w:r>
        <w:t>114、建设中国特色社会主义文化，必须建设具有强大（）的社会主义意识形态。</w:t>
      </w:r>
    </w:p>
    <w:p w14:paraId="3A8D385A" w14:textId="77777777" w:rsidR="00F5081B" w:rsidRDefault="00F5081B" w:rsidP="00F5081B">
      <w:r>
        <w:rPr>
          <w:color w:val="BE0003"/>
        </w:rPr>
        <w:t>A.凝聚力</w:t>
      </w:r>
    </w:p>
    <w:p w14:paraId="56B7A83D" w14:textId="77777777" w:rsidR="00F5081B" w:rsidRDefault="00F5081B" w:rsidP="00F5081B">
      <w:r>
        <w:rPr>
          <w:color w:val="BE0003"/>
        </w:rPr>
        <w:t>B.引领力</w:t>
      </w:r>
    </w:p>
    <w:p w14:paraId="5EBE1A4E" w14:textId="77777777" w:rsidR="00F5081B" w:rsidRDefault="00F5081B" w:rsidP="00F5081B">
      <w:r>
        <w:t>115、推进建设平安中国建设，必须( )。</w:t>
      </w:r>
    </w:p>
    <w:p w14:paraId="3E03FCA0" w14:textId="77777777" w:rsidR="00F5081B" w:rsidRDefault="00F5081B" w:rsidP="00F5081B">
      <w:r>
        <w:rPr>
          <w:color w:val="BE0003"/>
        </w:rPr>
        <w:t>A.要紧紧抓住人民群众反映强烈、影响社会和谐稳定、制约平安建设深入开展的突出问题和薄弱环节</w:t>
      </w:r>
    </w:p>
    <w:p w14:paraId="39FF5B3F" w14:textId="77777777" w:rsidR="00F5081B" w:rsidRDefault="00F5081B" w:rsidP="00F5081B">
      <w:r>
        <w:rPr>
          <w:color w:val="BE0003"/>
        </w:rPr>
        <w:t>B.坚持一手抓专项打击整治，一手抓源头性、基础性工作</w:t>
      </w:r>
    </w:p>
    <w:p w14:paraId="145C408E" w14:textId="77777777" w:rsidR="00F5081B" w:rsidRDefault="00F5081B" w:rsidP="00F5081B">
      <w:r>
        <w:rPr>
          <w:color w:val="BE0003"/>
        </w:rPr>
        <w:t>C.加快社会治安防控体系建设，依法打击和惩治黄赌毒黑拐骗等违法犯罪活动</w:t>
      </w:r>
    </w:p>
    <w:p w14:paraId="322531B2" w14:textId="77777777" w:rsidR="00F5081B" w:rsidRDefault="00F5081B" w:rsidP="00F5081B">
      <w:r>
        <w:rPr>
          <w:color w:val="BE0003"/>
        </w:rPr>
        <w:lastRenderedPageBreak/>
        <w:t>D.保护人民人身权、财产权、人格权</w:t>
      </w:r>
    </w:p>
    <w:p w14:paraId="57F056A6" w14:textId="77777777" w:rsidR="00F5081B" w:rsidRDefault="00F5081B" w:rsidP="00F5081B">
      <w:r>
        <w:t>116、建设中国特色社会主义文化，要使全体人民在（ ）上紧密团结在一起。</w:t>
      </w:r>
    </w:p>
    <w:p w14:paraId="3A39081B" w14:textId="77777777" w:rsidR="00F5081B" w:rsidRDefault="00F5081B" w:rsidP="00F5081B">
      <w:r>
        <w:rPr>
          <w:color w:val="BE0003"/>
        </w:rPr>
        <w:t>A.理想信念</w:t>
      </w:r>
    </w:p>
    <w:p w14:paraId="38F8B991" w14:textId="77777777" w:rsidR="00F5081B" w:rsidRDefault="00F5081B" w:rsidP="00F5081B">
      <w:r>
        <w:rPr>
          <w:color w:val="BE0003"/>
        </w:rPr>
        <w:t>B.价值观念</w:t>
      </w:r>
    </w:p>
    <w:p w14:paraId="38F3CDA3" w14:textId="77777777" w:rsidR="00F5081B" w:rsidRDefault="00F5081B" w:rsidP="00F5081B">
      <w:r>
        <w:rPr>
          <w:color w:val="BE0003"/>
        </w:rPr>
        <w:t>C.道德观念</w:t>
      </w:r>
    </w:p>
    <w:p w14:paraId="7C24B782" w14:textId="77777777" w:rsidR="00F5081B" w:rsidRDefault="00F5081B" w:rsidP="00F5081B">
      <w:r>
        <w:t>117、下面关于革命文化表述正确的是( )。</w:t>
      </w:r>
    </w:p>
    <w:p w14:paraId="27A0F981" w14:textId="77777777" w:rsidR="00F5081B" w:rsidRDefault="00F5081B" w:rsidP="00F5081B">
      <w:r>
        <w:rPr>
          <w:color w:val="BE0003"/>
        </w:rPr>
        <w:t>A.是中国革命和建设光荣历史的见证</w:t>
      </w:r>
    </w:p>
    <w:p w14:paraId="65908654" w14:textId="77777777" w:rsidR="00F5081B" w:rsidRDefault="00F5081B" w:rsidP="00F5081B">
      <w:r>
        <w:rPr>
          <w:color w:val="BE0003"/>
        </w:rPr>
        <w:t>B.渗透着中国共产党人的崇高理想</w:t>
      </w:r>
    </w:p>
    <w:p w14:paraId="747E34C1" w14:textId="77777777" w:rsidR="00F5081B" w:rsidRDefault="00F5081B" w:rsidP="00F5081B">
      <w:r>
        <w:rPr>
          <w:color w:val="BE0003"/>
        </w:rPr>
        <w:t>C.凝聚着广大人民群众的高尚道德和优良品质</w:t>
      </w:r>
    </w:p>
    <w:p w14:paraId="28BAD410" w14:textId="77777777" w:rsidR="00F5081B" w:rsidRDefault="00F5081B" w:rsidP="00F5081B">
      <w:r>
        <w:rPr>
          <w:color w:val="BE0003"/>
        </w:rPr>
        <w:t>D.要大力予以传承和弘扬</w:t>
      </w:r>
    </w:p>
    <w:p w14:paraId="22663EB5" w14:textId="77777777" w:rsidR="00F5081B" w:rsidRDefault="00F5081B" w:rsidP="00F5081B">
      <w:r>
        <w:t>118、“给子孙后代留下（ ）的美好家园”是党的十八大为中国未来描绘的一幅最美丽、最值得期待的画卷。</w:t>
      </w:r>
    </w:p>
    <w:p w14:paraId="478077E0" w14:textId="77777777" w:rsidR="00F5081B" w:rsidRDefault="00F5081B" w:rsidP="00F5081B">
      <w:r>
        <w:rPr>
          <w:color w:val="BE0003"/>
        </w:rPr>
        <w:t>A.天蓝</w:t>
      </w:r>
    </w:p>
    <w:p w14:paraId="2683A937" w14:textId="77777777" w:rsidR="00F5081B" w:rsidRDefault="00F5081B" w:rsidP="00F5081B">
      <w:r>
        <w:rPr>
          <w:color w:val="BE0003"/>
        </w:rPr>
        <w:t>B.地绿</w:t>
      </w:r>
    </w:p>
    <w:p w14:paraId="23FF587B" w14:textId="77777777" w:rsidR="00F5081B" w:rsidRDefault="00F5081B" w:rsidP="00F5081B">
      <w:r>
        <w:rPr>
          <w:color w:val="BE0003"/>
        </w:rPr>
        <w:t>D.水净</w:t>
      </w:r>
    </w:p>
    <w:p w14:paraId="15F234B0" w14:textId="77777777" w:rsidR="00F5081B" w:rsidRDefault="00F5081B" w:rsidP="00F5081B">
      <w:r>
        <w:t>119、加强国家安全能力建设，要坚持( )。</w:t>
      </w:r>
    </w:p>
    <w:p w14:paraId="07DBFACA" w14:textId="77777777" w:rsidR="00F5081B" w:rsidRDefault="00F5081B" w:rsidP="00F5081B">
      <w:r>
        <w:rPr>
          <w:color w:val="BE0003"/>
        </w:rPr>
        <w:t>A.科技引领</w:t>
      </w:r>
    </w:p>
    <w:p w14:paraId="1D30C95D" w14:textId="77777777" w:rsidR="00F5081B" w:rsidRDefault="00F5081B" w:rsidP="00F5081B">
      <w:r>
        <w:rPr>
          <w:color w:val="BE0003"/>
        </w:rPr>
        <w:t>B.法治保障</w:t>
      </w:r>
    </w:p>
    <w:p w14:paraId="73A9AE2D" w14:textId="77777777" w:rsidR="00F5081B" w:rsidRDefault="00F5081B" w:rsidP="00F5081B">
      <w:r>
        <w:rPr>
          <w:color w:val="BE0003"/>
        </w:rPr>
        <w:t>C.文化支撑</w:t>
      </w:r>
    </w:p>
    <w:p w14:paraId="4F8BF9CB" w14:textId="77777777" w:rsidR="00F5081B" w:rsidRDefault="00F5081B" w:rsidP="00F5081B">
      <w:r>
        <w:t>120、绿色发展是我国的内在要求，这是因为（）。</w:t>
      </w:r>
    </w:p>
    <w:p w14:paraId="47FACDEB" w14:textId="77777777" w:rsidR="00F5081B" w:rsidRDefault="00F5081B" w:rsidP="00F5081B">
      <w:r>
        <w:rPr>
          <w:color w:val="BE0003"/>
        </w:rPr>
        <w:t>A.资源约束趋紧</w:t>
      </w:r>
    </w:p>
    <w:p w14:paraId="7BBA7CCB" w14:textId="77777777" w:rsidR="00F5081B" w:rsidRDefault="00F5081B" w:rsidP="00F5081B">
      <w:r>
        <w:rPr>
          <w:color w:val="BE0003"/>
        </w:rPr>
        <w:t>B.环境污染严重</w:t>
      </w:r>
    </w:p>
    <w:p w14:paraId="3C528270" w14:textId="77777777" w:rsidR="00F5081B" w:rsidRDefault="00F5081B" w:rsidP="00F5081B">
      <w:r>
        <w:rPr>
          <w:color w:val="BE0003"/>
        </w:rPr>
        <w:t>C.生态系统退化</w:t>
      </w:r>
    </w:p>
    <w:p w14:paraId="4462E4EB" w14:textId="77777777" w:rsidR="00F5081B" w:rsidRDefault="00F5081B" w:rsidP="00F5081B">
      <w:r>
        <w:rPr>
          <w:color w:val="BE0003"/>
        </w:rPr>
        <w:t>D.气候变化问题突出</w:t>
      </w:r>
    </w:p>
    <w:p w14:paraId="20F4EA3C" w14:textId="77777777" w:rsidR="00F5081B" w:rsidRDefault="00F5081B" w:rsidP="00F5081B">
      <w:r>
        <w:t>121、文化强国是指一个国家具有强大的文化力量，这种力量( )。</w:t>
      </w:r>
    </w:p>
    <w:p w14:paraId="6ECAB19F" w14:textId="77777777" w:rsidR="00F5081B" w:rsidRDefault="00F5081B" w:rsidP="00F5081B">
      <w:r>
        <w:rPr>
          <w:color w:val="BE0003"/>
        </w:rPr>
        <w:lastRenderedPageBreak/>
        <w:t>A.既表现为具有高度文化素养的国民</w:t>
      </w:r>
    </w:p>
    <w:p w14:paraId="710D18F2" w14:textId="77777777" w:rsidR="00F5081B" w:rsidRDefault="00F5081B" w:rsidP="00F5081B">
      <w:r>
        <w:rPr>
          <w:color w:val="BE0003"/>
        </w:rPr>
        <w:t>B.也表现为发达的文化产业</w:t>
      </w:r>
    </w:p>
    <w:p w14:paraId="1E82E33E" w14:textId="77777777" w:rsidR="00F5081B" w:rsidRDefault="00F5081B" w:rsidP="00F5081B">
      <w:r>
        <w:rPr>
          <w:color w:val="BE0003"/>
        </w:rPr>
        <w:t>C.还表现为强大的文化软实力</w:t>
      </w:r>
    </w:p>
    <w:p w14:paraId="1E548795" w14:textId="77777777" w:rsidR="00F5081B" w:rsidRDefault="00F5081B" w:rsidP="00F5081B">
      <w:r>
        <w:t>122、坚持综合治理必须 ( )。</w:t>
      </w:r>
    </w:p>
    <w:p w14:paraId="2BE2329A" w14:textId="77777777" w:rsidR="00F5081B" w:rsidRDefault="00F5081B" w:rsidP="00F5081B">
      <w:r>
        <w:rPr>
          <w:color w:val="BE0003"/>
        </w:rPr>
        <w:t>A.树立法治思维，强化道德约束</w:t>
      </w:r>
    </w:p>
    <w:p w14:paraId="1FBBFEC3" w14:textId="77777777" w:rsidR="00F5081B" w:rsidRDefault="00F5081B" w:rsidP="00F5081B">
      <w:r>
        <w:rPr>
          <w:color w:val="BE0003"/>
        </w:rPr>
        <w:t>B.规范社会行为</w:t>
      </w:r>
    </w:p>
    <w:p w14:paraId="0A2936E4" w14:textId="77777777" w:rsidR="00F5081B" w:rsidRDefault="00F5081B" w:rsidP="00F5081B">
      <w:r>
        <w:rPr>
          <w:color w:val="BE0003"/>
        </w:rPr>
        <w:t>C.调节利益关系，协调社会关系</w:t>
      </w:r>
    </w:p>
    <w:p w14:paraId="6A2B7735" w14:textId="77777777" w:rsidR="00F5081B" w:rsidRDefault="00F5081B" w:rsidP="00F5081B">
      <w:r>
        <w:rPr>
          <w:color w:val="BE0003"/>
        </w:rPr>
        <w:t>D.解决社会问题，努力实现法安天下、德润人心</w:t>
      </w:r>
    </w:p>
    <w:p w14:paraId="208916CE" w14:textId="77777777" w:rsidR="00F5081B" w:rsidRDefault="00F5081B" w:rsidP="00F5081B">
      <w:r>
        <w:t>123、民生是（）。</w:t>
      </w:r>
    </w:p>
    <w:p w14:paraId="463C9B8D" w14:textId="77777777" w:rsidR="00F5081B" w:rsidRDefault="00F5081B" w:rsidP="00F5081B">
      <w:r>
        <w:rPr>
          <w:color w:val="BE0003"/>
        </w:rPr>
        <w:t>A.人民幸福之基</w:t>
      </w:r>
    </w:p>
    <w:p w14:paraId="1E284B56" w14:textId="77777777" w:rsidR="00F5081B" w:rsidRDefault="00F5081B" w:rsidP="00F5081B">
      <w:r>
        <w:rPr>
          <w:color w:val="BE0003"/>
        </w:rPr>
        <w:t>B.社会和谐之本</w:t>
      </w:r>
    </w:p>
    <w:p w14:paraId="0ADEF74A" w14:textId="77777777" w:rsidR="00F5081B" w:rsidRDefault="00F5081B" w:rsidP="00F5081B">
      <w:r>
        <w:t>124、推动全社会践行社会主义核心价值观，培育( )的良好风尚。</w:t>
      </w:r>
    </w:p>
    <w:p w14:paraId="26C18B94" w14:textId="77777777" w:rsidR="00F5081B" w:rsidRDefault="00F5081B" w:rsidP="00F5081B">
      <w:r>
        <w:rPr>
          <w:color w:val="BE0003"/>
        </w:rPr>
        <w:t>A.知荣辱</w:t>
      </w:r>
    </w:p>
    <w:p w14:paraId="6A14815C" w14:textId="77777777" w:rsidR="00F5081B" w:rsidRDefault="00F5081B" w:rsidP="00F5081B">
      <w:r>
        <w:rPr>
          <w:color w:val="BE0003"/>
        </w:rPr>
        <w:t>B.讲正气</w:t>
      </w:r>
    </w:p>
    <w:p w14:paraId="2FB38309" w14:textId="77777777" w:rsidR="00F5081B" w:rsidRDefault="00F5081B" w:rsidP="00F5081B">
      <w:r>
        <w:rPr>
          <w:color w:val="BE0003"/>
        </w:rPr>
        <w:t>C.作奉献</w:t>
      </w:r>
    </w:p>
    <w:p w14:paraId="14B6B73B" w14:textId="77777777" w:rsidR="00F5081B" w:rsidRDefault="00F5081B" w:rsidP="00F5081B">
      <w:r>
        <w:rPr>
          <w:color w:val="BE0003"/>
        </w:rPr>
        <w:t>D.促和谐</w:t>
      </w:r>
    </w:p>
    <w:p w14:paraId="40A0066F" w14:textId="77777777" w:rsidR="00F5081B" w:rsidRDefault="00F5081B" w:rsidP="00F5081B">
      <w:r>
        <w:t>125、走中国特色社会主义政治发展道路，必须坚持（ ）。</w:t>
      </w:r>
    </w:p>
    <w:p w14:paraId="5623AC69" w14:textId="77777777" w:rsidR="00F5081B" w:rsidRDefault="00F5081B" w:rsidP="00F5081B">
      <w:r>
        <w:rPr>
          <w:color w:val="BE0003"/>
        </w:rPr>
        <w:t>A.党的领导</w:t>
      </w:r>
    </w:p>
    <w:p w14:paraId="319A1B0D" w14:textId="77777777" w:rsidR="00F5081B" w:rsidRDefault="00F5081B" w:rsidP="00F5081B">
      <w:r>
        <w:rPr>
          <w:color w:val="BE0003"/>
        </w:rPr>
        <w:t>B.人民当家作主</w:t>
      </w:r>
    </w:p>
    <w:p w14:paraId="000C9293" w14:textId="77777777" w:rsidR="00F5081B" w:rsidRDefault="00F5081B" w:rsidP="00F5081B">
      <w:r>
        <w:rPr>
          <w:color w:val="BE0003"/>
        </w:rPr>
        <w:t>C.依法治国</w:t>
      </w:r>
    </w:p>
    <w:p w14:paraId="7D5FC480" w14:textId="77777777" w:rsidR="00F5081B" w:rsidRDefault="00F5081B" w:rsidP="00F5081B">
      <w:r>
        <w:t>126、培育和践行社会主义核心价值观，要做到( )。</w:t>
      </w:r>
    </w:p>
    <w:p w14:paraId="5E025E0E" w14:textId="77777777" w:rsidR="00F5081B" w:rsidRDefault="00F5081B" w:rsidP="00F5081B">
      <w:r>
        <w:rPr>
          <w:color w:val="BE0003"/>
        </w:rPr>
        <w:t>A.党员干部起到带头作用</w:t>
      </w:r>
    </w:p>
    <w:p w14:paraId="1BDF3ACC" w14:textId="77777777" w:rsidR="00F5081B" w:rsidRDefault="00F5081B" w:rsidP="00F5081B">
      <w:r>
        <w:rPr>
          <w:color w:val="BE0003"/>
        </w:rPr>
        <w:t>B.重视家庭建设</w:t>
      </w:r>
    </w:p>
    <w:p w14:paraId="5DDF5350" w14:textId="77777777" w:rsidR="00F5081B" w:rsidRDefault="00F5081B" w:rsidP="00F5081B">
      <w:r>
        <w:rPr>
          <w:color w:val="BE0003"/>
        </w:rPr>
        <w:t>C.注重家庭、家教、家风</w:t>
      </w:r>
    </w:p>
    <w:p w14:paraId="5B8C0E89" w14:textId="77777777" w:rsidR="00F5081B" w:rsidRDefault="00F5081B" w:rsidP="00F5081B">
      <w:r>
        <w:rPr>
          <w:color w:val="BE0003"/>
        </w:rPr>
        <w:t>D.把基本内容和要求渗透到学校教育教学之中</w:t>
      </w:r>
    </w:p>
    <w:p w14:paraId="27167BE2" w14:textId="77777777" w:rsidR="00F5081B" w:rsidRDefault="00F5081B" w:rsidP="00F5081B">
      <w:r>
        <w:lastRenderedPageBreak/>
        <w:t>127、我们必须坚持以总体国家安全观为指导的背景是( )。</w:t>
      </w:r>
    </w:p>
    <w:p w14:paraId="249B45F9" w14:textId="77777777" w:rsidR="00F5081B" w:rsidRDefault="00F5081B" w:rsidP="00F5081B">
      <w:r>
        <w:rPr>
          <w:color w:val="BE0003"/>
        </w:rPr>
        <w:t>A.新时代我国面临复杂多变的安全和发展环境</w:t>
      </w:r>
    </w:p>
    <w:p w14:paraId="73D83620" w14:textId="77777777" w:rsidR="00F5081B" w:rsidRDefault="00F5081B" w:rsidP="00F5081B">
      <w:r>
        <w:rPr>
          <w:color w:val="BE0003"/>
        </w:rPr>
        <w:t>B.各种可以预见和难以预见的风险因素明显增多</w:t>
      </w:r>
    </w:p>
    <w:p w14:paraId="48A14D34" w14:textId="77777777" w:rsidR="00F5081B" w:rsidRDefault="00F5081B" w:rsidP="00F5081B">
      <w:r>
        <w:rPr>
          <w:color w:val="BE0003"/>
        </w:rPr>
        <w:t>C.各方面风险可能不断积累甚至集中显露</w:t>
      </w:r>
    </w:p>
    <w:p w14:paraId="6F1BAD2A" w14:textId="77777777" w:rsidR="00F5081B" w:rsidRDefault="00F5081B" w:rsidP="00F5081B">
      <w:r>
        <w:t>128、意识形态（）。</w:t>
      </w:r>
    </w:p>
    <w:p w14:paraId="13CF05F8" w14:textId="77777777" w:rsidR="00F5081B" w:rsidRDefault="00F5081B" w:rsidP="00F5081B">
      <w:r>
        <w:rPr>
          <w:color w:val="BE0003"/>
        </w:rPr>
        <w:t>A.关乎旗帜</w:t>
      </w:r>
    </w:p>
    <w:p w14:paraId="0824A92E" w14:textId="77777777" w:rsidR="00F5081B" w:rsidRDefault="00F5081B" w:rsidP="00F5081B">
      <w:r>
        <w:rPr>
          <w:color w:val="BE0003"/>
        </w:rPr>
        <w:t>B.关乎道路</w:t>
      </w:r>
    </w:p>
    <w:p w14:paraId="017AF207" w14:textId="77777777" w:rsidR="00F5081B" w:rsidRDefault="00F5081B" w:rsidP="00F5081B">
      <w:r>
        <w:rPr>
          <w:color w:val="BE0003"/>
        </w:rPr>
        <w:t>C.关乎国家政治安全</w:t>
      </w:r>
    </w:p>
    <w:p w14:paraId="64A39F61" w14:textId="77777777" w:rsidR="00F5081B" w:rsidRDefault="00F5081B" w:rsidP="00F5081B">
      <w:r>
        <w:rPr>
          <w:color w:val="BE0003"/>
        </w:rPr>
        <w:t>D.决定文化前进方向和道路</w:t>
      </w:r>
    </w:p>
    <w:p w14:paraId="742625DA" w14:textId="77777777" w:rsidR="00F5081B" w:rsidRDefault="00F5081B" w:rsidP="00F5081B">
      <w:r>
        <w:t>129、中国特色社会主义政治发展道路是近代以来中国人民长期奋斗（ ）的必然结果。</w:t>
      </w:r>
    </w:p>
    <w:p w14:paraId="76870AC9" w14:textId="77777777" w:rsidR="00F5081B" w:rsidRDefault="00F5081B" w:rsidP="00F5081B">
      <w:r>
        <w:rPr>
          <w:color w:val="BE0003"/>
        </w:rPr>
        <w:t>A.历史逻辑</w:t>
      </w:r>
    </w:p>
    <w:p w14:paraId="35B5C51E" w14:textId="77777777" w:rsidR="00F5081B" w:rsidRDefault="00F5081B" w:rsidP="00F5081B">
      <w:r>
        <w:rPr>
          <w:color w:val="BE0003"/>
        </w:rPr>
        <w:t>B.理论逻辑</w:t>
      </w:r>
    </w:p>
    <w:p w14:paraId="1957F2BB" w14:textId="77777777" w:rsidR="00F5081B" w:rsidRDefault="00F5081B" w:rsidP="00F5081B">
      <w:r>
        <w:rPr>
          <w:color w:val="BE0003"/>
        </w:rPr>
        <w:t>C.实践逻辑</w:t>
      </w:r>
    </w:p>
    <w:p w14:paraId="5E07B9D0" w14:textId="77777777" w:rsidR="00F5081B" w:rsidRDefault="00F5081B" w:rsidP="00F5081B">
      <w:r>
        <w:t>130、关于文化作用，下列说法正确的是( )。</w:t>
      </w:r>
    </w:p>
    <w:p w14:paraId="69703E25" w14:textId="77777777" w:rsidR="00F5081B" w:rsidRDefault="00F5081B" w:rsidP="00F5081B">
      <w:r>
        <w:rPr>
          <w:color w:val="BE0003"/>
        </w:rPr>
        <w:t>A.文化是一个国家、一个民族的灵魂</w:t>
      </w:r>
    </w:p>
    <w:p w14:paraId="120D0CA0" w14:textId="77777777" w:rsidR="00F5081B" w:rsidRDefault="00F5081B" w:rsidP="00F5081B">
      <w:r>
        <w:rPr>
          <w:color w:val="BE0003"/>
        </w:rPr>
        <w:t>B.是人民的精神家园</w:t>
      </w:r>
    </w:p>
    <w:p w14:paraId="19AA2148" w14:textId="77777777" w:rsidR="00F5081B" w:rsidRDefault="00F5081B" w:rsidP="00F5081B">
      <w:r>
        <w:rPr>
          <w:color w:val="BE0003"/>
        </w:rPr>
        <w:t>C.是政党的精神旗帜</w:t>
      </w:r>
    </w:p>
    <w:p w14:paraId="2ECB81C0" w14:textId="77777777" w:rsidR="00F5081B" w:rsidRDefault="00F5081B" w:rsidP="00F5081B">
      <w:r>
        <w:rPr>
          <w:color w:val="BE0003"/>
        </w:rPr>
        <w:t>D.文化在综合国力竞争中的地位日益重要</w:t>
      </w:r>
    </w:p>
    <w:p w14:paraId="503D7E3D" w14:textId="77777777" w:rsidR="00F5081B" w:rsidRDefault="00F5081B" w:rsidP="00F5081B">
      <w:r>
        <w:t>131、全面贯彻落实总体国家安全观，要求统筹( )。</w:t>
      </w:r>
    </w:p>
    <w:p w14:paraId="6220BBAE" w14:textId="77777777" w:rsidR="00F5081B" w:rsidRDefault="00F5081B" w:rsidP="00F5081B">
      <w:r>
        <w:rPr>
          <w:color w:val="BE0003"/>
        </w:rPr>
        <w:t>A.外部安全和内部安全</w:t>
      </w:r>
    </w:p>
    <w:p w14:paraId="1CCCF408" w14:textId="77777777" w:rsidR="00F5081B" w:rsidRDefault="00F5081B" w:rsidP="00F5081B">
      <w:r>
        <w:rPr>
          <w:color w:val="BE0003"/>
        </w:rPr>
        <w:t>B.国土安全和国民安全</w:t>
      </w:r>
    </w:p>
    <w:p w14:paraId="7DBA8702" w14:textId="77777777" w:rsidR="00F5081B" w:rsidRDefault="00F5081B" w:rsidP="00F5081B">
      <w:r>
        <w:rPr>
          <w:color w:val="BE0003"/>
        </w:rPr>
        <w:t>C.统筹传统安全和非传统安全</w:t>
      </w:r>
    </w:p>
    <w:p w14:paraId="77DA4917" w14:textId="77777777" w:rsidR="00F5081B" w:rsidRDefault="00F5081B" w:rsidP="00F5081B">
      <w:r>
        <w:rPr>
          <w:color w:val="BE0003"/>
        </w:rPr>
        <w:t>D.发展问题和安全问题</w:t>
      </w:r>
    </w:p>
    <w:p w14:paraId="0C32F0D1" w14:textId="77777777" w:rsidR="00F5081B" w:rsidRDefault="00F5081B" w:rsidP="00F5081B">
      <w:r>
        <w:t>132、构建人与自然的和谐发展，要做到（）。</w:t>
      </w:r>
    </w:p>
    <w:p w14:paraId="194D4657" w14:textId="77777777" w:rsidR="00F5081B" w:rsidRDefault="00F5081B" w:rsidP="00F5081B">
      <w:r>
        <w:rPr>
          <w:color w:val="BE0003"/>
        </w:rPr>
        <w:t>A.把节约资源放在首位</w:t>
      </w:r>
    </w:p>
    <w:p w14:paraId="449024DD" w14:textId="77777777" w:rsidR="00F5081B" w:rsidRDefault="00F5081B" w:rsidP="00F5081B">
      <w:r>
        <w:rPr>
          <w:color w:val="BE0003"/>
        </w:rPr>
        <w:lastRenderedPageBreak/>
        <w:t>B.坚持保护优先、自然恢复为主</w:t>
      </w:r>
    </w:p>
    <w:p w14:paraId="68E30108" w14:textId="77777777" w:rsidR="00F5081B" w:rsidRDefault="00F5081B" w:rsidP="00F5081B">
      <w:r>
        <w:rPr>
          <w:color w:val="BE0003"/>
        </w:rPr>
        <w:t>C.着力推进绿色发展、循环发展、低碳发展</w:t>
      </w:r>
    </w:p>
    <w:p w14:paraId="67AB8C6F" w14:textId="77777777" w:rsidR="00F5081B" w:rsidRDefault="00F5081B" w:rsidP="00F5081B">
      <w:r>
        <w:rPr>
          <w:color w:val="BE0003"/>
        </w:rPr>
        <w:t>D.形成节约资源和保护环境的空间格局、产业结构、生产方式和生活方式</w:t>
      </w:r>
    </w:p>
    <w:p w14:paraId="3B377A2E" w14:textId="77777777" w:rsidR="00F5081B" w:rsidRDefault="00F5081B" w:rsidP="00F5081B">
      <w:r>
        <w:t>133、坚持正确的舆论导向，必须( )。</w:t>
      </w:r>
    </w:p>
    <w:p w14:paraId="5A571A37" w14:textId="77777777" w:rsidR="00F5081B" w:rsidRDefault="00F5081B" w:rsidP="00F5081B">
      <w:r>
        <w:rPr>
          <w:color w:val="BE0003"/>
        </w:rPr>
        <w:t>A.以正确的舆论引导人</w:t>
      </w:r>
    </w:p>
    <w:p w14:paraId="5A959236" w14:textId="77777777" w:rsidR="00F5081B" w:rsidRDefault="00F5081B" w:rsidP="00F5081B">
      <w:r>
        <w:rPr>
          <w:color w:val="BE0003"/>
        </w:rPr>
        <w:t>B.提高新闻舆论传播力、引导力、影响力、公信力</w:t>
      </w:r>
    </w:p>
    <w:p w14:paraId="3717007A" w14:textId="77777777" w:rsidR="00F5081B" w:rsidRDefault="00F5081B" w:rsidP="00F5081B">
      <w:r>
        <w:rPr>
          <w:color w:val="BE0003"/>
        </w:rPr>
        <w:t>C.让主旋律更加响亮、正能量更加强劲</w:t>
      </w:r>
    </w:p>
    <w:p w14:paraId="087A2084" w14:textId="77777777" w:rsidR="00F5081B" w:rsidRDefault="00F5081B" w:rsidP="00F5081B">
      <w:r>
        <w:rPr>
          <w:color w:val="BE0003"/>
        </w:rPr>
        <w:t>D.充分彰显文化自信</w:t>
      </w:r>
    </w:p>
    <w:p w14:paraId="503E1369" w14:textId="77777777" w:rsidR="00F5081B" w:rsidRDefault="00F5081B" w:rsidP="00F5081B">
      <w:r>
        <w:t>134、中国的生态文明是形成节约资源和保护环境的( )。</w:t>
      </w:r>
    </w:p>
    <w:p w14:paraId="787B8A78" w14:textId="77777777" w:rsidR="00F5081B" w:rsidRDefault="00F5081B" w:rsidP="00F5081B">
      <w:r>
        <w:rPr>
          <w:color w:val="BE0003"/>
        </w:rPr>
        <w:t>A.空间格局</w:t>
      </w:r>
    </w:p>
    <w:p w14:paraId="367C09F1" w14:textId="77777777" w:rsidR="00F5081B" w:rsidRDefault="00F5081B" w:rsidP="00F5081B">
      <w:r>
        <w:rPr>
          <w:color w:val="BE0003"/>
        </w:rPr>
        <w:t>B.产业结构</w:t>
      </w:r>
    </w:p>
    <w:p w14:paraId="4F962F34" w14:textId="77777777" w:rsidR="00F5081B" w:rsidRDefault="00F5081B" w:rsidP="00F5081B">
      <w:r>
        <w:rPr>
          <w:color w:val="BE0003"/>
        </w:rPr>
        <w:t>C.生产方式</w:t>
      </w:r>
    </w:p>
    <w:p w14:paraId="4F9DB0C3" w14:textId="77777777" w:rsidR="00F5081B" w:rsidRDefault="00F5081B" w:rsidP="00F5081B">
      <w:r>
        <w:rPr>
          <w:color w:val="BE0003"/>
        </w:rPr>
        <w:t>D.生活方式</w:t>
      </w:r>
    </w:p>
    <w:p w14:paraId="6F92FEA1" w14:textId="77777777" w:rsidR="00F5081B" w:rsidRDefault="00F5081B" w:rsidP="00F5081B">
      <w:r>
        <w:t>135、做好民族工作，必须坚持（ ）。</w:t>
      </w:r>
    </w:p>
    <w:p w14:paraId="753F65DD" w14:textId="77777777" w:rsidR="00F5081B" w:rsidRDefault="00F5081B" w:rsidP="00F5081B">
      <w:r>
        <w:rPr>
          <w:color w:val="BE0003"/>
        </w:rPr>
        <w:t>A.中国共产党领导</w:t>
      </w:r>
    </w:p>
    <w:p w14:paraId="1C33C766" w14:textId="77777777" w:rsidR="00F5081B" w:rsidRDefault="00F5081B" w:rsidP="00F5081B">
      <w:r>
        <w:rPr>
          <w:color w:val="BE0003"/>
        </w:rPr>
        <w:t>B.维护祖国统一</w:t>
      </w:r>
    </w:p>
    <w:p w14:paraId="09754E21" w14:textId="77777777" w:rsidR="00F5081B" w:rsidRDefault="00F5081B" w:rsidP="00F5081B">
      <w:r>
        <w:rPr>
          <w:color w:val="BE0003"/>
        </w:rPr>
        <w:t>C.各民族一律平等</w:t>
      </w:r>
    </w:p>
    <w:p w14:paraId="7442F2B2" w14:textId="77777777" w:rsidR="00F5081B" w:rsidRDefault="00F5081B" w:rsidP="00F5081B">
      <w:r>
        <w:rPr>
          <w:color w:val="BE0003"/>
        </w:rPr>
        <w:t>D.完善民族区域自治制度</w:t>
      </w:r>
    </w:p>
    <w:p w14:paraId="47658509" w14:textId="77777777" w:rsidR="00F5081B" w:rsidRDefault="00F5081B" w:rsidP="00F5081B">
      <w:r>
        <w:t>136、坚持房子是用在住的、不是用来炒的定位，加快建立（）的住房制度，让全体人民住有所居。</w:t>
      </w:r>
    </w:p>
    <w:p w14:paraId="1CAD732D" w14:textId="77777777" w:rsidR="00F5081B" w:rsidRDefault="00F5081B" w:rsidP="00F5081B">
      <w:r>
        <w:rPr>
          <w:color w:val="BE0003"/>
        </w:rPr>
        <w:t>A.多主体供给</w:t>
      </w:r>
    </w:p>
    <w:p w14:paraId="45285512" w14:textId="77777777" w:rsidR="00F5081B" w:rsidRDefault="00F5081B" w:rsidP="00F5081B">
      <w:r>
        <w:rPr>
          <w:color w:val="BE0003"/>
        </w:rPr>
        <w:t>C.多渠道保障</w:t>
      </w:r>
    </w:p>
    <w:p w14:paraId="37547792" w14:textId="77777777" w:rsidR="00F5081B" w:rsidRDefault="00F5081B" w:rsidP="00F5081B">
      <w:r>
        <w:rPr>
          <w:color w:val="BE0003"/>
        </w:rPr>
        <w:t>D.租购并举</w:t>
      </w:r>
    </w:p>
    <w:p w14:paraId="3E7BE252" w14:textId="77777777" w:rsidR="00F5081B" w:rsidRDefault="00F5081B" w:rsidP="00F5081B">
      <w:r>
        <w:t>137、在中国特色社会主义新时代保障和改善民生，必须( )。</w:t>
      </w:r>
    </w:p>
    <w:p w14:paraId="31A64C2A" w14:textId="77777777" w:rsidR="00F5081B" w:rsidRDefault="00F5081B" w:rsidP="00F5081B">
      <w:r>
        <w:rPr>
          <w:color w:val="BE0003"/>
        </w:rPr>
        <w:t>A.推动出台更大力度、更实的措施</w:t>
      </w:r>
    </w:p>
    <w:p w14:paraId="53C4C212" w14:textId="77777777" w:rsidR="00F5081B" w:rsidRDefault="00F5081B" w:rsidP="00F5081B">
      <w:r>
        <w:rPr>
          <w:color w:val="BE0003"/>
        </w:rPr>
        <w:lastRenderedPageBreak/>
        <w:t>B.加强和创新社会治理</w:t>
      </w:r>
    </w:p>
    <w:p w14:paraId="3E560C13" w14:textId="77777777" w:rsidR="00F5081B" w:rsidRDefault="00F5081B" w:rsidP="00F5081B">
      <w:r>
        <w:rPr>
          <w:color w:val="BE0003"/>
        </w:rPr>
        <w:t>C.坚决打赢脱贫攻坚战</w:t>
      </w:r>
    </w:p>
    <w:p w14:paraId="0619FF16" w14:textId="77777777" w:rsidR="00F5081B" w:rsidRDefault="00F5081B" w:rsidP="00F5081B">
      <w:r>
        <w:rPr>
          <w:color w:val="BE0003"/>
        </w:rPr>
        <w:t>D.促进社会公平正义</w:t>
      </w:r>
    </w:p>
    <w:p w14:paraId="2E5B9BBA" w14:textId="77777777" w:rsidR="00F5081B" w:rsidRDefault="00F5081B" w:rsidP="00F5081B">
      <w:r>
        <w:t>138、坚定文化自信 ( )。</w:t>
      </w:r>
    </w:p>
    <w:p w14:paraId="0B71F2E9" w14:textId="77777777" w:rsidR="00F5081B" w:rsidRDefault="00F5081B" w:rsidP="00F5081B">
      <w:r>
        <w:rPr>
          <w:color w:val="BE0003"/>
        </w:rPr>
        <w:t>A.事关国运兴衰</w:t>
      </w:r>
    </w:p>
    <w:p w14:paraId="2D807AEF" w14:textId="77777777" w:rsidR="00F5081B" w:rsidRDefault="00F5081B" w:rsidP="00F5081B">
      <w:r>
        <w:rPr>
          <w:color w:val="BE0003"/>
        </w:rPr>
        <w:t>B.事关文化安全</w:t>
      </w:r>
    </w:p>
    <w:p w14:paraId="34F8F5B2" w14:textId="77777777" w:rsidR="00F5081B" w:rsidRDefault="00F5081B" w:rsidP="00F5081B">
      <w:r>
        <w:rPr>
          <w:color w:val="BE0003"/>
        </w:rPr>
        <w:t>C.事关民族精神的独立性</w:t>
      </w:r>
    </w:p>
    <w:p w14:paraId="4DF68375" w14:textId="77777777" w:rsidR="00F5081B" w:rsidRDefault="00F5081B" w:rsidP="00F5081B">
      <w:r>
        <w:t>139、社会主义核心价值观( )。</w:t>
      </w:r>
    </w:p>
    <w:p w14:paraId="051DF886" w14:textId="77777777" w:rsidR="00F5081B" w:rsidRDefault="00F5081B" w:rsidP="00F5081B">
      <w:r>
        <w:rPr>
          <w:color w:val="BE0003"/>
        </w:rPr>
        <w:t>A.把国家、社会、公民三个层面的价值要求融为一体</w:t>
      </w:r>
    </w:p>
    <w:p w14:paraId="69D3D810" w14:textId="77777777" w:rsidR="00F5081B" w:rsidRDefault="00F5081B" w:rsidP="00F5081B">
      <w:r>
        <w:rPr>
          <w:color w:val="BE0003"/>
        </w:rPr>
        <w:t>B.体现了社会主义本质要求</w:t>
      </w:r>
    </w:p>
    <w:p w14:paraId="7F14BE2B" w14:textId="77777777" w:rsidR="00F5081B" w:rsidRDefault="00F5081B" w:rsidP="00F5081B">
      <w:r>
        <w:rPr>
          <w:color w:val="BE0003"/>
        </w:rPr>
        <w:t>C.继承了优秀传统文化，也吸收了世界文明有益成果</w:t>
      </w:r>
    </w:p>
    <w:p w14:paraId="59D06816" w14:textId="77777777" w:rsidR="00F5081B" w:rsidRDefault="00F5081B" w:rsidP="00F5081B">
      <w:r>
        <w:rPr>
          <w:color w:val="BE0003"/>
        </w:rPr>
        <w:t>D.是当代中国精神的集中体现</w:t>
      </w:r>
    </w:p>
    <w:p w14:paraId="2B36068F" w14:textId="77777777" w:rsidR="00F5081B" w:rsidRDefault="00F5081B" w:rsidP="00F5081B">
      <w:r>
        <w:t>140、抓民生要抓住人民（）的利益问题。</w:t>
      </w:r>
    </w:p>
    <w:p w14:paraId="52A66B5F" w14:textId="77777777" w:rsidR="00F5081B" w:rsidRDefault="00F5081B" w:rsidP="00F5081B">
      <w:r>
        <w:rPr>
          <w:color w:val="BE0003"/>
        </w:rPr>
        <w:t>A.最关心</w:t>
      </w:r>
    </w:p>
    <w:p w14:paraId="55720A08" w14:textId="77777777" w:rsidR="00F5081B" w:rsidRDefault="00F5081B" w:rsidP="00F5081B">
      <w:r>
        <w:rPr>
          <w:color w:val="BE0003"/>
        </w:rPr>
        <w:t>B.最直接</w:t>
      </w:r>
    </w:p>
    <w:p w14:paraId="12F7ABAD" w14:textId="77777777" w:rsidR="00F5081B" w:rsidRDefault="00F5081B" w:rsidP="00F5081B">
      <w:r>
        <w:rPr>
          <w:color w:val="BE0003"/>
        </w:rPr>
        <w:t>C.最根本</w:t>
      </w:r>
    </w:p>
    <w:p w14:paraId="4281CC5C" w14:textId="77777777" w:rsidR="00F5081B" w:rsidRDefault="00F5081B" w:rsidP="00F5081B">
      <w:r>
        <w:t>141、坚持源头治理必须 ( )。</w:t>
      </w:r>
    </w:p>
    <w:p w14:paraId="0889CE53" w14:textId="77777777" w:rsidR="00F5081B" w:rsidRDefault="00F5081B" w:rsidP="00F5081B">
      <w:r>
        <w:rPr>
          <w:color w:val="BE0003"/>
        </w:rPr>
        <w:t>A.标本兼治、重在治本</w:t>
      </w:r>
    </w:p>
    <w:p w14:paraId="29BD0505" w14:textId="77777777" w:rsidR="00F5081B" w:rsidRDefault="00F5081B" w:rsidP="00F5081B">
      <w:r>
        <w:rPr>
          <w:color w:val="BE0003"/>
        </w:rPr>
        <w:t>B.以网格化管理、社会化服务为方向</w:t>
      </w:r>
    </w:p>
    <w:p w14:paraId="53765380" w14:textId="77777777" w:rsidR="00F5081B" w:rsidRDefault="00F5081B" w:rsidP="00F5081B">
      <w:r>
        <w:rPr>
          <w:color w:val="BE0003"/>
        </w:rPr>
        <w:t>C.健全基层综合服务管理平台</w:t>
      </w:r>
    </w:p>
    <w:p w14:paraId="7D6E48A9" w14:textId="77777777" w:rsidR="00F5081B" w:rsidRDefault="00F5081B" w:rsidP="00F5081B">
      <w:r>
        <w:rPr>
          <w:color w:val="BE0003"/>
        </w:rPr>
        <w:t>D.及时反映和协调人民群众各方面各层次利益诉求</w:t>
      </w:r>
    </w:p>
    <w:p w14:paraId="0AE68292" w14:textId="77777777" w:rsidR="00F5081B" w:rsidRDefault="00F5081B" w:rsidP="00F5081B">
      <w:r>
        <w:t>142、推进生态环境保护，要走绿色发展之路，走（）文明发展道路。</w:t>
      </w:r>
    </w:p>
    <w:p w14:paraId="482BC23A" w14:textId="77777777" w:rsidR="00F5081B" w:rsidRDefault="00F5081B" w:rsidP="00F5081B">
      <w:r>
        <w:rPr>
          <w:color w:val="BE0003"/>
        </w:rPr>
        <w:t>A.生产发展</w:t>
      </w:r>
    </w:p>
    <w:p w14:paraId="51C704D5" w14:textId="77777777" w:rsidR="00F5081B" w:rsidRDefault="00F5081B" w:rsidP="00F5081B">
      <w:r>
        <w:rPr>
          <w:color w:val="BE0003"/>
        </w:rPr>
        <w:t>B.生活富裕</w:t>
      </w:r>
    </w:p>
    <w:p w14:paraId="5B115072" w14:textId="77777777" w:rsidR="00F5081B" w:rsidRDefault="00F5081B" w:rsidP="00F5081B">
      <w:r>
        <w:rPr>
          <w:color w:val="BE0003"/>
        </w:rPr>
        <w:t>C.生态良好</w:t>
      </w:r>
    </w:p>
    <w:p w14:paraId="424802ED" w14:textId="77777777" w:rsidR="00F5081B" w:rsidRDefault="00F5081B" w:rsidP="00F5081B">
      <w:r>
        <w:lastRenderedPageBreak/>
        <w:t>143、形成合理有序的收入分配格局，必须( )。</w:t>
      </w:r>
    </w:p>
    <w:p w14:paraId="5FA50BF2" w14:textId="77777777" w:rsidR="00F5081B" w:rsidRDefault="00F5081B" w:rsidP="00F5081B">
      <w:r>
        <w:rPr>
          <w:color w:val="BE0003"/>
        </w:rPr>
        <w:t>A.扩大中等收入群体</w:t>
      </w:r>
    </w:p>
    <w:p w14:paraId="59C8388D" w14:textId="77777777" w:rsidR="00F5081B" w:rsidRDefault="00F5081B" w:rsidP="00F5081B">
      <w:r>
        <w:rPr>
          <w:color w:val="BE0003"/>
        </w:rPr>
        <w:t>B.增加低收入者收入</w:t>
      </w:r>
    </w:p>
    <w:p w14:paraId="712E59CD" w14:textId="77777777" w:rsidR="00F5081B" w:rsidRDefault="00F5081B" w:rsidP="00F5081B">
      <w:r>
        <w:rPr>
          <w:color w:val="BE0003"/>
        </w:rPr>
        <w:t>C.调节过高收入</w:t>
      </w:r>
    </w:p>
    <w:p w14:paraId="1A3812D9" w14:textId="77777777" w:rsidR="00F5081B" w:rsidRDefault="00F5081B" w:rsidP="00F5081B">
      <w:r>
        <w:rPr>
          <w:color w:val="BE0003"/>
        </w:rPr>
        <w:t>D.取缔非法收入</w:t>
      </w:r>
    </w:p>
    <w:p w14:paraId="7437CE98" w14:textId="77777777" w:rsidR="00F5081B" w:rsidRDefault="00F5081B" w:rsidP="00F5081B">
      <w:r>
        <w:t>144、建设特色社会主义文化，必须( )。</w:t>
      </w:r>
    </w:p>
    <w:p w14:paraId="1BFD8D2A" w14:textId="77777777" w:rsidR="00F5081B" w:rsidRDefault="00F5081B" w:rsidP="00F5081B">
      <w:r>
        <w:rPr>
          <w:color w:val="BE0003"/>
        </w:rPr>
        <w:t>A.建设具有强大凝聚力、引领力的社会主义意识形态</w:t>
      </w:r>
    </w:p>
    <w:p w14:paraId="691D461E" w14:textId="77777777" w:rsidR="00F5081B" w:rsidRDefault="00F5081B" w:rsidP="00F5081B">
      <w:r>
        <w:rPr>
          <w:color w:val="BE0003"/>
        </w:rPr>
        <w:t>B.使全体人民在理想信念、价值理念、道德观念上紧紧团结在一起</w:t>
      </w:r>
    </w:p>
    <w:p w14:paraId="2317E024" w14:textId="77777777" w:rsidR="00F5081B" w:rsidRDefault="00F5081B" w:rsidP="00F5081B">
      <w:r>
        <w:rPr>
          <w:color w:val="BE0003"/>
        </w:rPr>
        <w:t>C.巩固马克思主义在意识形态领域的指导地位</w:t>
      </w:r>
    </w:p>
    <w:p w14:paraId="65FE867D" w14:textId="77777777" w:rsidR="00F5081B" w:rsidRDefault="00F5081B" w:rsidP="00F5081B">
      <w:r>
        <w:rPr>
          <w:color w:val="BE0003"/>
        </w:rPr>
        <w:t>D.牢牢掌握意识形态工作领导权</w:t>
      </w:r>
    </w:p>
    <w:p w14:paraId="707A5933" w14:textId="77777777" w:rsidR="00F5081B" w:rsidRDefault="00F5081B" w:rsidP="00F5081B">
      <w:r>
        <w:t>145、爱国统一战线是指由中国共产党领导的，有各民主党派和各人民团体参加的，包括（）、拥护祖国统一和致力于中华民族伟大复兴的爱国者。</w:t>
      </w:r>
    </w:p>
    <w:p w14:paraId="20BCFA08" w14:textId="77777777" w:rsidR="00F5081B" w:rsidRDefault="00F5081B" w:rsidP="00F5081B">
      <w:r>
        <w:rPr>
          <w:color w:val="BE0003"/>
        </w:rPr>
        <w:t>A.全体社会主义劳动者</w:t>
      </w:r>
    </w:p>
    <w:p w14:paraId="0CD0CC2B" w14:textId="77777777" w:rsidR="00F5081B" w:rsidRDefault="00F5081B" w:rsidP="00F5081B">
      <w:r>
        <w:rPr>
          <w:color w:val="BE0003"/>
        </w:rPr>
        <w:t>B.社会主义事业的建设者</w:t>
      </w:r>
    </w:p>
    <w:p w14:paraId="41353722" w14:textId="77777777" w:rsidR="00F5081B" w:rsidRDefault="00F5081B" w:rsidP="00F5081B">
      <w:r>
        <w:rPr>
          <w:color w:val="BE0003"/>
        </w:rPr>
        <w:t>C.拥护社会主义的爱国者</w:t>
      </w:r>
    </w:p>
    <w:p w14:paraId="3190DEF5" w14:textId="77777777" w:rsidR="00F5081B" w:rsidRDefault="00F5081B" w:rsidP="00F5081B">
      <w:r>
        <w:t>146、解决我国在社会管理领域存在的问题，必须( )。</w:t>
      </w:r>
    </w:p>
    <w:p w14:paraId="1DC61B0C" w14:textId="77777777" w:rsidR="00F5081B" w:rsidRDefault="00F5081B" w:rsidP="00F5081B">
      <w:r>
        <w:rPr>
          <w:color w:val="BE0003"/>
        </w:rPr>
        <w:t>A.深入认识新时代社会治理规律</w:t>
      </w:r>
    </w:p>
    <w:p w14:paraId="54085E1F" w14:textId="77777777" w:rsidR="00F5081B" w:rsidRDefault="00F5081B" w:rsidP="00F5081B">
      <w:r>
        <w:rPr>
          <w:color w:val="BE0003"/>
        </w:rPr>
        <w:t>B.创新社会治理理念思路、体制机制、方法手段</w:t>
      </w:r>
    </w:p>
    <w:p w14:paraId="600F9F08" w14:textId="77777777" w:rsidR="00F5081B" w:rsidRDefault="00F5081B" w:rsidP="00F5081B">
      <w:r>
        <w:rPr>
          <w:color w:val="BE0003"/>
        </w:rPr>
        <w:t>C.提高社会管理能力</w:t>
      </w:r>
    </w:p>
    <w:p w14:paraId="5254D297" w14:textId="77777777" w:rsidR="00F5081B" w:rsidRDefault="00F5081B" w:rsidP="00F5081B">
      <w:r>
        <w:rPr>
          <w:color w:val="BE0003"/>
        </w:rPr>
        <w:t>D.建设平安中国，维护社会和谐稳定</w:t>
      </w:r>
    </w:p>
    <w:p w14:paraId="1B1FDF26" w14:textId="77777777" w:rsidR="00F5081B" w:rsidRDefault="00F5081B" w:rsidP="00F5081B">
      <w:r>
        <w:t>147、人与自然之间是统治与被统治的关系。</w:t>
      </w:r>
    </w:p>
    <w:p w14:paraId="30C064AF" w14:textId="77777777" w:rsidR="00F5081B" w:rsidRDefault="00F5081B" w:rsidP="00F5081B">
      <w:r>
        <w:rPr>
          <w:color w:val="BE0003"/>
        </w:rPr>
        <w:t>错</w:t>
      </w:r>
    </w:p>
    <w:p w14:paraId="5FE36A09" w14:textId="77777777" w:rsidR="00F5081B" w:rsidRDefault="00F5081B" w:rsidP="00F5081B">
      <w:r>
        <w:t>148、绿色发展、循环发展、低碳发展是生态文明建设的基本途径。</w:t>
      </w:r>
    </w:p>
    <w:p w14:paraId="3267BAA8" w14:textId="77777777" w:rsidR="00F5081B" w:rsidRDefault="00F5081B" w:rsidP="00F5081B">
      <w:r>
        <w:rPr>
          <w:color w:val="BE0003"/>
        </w:rPr>
        <w:t>对</w:t>
      </w:r>
    </w:p>
    <w:p w14:paraId="50707B46" w14:textId="77777777" w:rsidR="00F5081B" w:rsidRDefault="00F5081B" w:rsidP="00F5081B">
      <w:r>
        <w:t>149、掌握意识形态工作领导权，要旗帜鲜明坚持马克思主义指导地位。</w:t>
      </w:r>
    </w:p>
    <w:p w14:paraId="063607C5" w14:textId="77777777" w:rsidR="00F5081B" w:rsidRDefault="00F5081B" w:rsidP="00F5081B">
      <w:r>
        <w:rPr>
          <w:color w:val="BE0003"/>
        </w:rPr>
        <w:lastRenderedPageBreak/>
        <w:t>对</w:t>
      </w:r>
    </w:p>
    <w:p w14:paraId="61D4D426" w14:textId="77777777" w:rsidR="00F5081B" w:rsidRDefault="00F5081B" w:rsidP="00F5081B">
      <w:r>
        <w:t>150、坚持保护优先、自然恢复为主的方针意味着实行最为宽松的生态环境保护制度。</w:t>
      </w:r>
    </w:p>
    <w:p w14:paraId="3CDBAFDD" w14:textId="77777777" w:rsidR="00F5081B" w:rsidRDefault="00F5081B" w:rsidP="00F5081B">
      <w:r>
        <w:rPr>
          <w:color w:val="BE0003"/>
        </w:rPr>
        <w:t>错</w:t>
      </w:r>
    </w:p>
    <w:p w14:paraId="52F68701" w14:textId="77777777" w:rsidR="00F5081B" w:rsidRDefault="00F5081B" w:rsidP="00F5081B">
      <w:r>
        <w:t>151、培育和践行社会主义核心价值观，要坚持全民行动、干部带头，从家庭做起，从娃娃抓起。</w:t>
      </w:r>
    </w:p>
    <w:p w14:paraId="56A60369" w14:textId="77777777" w:rsidR="00F5081B" w:rsidRDefault="00F5081B" w:rsidP="00F5081B">
      <w:r>
        <w:rPr>
          <w:color w:val="BE0003"/>
        </w:rPr>
        <w:t>对</w:t>
      </w:r>
    </w:p>
    <w:p w14:paraId="39DDA903" w14:textId="77777777" w:rsidR="00F5081B" w:rsidRDefault="00F5081B" w:rsidP="00F5081B">
      <w:r>
        <w:t>152、生态文明的核心是坚持人与自然、人与社会的和谐共生。</w:t>
      </w:r>
    </w:p>
    <w:p w14:paraId="07A9B814" w14:textId="77777777" w:rsidR="00F5081B" w:rsidRDefault="00F5081B" w:rsidP="00F5081B">
      <w:r>
        <w:rPr>
          <w:color w:val="BE0003"/>
        </w:rPr>
        <w:t>错</w:t>
      </w:r>
    </w:p>
    <w:p w14:paraId="15077E88" w14:textId="77777777" w:rsidR="00F5081B" w:rsidRDefault="00F5081B" w:rsidP="00F5081B">
      <w:r>
        <w:t>153、民生是人民幸福之基、社会和谐之本。</w:t>
      </w:r>
    </w:p>
    <w:p w14:paraId="5B8DE1C6" w14:textId="77777777" w:rsidR="00F5081B" w:rsidRDefault="00F5081B" w:rsidP="00F5081B">
      <w:r>
        <w:rPr>
          <w:color w:val="BE0003"/>
        </w:rPr>
        <w:t>对</w:t>
      </w:r>
    </w:p>
    <w:p w14:paraId="6D1B55DF" w14:textId="77777777" w:rsidR="00F5081B" w:rsidRDefault="00F5081B" w:rsidP="00F5081B">
      <w:r>
        <w:t>154、无论本土宗教还是外来宗教，我们一律接受。</w:t>
      </w:r>
    </w:p>
    <w:p w14:paraId="4CBA5042" w14:textId="77777777" w:rsidR="00F5081B" w:rsidRDefault="00F5081B" w:rsidP="00F5081B">
      <w:r>
        <w:rPr>
          <w:color w:val="BE0003"/>
        </w:rPr>
        <w:t>错</w:t>
      </w:r>
    </w:p>
    <w:p w14:paraId="22A5E4BF" w14:textId="77777777" w:rsidR="00F5081B" w:rsidRDefault="00F5081B" w:rsidP="00F5081B">
      <w:r>
        <w:t>155、低碳发展要求建筑更节能。</w:t>
      </w:r>
    </w:p>
    <w:p w14:paraId="51453506" w14:textId="77777777" w:rsidR="00F5081B" w:rsidRDefault="00F5081B" w:rsidP="00F5081B">
      <w:r>
        <w:rPr>
          <w:color w:val="BE0003"/>
        </w:rPr>
        <w:t>对</w:t>
      </w:r>
    </w:p>
    <w:p w14:paraId="67100583" w14:textId="77777777" w:rsidR="00F5081B" w:rsidRDefault="00F5081B" w:rsidP="00F5081B">
      <w:r>
        <w:t>156、人民代表大会制度是我国根本政治制度。</w:t>
      </w:r>
    </w:p>
    <w:p w14:paraId="6CB066BA" w14:textId="77777777" w:rsidR="00F5081B" w:rsidRDefault="00F5081B" w:rsidP="00F5081B">
      <w:r>
        <w:rPr>
          <w:color w:val="BE0003"/>
        </w:rPr>
        <w:t>对</w:t>
      </w:r>
    </w:p>
    <w:p w14:paraId="4661DC3D" w14:textId="77777777" w:rsidR="00F5081B" w:rsidRDefault="00F5081B" w:rsidP="00F5081B">
      <w:r>
        <w:t>157、培育和践行社会主义核心价值观，必须立足中华优秀传统文化和革命文化。</w:t>
      </w:r>
    </w:p>
    <w:p w14:paraId="334AF4F1" w14:textId="77777777" w:rsidR="00F5081B" w:rsidRDefault="00F5081B" w:rsidP="00F5081B">
      <w:r>
        <w:rPr>
          <w:color w:val="BE0003"/>
        </w:rPr>
        <w:t>对</w:t>
      </w:r>
    </w:p>
    <w:p w14:paraId="5DA380CA" w14:textId="77777777" w:rsidR="00F5081B" w:rsidRDefault="00F5081B" w:rsidP="00F5081B">
      <w:r>
        <w:t>158、正确的政治方向是人民当家做主和依法治国的根本保障。</w:t>
      </w:r>
    </w:p>
    <w:p w14:paraId="6490AAE9" w14:textId="77777777" w:rsidR="00F5081B" w:rsidRDefault="00F5081B" w:rsidP="00F5081B">
      <w:r>
        <w:rPr>
          <w:color w:val="BE0003"/>
        </w:rPr>
        <w:t>错</w:t>
      </w:r>
    </w:p>
    <w:p w14:paraId="1CF98B35" w14:textId="77777777" w:rsidR="00F5081B" w:rsidRDefault="00F5081B" w:rsidP="00F5081B">
      <w:r>
        <w:t>159、人类是自然的上帝。</w:t>
      </w:r>
    </w:p>
    <w:p w14:paraId="2C5E2C93" w14:textId="77777777" w:rsidR="00F5081B" w:rsidRDefault="00F5081B" w:rsidP="00F5081B">
      <w:r>
        <w:rPr>
          <w:color w:val="BE0003"/>
        </w:rPr>
        <w:t>错</w:t>
      </w:r>
    </w:p>
    <w:p w14:paraId="33E0BF59" w14:textId="77777777" w:rsidR="00F5081B" w:rsidRDefault="00F5081B" w:rsidP="00F5081B">
      <w:r>
        <w:t>160、我国的社会主义生态文明建设可以适当超越现有的发展阶段。</w:t>
      </w:r>
    </w:p>
    <w:p w14:paraId="501978CC" w14:textId="77777777" w:rsidR="00F5081B" w:rsidRDefault="00F5081B" w:rsidP="00F5081B">
      <w:r>
        <w:rPr>
          <w:color w:val="BE0003"/>
        </w:rPr>
        <w:t>错</w:t>
      </w:r>
    </w:p>
    <w:p w14:paraId="7C3BFE2D" w14:textId="77777777" w:rsidR="00F5081B" w:rsidRDefault="00F5081B" w:rsidP="00F5081B">
      <w:r>
        <w:lastRenderedPageBreak/>
        <w:t>161、社会主义核心价值观与核心价值体系都体现了社会主义制度在思想和精神层面的质的规定。</w:t>
      </w:r>
    </w:p>
    <w:p w14:paraId="2492FCE9" w14:textId="77777777" w:rsidR="00F5081B" w:rsidRDefault="00F5081B" w:rsidP="00F5081B">
      <w:r>
        <w:rPr>
          <w:color w:val="BE0003"/>
        </w:rPr>
        <w:t>对</w:t>
      </w:r>
    </w:p>
    <w:p w14:paraId="35FD3429" w14:textId="77777777" w:rsidR="00F5081B" w:rsidRDefault="00F5081B" w:rsidP="00F5081B">
      <w:r>
        <w:t>162、社区服务和管理能力越强，社会治理的基础就越实。</w:t>
      </w:r>
    </w:p>
    <w:p w14:paraId="4DC6E79A" w14:textId="77777777" w:rsidR="00F5081B" w:rsidRDefault="00F5081B" w:rsidP="00F5081B">
      <w:r>
        <w:rPr>
          <w:color w:val="BE0003"/>
        </w:rPr>
        <w:t>对</w:t>
      </w:r>
    </w:p>
    <w:p w14:paraId="62AFEF90" w14:textId="77777777" w:rsidR="00F5081B" w:rsidRDefault="00F5081B" w:rsidP="00F5081B">
      <w:r>
        <w:t>163、构建中国特色哲学社会科学，是掌握意识形态工作领导权的内在要求。</w:t>
      </w:r>
    </w:p>
    <w:p w14:paraId="12864161" w14:textId="77777777" w:rsidR="00F5081B" w:rsidRDefault="00F5081B" w:rsidP="00F5081B">
      <w:r>
        <w:rPr>
          <w:color w:val="BE0003"/>
        </w:rPr>
        <w:t>对</w:t>
      </w:r>
    </w:p>
    <w:p w14:paraId="4386E674" w14:textId="77777777" w:rsidR="00F5081B" w:rsidRDefault="00F5081B" w:rsidP="00F5081B">
      <w:r>
        <w:t>164、培育和践行社会主义核心价值观，必须发扬伟大民族精神。</w:t>
      </w:r>
    </w:p>
    <w:p w14:paraId="2943BD2B" w14:textId="77777777" w:rsidR="00F5081B" w:rsidRDefault="00F5081B" w:rsidP="00F5081B">
      <w:r>
        <w:rPr>
          <w:color w:val="BE0003"/>
        </w:rPr>
        <w:t>对</w:t>
      </w:r>
    </w:p>
    <w:p w14:paraId="26BCE9F9" w14:textId="77777777" w:rsidR="00F5081B" w:rsidRDefault="00F5081B" w:rsidP="00F5081B">
      <w:r>
        <w:t>165、建设社会主义文化强国，必须大力发展文化事业和文化产业。</w:t>
      </w:r>
    </w:p>
    <w:p w14:paraId="3868B6A5" w14:textId="77777777" w:rsidR="00F5081B" w:rsidRDefault="00F5081B" w:rsidP="00F5081B">
      <w:r>
        <w:rPr>
          <w:color w:val="BE0003"/>
        </w:rPr>
        <w:t>对</w:t>
      </w:r>
    </w:p>
    <w:p w14:paraId="2433B2D5" w14:textId="77777777" w:rsidR="00F5081B" w:rsidRDefault="00F5081B" w:rsidP="00F5081B">
      <w:r>
        <w:t>166、实现中华民族伟大复兴，迫切的要求我们由一个文化大国转变成为一个文化强国。</w:t>
      </w:r>
    </w:p>
    <w:p w14:paraId="6E605584" w14:textId="77777777" w:rsidR="00F5081B" w:rsidRDefault="00F5081B" w:rsidP="00F5081B">
      <w:r>
        <w:rPr>
          <w:color w:val="BE0003"/>
        </w:rPr>
        <w:t>对</w:t>
      </w:r>
    </w:p>
    <w:p w14:paraId="00BD9561" w14:textId="77777777" w:rsidR="00F5081B" w:rsidRDefault="00F5081B" w:rsidP="00F5081B">
      <w:r>
        <w:t>167、带领人民群众创造幸福生活，要坚持以国家为中心的发展思想。</w:t>
      </w:r>
    </w:p>
    <w:p w14:paraId="0418576D" w14:textId="77777777" w:rsidR="00F5081B" w:rsidRDefault="00F5081B" w:rsidP="00F5081B">
      <w:r>
        <w:rPr>
          <w:color w:val="BE0003"/>
        </w:rPr>
        <w:t>错</w:t>
      </w:r>
    </w:p>
    <w:p w14:paraId="34DE9205" w14:textId="77777777" w:rsidR="00F5081B" w:rsidRDefault="00F5081B" w:rsidP="00F5081B">
      <w:r>
        <w:t>168、中国特色社会主义的生态文明建设在“五位一体”总体布局中占据主导地位。</w:t>
      </w:r>
    </w:p>
    <w:p w14:paraId="5994893D" w14:textId="77777777" w:rsidR="00F5081B" w:rsidRDefault="00F5081B" w:rsidP="00F5081B">
      <w:r>
        <w:rPr>
          <w:color w:val="BE0003"/>
        </w:rPr>
        <w:t>错</w:t>
      </w:r>
    </w:p>
    <w:p w14:paraId="3261C549" w14:textId="77777777" w:rsidR="00F5081B" w:rsidRDefault="00F5081B" w:rsidP="00F5081B">
      <w:r>
        <w:t>169、建设社会主义文化强国，必须提高国家文化软实力。</w:t>
      </w:r>
    </w:p>
    <w:p w14:paraId="6BDA54B0" w14:textId="77777777" w:rsidR="00F5081B" w:rsidRDefault="00F5081B" w:rsidP="00F5081B">
      <w:r>
        <w:rPr>
          <w:color w:val="BE0003"/>
        </w:rPr>
        <w:t>对</w:t>
      </w:r>
    </w:p>
    <w:p w14:paraId="31EFD59B" w14:textId="77777777" w:rsidR="00F5081B" w:rsidRDefault="00F5081B" w:rsidP="00F5081B">
      <w:r>
        <w:t>170、保障和改善民生是现阶段的工作，是暂时性的。</w:t>
      </w:r>
    </w:p>
    <w:p w14:paraId="58E263EA" w14:textId="77777777" w:rsidR="00F5081B" w:rsidRDefault="00F5081B" w:rsidP="00F5081B">
      <w:r>
        <w:rPr>
          <w:color w:val="BE0003"/>
        </w:rPr>
        <w:t>错</w:t>
      </w:r>
    </w:p>
    <w:p w14:paraId="001FE23A" w14:textId="77777777" w:rsidR="00F5081B" w:rsidRDefault="00F5081B" w:rsidP="00F5081B">
      <w:r>
        <w:t>171、总体国家安全观是指坚持人民利益至上，以人民安全为宗旨。</w:t>
      </w:r>
    </w:p>
    <w:p w14:paraId="623672DB" w14:textId="77777777" w:rsidR="00F5081B" w:rsidRDefault="00F5081B" w:rsidP="00F5081B">
      <w:r>
        <w:rPr>
          <w:color w:val="BE0003"/>
        </w:rPr>
        <w:t>错</w:t>
      </w:r>
    </w:p>
    <w:p w14:paraId="5DE126B5" w14:textId="77777777" w:rsidR="00F5081B" w:rsidRDefault="00F5081B" w:rsidP="00F5081B">
      <w:r>
        <w:t>172、人民政协是具有中国特色的制度安排，是社会主义协商民主的重要渠道和专门协商机构。</w:t>
      </w:r>
    </w:p>
    <w:p w14:paraId="2196CC3E" w14:textId="77777777" w:rsidR="00F5081B" w:rsidRDefault="00F5081B" w:rsidP="00F5081B">
      <w:r>
        <w:rPr>
          <w:color w:val="BE0003"/>
        </w:rPr>
        <w:lastRenderedPageBreak/>
        <w:t>对</w:t>
      </w:r>
    </w:p>
    <w:p w14:paraId="31261BE0" w14:textId="77777777" w:rsidR="00F5081B" w:rsidRDefault="00F5081B" w:rsidP="00F5081B">
      <w:r>
        <w:t>173、构建中国特色哲学社会科学，要注重建设中国特色新型智库。</w:t>
      </w:r>
    </w:p>
    <w:p w14:paraId="1E082071" w14:textId="77777777" w:rsidR="00F5081B" w:rsidRDefault="00F5081B" w:rsidP="00F5081B">
      <w:r>
        <w:rPr>
          <w:color w:val="BE0003"/>
        </w:rPr>
        <w:t>对</w:t>
      </w:r>
    </w:p>
    <w:p w14:paraId="38D14E24" w14:textId="77777777" w:rsidR="00F5081B" w:rsidRDefault="00F5081B" w:rsidP="00F5081B">
      <w:r>
        <w:t>174、生态文明的标志不是天蓝、地绿、水清。</w:t>
      </w:r>
    </w:p>
    <w:p w14:paraId="50AF92AB" w14:textId="77777777" w:rsidR="00F5081B" w:rsidRDefault="00F5081B" w:rsidP="00F5081B">
      <w:r>
        <w:rPr>
          <w:color w:val="BE0003"/>
        </w:rPr>
        <w:t>错</w:t>
      </w:r>
    </w:p>
    <w:p w14:paraId="7A9A90EB" w14:textId="77777777" w:rsidR="00F5081B" w:rsidRDefault="00F5081B" w:rsidP="00F5081B">
      <w:r>
        <w:t>175、人民健康是民族昌盛和国家富强的重要标志。</w:t>
      </w:r>
    </w:p>
    <w:p w14:paraId="16B68FAB" w14:textId="77777777" w:rsidR="00F5081B" w:rsidRDefault="00F5081B" w:rsidP="00F5081B">
      <w:r>
        <w:rPr>
          <w:color w:val="BE0003"/>
        </w:rPr>
        <w:t>对</w:t>
      </w:r>
    </w:p>
    <w:p w14:paraId="74B2562E" w14:textId="77777777" w:rsidR="00F5081B" w:rsidRDefault="00F5081B" w:rsidP="00F5081B">
      <w:r>
        <w:t>176、协商民主是中国社会主义民主政治的特有形式和独特优势，是实现党的领导的重要方式。</w:t>
      </w:r>
    </w:p>
    <w:p w14:paraId="78A1125A" w14:textId="77777777" w:rsidR="00F5081B" w:rsidRDefault="00F5081B" w:rsidP="00F5081B">
      <w:r>
        <w:rPr>
          <w:color w:val="BE0003"/>
        </w:rPr>
        <w:t>对</w:t>
      </w:r>
    </w:p>
    <w:p w14:paraId="5649F969" w14:textId="77777777" w:rsidR="00F5081B" w:rsidRDefault="00F5081B" w:rsidP="00F5081B">
      <w:r>
        <w:t>177、“美丽中国”既给我们指出了科学发展的具体方式，又给我们指明了经济社会发展的美好愿景。</w:t>
      </w:r>
    </w:p>
    <w:p w14:paraId="6EF20E94" w14:textId="77777777" w:rsidR="00F5081B" w:rsidRDefault="00F5081B" w:rsidP="00F5081B">
      <w:r>
        <w:rPr>
          <w:color w:val="BE0003"/>
        </w:rPr>
        <w:t>对</w:t>
      </w:r>
    </w:p>
    <w:p w14:paraId="57263103" w14:textId="77777777" w:rsidR="00F5081B" w:rsidRDefault="00F5081B" w:rsidP="00F5081B">
      <w:r>
        <w:t>178、社会主义生态文明建设必须培育生态文化。</w:t>
      </w:r>
    </w:p>
    <w:p w14:paraId="6F3313A2" w14:textId="77777777" w:rsidR="00F5081B" w:rsidRDefault="00F5081B" w:rsidP="00F5081B">
      <w:r>
        <w:rPr>
          <w:color w:val="BE0003"/>
        </w:rPr>
        <w:t>对</w:t>
      </w:r>
    </w:p>
    <w:p w14:paraId="15851C00" w14:textId="77777777" w:rsidR="00F5081B" w:rsidRDefault="00F5081B" w:rsidP="00F5081B">
      <w:r>
        <w:t>179、社会主义核心价值观与核心价值体系都凝结着社会主义先进文化的精髓。</w:t>
      </w:r>
    </w:p>
    <w:p w14:paraId="2E8FE014" w14:textId="77777777" w:rsidR="00F5081B" w:rsidRDefault="00F5081B" w:rsidP="00F5081B">
      <w:r>
        <w:rPr>
          <w:color w:val="BE0003"/>
        </w:rPr>
        <w:t>对</w:t>
      </w:r>
    </w:p>
    <w:p w14:paraId="60941BF5" w14:textId="77777777" w:rsidR="00F5081B" w:rsidRDefault="00F5081B" w:rsidP="00F5081B">
      <w:r>
        <w:t>180、新冠肺炎防控期间各地博物馆积极推出“云看展”系列活动，这一活动有利于充分发挥博物馆文化文物优势。</w:t>
      </w:r>
    </w:p>
    <w:p w14:paraId="2D0164CA" w14:textId="77777777" w:rsidR="00F5081B" w:rsidRDefault="00F5081B" w:rsidP="00F5081B">
      <w:r>
        <w:rPr>
          <w:color w:val="BE0003"/>
        </w:rPr>
        <w:t>对</w:t>
      </w:r>
    </w:p>
    <w:p w14:paraId="29846A9B" w14:textId="77777777" w:rsidR="00F5081B" w:rsidRDefault="00F5081B" w:rsidP="00F5081B">
      <w:r>
        <w:t>181、坚持依法治理，加强法治保障，运用法治思维和法治方式化解社会矛盾。</w:t>
      </w:r>
    </w:p>
    <w:p w14:paraId="57FA9240" w14:textId="77777777" w:rsidR="00F5081B" w:rsidRDefault="00F5081B" w:rsidP="00F5081B">
      <w:r>
        <w:rPr>
          <w:color w:val="BE0003"/>
        </w:rPr>
        <w:t>对</w:t>
      </w:r>
    </w:p>
    <w:p w14:paraId="42C98834" w14:textId="77777777" w:rsidR="00F5081B" w:rsidRDefault="00F5081B" w:rsidP="00F5081B">
      <w:r>
        <w:t>182、意识形态关乎旗帜。</w:t>
      </w:r>
    </w:p>
    <w:p w14:paraId="487AFC65" w14:textId="77777777" w:rsidR="00F5081B" w:rsidRDefault="00F5081B" w:rsidP="00F5081B">
      <w:r>
        <w:rPr>
          <w:color w:val="BE0003"/>
        </w:rPr>
        <w:t>对</w:t>
      </w:r>
    </w:p>
    <w:p w14:paraId="31318FCD" w14:textId="77777777" w:rsidR="00F5081B" w:rsidRDefault="00F5081B" w:rsidP="00F5081B">
      <w:r>
        <w:t>183、构建中国特色哲学社会科学，必须克服马克思主义在哲学社会科学学科中的“失语”、教材中的“失踪”、论坛上“失声”的倾向。</w:t>
      </w:r>
    </w:p>
    <w:p w14:paraId="55666E88" w14:textId="77777777" w:rsidR="00F5081B" w:rsidRDefault="00F5081B" w:rsidP="00F5081B">
      <w:r>
        <w:rPr>
          <w:color w:val="BE0003"/>
        </w:rPr>
        <w:lastRenderedPageBreak/>
        <w:t>对</w:t>
      </w:r>
    </w:p>
    <w:p w14:paraId="55AB470C" w14:textId="77777777" w:rsidR="00F5081B" w:rsidRDefault="00F5081B" w:rsidP="00F5081B">
      <w:r>
        <w:t>184、社会主义核心价值观与核心价值体系都体现了社会主义意识形态的本质要求。</w:t>
      </w:r>
    </w:p>
    <w:p w14:paraId="26D189ED" w14:textId="77777777" w:rsidR="00F5081B" w:rsidRDefault="00F5081B" w:rsidP="00F5081B">
      <w:r>
        <w:rPr>
          <w:color w:val="BE0003"/>
        </w:rPr>
        <w:t>对</w:t>
      </w:r>
    </w:p>
    <w:p w14:paraId="4FA51885" w14:textId="77777777" w:rsidR="00F5081B" w:rsidRDefault="00F5081B" w:rsidP="00F5081B">
      <w:r>
        <w:t>185、掌握意识形态工作领导权，要坚持正确的舆论导向。</w:t>
      </w:r>
    </w:p>
    <w:p w14:paraId="0BAA94D7" w14:textId="77777777" w:rsidR="00F5081B" w:rsidRDefault="00F5081B" w:rsidP="00F5081B">
      <w:r>
        <w:rPr>
          <w:color w:val="BE0003"/>
        </w:rPr>
        <w:t>对</w:t>
      </w:r>
    </w:p>
    <w:p w14:paraId="2A1CAC83" w14:textId="77777777" w:rsidR="00F5081B" w:rsidRDefault="00F5081B" w:rsidP="00F5081B">
      <w:r>
        <w:t>186、绿水青山就是金山银山。</w:t>
      </w:r>
    </w:p>
    <w:p w14:paraId="2912DE1B" w14:textId="77777777" w:rsidR="00F5081B" w:rsidRDefault="00F5081B" w:rsidP="00F5081B">
      <w:r>
        <w:rPr>
          <w:color w:val="BE0003"/>
        </w:rPr>
        <w:t>对</w:t>
      </w:r>
    </w:p>
    <w:p w14:paraId="53DF7458" w14:textId="77777777" w:rsidR="00F5081B" w:rsidRDefault="00F5081B" w:rsidP="00F5081B">
      <w:r>
        <w:t>187、走中国特色社会主义政治发展道路，必须坚持正确政治方向。</w:t>
      </w:r>
    </w:p>
    <w:p w14:paraId="3E7F3933" w14:textId="77777777" w:rsidR="00F5081B" w:rsidRDefault="00F5081B" w:rsidP="00F5081B">
      <w:r>
        <w:rPr>
          <w:color w:val="BE0003"/>
        </w:rPr>
        <w:t>对</w:t>
      </w:r>
    </w:p>
    <w:p w14:paraId="31C21C37" w14:textId="77777777" w:rsidR="00F5081B" w:rsidRDefault="00F5081B" w:rsidP="00F5081B">
      <w:r>
        <w:t>188、发展社会主义民主政治就是要体现人民意志，保障人民权益，激发人民创造活力。</w:t>
      </w:r>
    </w:p>
    <w:p w14:paraId="7EC136C7" w14:textId="77777777" w:rsidR="00F5081B" w:rsidRDefault="00F5081B" w:rsidP="00F5081B">
      <w:r>
        <w:rPr>
          <w:color w:val="BE0003"/>
        </w:rPr>
        <w:t>对</w:t>
      </w:r>
    </w:p>
    <w:p w14:paraId="555F7776" w14:textId="77777777" w:rsidR="00F5081B" w:rsidRDefault="00F5081B" w:rsidP="00F5081B">
      <w:r>
        <w:t>189、带领人民群众创造幸福生活，要以保障和改善民生为重点。</w:t>
      </w:r>
    </w:p>
    <w:p w14:paraId="4A76DDC8" w14:textId="77777777" w:rsidR="00F5081B" w:rsidRDefault="00F5081B" w:rsidP="00F5081B">
      <w:r>
        <w:rPr>
          <w:color w:val="BE0003"/>
        </w:rPr>
        <w:t>对</w:t>
      </w:r>
    </w:p>
    <w:p w14:paraId="4D271B6B" w14:textId="77777777" w:rsidR="00F5081B" w:rsidRDefault="00F5081B" w:rsidP="00F5081B">
      <w:r>
        <w:t>190、相比于社会主义核心价值观，社会主义核心价值体系更加突出核心要素、更加注重凝练表达、更加强化实践导向。</w:t>
      </w:r>
    </w:p>
    <w:p w14:paraId="7053C8EF" w14:textId="77777777" w:rsidR="00F5081B" w:rsidRDefault="00F5081B" w:rsidP="00F5081B">
      <w:r>
        <w:rPr>
          <w:color w:val="BE0003"/>
        </w:rPr>
        <w:t>错</w:t>
      </w:r>
    </w:p>
    <w:p w14:paraId="59507CB2" w14:textId="77777777" w:rsidR="00F5081B" w:rsidRDefault="00F5081B" w:rsidP="00F5081B">
      <w:r>
        <w:t>191、意识形态决定文化前进方向和道路。</w:t>
      </w:r>
    </w:p>
    <w:p w14:paraId="7FCCACE0" w14:textId="77777777" w:rsidR="00F5081B" w:rsidRDefault="00F5081B" w:rsidP="00F5081B">
      <w:r>
        <w:rPr>
          <w:color w:val="BE0003"/>
        </w:rPr>
        <w:t>对</w:t>
      </w:r>
    </w:p>
    <w:p w14:paraId="6A110303" w14:textId="77777777" w:rsidR="00F5081B" w:rsidRDefault="00F5081B" w:rsidP="00F5081B">
      <w:r>
        <w:t>192、社会主义现代化建设需要将生态文明建设融入其中，并成为“五位一体”总体战略布局的重要组成部分。</w:t>
      </w:r>
    </w:p>
    <w:p w14:paraId="29AD6AD3" w14:textId="77777777" w:rsidR="00F5081B" w:rsidRDefault="00F5081B" w:rsidP="00F5081B">
      <w:r>
        <w:rPr>
          <w:color w:val="BE0003"/>
        </w:rPr>
        <w:t>对</w:t>
      </w:r>
    </w:p>
    <w:p w14:paraId="7CE7E73B" w14:textId="77777777" w:rsidR="00F5081B" w:rsidRDefault="00F5081B" w:rsidP="00F5081B">
      <w:r>
        <w:t>193、完善国家安全体系，要统筹发展问题和安全问题，发展是安全的基础，安全是发展的条件。</w:t>
      </w:r>
    </w:p>
    <w:p w14:paraId="679EC6AE" w14:textId="77777777" w:rsidR="00F5081B" w:rsidRDefault="00F5081B" w:rsidP="00F5081B">
      <w:r>
        <w:rPr>
          <w:color w:val="BE0003"/>
        </w:rPr>
        <w:t>对</w:t>
      </w:r>
    </w:p>
    <w:p w14:paraId="5138F1FA" w14:textId="77777777" w:rsidR="00F5081B" w:rsidRDefault="00F5081B" w:rsidP="00F5081B">
      <w:r>
        <w:t>194、中华文明强调天人合一、尊重自然。</w:t>
      </w:r>
    </w:p>
    <w:p w14:paraId="10A7EBD3" w14:textId="77777777" w:rsidR="00F5081B" w:rsidRDefault="00F5081B" w:rsidP="00F5081B">
      <w:r>
        <w:rPr>
          <w:color w:val="BE0003"/>
        </w:rPr>
        <w:t>对</w:t>
      </w:r>
    </w:p>
    <w:p w14:paraId="150EB5A0" w14:textId="77777777" w:rsidR="00F5081B" w:rsidRDefault="00F5081B" w:rsidP="00F5081B">
      <w:r>
        <w:lastRenderedPageBreak/>
        <w:t>195、坚持房子是用来住的，不是用来炒的定位。</w:t>
      </w:r>
    </w:p>
    <w:p w14:paraId="705A88E6" w14:textId="77777777" w:rsidR="00F5081B" w:rsidRDefault="00F5081B" w:rsidP="00F5081B">
      <w:r>
        <w:rPr>
          <w:color w:val="BE0003"/>
        </w:rPr>
        <w:t>对</w:t>
      </w:r>
    </w:p>
    <w:p w14:paraId="5C42CE39" w14:textId="77777777" w:rsidR="00F5081B" w:rsidRDefault="00F5081B" w:rsidP="00F5081B">
      <w:r>
        <w:t>196、民族区域自治制度是我国的一项基本经济制度。</w:t>
      </w:r>
    </w:p>
    <w:p w14:paraId="09EE457D" w14:textId="77777777" w:rsidR="00F5081B" w:rsidRDefault="00F5081B" w:rsidP="00F5081B">
      <w:r>
        <w:rPr>
          <w:color w:val="BE0003"/>
        </w:rPr>
        <w:t>错</w:t>
      </w:r>
    </w:p>
    <w:p w14:paraId="14EC8BA7" w14:textId="77777777" w:rsidR="00F5081B" w:rsidRDefault="00F5081B" w:rsidP="00F5081B">
      <w:r>
        <w:t>197、人类是自然的奴隶。</w:t>
      </w:r>
    </w:p>
    <w:p w14:paraId="51B644D5" w14:textId="77777777" w:rsidR="00F5081B" w:rsidRDefault="00F5081B" w:rsidP="00F5081B">
      <w:r>
        <w:rPr>
          <w:color w:val="BE0003"/>
        </w:rPr>
        <w:t>错</w:t>
      </w:r>
    </w:p>
    <w:p w14:paraId="587B7DF0" w14:textId="77777777" w:rsidR="00F5081B" w:rsidRDefault="00F5081B" w:rsidP="00F5081B">
      <w:r>
        <w:t>198、实施健康中国战略，要支持社会办医，发展健康产业。</w:t>
      </w:r>
    </w:p>
    <w:p w14:paraId="149B42DF" w14:textId="77777777" w:rsidR="00F5081B" w:rsidRDefault="00F5081B" w:rsidP="00F5081B">
      <w:r>
        <w:rPr>
          <w:color w:val="BE0003"/>
        </w:rPr>
        <w:t>对</w:t>
      </w:r>
    </w:p>
    <w:p w14:paraId="236120F5" w14:textId="77777777" w:rsidR="00F5081B" w:rsidRDefault="00F5081B" w:rsidP="00F5081B">
      <w:r>
        <w:t>199、“一国两制”的提出首先是为了实现和维护国家统一。</w:t>
      </w:r>
    </w:p>
    <w:p w14:paraId="603A1677" w14:textId="77777777" w:rsidR="00F5081B" w:rsidRDefault="00F5081B" w:rsidP="00F5081B">
      <w:r>
        <w:rPr>
          <w:color w:val="BE0003"/>
        </w:rPr>
        <w:t>对</w:t>
      </w:r>
    </w:p>
    <w:p w14:paraId="2F7CCDAA" w14:textId="77777777" w:rsidR="00F5081B" w:rsidRDefault="00F5081B" w:rsidP="00F5081B">
      <w:r>
        <w:t>200、加强社会治理基础制度建设，要建立相关实名登记制度，完善社会信用体系。</w:t>
      </w:r>
    </w:p>
    <w:p w14:paraId="61EAC4F4" w14:textId="77777777" w:rsidR="00F5081B" w:rsidRDefault="00F5081B" w:rsidP="00F5081B">
      <w:r>
        <w:rPr>
          <w:color w:val="BE0003"/>
        </w:rPr>
        <w:t>对</w:t>
      </w:r>
    </w:p>
    <w:p w14:paraId="0692A873" w14:textId="77777777" w:rsidR="00F5081B" w:rsidRDefault="00F5081B" w:rsidP="00F5081B">
      <w:r>
        <w:t>201、依法治国是党领导人民治理国家的基本方式。</w:t>
      </w:r>
    </w:p>
    <w:p w14:paraId="4354F528" w14:textId="77777777" w:rsidR="00F5081B" w:rsidRDefault="00F5081B" w:rsidP="00F5081B">
      <w:r>
        <w:rPr>
          <w:color w:val="BE0003"/>
        </w:rPr>
        <w:t>对</w:t>
      </w:r>
    </w:p>
    <w:p w14:paraId="2D4DCDE8" w14:textId="77777777" w:rsidR="00F5081B" w:rsidRDefault="00F5081B" w:rsidP="00F5081B">
      <w:r>
        <w:t>202、人民当家作主是社会主义民主政治的本质特征。</w:t>
      </w:r>
    </w:p>
    <w:p w14:paraId="1CE116F9" w14:textId="77777777" w:rsidR="00F5081B" w:rsidRDefault="00F5081B" w:rsidP="00F5081B">
      <w:r>
        <w:rPr>
          <w:color w:val="BE0003"/>
        </w:rPr>
        <w:t>对</w:t>
      </w:r>
    </w:p>
    <w:p w14:paraId="023B1232" w14:textId="77777777" w:rsidR="00F5081B" w:rsidRDefault="00F5081B" w:rsidP="00F5081B">
      <w:r>
        <w:t>203、可以离开当代中国实际，抽象空洞地谈论马克思主义。</w:t>
      </w:r>
    </w:p>
    <w:p w14:paraId="2F35C36F" w14:textId="77777777" w:rsidR="00F5081B" w:rsidRDefault="00F5081B" w:rsidP="00F5081B">
      <w:r>
        <w:rPr>
          <w:color w:val="BE0003"/>
        </w:rPr>
        <w:t>错</w:t>
      </w:r>
    </w:p>
    <w:p w14:paraId="3C9746CE" w14:textId="77777777" w:rsidR="00F5081B" w:rsidRDefault="00F5081B" w:rsidP="00F5081B">
      <w:r>
        <w:t>204、新时代抓发展，必须坚定不移贯彻创新、协调、绿色、开放、共享的新发展理念。</w:t>
      </w:r>
    </w:p>
    <w:p w14:paraId="12841046" w14:textId="77777777" w:rsidR="00F5081B" w:rsidRDefault="00F5081B" w:rsidP="00F5081B">
      <w:r>
        <w:rPr>
          <w:color w:val="BE0003"/>
        </w:rPr>
        <w:t>对</w:t>
      </w:r>
    </w:p>
    <w:p w14:paraId="6F71132F" w14:textId="77777777" w:rsidR="00F5081B" w:rsidRDefault="00F5081B" w:rsidP="00F5081B">
      <w:r>
        <w:t>205、抓民生要抓住人民最关心最直接最现实的利益问题。</w:t>
      </w:r>
    </w:p>
    <w:p w14:paraId="5FF9F665" w14:textId="77777777" w:rsidR="00F5081B" w:rsidRDefault="00F5081B" w:rsidP="00F5081B">
      <w:r>
        <w:rPr>
          <w:color w:val="BE0003"/>
        </w:rPr>
        <w:t>对</w:t>
      </w:r>
    </w:p>
    <w:p w14:paraId="136E7881" w14:textId="77777777" w:rsidR="00F5081B" w:rsidRDefault="00F5081B" w:rsidP="00F5081B">
      <w:r>
        <w:t>206、社会主义核心价值观回答了我们要建设什么样的国家、建设什么样的社会、培育什么样的公民的重要问题。</w:t>
      </w:r>
    </w:p>
    <w:p w14:paraId="1011B15A" w14:textId="77777777" w:rsidR="00F5081B" w:rsidRDefault="00F5081B" w:rsidP="00F5081B">
      <w:r>
        <w:rPr>
          <w:color w:val="BE0003"/>
        </w:rPr>
        <w:t>对</w:t>
      </w:r>
    </w:p>
    <w:p w14:paraId="11CD7DEC" w14:textId="77777777" w:rsidR="00F5081B" w:rsidRDefault="00F5081B" w:rsidP="00F5081B">
      <w:r>
        <w:lastRenderedPageBreak/>
        <w:t>207、建设美丽中国同经济发展相矛盾。</w:t>
      </w:r>
    </w:p>
    <w:p w14:paraId="1364915E" w14:textId="77777777" w:rsidR="00F5081B" w:rsidRDefault="00F5081B" w:rsidP="00F5081B">
      <w:r>
        <w:rPr>
          <w:color w:val="BE0003"/>
        </w:rPr>
        <w:t>错</w:t>
      </w:r>
    </w:p>
    <w:p w14:paraId="14297355" w14:textId="77777777" w:rsidR="00F5081B" w:rsidRDefault="00F5081B" w:rsidP="00F5081B">
      <w:r>
        <w:t>208、推进生态文明建设必须用制度来保障。</w:t>
      </w:r>
    </w:p>
    <w:p w14:paraId="153A2F7D" w14:textId="77777777" w:rsidR="00F5081B" w:rsidRDefault="00F5081B" w:rsidP="00F5081B">
      <w:r>
        <w:rPr>
          <w:color w:val="BE0003"/>
        </w:rPr>
        <w:t>对</w:t>
      </w:r>
    </w:p>
    <w:p w14:paraId="743C9D4F" w14:textId="77777777" w:rsidR="00F5081B" w:rsidRDefault="00F5081B" w:rsidP="00F5081B">
      <w:r>
        <w:t>209、掌握意识形态工作领导权，要加快构建中国特色哲学社会科学。</w:t>
      </w:r>
    </w:p>
    <w:p w14:paraId="546BC3CD" w14:textId="77777777" w:rsidR="00F5081B" w:rsidRDefault="00F5081B" w:rsidP="00F5081B">
      <w:r>
        <w:rPr>
          <w:color w:val="BE0003"/>
        </w:rPr>
        <w:t>对</w:t>
      </w:r>
    </w:p>
    <w:p w14:paraId="45438316" w14:textId="77777777" w:rsidR="00F5081B" w:rsidRDefault="00F5081B" w:rsidP="00F5081B">
      <w:r>
        <w:t>210、平安是老百姓解决温饱后的第一需求，是极重要的民生，也是最基本的发展环境。</w:t>
      </w:r>
    </w:p>
    <w:p w14:paraId="4A08C73F" w14:textId="77777777" w:rsidR="00F5081B" w:rsidRDefault="00F5081B" w:rsidP="00F5081B">
      <w:r>
        <w:rPr>
          <w:color w:val="BE0003"/>
        </w:rPr>
        <w:t>对</w:t>
      </w:r>
    </w:p>
    <w:p w14:paraId="4DD09713" w14:textId="77777777" w:rsidR="00F5081B" w:rsidRDefault="00F5081B" w:rsidP="00F5081B">
      <w:r>
        <w:t>211、完善国家安全体系，只需构建一个集政治安全、经济安全、文化安全于一体的国家安全体系就足够了。</w:t>
      </w:r>
    </w:p>
    <w:p w14:paraId="56408FEA" w14:textId="77777777" w:rsidR="00F5081B" w:rsidRDefault="00F5081B" w:rsidP="00F5081B">
      <w:r>
        <w:rPr>
          <w:color w:val="BE0003"/>
        </w:rPr>
        <w:t>错</w:t>
      </w:r>
    </w:p>
    <w:p w14:paraId="05DDDFF3" w14:textId="77777777" w:rsidR="00F5081B" w:rsidRDefault="00F5081B" w:rsidP="00F5081B">
      <w:r>
        <w:t>212、加强社会心理服务体系建设，要完善惩恶扬善机制，培育风清气正的社会氛围。</w:t>
      </w:r>
    </w:p>
    <w:p w14:paraId="2BE51BE2" w14:textId="77777777" w:rsidR="00F5081B" w:rsidRDefault="00F5081B" w:rsidP="00F5081B">
      <w:r>
        <w:rPr>
          <w:color w:val="BE0003"/>
        </w:rPr>
        <w:t>对</w:t>
      </w:r>
    </w:p>
    <w:p w14:paraId="0F6B8632" w14:textId="77777777" w:rsidR="00F5081B" w:rsidRDefault="00F5081B" w:rsidP="00F5081B">
      <w:r>
        <w:t>213、我们要坚定对中国特色社会主义政治制度的自信。</w:t>
      </w:r>
    </w:p>
    <w:p w14:paraId="2B07DE84" w14:textId="77777777" w:rsidR="00F5081B" w:rsidRDefault="00F5081B" w:rsidP="00F5081B">
      <w:r>
        <w:rPr>
          <w:color w:val="BE0003"/>
        </w:rPr>
        <w:t>对</w:t>
      </w:r>
    </w:p>
    <w:p w14:paraId="67F04A30" w14:textId="77777777" w:rsidR="00F5081B" w:rsidRDefault="00F5081B" w:rsidP="00F5081B">
      <w:r>
        <w:t>214、建设中国特色社会主义文化，必须牢牢掌握意识形态工作领导权。</w:t>
      </w:r>
    </w:p>
    <w:p w14:paraId="085B0449" w14:textId="77777777" w:rsidR="00F5081B" w:rsidRDefault="00F5081B" w:rsidP="00F5081B">
      <w:r>
        <w:rPr>
          <w:color w:val="BE0003"/>
        </w:rPr>
        <w:t>对</w:t>
      </w:r>
    </w:p>
    <w:p w14:paraId="26C006C3" w14:textId="77777777" w:rsidR="00F5081B" w:rsidRDefault="00F5081B" w:rsidP="00F5081B">
      <w:r>
        <w:t>215、中国特色社会主义生态文明已经建成。</w:t>
      </w:r>
    </w:p>
    <w:p w14:paraId="2FD0410E" w14:textId="77777777" w:rsidR="00F5081B" w:rsidRDefault="00F5081B" w:rsidP="00F5081B">
      <w:r>
        <w:rPr>
          <w:color w:val="BE0003"/>
        </w:rPr>
        <w:t>错</w:t>
      </w:r>
    </w:p>
    <w:p w14:paraId="635C843C" w14:textId="77777777" w:rsidR="00F5081B" w:rsidRDefault="00F5081B" w:rsidP="00F5081B">
      <w:r>
        <w:t>216、对于一个执政党来说，过不了互联网这一关，就过不了长期执政的关。</w:t>
      </w:r>
    </w:p>
    <w:p w14:paraId="6F49DCF1" w14:textId="77777777" w:rsidR="00F5081B" w:rsidRDefault="00F5081B" w:rsidP="00F5081B">
      <w:r>
        <w:rPr>
          <w:color w:val="BE0003"/>
        </w:rPr>
        <w:t>对</w:t>
      </w:r>
    </w:p>
    <w:p w14:paraId="7FAE0002" w14:textId="77777777" w:rsidR="00F5081B" w:rsidRDefault="00F5081B" w:rsidP="00F5081B">
      <w:r>
        <w:t>217、保障和改善民生是一项长期工作，没有终点站，只有连续不断的新起点。</w:t>
      </w:r>
    </w:p>
    <w:p w14:paraId="514353AC" w14:textId="77777777" w:rsidR="00F5081B" w:rsidRDefault="00F5081B" w:rsidP="00F5081B">
      <w:r>
        <w:rPr>
          <w:color w:val="BE0003"/>
        </w:rPr>
        <w:t>对</w:t>
      </w:r>
    </w:p>
    <w:p w14:paraId="1EEDCC92" w14:textId="77777777" w:rsidR="00F5081B" w:rsidRDefault="00F5081B" w:rsidP="00F5081B">
      <w:r>
        <w:t>218、人民民主的真谛体现在有事好商量、众人的事情由众人商量。</w:t>
      </w:r>
    </w:p>
    <w:p w14:paraId="23CDC3C6" w14:textId="77777777" w:rsidR="00F5081B" w:rsidRDefault="00F5081B" w:rsidP="00F5081B">
      <w:r>
        <w:rPr>
          <w:color w:val="BE0003"/>
        </w:rPr>
        <w:t>对</w:t>
      </w:r>
    </w:p>
    <w:p w14:paraId="27DC4864" w14:textId="77777777" w:rsidR="00F5081B" w:rsidRDefault="00F5081B" w:rsidP="00F5081B">
      <w:r>
        <w:lastRenderedPageBreak/>
        <w:t>219、基层群众自治制度是我国的一项基本政治制度。</w:t>
      </w:r>
    </w:p>
    <w:p w14:paraId="48D1E66A" w14:textId="77777777" w:rsidR="00F5081B" w:rsidRDefault="00F5081B" w:rsidP="00F5081B">
      <w:r>
        <w:rPr>
          <w:color w:val="BE0003"/>
        </w:rPr>
        <w:t>对</w:t>
      </w:r>
    </w:p>
    <w:p w14:paraId="3781524A" w14:textId="77777777" w:rsidR="00F5081B" w:rsidRDefault="00F5081B" w:rsidP="00F5081B">
      <w:r>
        <w:t>220、爱国统一战线是党的事业取得胜利的重要法宝。</w:t>
      </w:r>
    </w:p>
    <w:p w14:paraId="773EBC4B" w14:textId="77777777" w:rsidR="00F5081B" w:rsidRDefault="00F5081B" w:rsidP="00F5081B">
      <w:r>
        <w:rPr>
          <w:color w:val="BE0003"/>
        </w:rPr>
        <w:t>对</w:t>
      </w:r>
    </w:p>
    <w:p w14:paraId="3CCA7A2A" w14:textId="77777777" w:rsidR="00F5081B" w:rsidRDefault="00F5081B" w:rsidP="00F5081B">
      <w:r>
        <w:t>221、改造自然是人与自然相处时应承担的重要责任。</w:t>
      </w:r>
    </w:p>
    <w:p w14:paraId="3EBD6CE8" w14:textId="77777777" w:rsidR="00F5081B" w:rsidRDefault="00F5081B" w:rsidP="00F5081B">
      <w:r>
        <w:rPr>
          <w:color w:val="BE0003"/>
        </w:rPr>
        <w:t>错</w:t>
      </w:r>
    </w:p>
    <w:p w14:paraId="0407DD59" w14:textId="77777777" w:rsidR="00F5081B" w:rsidRDefault="00F5081B" w:rsidP="00F5081B">
      <w:r>
        <w:t>222、我们不需要借鉴国外政治文明有益成果。</w:t>
      </w:r>
    </w:p>
    <w:p w14:paraId="3CC34360" w14:textId="77777777" w:rsidR="00F5081B" w:rsidRDefault="00F5081B" w:rsidP="00F5081B">
      <w:r>
        <w:rPr>
          <w:color w:val="BE0003"/>
        </w:rPr>
        <w:t>错</w:t>
      </w:r>
    </w:p>
    <w:p w14:paraId="29FC7B84" w14:textId="77777777" w:rsidR="00F5081B" w:rsidRDefault="00F5081B" w:rsidP="00F5081B">
      <w:r>
        <w:t>223、掌握意识形态工作领导权，要落实好意识形态工作责任制。</w:t>
      </w:r>
    </w:p>
    <w:p w14:paraId="561B2EEC" w14:textId="77777777" w:rsidR="00F5081B" w:rsidRDefault="00F5081B" w:rsidP="00F5081B">
      <w:r>
        <w:rPr>
          <w:color w:val="BE0003"/>
        </w:rPr>
        <w:t>对</w:t>
      </w:r>
    </w:p>
    <w:p w14:paraId="6BE407DF" w14:textId="77777777" w:rsidR="00F5081B" w:rsidRDefault="00F5081B" w:rsidP="00F5081B">
      <w:r>
        <w:t>224、带领人民群众创造幸福生活，要顺应人民群众对美好生活的向往。</w:t>
      </w:r>
    </w:p>
    <w:p w14:paraId="260EE4AF" w14:textId="77777777" w:rsidR="00F5081B" w:rsidRDefault="00F5081B" w:rsidP="00F5081B">
      <w:r>
        <w:rPr>
          <w:color w:val="BE0003"/>
        </w:rPr>
        <w:t>对</w:t>
      </w:r>
    </w:p>
    <w:p w14:paraId="2467CBFE" w14:textId="77777777" w:rsidR="00F5081B" w:rsidRDefault="00F5081B" w:rsidP="00F5081B">
      <w:r>
        <w:t>225、新冠肺炎防控期间各地博物馆积极推出“云看展”系列活动，这一活动有利于进一步推进优秀传统文化传承。</w:t>
      </w:r>
    </w:p>
    <w:p w14:paraId="3D098E83" w14:textId="77777777" w:rsidR="00F5081B" w:rsidRDefault="00F5081B" w:rsidP="00F5081B">
      <w:r>
        <w:rPr>
          <w:color w:val="BE0003"/>
        </w:rPr>
        <w:t>对</w:t>
      </w:r>
    </w:p>
    <w:p w14:paraId="32AD1D1E" w14:textId="77777777" w:rsidR="00F5081B" w:rsidRDefault="00F5081B" w:rsidP="00F5081B">
      <w:r>
        <w:t>226、新时代，我们要让中华文明的影响力、凝聚力、感召力更加充分地展示出来。</w:t>
      </w:r>
    </w:p>
    <w:p w14:paraId="3642E675" w14:textId="77777777" w:rsidR="00F5081B" w:rsidRDefault="00F5081B" w:rsidP="00F5081B">
      <w:r>
        <w:rPr>
          <w:color w:val="BE0003"/>
        </w:rPr>
        <w:t>对</w:t>
      </w:r>
    </w:p>
    <w:p w14:paraId="3F8FF92F" w14:textId="77777777" w:rsidR="00F5081B" w:rsidRDefault="00F5081B" w:rsidP="00F5081B">
      <w:r>
        <w:t>227、香港、澳门回归祖国以来，“一国两制”实践取得举世公认的成功。</w:t>
      </w:r>
    </w:p>
    <w:p w14:paraId="11576262" w14:textId="77777777" w:rsidR="00F5081B" w:rsidRDefault="00F5081B" w:rsidP="00F5081B">
      <w:r>
        <w:rPr>
          <w:color w:val="BE0003"/>
        </w:rPr>
        <w:t>对</w:t>
      </w:r>
    </w:p>
    <w:p w14:paraId="60660910" w14:textId="77777777" w:rsidR="00F5081B" w:rsidRDefault="00F5081B" w:rsidP="00F5081B">
      <w:r>
        <w:t>228、社会主义核心价值观是在社会主义核心价值体系基础上提炼出来的。</w:t>
      </w:r>
    </w:p>
    <w:p w14:paraId="4576A53F" w14:textId="77777777" w:rsidR="00F5081B" w:rsidRDefault="00F5081B" w:rsidP="00F5081B">
      <w:r>
        <w:rPr>
          <w:color w:val="BE0003"/>
        </w:rPr>
        <w:t>对</w:t>
      </w:r>
    </w:p>
    <w:p w14:paraId="73AE3415" w14:textId="77777777" w:rsidR="00F5081B" w:rsidRDefault="00F5081B" w:rsidP="00F5081B">
      <w:r>
        <w:t>229、建设“美丽中国”只是搞好生态环境。</w:t>
      </w:r>
    </w:p>
    <w:p w14:paraId="7D10ED6E" w14:textId="77777777" w:rsidR="00F5081B" w:rsidRDefault="00F5081B" w:rsidP="00F5081B">
      <w:r>
        <w:rPr>
          <w:color w:val="BE0003"/>
        </w:rPr>
        <w:t>错</w:t>
      </w:r>
    </w:p>
    <w:p w14:paraId="0D719312" w14:textId="77777777" w:rsidR="00F5081B" w:rsidRDefault="00F5081B" w:rsidP="00F5081B">
      <w:r>
        <w:t>230、建设生态文明功在当代、利在千秋。</w:t>
      </w:r>
    </w:p>
    <w:p w14:paraId="5923C1A0" w14:textId="77777777" w:rsidR="00F5081B" w:rsidRDefault="00F5081B" w:rsidP="00F5081B">
      <w:r>
        <w:rPr>
          <w:color w:val="BE0003"/>
        </w:rPr>
        <w:t>对</w:t>
      </w:r>
    </w:p>
    <w:p w14:paraId="4BC7F7C8" w14:textId="77777777" w:rsidR="00F5081B" w:rsidRDefault="00F5081B" w:rsidP="00F5081B">
      <w:r>
        <w:lastRenderedPageBreak/>
        <w:t>231、“和平统一、一国两制”是我们解决台湾问题的基本方针和实现国家统一的最佳方式。</w:t>
      </w:r>
    </w:p>
    <w:p w14:paraId="517999A2" w14:textId="77777777" w:rsidR="00F5081B" w:rsidRDefault="00F5081B" w:rsidP="00F5081B">
      <w:r>
        <w:rPr>
          <w:color w:val="BE0003"/>
        </w:rPr>
        <w:t>对</w:t>
      </w:r>
    </w:p>
    <w:p w14:paraId="4107BDDC" w14:textId="77777777" w:rsidR="00F5081B" w:rsidRDefault="00F5081B" w:rsidP="00F5081B">
      <w:r>
        <w:t>232、建设社会主义生态文明意味着我党改变了社会主义初级阶段的基本路线。</w:t>
      </w:r>
    </w:p>
    <w:p w14:paraId="610B6AE0" w14:textId="77777777" w:rsidR="00F5081B" w:rsidRDefault="00F5081B" w:rsidP="00F5081B">
      <w:r>
        <w:rPr>
          <w:color w:val="BE0003"/>
        </w:rPr>
        <w:t>错</w:t>
      </w:r>
    </w:p>
    <w:p w14:paraId="0E0FF7EF" w14:textId="77777777" w:rsidR="00F5081B" w:rsidRDefault="00F5081B" w:rsidP="00F5081B">
      <w:r>
        <w:t>233、建设社会主义文化强国，必须培养高度的文化自信。</w:t>
      </w:r>
    </w:p>
    <w:p w14:paraId="15A73629" w14:textId="77777777" w:rsidR="00F5081B" w:rsidRDefault="00F5081B" w:rsidP="00F5081B">
      <w:r>
        <w:rPr>
          <w:color w:val="BE0003"/>
        </w:rPr>
        <w:t>对</w:t>
      </w:r>
    </w:p>
    <w:p w14:paraId="4AD58E6C" w14:textId="77777777" w:rsidR="00F5081B" w:rsidRDefault="00F5081B" w:rsidP="00F5081B">
      <w:r>
        <w:t>234、我国是工人阶级领导的、以工农联盟为基础的人民民主专政的社会主义国家，国家一切权力属于人民。</w:t>
      </w:r>
    </w:p>
    <w:p w14:paraId="7DC5A2AB" w14:textId="77777777" w:rsidR="00F5081B" w:rsidRDefault="00F5081B" w:rsidP="00F5081B">
      <w:r>
        <w:rPr>
          <w:color w:val="BE0003"/>
        </w:rPr>
        <w:t>对</w:t>
      </w:r>
    </w:p>
    <w:p w14:paraId="21FE675E" w14:textId="77777777" w:rsidR="00F5081B" w:rsidRDefault="00F5081B" w:rsidP="00F5081B"/>
    <w:p w14:paraId="37D054B2" w14:textId="77777777" w:rsidR="00F5081B" w:rsidRDefault="00F5081B" w:rsidP="00F5081B">
      <w:r>
        <w:t>第11章</w:t>
      </w:r>
    </w:p>
    <w:p w14:paraId="4E4DF872" w14:textId="77777777" w:rsidR="00F5081B" w:rsidRDefault="00F5081B" w:rsidP="00F5081B">
      <w:r>
        <w:t>1、关于摸着石头过河的改革方法的说法错误的是（）。</w:t>
      </w:r>
    </w:p>
    <w:p w14:paraId="204107B4" w14:textId="77777777" w:rsidR="00F5081B" w:rsidRDefault="00F5081B" w:rsidP="00F5081B">
      <w:r>
        <w:rPr>
          <w:color w:val="BE0003"/>
        </w:rPr>
        <w:t>C.它体现了全局和局部相配套的改革思想方法</w:t>
      </w:r>
    </w:p>
    <w:p w14:paraId="79D15982" w14:textId="77777777" w:rsidR="00F5081B" w:rsidRDefault="00F5081B" w:rsidP="00F5081B">
      <w:r>
        <w:t>2、全面建成小康社会覆盖的领域的“全面”体现在（）。</w:t>
      </w:r>
    </w:p>
    <w:p w14:paraId="6F63B740" w14:textId="77777777" w:rsidR="00F5081B" w:rsidRDefault="00F5081B" w:rsidP="00F5081B">
      <w:r>
        <w:rPr>
          <w:color w:val="BE0003"/>
        </w:rPr>
        <w:t>D.“五位一体”全面总体布局</w:t>
      </w:r>
    </w:p>
    <w:p w14:paraId="5F7A0929" w14:textId="77777777" w:rsidR="00F5081B" w:rsidRDefault="00F5081B" w:rsidP="00F5081B">
      <w:r>
        <w:t>3、在全面依法治国中享有主体地位的是（）。</w:t>
      </w:r>
    </w:p>
    <w:p w14:paraId="67BE4DEC" w14:textId="77777777" w:rsidR="00F5081B" w:rsidRDefault="00F5081B" w:rsidP="00F5081B">
      <w:r>
        <w:rPr>
          <w:color w:val="BE0003"/>
        </w:rPr>
        <w:t>D.人民</w:t>
      </w:r>
    </w:p>
    <w:p w14:paraId="0AC04362" w14:textId="77777777" w:rsidR="00F5081B" w:rsidRDefault="00F5081B" w:rsidP="00F5081B">
      <w:r>
        <w:t>4、关于借鉴世界上优秀的法治文明成果的说法正确的是（）。</w:t>
      </w:r>
    </w:p>
    <w:p w14:paraId="0CE5C89E" w14:textId="77777777" w:rsidR="00F5081B" w:rsidRDefault="00F5081B" w:rsidP="00F5081B">
      <w:r>
        <w:rPr>
          <w:color w:val="BE0003"/>
        </w:rPr>
        <w:t>C.为我所用，认真鉴别，合理吸收</w:t>
      </w:r>
    </w:p>
    <w:p w14:paraId="664E09D9" w14:textId="77777777" w:rsidR="00F5081B" w:rsidRDefault="00F5081B" w:rsidP="00F5081B">
      <w:r>
        <w:t>5、我国国家治理一切工作和活动都依照（）展开。</w:t>
      </w:r>
    </w:p>
    <w:p w14:paraId="5ADCA95D" w14:textId="77777777" w:rsidR="00F5081B" w:rsidRDefault="00F5081B" w:rsidP="00F5081B">
      <w:r>
        <w:rPr>
          <w:color w:val="BE0003"/>
        </w:rPr>
        <w:t>A.中国特色社会主义制度</w:t>
      </w:r>
    </w:p>
    <w:p w14:paraId="5E5A4553" w14:textId="77777777" w:rsidR="00F5081B" w:rsidRDefault="00F5081B" w:rsidP="00F5081B">
      <w:r>
        <w:t>6、关于全面建成小康社会的经济增长速度的要求的说法正确的是（）。</w:t>
      </w:r>
    </w:p>
    <w:p w14:paraId="48227A9C" w14:textId="77777777" w:rsidR="00F5081B" w:rsidRDefault="00F5081B" w:rsidP="00F5081B">
      <w:r>
        <w:rPr>
          <w:color w:val="BE0003"/>
        </w:rPr>
        <w:t>D.经济保持中高速增长</w:t>
      </w:r>
    </w:p>
    <w:p w14:paraId="6DC69D5E" w14:textId="77777777" w:rsidR="00F5081B" w:rsidRDefault="00F5081B" w:rsidP="00F5081B">
      <w:r>
        <w:t>7、扭住治国理政的”牛鼻子“的关键在于（）。</w:t>
      </w:r>
    </w:p>
    <w:p w14:paraId="77901229" w14:textId="77777777" w:rsidR="00F5081B" w:rsidRDefault="00F5081B" w:rsidP="00F5081B">
      <w:r>
        <w:rPr>
          <w:color w:val="BE0003"/>
        </w:rPr>
        <w:lastRenderedPageBreak/>
        <w:t>D.抓好”四个全面“战略布局</w:t>
      </w:r>
    </w:p>
    <w:p w14:paraId="6D15A833" w14:textId="77777777" w:rsidR="00F5081B" w:rsidRDefault="00F5081B" w:rsidP="00F5081B">
      <w:r>
        <w:t>8、改革、发展、稳定关系的结合点是（）。</w:t>
      </w:r>
    </w:p>
    <w:p w14:paraId="72E2AFB9" w14:textId="77777777" w:rsidR="00F5081B" w:rsidRDefault="00F5081B" w:rsidP="00F5081B">
      <w:r>
        <w:rPr>
          <w:color w:val="BE0003"/>
        </w:rPr>
        <w:t>B.改善人民的生活</w:t>
      </w:r>
    </w:p>
    <w:p w14:paraId="7D7C4E81" w14:textId="77777777" w:rsidR="00F5081B" w:rsidRDefault="00F5081B" w:rsidP="00F5081B">
      <w:r>
        <w:t>9、党的作风建设的核心是（）。</w:t>
      </w:r>
    </w:p>
    <w:p w14:paraId="24DCA646" w14:textId="77777777" w:rsidR="00F5081B" w:rsidRDefault="00F5081B" w:rsidP="00F5081B">
      <w:r>
        <w:rPr>
          <w:color w:val="BE0003"/>
        </w:rPr>
        <w:t>B.保持党同人民群众血肉联系</w:t>
      </w:r>
    </w:p>
    <w:p w14:paraId="3FE38533" w14:textId="77777777" w:rsidR="00F5081B" w:rsidRDefault="00F5081B" w:rsidP="00F5081B">
      <w:r>
        <w:t>10、党和国家的生命线是（）。</w:t>
      </w:r>
    </w:p>
    <w:p w14:paraId="1679D118" w14:textId="77777777" w:rsidR="00F5081B" w:rsidRDefault="00F5081B" w:rsidP="00F5081B">
      <w:r>
        <w:rPr>
          <w:color w:val="BE0003"/>
        </w:rPr>
        <w:t>D.党的基本路线</w:t>
      </w:r>
    </w:p>
    <w:p w14:paraId="5A5737D8" w14:textId="77777777" w:rsidR="00F5081B" w:rsidRDefault="00F5081B" w:rsidP="00F5081B">
      <w:r>
        <w:t>11、在党的建设总体布局中摆在首位的是（）。</w:t>
      </w:r>
    </w:p>
    <w:p w14:paraId="5F06472A" w14:textId="77777777" w:rsidR="00F5081B" w:rsidRDefault="00F5081B" w:rsidP="00F5081B">
      <w:r>
        <w:rPr>
          <w:color w:val="BE0003"/>
        </w:rPr>
        <w:t>A.党的政治建设</w:t>
      </w:r>
    </w:p>
    <w:p w14:paraId="0EE4ED1A" w14:textId="77777777" w:rsidR="00F5081B" w:rsidRDefault="00F5081B" w:rsidP="00F5081B">
      <w:r>
        <w:t>12、决定改革的性质的是（）。</w:t>
      </w:r>
    </w:p>
    <w:p w14:paraId="7F68C5EC" w14:textId="77777777" w:rsidR="00F5081B" w:rsidRDefault="00F5081B" w:rsidP="00F5081B">
      <w:r>
        <w:rPr>
          <w:color w:val="BE0003"/>
        </w:rPr>
        <w:t>B.改革的方向</w:t>
      </w:r>
    </w:p>
    <w:p w14:paraId="717DF9E0" w14:textId="77777777" w:rsidR="00F5081B" w:rsidRDefault="00F5081B" w:rsidP="00F5081B">
      <w:r>
        <w:t>13、社会主义法治最根本的保证是（ ）。</w:t>
      </w:r>
    </w:p>
    <w:p w14:paraId="08E7EC0E" w14:textId="77777777" w:rsidR="00F5081B" w:rsidRDefault="00F5081B" w:rsidP="00F5081B">
      <w:r>
        <w:rPr>
          <w:color w:val="BE0003"/>
        </w:rPr>
        <w:t>B.党的领导</w:t>
      </w:r>
    </w:p>
    <w:p w14:paraId="44579B4B" w14:textId="77777777" w:rsidR="00F5081B" w:rsidRDefault="00F5081B" w:rsidP="00F5081B">
      <w:r>
        <w:t>14、全面依法治国的总目标是（）。</w:t>
      </w:r>
    </w:p>
    <w:p w14:paraId="6FED6DA6" w14:textId="77777777" w:rsidR="00F5081B" w:rsidRDefault="00F5081B" w:rsidP="00F5081B">
      <w:r>
        <w:rPr>
          <w:color w:val="BE0003"/>
        </w:rPr>
        <w:t>A.建设中国特色社会主义法治体系和社会主义法治国家</w:t>
      </w:r>
    </w:p>
    <w:p w14:paraId="02947E9B" w14:textId="77777777" w:rsidR="00F5081B" w:rsidRDefault="00F5081B" w:rsidP="00F5081B">
      <w:r>
        <w:t>15、在全面建成小康社会的目标中，关于文化产业的目标定位是（）。</w:t>
      </w:r>
    </w:p>
    <w:p w14:paraId="15C9B92F" w14:textId="77777777" w:rsidR="00F5081B" w:rsidRDefault="00F5081B" w:rsidP="00F5081B">
      <w:r>
        <w:rPr>
          <w:color w:val="BE0003"/>
        </w:rPr>
        <w:t>B.文化产业成为国民经济支柱性产业</w:t>
      </w:r>
    </w:p>
    <w:p w14:paraId="76D1EE61" w14:textId="77777777" w:rsidR="00F5081B" w:rsidRDefault="00F5081B" w:rsidP="00F5081B">
      <w:r>
        <w:t>16、中国特色社会主义的本质要求和重要保障是（ ）</w:t>
      </w:r>
    </w:p>
    <w:p w14:paraId="6EB2F9D2" w14:textId="77777777" w:rsidR="00F5081B" w:rsidRDefault="00F5081B" w:rsidP="00F5081B">
      <w:r>
        <w:rPr>
          <w:color w:val="BE0003"/>
        </w:rPr>
        <w:t>A.全面依法治国</w:t>
      </w:r>
    </w:p>
    <w:p w14:paraId="6326CD6C" w14:textId="77777777" w:rsidR="00F5081B" w:rsidRDefault="00F5081B" w:rsidP="00F5081B">
      <w:r>
        <w:t>17、关于顶层设计的改革方法的说法正确的是（）。</w:t>
      </w:r>
    </w:p>
    <w:p w14:paraId="62A383DF" w14:textId="77777777" w:rsidR="00F5081B" w:rsidRDefault="00F5081B" w:rsidP="00F5081B">
      <w:r>
        <w:rPr>
          <w:color w:val="BE0003"/>
        </w:rPr>
        <w:t>B.它体现了我国改革标本兼治的思想方法</w:t>
      </w:r>
    </w:p>
    <w:p w14:paraId="3606E179" w14:textId="77777777" w:rsidR="00F5081B" w:rsidRDefault="00F5081B" w:rsidP="00F5081B">
      <w:r>
        <w:t>18、关于依法治国与以德治国的关系的说法错误的是（）。</w:t>
      </w:r>
    </w:p>
    <w:p w14:paraId="4104A22B" w14:textId="77777777" w:rsidR="00F5081B" w:rsidRDefault="00F5081B" w:rsidP="00F5081B">
      <w:r>
        <w:rPr>
          <w:color w:val="BE0003"/>
        </w:rPr>
        <w:t>C.依法治国是体，以德治国是用</w:t>
      </w:r>
    </w:p>
    <w:p w14:paraId="69CE22D6" w14:textId="77777777" w:rsidR="00F5081B" w:rsidRDefault="00F5081B" w:rsidP="00F5081B">
      <w:r>
        <w:t>19、以下关于全面建成小康社会与社会主义初级阶段的关系的说法正确的是（）。</w:t>
      </w:r>
    </w:p>
    <w:p w14:paraId="241B5611" w14:textId="77777777" w:rsidR="00F5081B" w:rsidRDefault="00F5081B" w:rsidP="00F5081B">
      <w:r>
        <w:rPr>
          <w:color w:val="BE0003"/>
        </w:rPr>
        <w:t>B.全面建成小康社会的目标要求符合社会主义初级阶段的基本国情</w:t>
      </w:r>
    </w:p>
    <w:p w14:paraId="47C19A59" w14:textId="77777777" w:rsidR="00F5081B" w:rsidRDefault="00F5081B" w:rsidP="00F5081B">
      <w:r>
        <w:lastRenderedPageBreak/>
        <w:t>20、解决中国现实问题的根本途径是（）。</w:t>
      </w:r>
    </w:p>
    <w:p w14:paraId="694B2FCE" w14:textId="77777777" w:rsidR="00F5081B" w:rsidRDefault="00F5081B" w:rsidP="00F5081B">
      <w:r>
        <w:rPr>
          <w:color w:val="BE0003"/>
        </w:rPr>
        <w:t>B.全面深化改革</w:t>
      </w:r>
    </w:p>
    <w:p w14:paraId="0475EC1F" w14:textId="77777777" w:rsidR="00F5081B" w:rsidRDefault="00F5081B" w:rsidP="00F5081B">
      <w:r>
        <w:t>21、全面从严治党的根本之策是（）。</w:t>
      </w:r>
    </w:p>
    <w:p w14:paraId="3AF02586" w14:textId="77777777" w:rsidR="00F5081B" w:rsidRDefault="00F5081B" w:rsidP="00F5081B">
      <w:r>
        <w:rPr>
          <w:color w:val="BE0003"/>
        </w:rPr>
        <w:t>D.制度建设</w:t>
      </w:r>
    </w:p>
    <w:p w14:paraId="29DC4B5D" w14:textId="77777777" w:rsidR="00F5081B" w:rsidRDefault="00F5081B" w:rsidP="00F5081B">
      <w:r>
        <w:t>22、关于防范化解重大风险的说法正确的是（）。</w:t>
      </w:r>
    </w:p>
    <w:p w14:paraId="034405C8" w14:textId="77777777" w:rsidR="00F5081B" w:rsidRDefault="00F5081B" w:rsidP="00F5081B">
      <w:r>
        <w:rPr>
          <w:color w:val="BE0003"/>
        </w:rPr>
        <w:t>A.要防止个体风险演化为系统性风险</w:t>
      </w:r>
    </w:p>
    <w:p w14:paraId="639E78B6" w14:textId="77777777" w:rsidR="00F5081B" w:rsidRDefault="00F5081B" w:rsidP="00F5081B">
      <w:r>
        <w:rPr>
          <w:color w:val="BE0003"/>
        </w:rPr>
        <w:t>B.要防止外部风险演化为内部风险</w:t>
      </w:r>
    </w:p>
    <w:p w14:paraId="5189BAA8" w14:textId="77777777" w:rsidR="00F5081B" w:rsidRDefault="00F5081B" w:rsidP="00F5081B">
      <w:r>
        <w:rPr>
          <w:color w:val="BE0003"/>
        </w:rPr>
        <w:t>C.要增强忧患意识</w:t>
      </w:r>
    </w:p>
    <w:p w14:paraId="2BCA9606" w14:textId="77777777" w:rsidR="00F5081B" w:rsidRDefault="00F5081B" w:rsidP="00F5081B">
      <w:r>
        <w:rPr>
          <w:color w:val="BE0003"/>
        </w:rPr>
        <w:t>D.要坚持标本兼治</w:t>
      </w:r>
    </w:p>
    <w:p w14:paraId="15EA399A" w14:textId="77777777" w:rsidR="00F5081B" w:rsidRDefault="00F5081B" w:rsidP="00F5081B">
      <w:r>
        <w:t>23、党的好干部的标准包括（）。</w:t>
      </w:r>
    </w:p>
    <w:p w14:paraId="55B07F1E" w14:textId="77777777" w:rsidR="00F5081B" w:rsidRDefault="00F5081B" w:rsidP="00F5081B">
      <w:r>
        <w:rPr>
          <w:color w:val="BE0003"/>
        </w:rPr>
        <w:t>A.信念坚定</w:t>
      </w:r>
    </w:p>
    <w:p w14:paraId="6F09883F" w14:textId="77777777" w:rsidR="00F5081B" w:rsidRDefault="00F5081B" w:rsidP="00F5081B">
      <w:r>
        <w:rPr>
          <w:color w:val="BE0003"/>
        </w:rPr>
        <w:t>B.为民服务</w:t>
      </w:r>
    </w:p>
    <w:p w14:paraId="5BBCDDBC" w14:textId="77777777" w:rsidR="00F5081B" w:rsidRDefault="00F5081B" w:rsidP="00F5081B">
      <w:r>
        <w:rPr>
          <w:color w:val="BE0003"/>
        </w:rPr>
        <w:t>C.勤政务实</w:t>
      </w:r>
    </w:p>
    <w:p w14:paraId="77935115" w14:textId="77777777" w:rsidR="00F5081B" w:rsidRDefault="00F5081B" w:rsidP="00F5081B">
      <w:r>
        <w:rPr>
          <w:color w:val="BE0003"/>
        </w:rPr>
        <w:t>D.敢于担当、清正廉洁</w:t>
      </w:r>
    </w:p>
    <w:p w14:paraId="699A8006" w14:textId="77777777" w:rsidR="00F5081B" w:rsidRDefault="00F5081B" w:rsidP="00F5081B">
      <w:r>
        <w:t>24、以下关于全面建成小康社会与社会主义本质的关系的说法正确的是（）。</w:t>
      </w:r>
    </w:p>
    <w:p w14:paraId="672E4782" w14:textId="77777777" w:rsidR="00F5081B" w:rsidRDefault="00F5081B" w:rsidP="00F5081B">
      <w:r>
        <w:rPr>
          <w:color w:val="BE0003"/>
        </w:rPr>
        <w:t>A.全面建成小康社会的目标体现了社会主义本质要求</w:t>
      </w:r>
    </w:p>
    <w:p w14:paraId="757A448D" w14:textId="77777777" w:rsidR="00F5081B" w:rsidRDefault="00F5081B" w:rsidP="00F5081B">
      <w:r>
        <w:rPr>
          <w:color w:val="BE0003"/>
        </w:rPr>
        <w:t>B.全面建成小康社会的实践与社会主义本质理论是相统一的</w:t>
      </w:r>
    </w:p>
    <w:p w14:paraId="6EA4DEDD" w14:textId="77777777" w:rsidR="00F5081B" w:rsidRDefault="00F5081B" w:rsidP="00F5081B">
      <w:r>
        <w:rPr>
          <w:color w:val="BE0003"/>
        </w:rPr>
        <w:t>C.全面建成小康社会目标体现了社会主义本质中共同富裕的长远目标</w:t>
      </w:r>
    </w:p>
    <w:p w14:paraId="4606B80D" w14:textId="77777777" w:rsidR="00F5081B" w:rsidRDefault="00F5081B" w:rsidP="00F5081B">
      <w:r>
        <w:rPr>
          <w:color w:val="BE0003"/>
        </w:rPr>
        <w:t>D.全面建成小康社会的实践体现了社会主义本质中发展生产力的要求</w:t>
      </w:r>
    </w:p>
    <w:p w14:paraId="0ACF96A1" w14:textId="77777777" w:rsidR="00F5081B" w:rsidRDefault="00F5081B" w:rsidP="00F5081B">
      <w:r>
        <w:t>25、关于全面建成小康社会的目标的说法正确的是（）。</w:t>
      </w:r>
    </w:p>
    <w:p w14:paraId="58D2520A" w14:textId="77777777" w:rsidR="00F5081B" w:rsidRDefault="00F5081B" w:rsidP="00F5081B">
      <w:r>
        <w:rPr>
          <w:color w:val="BE0003"/>
        </w:rPr>
        <w:t>A.它体现了问题导向与目标导向的统一</w:t>
      </w:r>
    </w:p>
    <w:p w14:paraId="17A22247" w14:textId="77777777" w:rsidR="00F5081B" w:rsidRDefault="00F5081B" w:rsidP="00F5081B">
      <w:r>
        <w:rPr>
          <w:color w:val="BE0003"/>
        </w:rPr>
        <w:t>B.它体现了坚持战略性和操作性的统一</w:t>
      </w:r>
    </w:p>
    <w:p w14:paraId="4209ACB3" w14:textId="77777777" w:rsidR="00F5081B" w:rsidRDefault="00F5081B" w:rsidP="00F5081B">
      <w:r>
        <w:rPr>
          <w:color w:val="BE0003"/>
        </w:rPr>
        <w:t>C.它是实现中华民族伟大复兴的长远目标的阶段性目标</w:t>
      </w:r>
    </w:p>
    <w:p w14:paraId="08331DA1" w14:textId="77777777" w:rsidR="00F5081B" w:rsidRDefault="00F5081B" w:rsidP="00F5081B">
      <w:r>
        <w:rPr>
          <w:color w:val="BE0003"/>
        </w:rPr>
        <w:t>D.它为实现社会主义现代化强国的目标奠定了基础</w:t>
      </w:r>
    </w:p>
    <w:p w14:paraId="2C0471B8" w14:textId="77777777" w:rsidR="00F5081B" w:rsidRDefault="00F5081B" w:rsidP="00F5081B">
      <w:r>
        <w:t>26、关于改革、发展、稳定的关系的说法正确的是（）。</w:t>
      </w:r>
    </w:p>
    <w:p w14:paraId="418B7D94" w14:textId="77777777" w:rsidR="00F5081B" w:rsidRDefault="00F5081B" w:rsidP="00F5081B">
      <w:r>
        <w:rPr>
          <w:color w:val="BE0003"/>
        </w:rPr>
        <w:lastRenderedPageBreak/>
        <w:t>A.改革是经济社会发展的动力</w:t>
      </w:r>
    </w:p>
    <w:p w14:paraId="1F5D7986" w14:textId="77777777" w:rsidR="00F5081B" w:rsidRDefault="00F5081B" w:rsidP="00F5081B">
      <w:r>
        <w:rPr>
          <w:color w:val="BE0003"/>
        </w:rPr>
        <w:t>B.稳定是改革发展的前提</w:t>
      </w:r>
    </w:p>
    <w:p w14:paraId="600BCC97" w14:textId="77777777" w:rsidR="00F5081B" w:rsidRDefault="00F5081B" w:rsidP="00F5081B">
      <w:r>
        <w:rPr>
          <w:color w:val="BE0003"/>
        </w:rPr>
        <w:t>C.发展是解决经济社会问题的关键</w:t>
      </w:r>
    </w:p>
    <w:p w14:paraId="3FB49E90" w14:textId="77777777" w:rsidR="00F5081B" w:rsidRDefault="00F5081B" w:rsidP="00F5081B">
      <w:r>
        <w:rPr>
          <w:color w:val="BE0003"/>
        </w:rPr>
        <w:t>D.三者是我国社会主义现代化建设的三个重要支点</w:t>
      </w:r>
    </w:p>
    <w:p w14:paraId="0F33CEC3" w14:textId="77777777" w:rsidR="00F5081B" w:rsidRDefault="00F5081B" w:rsidP="00F5081B">
      <w:r>
        <w:t>27、关于党与改革的关系的说法正确的是（）。</w:t>
      </w:r>
    </w:p>
    <w:p w14:paraId="518FB727" w14:textId="77777777" w:rsidR="00F5081B" w:rsidRDefault="00F5081B" w:rsidP="00F5081B">
      <w:r>
        <w:rPr>
          <w:color w:val="BE0003"/>
        </w:rPr>
        <w:t>A.党是改革的领导者</w:t>
      </w:r>
    </w:p>
    <w:p w14:paraId="1172225F" w14:textId="77777777" w:rsidR="00F5081B" w:rsidRDefault="00F5081B" w:rsidP="00F5081B">
      <w:r>
        <w:rPr>
          <w:color w:val="BE0003"/>
        </w:rPr>
        <w:t>B.改革的落脚点体现了党的根本宗旨</w:t>
      </w:r>
    </w:p>
    <w:p w14:paraId="629D49C3" w14:textId="77777777" w:rsidR="00F5081B" w:rsidRDefault="00F5081B" w:rsidP="00F5081B">
      <w:r>
        <w:rPr>
          <w:color w:val="BE0003"/>
        </w:rPr>
        <w:t>C.党是改革的推动者</w:t>
      </w:r>
    </w:p>
    <w:p w14:paraId="4723A0F8" w14:textId="77777777" w:rsidR="00F5081B" w:rsidRDefault="00F5081B" w:rsidP="00F5081B">
      <w:r>
        <w:rPr>
          <w:color w:val="BE0003"/>
        </w:rPr>
        <w:t>D.党是改革的倡导者</w:t>
      </w:r>
    </w:p>
    <w:p w14:paraId="3CE32FD9" w14:textId="77777777" w:rsidR="00F5081B" w:rsidRDefault="00F5081B" w:rsidP="00F5081B">
      <w:r>
        <w:t>28、全面小康的“全面”体现在（）。</w:t>
      </w:r>
    </w:p>
    <w:p w14:paraId="72AF64EE" w14:textId="77777777" w:rsidR="00F5081B" w:rsidRDefault="00F5081B" w:rsidP="00F5081B">
      <w:r>
        <w:rPr>
          <w:color w:val="BE0003"/>
        </w:rPr>
        <w:t>A.覆盖的领域要全面</w:t>
      </w:r>
    </w:p>
    <w:p w14:paraId="4DBFFB24" w14:textId="77777777" w:rsidR="00F5081B" w:rsidRDefault="00F5081B" w:rsidP="00F5081B">
      <w:r>
        <w:rPr>
          <w:color w:val="BE0003"/>
        </w:rPr>
        <w:t>B.覆盖的人口要全面</w:t>
      </w:r>
    </w:p>
    <w:p w14:paraId="59127782" w14:textId="77777777" w:rsidR="00F5081B" w:rsidRDefault="00F5081B" w:rsidP="00F5081B">
      <w:r>
        <w:rPr>
          <w:color w:val="BE0003"/>
        </w:rPr>
        <w:t>C.覆盖的区域要全面</w:t>
      </w:r>
    </w:p>
    <w:p w14:paraId="347F917E" w14:textId="77777777" w:rsidR="00F5081B" w:rsidRDefault="00F5081B" w:rsidP="00F5081B">
      <w:r>
        <w:t>29、全面深化改革与全面建成小康社会的关系的说法正确的是（）。</w:t>
      </w:r>
    </w:p>
    <w:p w14:paraId="1CFD4B65" w14:textId="77777777" w:rsidR="00F5081B" w:rsidRDefault="00F5081B" w:rsidP="00F5081B">
      <w:r>
        <w:rPr>
          <w:color w:val="BE0003"/>
        </w:rPr>
        <w:t>A.全面深化改革的领域与全面建成小康社会的领域具有一致性</w:t>
      </w:r>
    </w:p>
    <w:p w14:paraId="3C421325" w14:textId="77777777" w:rsidR="00F5081B" w:rsidRDefault="00F5081B" w:rsidP="00F5081B">
      <w:r>
        <w:rPr>
          <w:color w:val="BE0003"/>
        </w:rPr>
        <w:t>B.全面深化改革为全面建成小康社会的目标的实现提供动力</w:t>
      </w:r>
    </w:p>
    <w:p w14:paraId="4DE547C9" w14:textId="77777777" w:rsidR="00F5081B" w:rsidRDefault="00F5081B" w:rsidP="00F5081B">
      <w:r>
        <w:rPr>
          <w:color w:val="BE0003"/>
        </w:rPr>
        <w:t>C.二者都体现了以习近平总书记为核心的党中央的战略思维</w:t>
      </w:r>
    </w:p>
    <w:p w14:paraId="6FFFBF96" w14:textId="77777777" w:rsidR="00F5081B" w:rsidRDefault="00F5081B" w:rsidP="00F5081B">
      <w:r>
        <w:rPr>
          <w:color w:val="BE0003"/>
        </w:rPr>
        <w:t>D.二者的目标是相互融合的</w:t>
      </w:r>
    </w:p>
    <w:p w14:paraId="4165C7F7" w14:textId="77777777" w:rsidR="00F5081B" w:rsidRDefault="00F5081B" w:rsidP="00F5081B">
      <w:r>
        <w:t>30、新时代党的建设的根本方针是（）。</w:t>
      </w:r>
    </w:p>
    <w:p w14:paraId="78B52CEA" w14:textId="77777777" w:rsidR="00F5081B" w:rsidRDefault="00F5081B" w:rsidP="00F5081B">
      <w:r>
        <w:rPr>
          <w:color w:val="BE0003"/>
        </w:rPr>
        <w:t>B.坚持党要管党</w:t>
      </w:r>
    </w:p>
    <w:p w14:paraId="5988F335" w14:textId="77777777" w:rsidR="00F5081B" w:rsidRDefault="00F5081B" w:rsidP="00F5081B">
      <w:r>
        <w:rPr>
          <w:color w:val="BE0003"/>
        </w:rPr>
        <w:t>C.坚持全面从严治党</w:t>
      </w:r>
    </w:p>
    <w:p w14:paraId="75E72F2A" w14:textId="77777777" w:rsidR="00F5081B" w:rsidRDefault="00F5081B" w:rsidP="00F5081B">
      <w:r>
        <w:t>31、决定了党的政治建设的重要性的因素包括（）。</w:t>
      </w:r>
    </w:p>
    <w:p w14:paraId="41094236" w14:textId="77777777" w:rsidR="00F5081B" w:rsidRDefault="00F5081B" w:rsidP="00F5081B">
      <w:r>
        <w:rPr>
          <w:color w:val="BE0003"/>
        </w:rPr>
        <w:t>A.党的性质</w:t>
      </w:r>
    </w:p>
    <w:p w14:paraId="1B3DF773" w14:textId="77777777" w:rsidR="00F5081B" w:rsidRDefault="00F5081B" w:rsidP="00F5081B">
      <w:r>
        <w:rPr>
          <w:color w:val="BE0003"/>
        </w:rPr>
        <w:t>B.党的政治主张</w:t>
      </w:r>
    </w:p>
    <w:p w14:paraId="334AA47C" w14:textId="77777777" w:rsidR="00F5081B" w:rsidRDefault="00F5081B" w:rsidP="00F5081B">
      <w:r>
        <w:rPr>
          <w:color w:val="BE0003"/>
        </w:rPr>
        <w:t>C.党的政治领导地位</w:t>
      </w:r>
    </w:p>
    <w:p w14:paraId="5194FB3E" w14:textId="77777777" w:rsidR="00F5081B" w:rsidRDefault="00F5081B" w:rsidP="00F5081B">
      <w:r>
        <w:lastRenderedPageBreak/>
        <w:t>32、关于我国国家治理体系和治理能力的关系的说法正确的是（）。</w:t>
      </w:r>
    </w:p>
    <w:p w14:paraId="5B775D54" w14:textId="77777777" w:rsidR="00F5081B" w:rsidRDefault="00F5081B" w:rsidP="00F5081B">
      <w:r>
        <w:rPr>
          <w:color w:val="BE0003"/>
        </w:rPr>
        <w:t>A.两者是国家制度和国家制度执行能力的体现</w:t>
      </w:r>
    </w:p>
    <w:p w14:paraId="0D443743" w14:textId="77777777" w:rsidR="00F5081B" w:rsidRDefault="00F5081B" w:rsidP="00F5081B">
      <w:r>
        <w:rPr>
          <w:color w:val="BE0003"/>
        </w:rPr>
        <w:t>C.两者的建设都必须坚持党的领导</w:t>
      </w:r>
    </w:p>
    <w:p w14:paraId="0D08AD5B" w14:textId="77777777" w:rsidR="00F5081B" w:rsidRDefault="00F5081B" w:rsidP="00F5081B">
      <w:r>
        <w:rPr>
          <w:color w:val="BE0003"/>
        </w:rPr>
        <w:t>D.两者相辅相成</w:t>
      </w:r>
    </w:p>
    <w:p w14:paraId="20EF2F63" w14:textId="77777777" w:rsidR="00F5081B" w:rsidRDefault="00F5081B" w:rsidP="00F5081B">
      <w:r>
        <w:t>33、坚持法律面前人人平等的说法错误的是（）。</w:t>
      </w:r>
    </w:p>
    <w:p w14:paraId="12F9ACB4" w14:textId="77777777" w:rsidR="00F5081B" w:rsidRDefault="00F5081B" w:rsidP="00F5081B">
      <w:r>
        <w:rPr>
          <w:color w:val="BE0003"/>
        </w:rPr>
        <w:t>A.人人平等仅在守法方面的平等</w:t>
      </w:r>
    </w:p>
    <w:p w14:paraId="0F6330AA" w14:textId="77777777" w:rsidR="00F5081B" w:rsidRDefault="00F5081B" w:rsidP="00F5081B">
      <w:r>
        <w:rPr>
          <w:color w:val="BE0003"/>
        </w:rPr>
        <w:t>B.人人平等仅在执法方面的平等</w:t>
      </w:r>
    </w:p>
    <w:p w14:paraId="6B4E90DE" w14:textId="77777777" w:rsidR="00F5081B" w:rsidRDefault="00F5081B" w:rsidP="00F5081B">
      <w:r>
        <w:rPr>
          <w:color w:val="BE0003"/>
        </w:rPr>
        <w:t>C.人人平等仅在司法方面的平等</w:t>
      </w:r>
    </w:p>
    <w:p w14:paraId="40188DCF" w14:textId="77777777" w:rsidR="00F5081B" w:rsidRDefault="00F5081B" w:rsidP="00F5081B">
      <w:r>
        <w:t>34、“三位一体”大扶贫格局包括（）。</w:t>
      </w:r>
    </w:p>
    <w:p w14:paraId="09050D1A" w14:textId="77777777" w:rsidR="00F5081B" w:rsidRDefault="00F5081B" w:rsidP="00F5081B">
      <w:r>
        <w:rPr>
          <w:color w:val="BE0003"/>
        </w:rPr>
        <w:t>A.专项扶贫</w:t>
      </w:r>
    </w:p>
    <w:p w14:paraId="21D45C30" w14:textId="77777777" w:rsidR="00F5081B" w:rsidRDefault="00F5081B" w:rsidP="00F5081B">
      <w:r>
        <w:rPr>
          <w:color w:val="BE0003"/>
        </w:rPr>
        <w:t>B.行业扶贫</w:t>
      </w:r>
    </w:p>
    <w:p w14:paraId="6AE16AB0" w14:textId="77777777" w:rsidR="00F5081B" w:rsidRDefault="00F5081B" w:rsidP="00F5081B">
      <w:r>
        <w:rPr>
          <w:color w:val="BE0003"/>
        </w:rPr>
        <w:t>D.社会扶贫</w:t>
      </w:r>
    </w:p>
    <w:p w14:paraId="64C6C631" w14:textId="77777777" w:rsidR="00F5081B" w:rsidRDefault="00F5081B" w:rsidP="00F5081B">
      <w:r>
        <w:t>35、关于党的领导是社会主义法治最根本的保证的说法正确的是（）。</w:t>
      </w:r>
    </w:p>
    <w:p w14:paraId="38AE2124" w14:textId="77777777" w:rsidR="00F5081B" w:rsidRDefault="00F5081B" w:rsidP="00F5081B">
      <w:r>
        <w:rPr>
          <w:color w:val="BE0003"/>
        </w:rPr>
        <w:t>A.党领导立法</w:t>
      </w:r>
    </w:p>
    <w:p w14:paraId="0B3A25AB" w14:textId="77777777" w:rsidR="00F5081B" w:rsidRDefault="00F5081B" w:rsidP="00F5081B">
      <w:r>
        <w:rPr>
          <w:color w:val="BE0003"/>
        </w:rPr>
        <w:t>B.党要带头守法</w:t>
      </w:r>
    </w:p>
    <w:p w14:paraId="50C3BE74" w14:textId="77777777" w:rsidR="00F5081B" w:rsidRDefault="00F5081B" w:rsidP="00F5081B">
      <w:r>
        <w:rPr>
          <w:color w:val="BE0003"/>
        </w:rPr>
        <w:t>C.把依法治国和依法执政统一起来</w:t>
      </w:r>
    </w:p>
    <w:p w14:paraId="006E3DDD" w14:textId="77777777" w:rsidR="00F5081B" w:rsidRDefault="00F5081B" w:rsidP="00F5081B">
      <w:r>
        <w:rPr>
          <w:color w:val="BE0003"/>
        </w:rPr>
        <w:t>D.党要支持司法</w:t>
      </w:r>
    </w:p>
    <w:p w14:paraId="2047F2F8" w14:textId="77777777" w:rsidR="00F5081B" w:rsidRDefault="00F5081B" w:rsidP="00F5081B">
      <w:r>
        <w:t>36、关于中国特色社会主义制度和国家治理体系的说法正确的是( )。</w:t>
      </w:r>
    </w:p>
    <w:p w14:paraId="0340E9F7" w14:textId="77777777" w:rsidR="00F5081B" w:rsidRDefault="00F5081B" w:rsidP="00F5081B">
      <w:r>
        <w:rPr>
          <w:color w:val="BE0003"/>
        </w:rPr>
        <w:t>A.以马克思主义为指导</w:t>
      </w:r>
    </w:p>
    <w:p w14:paraId="6C5C6DD9" w14:textId="77777777" w:rsidR="00F5081B" w:rsidRDefault="00F5081B" w:rsidP="00F5081B">
      <w:r>
        <w:rPr>
          <w:color w:val="BE0003"/>
        </w:rPr>
        <w:t>B.具有深厚的中华文化根基</w:t>
      </w:r>
    </w:p>
    <w:p w14:paraId="30EF2079" w14:textId="77777777" w:rsidR="00F5081B" w:rsidRDefault="00F5081B" w:rsidP="00F5081B">
      <w:r>
        <w:rPr>
          <w:color w:val="BE0003"/>
        </w:rPr>
        <w:t>C.深得人民拥护</w:t>
      </w:r>
    </w:p>
    <w:p w14:paraId="60BD93DA" w14:textId="77777777" w:rsidR="00F5081B" w:rsidRDefault="00F5081B" w:rsidP="00F5081B">
      <w:r>
        <w:rPr>
          <w:color w:val="BE0003"/>
        </w:rPr>
        <w:t>D.具有强大的生命力</w:t>
      </w:r>
    </w:p>
    <w:p w14:paraId="63DE007D" w14:textId="77777777" w:rsidR="00F5081B" w:rsidRDefault="00F5081B" w:rsidP="00F5081B">
      <w:r>
        <w:t>37、关于全面建成小康社会的目标要求的说法错误的是（）。</w:t>
      </w:r>
    </w:p>
    <w:p w14:paraId="56C5A3A2" w14:textId="77777777" w:rsidR="00F5081B" w:rsidRDefault="00F5081B" w:rsidP="00F5081B">
      <w:r>
        <w:rPr>
          <w:color w:val="BE0003"/>
        </w:rPr>
        <w:t>A.经济始终保持高速增长</w:t>
      </w:r>
    </w:p>
    <w:p w14:paraId="77237117" w14:textId="77777777" w:rsidR="00F5081B" w:rsidRDefault="00F5081B" w:rsidP="00F5081B">
      <w:r>
        <w:rPr>
          <w:color w:val="BE0003"/>
        </w:rPr>
        <w:t>B.收入差距消失</w:t>
      </w:r>
    </w:p>
    <w:p w14:paraId="25B66722" w14:textId="77777777" w:rsidR="00F5081B" w:rsidRDefault="00F5081B" w:rsidP="00F5081B">
      <w:r>
        <w:rPr>
          <w:color w:val="BE0003"/>
        </w:rPr>
        <w:lastRenderedPageBreak/>
        <w:t>C.建成社会主义现代化强国</w:t>
      </w:r>
    </w:p>
    <w:p w14:paraId="619F4CDB" w14:textId="77777777" w:rsidR="00F5081B" w:rsidRDefault="00F5081B" w:rsidP="00F5081B">
      <w:r>
        <w:t>38、关于党管人才的原则的说法正确的是（）。</w:t>
      </w:r>
    </w:p>
    <w:p w14:paraId="37544EAB" w14:textId="77777777" w:rsidR="00F5081B" w:rsidRDefault="00F5081B" w:rsidP="00F5081B">
      <w:r>
        <w:rPr>
          <w:color w:val="BE0003"/>
        </w:rPr>
        <w:t>A.党管人才原则是加强党的组织建设的体现</w:t>
      </w:r>
    </w:p>
    <w:p w14:paraId="385AB92F" w14:textId="77777777" w:rsidR="00F5081B" w:rsidRDefault="00F5081B" w:rsidP="00F5081B">
      <w:r>
        <w:rPr>
          <w:color w:val="BE0003"/>
        </w:rPr>
        <w:t>B.要形成人人努力成才的局面</w:t>
      </w:r>
    </w:p>
    <w:p w14:paraId="0B7F095C" w14:textId="77777777" w:rsidR="00F5081B" w:rsidRDefault="00F5081B" w:rsidP="00F5081B">
      <w:r>
        <w:rPr>
          <w:color w:val="BE0003"/>
        </w:rPr>
        <w:t>C.要形成人人尽展其才的局面</w:t>
      </w:r>
    </w:p>
    <w:p w14:paraId="2396B443" w14:textId="77777777" w:rsidR="00F5081B" w:rsidRDefault="00F5081B" w:rsidP="00F5081B">
      <w:r>
        <w:rPr>
          <w:color w:val="BE0003"/>
        </w:rPr>
        <w:t>D.要形成人人皆可成才的局面</w:t>
      </w:r>
    </w:p>
    <w:p w14:paraId="678E3DC3" w14:textId="77777777" w:rsidR="00F5081B" w:rsidRDefault="00F5081B" w:rsidP="00F5081B">
      <w:r>
        <w:t>39、关于捍卫宪法尊严的说法正确的是（）。</w:t>
      </w:r>
    </w:p>
    <w:p w14:paraId="56E4505C" w14:textId="77777777" w:rsidR="00F5081B" w:rsidRDefault="00F5081B" w:rsidP="00F5081B">
      <w:r>
        <w:rPr>
          <w:color w:val="BE0003"/>
        </w:rPr>
        <w:t>A.党必须在宪法范围内活动</w:t>
      </w:r>
    </w:p>
    <w:p w14:paraId="0FEBB031" w14:textId="77777777" w:rsidR="00F5081B" w:rsidRDefault="00F5081B" w:rsidP="00F5081B">
      <w:r>
        <w:rPr>
          <w:color w:val="BE0003"/>
        </w:rPr>
        <w:t>B.任何组织没有超越宪法的特权</w:t>
      </w:r>
    </w:p>
    <w:p w14:paraId="5FD30850" w14:textId="77777777" w:rsidR="00F5081B" w:rsidRDefault="00F5081B" w:rsidP="00F5081B">
      <w:r>
        <w:rPr>
          <w:color w:val="BE0003"/>
        </w:rPr>
        <w:t>C.任何违反宪法的行为必须受到追究</w:t>
      </w:r>
    </w:p>
    <w:p w14:paraId="3DF2CDF6" w14:textId="77777777" w:rsidR="00F5081B" w:rsidRDefault="00F5081B" w:rsidP="00F5081B">
      <w:r>
        <w:rPr>
          <w:color w:val="BE0003"/>
        </w:rPr>
        <w:t>D.在宪法面前人人平等</w:t>
      </w:r>
    </w:p>
    <w:p w14:paraId="26D43B99" w14:textId="77777777" w:rsidR="00F5081B" w:rsidRDefault="00F5081B" w:rsidP="00F5081B">
      <w:r>
        <w:t>40、关于对促进社会公平正义的理解正确的是（）。</w:t>
      </w:r>
    </w:p>
    <w:p w14:paraId="36FF1F45" w14:textId="77777777" w:rsidR="00F5081B" w:rsidRDefault="00F5081B" w:rsidP="00F5081B">
      <w:r>
        <w:rPr>
          <w:color w:val="BE0003"/>
        </w:rPr>
        <w:t>A.促进社会公平正义要从社会发展水平出发</w:t>
      </w:r>
    </w:p>
    <w:p w14:paraId="745F66DD" w14:textId="77777777" w:rsidR="00F5081B" w:rsidRDefault="00F5081B" w:rsidP="00F5081B">
      <w:r>
        <w:rPr>
          <w:color w:val="BE0003"/>
        </w:rPr>
        <w:t>B.促进社会公平正义要从社会大局出发</w:t>
      </w:r>
    </w:p>
    <w:p w14:paraId="0AFA3376" w14:textId="77777777" w:rsidR="00F5081B" w:rsidRDefault="00F5081B" w:rsidP="00F5081B">
      <w:r>
        <w:rPr>
          <w:color w:val="BE0003"/>
        </w:rPr>
        <w:t>C.促进社会公平正义要从全体人民的角度出发</w:t>
      </w:r>
    </w:p>
    <w:p w14:paraId="3B94DD0E" w14:textId="77777777" w:rsidR="00F5081B" w:rsidRDefault="00F5081B" w:rsidP="00F5081B">
      <w:r>
        <w:rPr>
          <w:color w:val="BE0003"/>
        </w:rPr>
        <w:t>D.促进社会公平正义要从最广大人民根本利益出发</w:t>
      </w:r>
    </w:p>
    <w:p w14:paraId="58F13BD9" w14:textId="77777777" w:rsidR="00F5081B" w:rsidRDefault="00F5081B" w:rsidP="00F5081B">
      <w:r>
        <w:t>41、全面深化改革的总目标是（）。</w:t>
      </w:r>
    </w:p>
    <w:p w14:paraId="3991E4E6" w14:textId="77777777" w:rsidR="00F5081B" w:rsidRDefault="00F5081B" w:rsidP="00F5081B">
      <w:r>
        <w:rPr>
          <w:color w:val="BE0003"/>
        </w:rPr>
        <w:t>A.完善和发展中国特色社会主义制度</w:t>
      </w:r>
    </w:p>
    <w:p w14:paraId="2D072911" w14:textId="77777777" w:rsidR="00F5081B" w:rsidRDefault="00F5081B" w:rsidP="00F5081B">
      <w:r>
        <w:rPr>
          <w:color w:val="BE0003"/>
        </w:rPr>
        <w:t>C.推进国家治理体系和治理能力现代化</w:t>
      </w:r>
    </w:p>
    <w:p w14:paraId="06BF3F08" w14:textId="77777777" w:rsidR="00F5081B" w:rsidRDefault="00F5081B" w:rsidP="00F5081B">
      <w:r>
        <w:t>42、全面深化改革的出发点是（）。</w:t>
      </w:r>
    </w:p>
    <w:p w14:paraId="71E1BED0" w14:textId="77777777" w:rsidR="00F5081B" w:rsidRDefault="00F5081B" w:rsidP="00F5081B">
      <w:r>
        <w:rPr>
          <w:color w:val="BE0003"/>
        </w:rPr>
        <w:t>B.促进社会公平正义</w:t>
      </w:r>
    </w:p>
    <w:p w14:paraId="7C623881" w14:textId="77777777" w:rsidR="00F5081B" w:rsidRDefault="00F5081B" w:rsidP="00F5081B">
      <w:r>
        <w:rPr>
          <w:color w:val="BE0003"/>
        </w:rPr>
        <w:t>D.增进人民福祉</w:t>
      </w:r>
    </w:p>
    <w:p w14:paraId="5F1EB24F" w14:textId="77777777" w:rsidR="00F5081B" w:rsidRDefault="00F5081B" w:rsidP="00F5081B">
      <w:r>
        <w:t>43、党的政治建设的首要任务包括（）。</w:t>
      </w:r>
    </w:p>
    <w:p w14:paraId="37AB6DDF" w14:textId="77777777" w:rsidR="00F5081B" w:rsidRDefault="00F5081B" w:rsidP="00F5081B">
      <w:r>
        <w:rPr>
          <w:color w:val="BE0003"/>
        </w:rPr>
        <w:t>A.保证全党服从中央</w:t>
      </w:r>
    </w:p>
    <w:p w14:paraId="46A2D070" w14:textId="77777777" w:rsidR="00F5081B" w:rsidRDefault="00F5081B" w:rsidP="00F5081B">
      <w:r>
        <w:rPr>
          <w:color w:val="BE0003"/>
        </w:rPr>
        <w:t>C.坚持党中央权威和集中统一领导</w:t>
      </w:r>
    </w:p>
    <w:p w14:paraId="6F233D04" w14:textId="77777777" w:rsidR="00F5081B" w:rsidRDefault="00F5081B" w:rsidP="00F5081B">
      <w:r>
        <w:lastRenderedPageBreak/>
        <w:t>44、决胜全面建成小康社会必须打好的攻坚战包括（）。</w:t>
      </w:r>
    </w:p>
    <w:p w14:paraId="35E8A49C" w14:textId="77777777" w:rsidR="00F5081B" w:rsidRDefault="00F5081B" w:rsidP="00F5081B">
      <w:r>
        <w:rPr>
          <w:color w:val="BE0003"/>
        </w:rPr>
        <w:t>A.防范化解重大风险攻坚战</w:t>
      </w:r>
    </w:p>
    <w:p w14:paraId="38FFCCB7" w14:textId="77777777" w:rsidR="00F5081B" w:rsidRDefault="00F5081B" w:rsidP="00F5081B">
      <w:r>
        <w:rPr>
          <w:color w:val="BE0003"/>
        </w:rPr>
        <w:t>B.精准脱贫攻坚战</w:t>
      </w:r>
    </w:p>
    <w:p w14:paraId="485D4C5E" w14:textId="77777777" w:rsidR="00F5081B" w:rsidRDefault="00F5081B" w:rsidP="00F5081B">
      <w:r>
        <w:rPr>
          <w:color w:val="BE0003"/>
        </w:rPr>
        <w:t>C.污染防治攻坚战</w:t>
      </w:r>
    </w:p>
    <w:p w14:paraId="3E477B5B" w14:textId="77777777" w:rsidR="00F5081B" w:rsidRDefault="00F5081B" w:rsidP="00F5081B">
      <w:r>
        <w:t>45、全面深化改革中需要处理的重大关系包括（）。</w:t>
      </w:r>
    </w:p>
    <w:p w14:paraId="5754174B" w14:textId="77777777" w:rsidR="00F5081B" w:rsidRDefault="00F5081B" w:rsidP="00F5081B">
      <w:r>
        <w:rPr>
          <w:color w:val="BE0003"/>
        </w:rPr>
        <w:t>A.解放思想和实事求是的关系</w:t>
      </w:r>
    </w:p>
    <w:p w14:paraId="500E6BCA" w14:textId="77777777" w:rsidR="00F5081B" w:rsidRDefault="00F5081B" w:rsidP="00F5081B">
      <w:r>
        <w:rPr>
          <w:color w:val="BE0003"/>
        </w:rPr>
        <w:t>B.顶层设计和摸着石头过河的关系</w:t>
      </w:r>
    </w:p>
    <w:p w14:paraId="544A1287" w14:textId="77777777" w:rsidR="00F5081B" w:rsidRDefault="00F5081B" w:rsidP="00F5081B">
      <w:r>
        <w:rPr>
          <w:color w:val="BE0003"/>
        </w:rPr>
        <w:t>C.整体推进和重点突破的关系</w:t>
      </w:r>
    </w:p>
    <w:p w14:paraId="38B59F55" w14:textId="77777777" w:rsidR="00F5081B" w:rsidRDefault="00F5081B" w:rsidP="00F5081B">
      <w:r>
        <w:rPr>
          <w:color w:val="BE0003"/>
        </w:rPr>
        <w:t>D.胆子要大、步子要稳的关系和改革、发展、稳定的关系</w:t>
      </w:r>
    </w:p>
    <w:p w14:paraId="2AAE5500" w14:textId="77777777" w:rsidR="00F5081B" w:rsidRDefault="00F5081B" w:rsidP="00F5081B">
      <w:r>
        <w:t>46、关于党内法规建设与依法治国的关系正确的说法有（）。</w:t>
      </w:r>
    </w:p>
    <w:p w14:paraId="7CFFA1A9" w14:textId="77777777" w:rsidR="00F5081B" w:rsidRDefault="00F5081B" w:rsidP="00F5081B">
      <w:r>
        <w:rPr>
          <w:color w:val="BE0003"/>
        </w:rPr>
        <w:t>B.党内法规建设有利于推进中国特色社会主义法治体系建设</w:t>
      </w:r>
    </w:p>
    <w:p w14:paraId="75E9C73A" w14:textId="77777777" w:rsidR="00F5081B" w:rsidRDefault="00F5081B" w:rsidP="00F5081B">
      <w:r>
        <w:rPr>
          <w:color w:val="BE0003"/>
        </w:rPr>
        <w:t>C.党内法规是建设社会主义法治国家的有力保障</w:t>
      </w:r>
    </w:p>
    <w:p w14:paraId="248CFF92" w14:textId="77777777" w:rsidR="00F5081B" w:rsidRDefault="00F5081B" w:rsidP="00F5081B">
      <w:r>
        <w:rPr>
          <w:color w:val="BE0003"/>
        </w:rPr>
        <w:t>D.党内法规与国家法律应该相互协调</w:t>
      </w:r>
    </w:p>
    <w:p w14:paraId="5035557C" w14:textId="77777777" w:rsidR="00F5081B" w:rsidRDefault="00F5081B" w:rsidP="00F5081B">
      <w:r>
        <w:t>47、防范化解重大风险是决胜全面建成小康社会的难点问题。</w:t>
      </w:r>
    </w:p>
    <w:p w14:paraId="291D60E5" w14:textId="77777777" w:rsidR="00F5081B" w:rsidRDefault="00F5081B" w:rsidP="00F5081B">
      <w:r>
        <w:rPr>
          <w:color w:val="BE0003"/>
        </w:rPr>
        <w:t>对</w:t>
      </w:r>
    </w:p>
    <w:p w14:paraId="671B0BC7" w14:textId="77777777" w:rsidR="00F5081B" w:rsidRDefault="00F5081B" w:rsidP="00F5081B">
      <w:r>
        <w:t>48、“四个全面”战略布局中的突破性和先导性的关键环节是全面依法治国。</w:t>
      </w:r>
    </w:p>
    <w:p w14:paraId="139FC24A" w14:textId="77777777" w:rsidR="00F5081B" w:rsidRDefault="00F5081B" w:rsidP="00F5081B">
      <w:r>
        <w:rPr>
          <w:color w:val="BE0003"/>
        </w:rPr>
        <w:t>错</w:t>
      </w:r>
    </w:p>
    <w:p w14:paraId="72ED410F" w14:textId="77777777" w:rsidR="00F5081B" w:rsidRDefault="00F5081B" w:rsidP="00F5081B">
      <w:r>
        <w:t>49、党内法规是建设社会主义法治国家的有力保障。</w:t>
      </w:r>
    </w:p>
    <w:p w14:paraId="12E5D4CA" w14:textId="77777777" w:rsidR="00F5081B" w:rsidRDefault="00F5081B" w:rsidP="00F5081B">
      <w:r>
        <w:rPr>
          <w:color w:val="BE0003"/>
        </w:rPr>
        <w:t>对</w:t>
      </w:r>
    </w:p>
    <w:p w14:paraId="1620F212" w14:textId="77777777" w:rsidR="00F5081B" w:rsidRDefault="00F5081B" w:rsidP="00F5081B">
      <w:r>
        <w:t>50、法治优先于德治。</w:t>
      </w:r>
    </w:p>
    <w:p w14:paraId="08F36838" w14:textId="77777777" w:rsidR="00F5081B" w:rsidRDefault="00F5081B" w:rsidP="00F5081B">
      <w:r>
        <w:rPr>
          <w:color w:val="BE0003"/>
        </w:rPr>
        <w:t>错</w:t>
      </w:r>
    </w:p>
    <w:p w14:paraId="7CF1F159" w14:textId="77777777" w:rsidR="00F5081B" w:rsidRDefault="00F5081B" w:rsidP="00F5081B">
      <w:r>
        <w:t>51、在2020年，只要我国在发展速度上完成了目标，就真正实现了全面建成小康社会的目标。</w:t>
      </w:r>
    </w:p>
    <w:p w14:paraId="68C4EEB2" w14:textId="77777777" w:rsidR="00F5081B" w:rsidRDefault="00F5081B" w:rsidP="00F5081B">
      <w:r>
        <w:rPr>
          <w:color w:val="BE0003"/>
        </w:rPr>
        <w:t>错</w:t>
      </w:r>
    </w:p>
    <w:p w14:paraId="66061D2B" w14:textId="77777777" w:rsidR="00F5081B" w:rsidRDefault="00F5081B" w:rsidP="00F5081B">
      <w:r>
        <w:t>52、中国特色社会主义法治道路必须继承与发展中国优秀传统文化中道德教化的思想。</w:t>
      </w:r>
    </w:p>
    <w:p w14:paraId="1399FA27" w14:textId="77777777" w:rsidR="00F5081B" w:rsidRDefault="00F5081B" w:rsidP="00F5081B">
      <w:r>
        <w:rPr>
          <w:color w:val="BE0003"/>
        </w:rPr>
        <w:lastRenderedPageBreak/>
        <w:t>对</w:t>
      </w:r>
    </w:p>
    <w:p w14:paraId="151E637E" w14:textId="77777777" w:rsidR="00F5081B" w:rsidRDefault="00F5081B" w:rsidP="00F5081B">
      <w:r>
        <w:t>53、全面建成小康社会的目标体现了以人民为主体的思想。</w:t>
      </w:r>
    </w:p>
    <w:p w14:paraId="49DB8A87" w14:textId="77777777" w:rsidR="00F5081B" w:rsidRDefault="00F5081B" w:rsidP="00F5081B">
      <w:r>
        <w:rPr>
          <w:color w:val="BE0003"/>
        </w:rPr>
        <w:t>对</w:t>
      </w:r>
    </w:p>
    <w:p w14:paraId="065E27E6" w14:textId="77777777" w:rsidR="00F5081B" w:rsidRDefault="00F5081B" w:rsidP="00F5081B">
      <w:r>
        <w:t>54、市场在社会经济发展的一切领域中起决定性作用。</w:t>
      </w:r>
    </w:p>
    <w:p w14:paraId="652D67A3" w14:textId="77777777" w:rsidR="00F5081B" w:rsidRDefault="00F5081B" w:rsidP="00F5081B">
      <w:r>
        <w:rPr>
          <w:color w:val="BE0003"/>
        </w:rPr>
        <w:t>错</w:t>
      </w:r>
    </w:p>
    <w:p w14:paraId="19EDC430" w14:textId="77777777" w:rsidR="00F5081B" w:rsidRDefault="00F5081B" w:rsidP="00F5081B">
      <w:r>
        <w:t>55、家风建设是纯粹属于家庭范围内的“私人”领域，因此家风建设不属于党的建设领域内的内容。</w:t>
      </w:r>
    </w:p>
    <w:p w14:paraId="518C3576" w14:textId="77777777" w:rsidR="00F5081B" w:rsidRDefault="00F5081B" w:rsidP="00F5081B">
      <w:r>
        <w:rPr>
          <w:color w:val="BE0003"/>
        </w:rPr>
        <w:t>错</w:t>
      </w:r>
    </w:p>
    <w:p w14:paraId="0AEBC969" w14:textId="77777777" w:rsidR="00F5081B" w:rsidRDefault="00F5081B" w:rsidP="00F5081B">
      <w:r>
        <w:t>56、全面建成小康社会的“全面”体现了党在新时代对解决社会主要矛盾的要求。</w:t>
      </w:r>
    </w:p>
    <w:p w14:paraId="129A76F2" w14:textId="77777777" w:rsidR="00F5081B" w:rsidRDefault="00F5081B" w:rsidP="00F5081B">
      <w:r>
        <w:rPr>
          <w:color w:val="BE0003"/>
        </w:rPr>
        <w:t>对</w:t>
      </w:r>
    </w:p>
    <w:p w14:paraId="4AD1E56D" w14:textId="77777777" w:rsidR="00F5081B" w:rsidRDefault="00F5081B" w:rsidP="00F5081B">
      <w:r>
        <w:t>57、全面建成小康社会就是在全国建成同一水平的小康。</w:t>
      </w:r>
    </w:p>
    <w:p w14:paraId="715B5352" w14:textId="77777777" w:rsidR="00F5081B" w:rsidRDefault="00F5081B" w:rsidP="00F5081B">
      <w:r>
        <w:rPr>
          <w:color w:val="BE0003"/>
        </w:rPr>
        <w:t>错</w:t>
      </w:r>
    </w:p>
    <w:p w14:paraId="579870FE" w14:textId="77777777" w:rsidR="00F5081B" w:rsidRDefault="00F5081B" w:rsidP="00F5081B">
      <w:r>
        <w:t>58、全面建成小康社会的“全面”体现在要善于抓住和解决全面建成小康社会的重难点问题。</w:t>
      </w:r>
    </w:p>
    <w:p w14:paraId="0E339206" w14:textId="77777777" w:rsidR="00F5081B" w:rsidRDefault="00F5081B" w:rsidP="00F5081B">
      <w:r>
        <w:rPr>
          <w:color w:val="BE0003"/>
        </w:rPr>
        <w:t>错</w:t>
      </w:r>
    </w:p>
    <w:p w14:paraId="6B75AA2C" w14:textId="77777777" w:rsidR="00F5081B" w:rsidRDefault="00F5081B" w:rsidP="00F5081B">
      <w:r>
        <w:t>59、全面深化改革的目标体现了社会主义核心价值观。</w:t>
      </w:r>
    </w:p>
    <w:p w14:paraId="1C0E4A74" w14:textId="77777777" w:rsidR="00F5081B" w:rsidRDefault="00F5081B" w:rsidP="00F5081B">
      <w:r>
        <w:rPr>
          <w:color w:val="BE0003"/>
        </w:rPr>
        <w:t>对</w:t>
      </w:r>
    </w:p>
    <w:p w14:paraId="6B4B1057" w14:textId="77777777" w:rsidR="00F5081B" w:rsidRDefault="00F5081B" w:rsidP="00F5081B">
      <w:r>
        <w:t>60、“四个全面”战略布局体现了习近平总书记治国理政的大局意识。（）</w:t>
      </w:r>
    </w:p>
    <w:p w14:paraId="39BECF65" w14:textId="77777777" w:rsidR="00F5081B" w:rsidRDefault="00F5081B" w:rsidP="00F5081B">
      <w:r>
        <w:rPr>
          <w:color w:val="BE0003"/>
        </w:rPr>
        <w:t>对</w:t>
      </w:r>
    </w:p>
    <w:p w14:paraId="68271DD8" w14:textId="77777777" w:rsidR="00F5081B" w:rsidRDefault="00F5081B" w:rsidP="00F5081B">
      <w:r>
        <w:t>61、全面建成小康社会的目标贯彻了新发展理念。</w:t>
      </w:r>
    </w:p>
    <w:p w14:paraId="3FB0E499" w14:textId="77777777" w:rsidR="00F5081B" w:rsidRDefault="00F5081B" w:rsidP="00F5081B">
      <w:r>
        <w:rPr>
          <w:color w:val="BE0003"/>
        </w:rPr>
        <w:t>对</w:t>
      </w:r>
    </w:p>
    <w:p w14:paraId="003EA876" w14:textId="77777777" w:rsidR="00F5081B" w:rsidRDefault="00F5081B" w:rsidP="00F5081B">
      <w:r>
        <w:t>62、改革中步子要稳的要求体现了稳定是改革发展的前提的思想。</w:t>
      </w:r>
    </w:p>
    <w:p w14:paraId="7ED17966" w14:textId="77777777" w:rsidR="00F5081B" w:rsidRDefault="00F5081B" w:rsidP="00F5081B">
      <w:r>
        <w:rPr>
          <w:color w:val="BE0003"/>
        </w:rPr>
        <w:t>对</w:t>
      </w:r>
    </w:p>
    <w:p w14:paraId="452B49A6" w14:textId="77777777" w:rsidR="00F5081B" w:rsidRDefault="00F5081B" w:rsidP="00F5081B">
      <w:r>
        <w:t>63、善于处理全面深化改革中的重大关系意味着我们对改革的内在规律的正确把握。</w:t>
      </w:r>
    </w:p>
    <w:p w14:paraId="28B53674" w14:textId="77777777" w:rsidR="00F5081B" w:rsidRDefault="00F5081B" w:rsidP="00F5081B">
      <w:r>
        <w:rPr>
          <w:color w:val="BE0003"/>
        </w:rPr>
        <w:t>对</w:t>
      </w:r>
    </w:p>
    <w:p w14:paraId="4AF6CF1D" w14:textId="77777777" w:rsidR="00F5081B" w:rsidRDefault="00F5081B" w:rsidP="00F5081B">
      <w:r>
        <w:lastRenderedPageBreak/>
        <w:t>64、我国社会主义市场经济体制改革的实践为世界范围内社会主义的发展提供了智慧。</w:t>
      </w:r>
    </w:p>
    <w:p w14:paraId="7974769B" w14:textId="77777777" w:rsidR="00F5081B" w:rsidRDefault="00F5081B" w:rsidP="00F5081B">
      <w:r>
        <w:rPr>
          <w:color w:val="BE0003"/>
        </w:rPr>
        <w:t>对</w:t>
      </w:r>
    </w:p>
    <w:p w14:paraId="03F707CE" w14:textId="77777777" w:rsidR="00F5081B" w:rsidRDefault="00F5081B" w:rsidP="00F5081B">
      <w:r>
        <w:t>65、从发展的程度看，我国社会主义市场经济经济体制已经建成。</w:t>
      </w:r>
    </w:p>
    <w:p w14:paraId="36F3281A" w14:textId="77777777" w:rsidR="00F5081B" w:rsidRDefault="00F5081B" w:rsidP="00F5081B">
      <w:r>
        <w:rPr>
          <w:color w:val="BE0003"/>
        </w:rPr>
        <w:t>错</w:t>
      </w:r>
    </w:p>
    <w:p w14:paraId="2956451D" w14:textId="77777777" w:rsidR="00F5081B" w:rsidRDefault="00F5081B" w:rsidP="00F5081B">
      <w:r>
        <w:t>66、全面建成小康社会目标的实现意味着社会主义现代化基本实现。</w:t>
      </w:r>
    </w:p>
    <w:p w14:paraId="6DA630F0" w14:textId="77777777" w:rsidR="00F5081B" w:rsidRDefault="00F5081B" w:rsidP="00F5081B">
      <w:r>
        <w:rPr>
          <w:color w:val="BE0003"/>
        </w:rPr>
        <w:t>错</w:t>
      </w:r>
    </w:p>
    <w:p w14:paraId="1BB06B5D" w14:textId="77777777" w:rsidR="00F5081B" w:rsidRDefault="00F5081B" w:rsidP="00F5081B"/>
    <w:p w14:paraId="5A139225" w14:textId="77777777" w:rsidR="00F5081B" w:rsidRDefault="00F5081B" w:rsidP="00F5081B">
      <w:r>
        <w:t>第12章</w:t>
      </w:r>
    </w:p>
    <w:p w14:paraId="3BDA7A98" w14:textId="77777777" w:rsidR="00F5081B" w:rsidRDefault="00F5081B" w:rsidP="00F5081B">
      <w:r>
        <w:t>1、我国战略威慑的核心力量是（）。</w:t>
      </w:r>
    </w:p>
    <w:p w14:paraId="479DFB4D" w14:textId="77777777" w:rsidR="00F5081B" w:rsidRDefault="00F5081B" w:rsidP="00F5081B">
      <w:r>
        <w:rPr>
          <w:color w:val="BE0003"/>
        </w:rPr>
        <w:t>A.火箭军</w:t>
      </w:r>
    </w:p>
    <w:p w14:paraId="12BE89E6" w14:textId="77777777" w:rsidR="00F5081B" w:rsidRDefault="00F5081B" w:rsidP="00F5081B">
      <w:r>
        <w:t>2、实现富国和强军统一的重要途径是（）。</w:t>
      </w:r>
    </w:p>
    <w:p w14:paraId="32BCF6A0" w14:textId="77777777" w:rsidR="00F5081B" w:rsidRDefault="00F5081B" w:rsidP="00F5081B">
      <w:r>
        <w:rPr>
          <w:color w:val="BE0003"/>
        </w:rPr>
        <w:t>D.走军民融合式发展道路</w:t>
      </w:r>
    </w:p>
    <w:p w14:paraId="164E2933" w14:textId="77777777" w:rsidR="00F5081B" w:rsidRDefault="00F5081B" w:rsidP="00F5081B">
      <w:r>
        <w:t>3、（）是人民军队的立军之本。</w:t>
      </w:r>
    </w:p>
    <w:p w14:paraId="4F8F5188" w14:textId="77777777" w:rsidR="00F5081B" w:rsidRDefault="00F5081B" w:rsidP="00F5081B">
      <w:r>
        <w:rPr>
          <w:color w:val="BE0003"/>
        </w:rPr>
        <w:t>C.政治建军</w:t>
      </w:r>
    </w:p>
    <w:p w14:paraId="4837BD9A" w14:textId="77777777" w:rsidR="00F5081B" w:rsidRDefault="00F5081B" w:rsidP="00F5081B">
      <w:r>
        <w:t>4、（）始终是军事领域衡量利弊得失的重要标准。</w:t>
      </w:r>
    </w:p>
    <w:p w14:paraId="1D7185B4" w14:textId="77777777" w:rsidR="00F5081B" w:rsidRDefault="00F5081B" w:rsidP="00F5081B">
      <w:r>
        <w:rPr>
          <w:color w:val="BE0003"/>
        </w:rPr>
        <w:t>B.战斗力标准</w:t>
      </w:r>
    </w:p>
    <w:p w14:paraId="27230C2E" w14:textId="77777777" w:rsidR="00F5081B" w:rsidRDefault="00F5081B" w:rsidP="00F5081B">
      <w:r>
        <w:t>5、人民军队战无不胜的根本保证是（）。</w:t>
      </w:r>
    </w:p>
    <w:p w14:paraId="0697069F" w14:textId="77777777" w:rsidR="00F5081B" w:rsidRDefault="00F5081B" w:rsidP="00F5081B">
      <w:r>
        <w:rPr>
          <w:color w:val="BE0003"/>
        </w:rPr>
        <w:t>A.党的领导</w:t>
      </w:r>
    </w:p>
    <w:p w14:paraId="6AE5C74B" w14:textId="77777777" w:rsidR="00F5081B" w:rsidRDefault="00F5081B" w:rsidP="00F5081B">
      <w:r>
        <w:t>6、现代战争的核心战斗力是（）。</w:t>
      </w:r>
    </w:p>
    <w:p w14:paraId="0C1B77AB" w14:textId="77777777" w:rsidR="00F5081B" w:rsidRDefault="00F5081B" w:rsidP="00F5081B">
      <w:r>
        <w:rPr>
          <w:color w:val="BE0003"/>
        </w:rPr>
        <w:t>B.科技</w:t>
      </w:r>
    </w:p>
    <w:p w14:paraId="14CA927F" w14:textId="77777777" w:rsidR="00F5081B" w:rsidRDefault="00F5081B" w:rsidP="00F5081B">
      <w:r>
        <w:t>7、我军发展壮大、制胜未来的关键一招是（）。</w:t>
      </w:r>
    </w:p>
    <w:p w14:paraId="3A62CE88" w14:textId="77777777" w:rsidR="00F5081B" w:rsidRDefault="00F5081B" w:rsidP="00F5081B">
      <w:r>
        <w:rPr>
          <w:color w:val="BE0003"/>
        </w:rPr>
        <w:t>D.改革</w:t>
      </w:r>
    </w:p>
    <w:p w14:paraId="7B99FA50" w14:textId="77777777" w:rsidR="00F5081B" w:rsidRDefault="00F5081B" w:rsidP="00F5081B">
      <w:r>
        <w:t>8、强军的必由之路是（）。</w:t>
      </w:r>
    </w:p>
    <w:p w14:paraId="5D24D721" w14:textId="77777777" w:rsidR="00F5081B" w:rsidRDefault="00F5081B" w:rsidP="00F5081B">
      <w:r>
        <w:rPr>
          <w:color w:val="BE0003"/>
        </w:rPr>
        <w:t>D.改革</w:t>
      </w:r>
    </w:p>
    <w:p w14:paraId="695E07CB" w14:textId="77777777" w:rsidR="00F5081B" w:rsidRDefault="00F5081B" w:rsidP="00F5081B">
      <w:r>
        <w:t>9、我军的看家本领是（）。</w:t>
      </w:r>
    </w:p>
    <w:p w14:paraId="575DEBC8" w14:textId="77777777" w:rsidR="00F5081B" w:rsidRDefault="00F5081B" w:rsidP="00F5081B">
      <w:r>
        <w:rPr>
          <w:color w:val="BE0003"/>
        </w:rPr>
        <w:lastRenderedPageBreak/>
        <w:t>D.政治工作</w:t>
      </w:r>
    </w:p>
    <w:p w14:paraId="492B4D38" w14:textId="77777777" w:rsidR="00F5081B" w:rsidRDefault="00F5081B" w:rsidP="00F5081B">
      <w:r>
        <w:t>10、军民融合发展的重要纽带是（）。</w:t>
      </w:r>
    </w:p>
    <w:p w14:paraId="1D3E36F6" w14:textId="77777777" w:rsidR="00F5081B" w:rsidRDefault="00F5081B" w:rsidP="00F5081B">
      <w:r>
        <w:rPr>
          <w:color w:val="BE0003"/>
        </w:rPr>
        <w:t>A.国防动员</w:t>
      </w:r>
    </w:p>
    <w:p w14:paraId="76CF3822" w14:textId="77777777" w:rsidR="00F5081B" w:rsidRDefault="00F5081B" w:rsidP="00F5081B">
      <w:r>
        <w:t>11、我军鲜明特色和政治优势是（）。</w:t>
      </w:r>
    </w:p>
    <w:p w14:paraId="06A9561C" w14:textId="77777777" w:rsidR="00F5081B" w:rsidRDefault="00F5081B" w:rsidP="00F5081B">
      <w:r>
        <w:rPr>
          <w:color w:val="BE0003"/>
        </w:rPr>
        <w:t>A.作风优良</w:t>
      </w:r>
    </w:p>
    <w:p w14:paraId="29591710" w14:textId="77777777" w:rsidR="00F5081B" w:rsidRDefault="00F5081B" w:rsidP="00F5081B">
      <w:r>
        <w:t>12、（）是实现实现富国和强军统一的重要政治保障。</w:t>
      </w:r>
    </w:p>
    <w:p w14:paraId="59D67EB4" w14:textId="77777777" w:rsidR="00F5081B" w:rsidRDefault="00F5081B" w:rsidP="00F5081B">
      <w:r>
        <w:rPr>
          <w:color w:val="BE0003"/>
        </w:rPr>
        <w:t>C.军政军民团结</w:t>
      </w:r>
    </w:p>
    <w:p w14:paraId="14C79A95" w14:textId="77777777" w:rsidR="00F5081B" w:rsidRDefault="00F5081B" w:rsidP="00F5081B">
      <w:r>
        <w:t>13、()是治国安邦的大事。</w:t>
      </w:r>
    </w:p>
    <w:p w14:paraId="4881FBC7" w14:textId="77777777" w:rsidR="00F5081B" w:rsidRDefault="00F5081B" w:rsidP="00F5081B">
      <w:r>
        <w:rPr>
          <w:color w:val="BE0003"/>
        </w:rPr>
        <w:t>A.边海空防工作</w:t>
      </w:r>
    </w:p>
    <w:p w14:paraId="3DA4DD3B" w14:textId="77777777" w:rsidR="00F5081B" w:rsidRDefault="00F5081B" w:rsidP="00F5081B">
      <w:r>
        <w:t>14、（）是兴国之举、强军之策。</w:t>
      </w:r>
    </w:p>
    <w:p w14:paraId="78C7F566" w14:textId="77777777" w:rsidR="00F5081B" w:rsidRDefault="00F5081B" w:rsidP="00F5081B">
      <w:r>
        <w:rPr>
          <w:color w:val="BE0003"/>
        </w:rPr>
        <w:t>D.军民融合发展</w:t>
      </w:r>
    </w:p>
    <w:p w14:paraId="2A1E4982" w14:textId="77777777" w:rsidR="00F5081B" w:rsidRDefault="00F5081B" w:rsidP="00F5081B">
      <w:r>
        <w:t>15、加快形成军民融合深度发展格局，必须（）。</w:t>
      </w:r>
    </w:p>
    <w:p w14:paraId="66F6D904" w14:textId="77777777" w:rsidR="00F5081B" w:rsidRDefault="00F5081B" w:rsidP="00F5081B">
      <w:r>
        <w:rPr>
          <w:color w:val="BE0003"/>
        </w:rPr>
        <w:t>A.强化战略规划</w:t>
      </w:r>
    </w:p>
    <w:p w14:paraId="26F051A9" w14:textId="77777777" w:rsidR="00F5081B" w:rsidRDefault="00F5081B" w:rsidP="00F5081B">
      <w:r>
        <w:rPr>
          <w:color w:val="BE0003"/>
        </w:rPr>
        <w:t>B.突出重点领域</w:t>
      </w:r>
    </w:p>
    <w:p w14:paraId="6C7986C0" w14:textId="77777777" w:rsidR="00F5081B" w:rsidRDefault="00F5081B" w:rsidP="00F5081B">
      <w:r>
        <w:rPr>
          <w:color w:val="BE0003"/>
        </w:rPr>
        <w:t>C.健全体制机制</w:t>
      </w:r>
    </w:p>
    <w:p w14:paraId="0D336319" w14:textId="77777777" w:rsidR="00F5081B" w:rsidRDefault="00F5081B" w:rsidP="00F5081B">
      <w:r>
        <w:rPr>
          <w:color w:val="BE0003"/>
        </w:rPr>
        <w:t>D.军政军民团结</w:t>
      </w:r>
    </w:p>
    <w:p w14:paraId="076D6690" w14:textId="77777777" w:rsidR="00F5081B" w:rsidRDefault="00F5081B" w:rsidP="00F5081B">
      <w:r>
        <w:t>16、坚持党对军队绝对领导的制度主要包括（）。</w:t>
      </w:r>
    </w:p>
    <w:p w14:paraId="0B0469CC" w14:textId="77777777" w:rsidR="00F5081B" w:rsidRDefault="00F5081B" w:rsidP="00F5081B">
      <w:r>
        <w:rPr>
          <w:color w:val="BE0003"/>
        </w:rPr>
        <w:t>A.实行党委制、政治委员制、政治机关制</w:t>
      </w:r>
    </w:p>
    <w:p w14:paraId="435B7586" w14:textId="77777777" w:rsidR="00F5081B" w:rsidRDefault="00F5081B" w:rsidP="00F5081B">
      <w:r>
        <w:rPr>
          <w:color w:val="BE0003"/>
        </w:rPr>
        <w:t>B.实行党委统一的集体领导下的首长分工负责制</w:t>
      </w:r>
    </w:p>
    <w:p w14:paraId="26B87B49" w14:textId="77777777" w:rsidR="00F5081B" w:rsidRDefault="00F5081B" w:rsidP="00F5081B">
      <w:r>
        <w:rPr>
          <w:color w:val="BE0003"/>
        </w:rPr>
        <w:t>C.实行支部建在连上</w:t>
      </w:r>
    </w:p>
    <w:p w14:paraId="0E5E5EB0" w14:textId="77777777" w:rsidR="00F5081B" w:rsidRDefault="00F5081B" w:rsidP="00F5081B">
      <w:r>
        <w:rPr>
          <w:color w:val="BE0003"/>
        </w:rPr>
        <w:t>D.军队最高领导权和指挥权属于党中央和中央军委，中央军委实行主席负责制</w:t>
      </w:r>
    </w:p>
    <w:p w14:paraId="55633E22" w14:textId="77777777" w:rsidR="00F5081B" w:rsidRDefault="00F5081B" w:rsidP="00F5081B">
      <w:r>
        <w:t>17、党对军队绝对领导的根本原则和制度（）。</w:t>
      </w:r>
    </w:p>
    <w:p w14:paraId="5B538108" w14:textId="77777777" w:rsidR="00F5081B" w:rsidRDefault="00F5081B" w:rsidP="00F5081B">
      <w:r>
        <w:rPr>
          <w:color w:val="BE0003"/>
        </w:rPr>
        <w:t>A.发端于南昌起义</w:t>
      </w:r>
    </w:p>
    <w:p w14:paraId="2D89F237" w14:textId="77777777" w:rsidR="00F5081B" w:rsidRDefault="00F5081B" w:rsidP="00F5081B">
      <w:r>
        <w:rPr>
          <w:color w:val="BE0003"/>
        </w:rPr>
        <w:t>C.奠基于三湾改编</w:t>
      </w:r>
    </w:p>
    <w:p w14:paraId="201DE772" w14:textId="77777777" w:rsidR="00F5081B" w:rsidRDefault="00F5081B" w:rsidP="00F5081B">
      <w:r>
        <w:rPr>
          <w:color w:val="BE0003"/>
        </w:rPr>
        <w:t>D.定型于古田会议</w:t>
      </w:r>
    </w:p>
    <w:p w14:paraId="3644D47C" w14:textId="77777777" w:rsidR="00F5081B" w:rsidRDefault="00F5081B" w:rsidP="00F5081B">
      <w:r>
        <w:lastRenderedPageBreak/>
        <w:t>18、增强全民国防观念，使（）成为全社会的思想共识和自觉行动。</w:t>
      </w:r>
    </w:p>
    <w:p w14:paraId="09986B3F" w14:textId="77777777" w:rsidR="00F5081B" w:rsidRDefault="00F5081B" w:rsidP="00F5081B">
      <w:r>
        <w:rPr>
          <w:color w:val="BE0003"/>
        </w:rPr>
        <w:t>A.关心国防</w:t>
      </w:r>
    </w:p>
    <w:p w14:paraId="37570D54" w14:textId="77777777" w:rsidR="00F5081B" w:rsidRDefault="00F5081B" w:rsidP="00F5081B">
      <w:r>
        <w:rPr>
          <w:color w:val="BE0003"/>
        </w:rPr>
        <w:t>B.热爱国防</w:t>
      </w:r>
    </w:p>
    <w:p w14:paraId="21A72742" w14:textId="77777777" w:rsidR="00F5081B" w:rsidRDefault="00F5081B" w:rsidP="00F5081B">
      <w:r>
        <w:rPr>
          <w:color w:val="BE0003"/>
        </w:rPr>
        <w:t>C.建设国防</w:t>
      </w:r>
    </w:p>
    <w:p w14:paraId="2499DD5B" w14:textId="77777777" w:rsidR="00F5081B" w:rsidRDefault="00F5081B" w:rsidP="00F5081B">
      <w:r>
        <w:rPr>
          <w:color w:val="BE0003"/>
        </w:rPr>
        <w:t>D.保卫国防</w:t>
      </w:r>
    </w:p>
    <w:p w14:paraId="3DCD9F63" w14:textId="77777777" w:rsidR="00F5081B" w:rsidRDefault="00F5081B" w:rsidP="00F5081B">
      <w:r>
        <w:t>19、中国共产党成立以来，形成的具有中国特色的马克思主义军事理论成果有（）。</w:t>
      </w:r>
    </w:p>
    <w:p w14:paraId="14685CB4" w14:textId="77777777" w:rsidR="00F5081B" w:rsidRDefault="00F5081B" w:rsidP="00F5081B">
      <w:r>
        <w:rPr>
          <w:color w:val="BE0003"/>
        </w:rPr>
        <w:t>A.邓小平新时期军队建设思想</w:t>
      </w:r>
    </w:p>
    <w:p w14:paraId="02B920AA" w14:textId="77777777" w:rsidR="00F5081B" w:rsidRDefault="00F5081B" w:rsidP="00F5081B">
      <w:r>
        <w:rPr>
          <w:color w:val="BE0003"/>
        </w:rPr>
        <w:t>B.胡锦涛国防和军队建设思想</w:t>
      </w:r>
    </w:p>
    <w:p w14:paraId="1326C0E0" w14:textId="77777777" w:rsidR="00F5081B" w:rsidRDefault="00F5081B" w:rsidP="00F5081B">
      <w:r>
        <w:rPr>
          <w:color w:val="BE0003"/>
        </w:rPr>
        <w:t>C.江泽民国防和军队建设思想</w:t>
      </w:r>
    </w:p>
    <w:p w14:paraId="50C1FDCF" w14:textId="77777777" w:rsidR="00F5081B" w:rsidRDefault="00F5081B" w:rsidP="00F5081B">
      <w:r>
        <w:rPr>
          <w:color w:val="BE0003"/>
        </w:rPr>
        <w:t>D.习近平强军思想</w:t>
      </w:r>
    </w:p>
    <w:p w14:paraId="3D32D407" w14:textId="77777777" w:rsidR="00F5081B" w:rsidRDefault="00F5081B" w:rsidP="00F5081B"/>
    <w:p w14:paraId="61FCE49C" w14:textId="77777777" w:rsidR="00F5081B" w:rsidRDefault="00F5081B" w:rsidP="00F5081B">
      <w:r>
        <w:t>第13章</w:t>
      </w:r>
    </w:p>
    <w:p w14:paraId="3DDB2D3B" w14:textId="77777777" w:rsidR="00F5081B" w:rsidRDefault="00F5081B" w:rsidP="00F5081B">
      <w:r>
        <w:t>1、新型国际关系，“新”在（）。</w:t>
      </w:r>
    </w:p>
    <w:p w14:paraId="1C63143E" w14:textId="77777777" w:rsidR="00F5081B" w:rsidRDefault="00F5081B" w:rsidP="00F5081B">
      <w:r>
        <w:rPr>
          <w:color w:val="BE0003"/>
        </w:rPr>
        <w:t>B.合作共赢</w:t>
      </w:r>
    </w:p>
    <w:p w14:paraId="200C3FE7" w14:textId="77777777" w:rsidR="00F5081B" w:rsidRDefault="00F5081B" w:rsidP="00F5081B">
      <w:r>
        <w:t>2、要在和平共处五项原则基础上发展同世界各国的友好合作，积极同俄罗斯发展（）。</w:t>
      </w:r>
    </w:p>
    <w:p w14:paraId="10FC4F4C" w14:textId="77777777" w:rsidR="00F5081B" w:rsidRDefault="00F5081B" w:rsidP="00F5081B">
      <w:r>
        <w:rPr>
          <w:color w:val="BE0003"/>
        </w:rPr>
        <w:t>D.全面战略协作伙伴关系</w:t>
      </w:r>
    </w:p>
    <w:p w14:paraId="3A7AC9F0" w14:textId="77777777" w:rsidR="00F5081B" w:rsidRDefault="00F5081B" w:rsidP="00F5081B">
      <w:r>
        <w:t>3、中国外交政策的宗旨是（）。</w:t>
      </w:r>
    </w:p>
    <w:p w14:paraId="13A1BFED" w14:textId="77777777" w:rsidR="00F5081B" w:rsidRDefault="00F5081B" w:rsidP="00F5081B">
      <w:r>
        <w:rPr>
          <w:color w:val="BE0003"/>
        </w:rPr>
        <w:t>A.维护世界和平、促进共同发展</w:t>
      </w:r>
    </w:p>
    <w:p w14:paraId="3F4CA25E" w14:textId="77777777" w:rsidR="00F5081B" w:rsidRDefault="00F5081B" w:rsidP="00F5081B">
      <w:r>
        <w:t>4、共建“一带一路”，以（）为主要内容加强合作。</w:t>
      </w:r>
    </w:p>
    <w:p w14:paraId="79FDBD9F" w14:textId="77777777" w:rsidR="00F5081B" w:rsidRDefault="00F5081B" w:rsidP="00F5081B">
      <w:r>
        <w:rPr>
          <w:color w:val="BE0003"/>
        </w:rPr>
        <w:t>A.政策沟通、设施联通、贸易畅通、资金融通、民心相通</w:t>
      </w:r>
    </w:p>
    <w:p w14:paraId="166075EC" w14:textId="77777777" w:rsidR="00F5081B" w:rsidRDefault="00F5081B" w:rsidP="00F5081B">
      <w:r>
        <w:t>5、要在和平共处五项原则基础上发展同世界各国的友好合作，积极同美国发展（）。</w:t>
      </w:r>
    </w:p>
    <w:p w14:paraId="0D98ADA3" w14:textId="77777777" w:rsidR="00F5081B" w:rsidRDefault="00F5081B" w:rsidP="00F5081B">
      <w:r>
        <w:rPr>
          <w:color w:val="BE0003"/>
        </w:rPr>
        <w:t>B.新型大国关系</w:t>
      </w:r>
    </w:p>
    <w:p w14:paraId="354A03F5" w14:textId="77777777" w:rsidR="00F5081B" w:rsidRDefault="00F5081B" w:rsidP="00F5081B">
      <w:r>
        <w:t>6、第二次世界大战后，世界格局的演变，经历了从（）到美苏两个超级大国争霸全球，再到两极格局终结、走向多极化的曲折发展过程。</w:t>
      </w:r>
    </w:p>
    <w:p w14:paraId="73869B41" w14:textId="77777777" w:rsidR="00F5081B" w:rsidRDefault="00F5081B" w:rsidP="00F5081B">
      <w:r>
        <w:rPr>
          <w:color w:val="BE0003"/>
        </w:rPr>
        <w:t>B.两大阵营对立</w:t>
      </w:r>
    </w:p>
    <w:p w14:paraId="0DFEF0DF" w14:textId="77777777" w:rsidR="00F5081B" w:rsidRDefault="00F5081B" w:rsidP="00F5081B">
      <w:r>
        <w:lastRenderedPageBreak/>
        <w:t>7、坚定维护以（）为核心的国际秩序和国际体系，推进国际关系民主化，支持扩大发展中国家在国际事务中的代表性和发言权。</w:t>
      </w:r>
    </w:p>
    <w:p w14:paraId="086B4FFD" w14:textId="77777777" w:rsidR="00F5081B" w:rsidRDefault="00F5081B" w:rsidP="00F5081B">
      <w:r>
        <w:rPr>
          <w:color w:val="BE0003"/>
        </w:rPr>
        <w:t>B.《联合国宪章》宗旨和原则</w:t>
      </w:r>
    </w:p>
    <w:p w14:paraId="17E86080" w14:textId="77777777" w:rsidR="00F5081B" w:rsidRDefault="00F5081B" w:rsidP="00F5081B">
      <w:r>
        <w:t>8、构建人类命运共同体思想，是一个科学完整、内涵丰富、意义深远的思想体系，其核心就是（）。</w:t>
      </w:r>
    </w:p>
    <w:p w14:paraId="48CABBD5" w14:textId="77777777" w:rsidR="00F5081B" w:rsidRDefault="00F5081B" w:rsidP="00F5081B">
      <w:r>
        <w:rPr>
          <w:color w:val="BE0003"/>
        </w:rPr>
        <w:t>D.建设持久和平、普遍安全、共同繁荣、开放包容、清洁美丽的世界</w:t>
      </w:r>
    </w:p>
    <w:p w14:paraId="2494B019" w14:textId="77777777" w:rsidR="00F5081B" w:rsidRDefault="00F5081B" w:rsidP="00F5081B">
      <w:r>
        <w:t>9、社会信息化的一个重要标志是（）。</w:t>
      </w:r>
    </w:p>
    <w:p w14:paraId="77348120" w14:textId="77777777" w:rsidR="00F5081B" w:rsidRDefault="00F5081B" w:rsidP="00F5081B">
      <w:r>
        <w:rPr>
          <w:color w:val="BE0003"/>
        </w:rPr>
        <w:t>D.互联网的飞速发展和广泛应用</w:t>
      </w:r>
    </w:p>
    <w:p w14:paraId="344AA4DB" w14:textId="77777777" w:rsidR="00F5081B" w:rsidRDefault="00F5081B" w:rsidP="00F5081B">
      <w:r>
        <w:t>10、文明差异不应该成为世界冲突的根源，而应该成为人类文明进步的（）。</w:t>
      </w:r>
    </w:p>
    <w:p w14:paraId="2EA345B1" w14:textId="77777777" w:rsidR="00F5081B" w:rsidRDefault="00F5081B" w:rsidP="00F5081B">
      <w:r>
        <w:rPr>
          <w:color w:val="BE0003"/>
        </w:rPr>
        <w:t>D.动力</w:t>
      </w:r>
    </w:p>
    <w:p w14:paraId="48B572DD" w14:textId="77777777" w:rsidR="00F5081B" w:rsidRDefault="00F5081B" w:rsidP="00F5081B">
      <w:r>
        <w:t>11、习近平指出，党的十八大明确提出了（）的奋斗目标。</w:t>
      </w:r>
    </w:p>
    <w:p w14:paraId="740460C6" w14:textId="77777777" w:rsidR="00F5081B" w:rsidRDefault="00F5081B" w:rsidP="00F5081B">
      <w:r>
        <w:rPr>
          <w:color w:val="BE0003"/>
        </w:rPr>
        <w:t>B.实现中华民族伟大复兴的中国梦</w:t>
      </w:r>
    </w:p>
    <w:p w14:paraId="6701799F" w14:textId="77777777" w:rsidR="00F5081B" w:rsidRDefault="00F5081B" w:rsidP="00F5081B">
      <w:r>
        <w:t>12、我国处理对外关系的基本准则是（）。</w:t>
      </w:r>
    </w:p>
    <w:p w14:paraId="3EA3C5F8" w14:textId="77777777" w:rsidR="00F5081B" w:rsidRDefault="00F5081B" w:rsidP="00F5081B">
      <w:r>
        <w:rPr>
          <w:color w:val="BE0003"/>
        </w:rPr>
        <w:t>C.和平共处五项原则</w:t>
      </w:r>
    </w:p>
    <w:p w14:paraId="2BEE8294" w14:textId="77777777" w:rsidR="00F5081B" w:rsidRDefault="00F5081B" w:rsidP="00F5081B">
      <w:r>
        <w:t>13、中国始终把坚决维护（）作为外交工作的基本出发点和落脚点，稳妥应对涉我领土主权和海洋权益争端，坚决维护国家的领土主权。</w:t>
      </w:r>
    </w:p>
    <w:p w14:paraId="7814262E" w14:textId="77777777" w:rsidR="00F5081B" w:rsidRDefault="00F5081B" w:rsidP="00F5081B">
      <w:r>
        <w:rPr>
          <w:color w:val="BE0003"/>
        </w:rPr>
        <w:t>A.国家主权、安全、发展利益</w:t>
      </w:r>
    </w:p>
    <w:p w14:paraId="38099851" w14:textId="77777777" w:rsidR="00F5081B" w:rsidRDefault="00F5081B" w:rsidP="00F5081B">
      <w:r>
        <w:t>14、建设一个持久和平的世界，根本要义在于国家之间要构建（）的伙伴关系。</w:t>
      </w:r>
    </w:p>
    <w:p w14:paraId="63251A97" w14:textId="77777777" w:rsidR="00F5081B" w:rsidRDefault="00F5081B" w:rsidP="00F5081B">
      <w:r>
        <w:rPr>
          <w:color w:val="BE0003"/>
        </w:rPr>
        <w:t>A.平等相待</w:t>
      </w:r>
    </w:p>
    <w:p w14:paraId="2179F16B" w14:textId="77777777" w:rsidR="00F5081B" w:rsidRDefault="00F5081B" w:rsidP="00F5081B">
      <w:r>
        <w:rPr>
          <w:color w:val="BE0003"/>
        </w:rPr>
        <w:t>C.互商互谅</w:t>
      </w:r>
    </w:p>
    <w:p w14:paraId="5E2F5230" w14:textId="77777777" w:rsidR="00F5081B" w:rsidRDefault="00F5081B" w:rsidP="00F5081B">
      <w:r>
        <w:rPr>
          <w:color w:val="BE0003"/>
        </w:rPr>
        <w:t>D.互学互鉴</w:t>
      </w:r>
    </w:p>
    <w:p w14:paraId="5870DDBE" w14:textId="77777777" w:rsidR="00F5081B" w:rsidRDefault="00F5081B" w:rsidP="00F5081B">
      <w:r>
        <w:t>15、建立新型国际关系，需要按照（）的外交工作布局。</w:t>
      </w:r>
    </w:p>
    <w:p w14:paraId="7CF7A7D9" w14:textId="77777777" w:rsidR="00F5081B" w:rsidRDefault="00F5081B" w:rsidP="00F5081B">
      <w:r>
        <w:rPr>
          <w:color w:val="BE0003"/>
        </w:rPr>
        <w:t>A.大国是关键</w:t>
      </w:r>
    </w:p>
    <w:p w14:paraId="43EF2A44" w14:textId="77777777" w:rsidR="00F5081B" w:rsidRDefault="00F5081B" w:rsidP="00F5081B">
      <w:r>
        <w:rPr>
          <w:color w:val="BE0003"/>
        </w:rPr>
        <w:t>B.周边是首要</w:t>
      </w:r>
    </w:p>
    <w:p w14:paraId="4935450D" w14:textId="77777777" w:rsidR="00F5081B" w:rsidRDefault="00F5081B" w:rsidP="00F5081B">
      <w:r>
        <w:rPr>
          <w:color w:val="BE0003"/>
        </w:rPr>
        <w:t>C.发展中国家是基础</w:t>
      </w:r>
    </w:p>
    <w:p w14:paraId="1BA6CF1A" w14:textId="77777777" w:rsidR="00F5081B" w:rsidRDefault="00F5081B" w:rsidP="00F5081B">
      <w:r>
        <w:rPr>
          <w:color w:val="BE0003"/>
        </w:rPr>
        <w:t>D.多边是舞台</w:t>
      </w:r>
    </w:p>
    <w:p w14:paraId="6963E7F1" w14:textId="77777777" w:rsidR="00F5081B" w:rsidRDefault="00F5081B" w:rsidP="00F5081B">
      <w:r>
        <w:lastRenderedPageBreak/>
        <w:t>16、深度参与全球治理，积极引导国际秩序变革方向。我们将秉持（）的全球治理观，积极参与全球治理体系改革和建设。</w:t>
      </w:r>
    </w:p>
    <w:p w14:paraId="38C5FE0A" w14:textId="77777777" w:rsidR="00F5081B" w:rsidRDefault="00F5081B" w:rsidP="00F5081B">
      <w:r>
        <w:rPr>
          <w:color w:val="BE0003"/>
        </w:rPr>
        <w:t>B.共商</w:t>
      </w:r>
    </w:p>
    <w:p w14:paraId="1EAF9848" w14:textId="77777777" w:rsidR="00F5081B" w:rsidRDefault="00F5081B" w:rsidP="00F5081B">
      <w:r>
        <w:rPr>
          <w:color w:val="BE0003"/>
        </w:rPr>
        <w:t>C.共建</w:t>
      </w:r>
    </w:p>
    <w:p w14:paraId="5171C30B" w14:textId="77777777" w:rsidR="00F5081B" w:rsidRDefault="00F5081B" w:rsidP="00F5081B">
      <w:r>
        <w:rPr>
          <w:color w:val="BE0003"/>
        </w:rPr>
        <w:t>D.共享</w:t>
      </w:r>
    </w:p>
    <w:p w14:paraId="14546261" w14:textId="77777777" w:rsidR="00F5081B" w:rsidRDefault="00F5081B" w:rsidP="00F5081B">
      <w:r>
        <w:t>17、共建“一带一路”秉持（）的理念，全方位推进务实合作。</w:t>
      </w:r>
    </w:p>
    <w:p w14:paraId="044ECD80" w14:textId="77777777" w:rsidR="00F5081B" w:rsidRDefault="00F5081B" w:rsidP="00F5081B">
      <w:r>
        <w:rPr>
          <w:color w:val="BE0003"/>
        </w:rPr>
        <w:t>A.和平合作</w:t>
      </w:r>
    </w:p>
    <w:p w14:paraId="5E2E6C0F" w14:textId="77777777" w:rsidR="00F5081B" w:rsidRDefault="00F5081B" w:rsidP="00F5081B">
      <w:r>
        <w:rPr>
          <w:color w:val="BE0003"/>
        </w:rPr>
        <w:t>B.开放包容</w:t>
      </w:r>
    </w:p>
    <w:p w14:paraId="35F45D02" w14:textId="77777777" w:rsidR="00F5081B" w:rsidRDefault="00F5081B" w:rsidP="00F5081B">
      <w:r>
        <w:rPr>
          <w:color w:val="BE0003"/>
        </w:rPr>
        <w:t>C.互学互鉴</w:t>
      </w:r>
    </w:p>
    <w:p w14:paraId="7AA0DC3B" w14:textId="77777777" w:rsidR="00F5081B" w:rsidRDefault="00F5081B" w:rsidP="00F5081B">
      <w:r>
        <w:rPr>
          <w:color w:val="BE0003"/>
        </w:rPr>
        <w:t>D.互利共赢</w:t>
      </w:r>
    </w:p>
    <w:p w14:paraId="082DC0B8" w14:textId="77777777" w:rsidR="00F5081B" w:rsidRDefault="00F5081B" w:rsidP="00F5081B">
      <w:r>
        <w:t>18、经济全球化是一把“双刃剑”，它在推动全球生产力大发展、加速世界经济增长的同时，也带来一些负面影响，如（）。</w:t>
      </w:r>
    </w:p>
    <w:p w14:paraId="5E46FAEE" w14:textId="77777777" w:rsidR="00F5081B" w:rsidRDefault="00F5081B" w:rsidP="00F5081B">
      <w:r>
        <w:rPr>
          <w:color w:val="BE0003"/>
        </w:rPr>
        <w:t>A.增多了各国和全球共同面临的社会经济问题</w:t>
      </w:r>
    </w:p>
    <w:p w14:paraId="64155D1E" w14:textId="77777777" w:rsidR="00F5081B" w:rsidRDefault="00F5081B" w:rsidP="00F5081B">
      <w:r>
        <w:rPr>
          <w:color w:val="BE0003"/>
        </w:rPr>
        <w:t>B.加剧了国际竞争</w:t>
      </w:r>
    </w:p>
    <w:p w14:paraId="22A22DE1" w14:textId="77777777" w:rsidR="00F5081B" w:rsidRDefault="00F5081B" w:rsidP="00F5081B">
      <w:r>
        <w:rPr>
          <w:color w:val="BE0003"/>
        </w:rPr>
        <w:t>C.增加了国际风险</w:t>
      </w:r>
    </w:p>
    <w:p w14:paraId="42C6CC62" w14:textId="77777777" w:rsidR="00F5081B" w:rsidRDefault="00F5081B" w:rsidP="00F5081B">
      <w:r>
        <w:rPr>
          <w:color w:val="BE0003"/>
        </w:rPr>
        <w:t>D.对国家主权和发展中国家的民族工业造成了严重冲击</w:t>
      </w:r>
    </w:p>
    <w:p w14:paraId="5F9B958E" w14:textId="77777777" w:rsidR="00F5081B" w:rsidRDefault="00F5081B" w:rsidP="00F5081B">
      <w:r>
        <w:t>19、“一带一路”建设对推动构建人类命运共同体具有重要的意义和作用。这意味着（）。</w:t>
      </w:r>
    </w:p>
    <w:p w14:paraId="6EC54D23" w14:textId="77777777" w:rsidR="00F5081B" w:rsidRDefault="00F5081B" w:rsidP="00F5081B">
      <w:r>
        <w:rPr>
          <w:color w:val="BE0003"/>
        </w:rPr>
        <w:t>A.要坚持引进来和走出去并重，深化双向投资合作。</w:t>
      </w:r>
    </w:p>
    <w:p w14:paraId="222D2EC7" w14:textId="77777777" w:rsidR="00F5081B" w:rsidRDefault="00F5081B" w:rsidP="00F5081B">
      <w:r>
        <w:rPr>
          <w:color w:val="BE0003"/>
        </w:rPr>
        <w:t>B.坚持共商共建共享原则。</w:t>
      </w:r>
    </w:p>
    <w:p w14:paraId="3A6853E5" w14:textId="77777777" w:rsidR="00F5081B" w:rsidRDefault="00F5081B" w:rsidP="00F5081B">
      <w:r>
        <w:rPr>
          <w:color w:val="BE0003"/>
        </w:rPr>
        <w:t>C.加强创新能力开放合作</w:t>
      </w:r>
    </w:p>
    <w:p w14:paraId="4F675C98" w14:textId="77777777" w:rsidR="00F5081B" w:rsidRDefault="00F5081B" w:rsidP="00F5081B">
      <w:r>
        <w:rPr>
          <w:color w:val="BE0003"/>
        </w:rPr>
        <w:t>D.把“一带一路”与构建人类命运共同体更加紧密结合起来</w:t>
      </w:r>
    </w:p>
    <w:p w14:paraId="4B581C58" w14:textId="77777777" w:rsidR="00F5081B" w:rsidRDefault="00F5081B" w:rsidP="00F5081B">
      <w:r>
        <w:t>20、提出构建人类命运共同体思想，具有鲜明的时代背景。从国内来看，（）。</w:t>
      </w:r>
    </w:p>
    <w:p w14:paraId="0E442FBE" w14:textId="77777777" w:rsidR="00F5081B" w:rsidRDefault="00F5081B" w:rsidP="00F5081B">
      <w:r>
        <w:rPr>
          <w:color w:val="BE0003"/>
        </w:rPr>
        <w:t>B.中国特色社会主义进入了新时代</w:t>
      </w:r>
    </w:p>
    <w:p w14:paraId="68E84258" w14:textId="77777777" w:rsidR="00F5081B" w:rsidRDefault="00F5081B" w:rsidP="00F5081B">
      <w:r>
        <w:rPr>
          <w:color w:val="BE0003"/>
        </w:rPr>
        <w:t>D.中国的治理理念和实践受到高度赞赏和广泛认同</w:t>
      </w:r>
    </w:p>
    <w:p w14:paraId="31461E42" w14:textId="77777777" w:rsidR="00F5081B" w:rsidRDefault="00F5081B" w:rsidP="00F5081B">
      <w:r>
        <w:t>21、（）是我们党建军治军的基本方略。</w:t>
      </w:r>
    </w:p>
    <w:p w14:paraId="6A03A037" w14:textId="77777777" w:rsidR="00F5081B" w:rsidRDefault="00F5081B" w:rsidP="00F5081B">
      <w:r>
        <w:rPr>
          <w:color w:val="BE0003"/>
        </w:rPr>
        <w:lastRenderedPageBreak/>
        <w:t>A.依法治军</w:t>
      </w:r>
    </w:p>
    <w:p w14:paraId="282660CF" w14:textId="77777777" w:rsidR="00F5081B" w:rsidRDefault="00F5081B" w:rsidP="00F5081B">
      <w:r>
        <w:rPr>
          <w:color w:val="BE0003"/>
        </w:rPr>
        <w:t>C.从严治军</w:t>
      </w:r>
    </w:p>
    <w:p w14:paraId="635C9E38" w14:textId="77777777" w:rsidR="00F5081B" w:rsidRDefault="00F5081B" w:rsidP="00F5081B">
      <w:r>
        <w:t>22、多极化格局有利于遏制霸权主义和强权政治，有利于（）。</w:t>
      </w:r>
    </w:p>
    <w:p w14:paraId="732EACF2" w14:textId="77777777" w:rsidR="00F5081B" w:rsidRDefault="00F5081B" w:rsidP="00F5081B">
      <w:r>
        <w:rPr>
          <w:color w:val="BE0003"/>
        </w:rPr>
        <w:t>A.推动建立公正合理的国际政治经济新秩序</w:t>
      </w:r>
    </w:p>
    <w:p w14:paraId="60ADC19D" w14:textId="77777777" w:rsidR="00F5081B" w:rsidRDefault="00F5081B" w:rsidP="00F5081B">
      <w:r>
        <w:rPr>
          <w:color w:val="BE0003"/>
        </w:rPr>
        <w:t>B.广大发展中国家抓住机遇、发展自己</w:t>
      </w:r>
    </w:p>
    <w:p w14:paraId="04E98E10" w14:textId="77777777" w:rsidR="00F5081B" w:rsidRDefault="00F5081B" w:rsidP="00F5081B">
      <w:r>
        <w:t>23、提出构建人类命运共同体思想，具有鲜明的时代背景。从国际上看，（）。</w:t>
      </w:r>
    </w:p>
    <w:p w14:paraId="0EFBB01E" w14:textId="77777777" w:rsidR="00F5081B" w:rsidRDefault="00F5081B" w:rsidP="00F5081B">
      <w:r>
        <w:rPr>
          <w:color w:val="BE0003"/>
        </w:rPr>
        <w:t>A.世界格局正处在加快演变进程之中，和平、发展、进步的阳光足以穿透战争、贫穷、落后的阴霾</w:t>
      </w:r>
    </w:p>
    <w:p w14:paraId="68A01A21" w14:textId="77777777" w:rsidR="00F5081B" w:rsidRDefault="00F5081B" w:rsidP="00F5081B">
      <w:r>
        <w:rPr>
          <w:color w:val="BE0003"/>
        </w:rPr>
        <w:t>C.世界发展面临各种问题和挑战</w:t>
      </w:r>
    </w:p>
    <w:p w14:paraId="61175CC5" w14:textId="77777777" w:rsidR="00F5081B" w:rsidRDefault="00F5081B" w:rsidP="00F5081B">
      <w:r>
        <w:t>24、中国坚定不移地奉行独立自主的和平外交政策，是（）。</w:t>
      </w:r>
    </w:p>
    <w:p w14:paraId="584EEA46" w14:textId="77777777" w:rsidR="00F5081B" w:rsidRDefault="00F5081B" w:rsidP="00F5081B">
      <w:r>
        <w:rPr>
          <w:color w:val="BE0003"/>
        </w:rPr>
        <w:t>A.由我国的社会主义性质和在国际上的地位所决定的</w:t>
      </w:r>
    </w:p>
    <w:p w14:paraId="667E712B" w14:textId="77777777" w:rsidR="00F5081B" w:rsidRDefault="00F5081B" w:rsidP="00F5081B">
      <w:r>
        <w:rPr>
          <w:color w:val="BE0003"/>
        </w:rPr>
        <w:t>C.从历史、现实、未来的客观判断中得出的结论</w:t>
      </w:r>
    </w:p>
    <w:p w14:paraId="1BC8747C" w14:textId="77777777" w:rsidR="00F5081B" w:rsidRDefault="00F5081B" w:rsidP="00F5081B">
      <w:r>
        <w:rPr>
          <w:color w:val="BE0003"/>
        </w:rPr>
        <w:t>D.思想自信和实践自觉的有机统一。</w:t>
      </w:r>
    </w:p>
    <w:p w14:paraId="7429882B" w14:textId="77777777" w:rsidR="00F5081B" w:rsidRDefault="00F5081B" w:rsidP="00F5081B">
      <w:r>
        <w:t>25、中国走和平发展道路的自信和自觉，来源于（）。</w:t>
      </w:r>
    </w:p>
    <w:p w14:paraId="7859D2A1" w14:textId="77777777" w:rsidR="00F5081B" w:rsidRDefault="00F5081B" w:rsidP="00F5081B">
      <w:r>
        <w:rPr>
          <w:color w:val="BE0003"/>
        </w:rPr>
        <w:t>B.中华文明的深厚渊源</w:t>
      </w:r>
    </w:p>
    <w:p w14:paraId="28F251D1" w14:textId="77777777" w:rsidR="00F5081B" w:rsidRDefault="00F5081B" w:rsidP="00F5081B">
      <w:r>
        <w:rPr>
          <w:color w:val="BE0003"/>
        </w:rPr>
        <w:t>C.对实现中国发展目标条件的认知</w:t>
      </w:r>
    </w:p>
    <w:p w14:paraId="733984FB" w14:textId="77777777" w:rsidR="00F5081B" w:rsidRDefault="00F5081B" w:rsidP="00F5081B">
      <w:r>
        <w:rPr>
          <w:color w:val="BE0003"/>
        </w:rPr>
        <w:t>D.对世界发展大势的把握</w:t>
      </w:r>
    </w:p>
    <w:p w14:paraId="00AF8B05" w14:textId="77777777" w:rsidR="00F5081B" w:rsidRDefault="00F5081B" w:rsidP="00F5081B">
      <w:r>
        <w:t>26、经济全球化有利于（）。</w:t>
      </w:r>
    </w:p>
    <w:p w14:paraId="6974FFC7" w14:textId="77777777" w:rsidR="00F5081B" w:rsidRDefault="00F5081B" w:rsidP="00F5081B">
      <w:r>
        <w:rPr>
          <w:color w:val="BE0003"/>
        </w:rPr>
        <w:t>A.促进资本、技术、知识等生产要素在全球范围内的优化配置</w:t>
      </w:r>
    </w:p>
    <w:p w14:paraId="488561A4" w14:textId="77777777" w:rsidR="00F5081B" w:rsidRDefault="00F5081B" w:rsidP="00F5081B">
      <w:r>
        <w:rPr>
          <w:color w:val="BE0003"/>
        </w:rPr>
        <w:t>B.为全球经济和社会发展提供了前所未有的物质技术条件</w:t>
      </w:r>
    </w:p>
    <w:p w14:paraId="3FFFA88B" w14:textId="77777777" w:rsidR="00F5081B" w:rsidRDefault="00F5081B" w:rsidP="00F5081B">
      <w:r>
        <w:rPr>
          <w:color w:val="BE0003"/>
        </w:rPr>
        <w:t>D.给各国各地区提供了新的发展机遇</w:t>
      </w:r>
    </w:p>
    <w:p w14:paraId="4DF1BFC7" w14:textId="77777777" w:rsidR="00F5081B" w:rsidRDefault="00F5081B" w:rsidP="00F5081B">
      <w:r>
        <w:t>27、2013年9月和10月，习近平在出访中亚和东南亚国家期间，先后提出共建（）的重大倡议，得到了国际社会的高度关注和积极回应。</w:t>
      </w:r>
    </w:p>
    <w:p w14:paraId="4E57029E" w14:textId="77777777" w:rsidR="00F5081B" w:rsidRDefault="00F5081B" w:rsidP="00F5081B">
      <w:r>
        <w:rPr>
          <w:color w:val="BE0003"/>
        </w:rPr>
        <w:t>B.丝绸之路经济带</w:t>
      </w:r>
    </w:p>
    <w:p w14:paraId="7B0C529E" w14:textId="77777777" w:rsidR="00F5081B" w:rsidRDefault="00F5081B" w:rsidP="00F5081B">
      <w:r>
        <w:rPr>
          <w:color w:val="BE0003"/>
        </w:rPr>
        <w:t>C.21世纪海上丝绸之路</w:t>
      </w:r>
    </w:p>
    <w:p w14:paraId="22CA74D5" w14:textId="77777777" w:rsidR="00F5081B" w:rsidRDefault="00F5081B" w:rsidP="00F5081B">
      <w:r>
        <w:lastRenderedPageBreak/>
        <w:t>28、进入21世纪以来，国际形势发生了广泛而深刻的变化，但和平与发展仍然是时代主题，（）成为不可阻挡的时代潮流。</w:t>
      </w:r>
    </w:p>
    <w:p w14:paraId="4BF0C58D" w14:textId="77777777" w:rsidR="00F5081B" w:rsidRDefault="00F5081B" w:rsidP="00F5081B">
      <w:r>
        <w:rPr>
          <w:color w:val="BE0003"/>
        </w:rPr>
        <w:t>A.和平</w:t>
      </w:r>
    </w:p>
    <w:p w14:paraId="6ED79892" w14:textId="77777777" w:rsidR="00F5081B" w:rsidRDefault="00F5081B" w:rsidP="00F5081B">
      <w:r>
        <w:rPr>
          <w:color w:val="BE0003"/>
        </w:rPr>
        <w:t>B.发展</w:t>
      </w:r>
    </w:p>
    <w:p w14:paraId="60051DE3" w14:textId="77777777" w:rsidR="00F5081B" w:rsidRDefault="00F5081B" w:rsidP="00F5081B">
      <w:r>
        <w:rPr>
          <w:color w:val="BE0003"/>
        </w:rPr>
        <w:t>C.合作</w:t>
      </w:r>
    </w:p>
    <w:p w14:paraId="3F586941" w14:textId="77777777" w:rsidR="00F5081B" w:rsidRDefault="00F5081B" w:rsidP="00F5081B">
      <w:r>
        <w:rPr>
          <w:color w:val="BE0003"/>
        </w:rPr>
        <w:t>D.共赢</w:t>
      </w:r>
    </w:p>
    <w:p w14:paraId="3DCAA9A5" w14:textId="77777777" w:rsidR="00F5081B" w:rsidRDefault="00F5081B" w:rsidP="00F5081B">
      <w:r>
        <w:t>29、当前，国际安全形势动荡复杂，传统安全威胁和非传统安全威胁相互交织，安全问题的内涵和外延都在进一步拓展，同时人类越来越利益交融、安危与共。</w:t>
      </w:r>
    </w:p>
    <w:p w14:paraId="22DB0046" w14:textId="77777777" w:rsidR="00F5081B" w:rsidRDefault="00F5081B" w:rsidP="00F5081B">
      <w:r>
        <w:rPr>
          <w:color w:val="BE0003"/>
        </w:rPr>
        <w:t>对</w:t>
      </w:r>
    </w:p>
    <w:p w14:paraId="46A65565" w14:textId="77777777" w:rsidR="00F5081B" w:rsidRDefault="00F5081B" w:rsidP="00F5081B">
      <w:r>
        <w:t>30、每个国家、每个民族不分强弱、不分大小，其思想文化都应该得到承认和尊重。</w:t>
      </w:r>
    </w:p>
    <w:p w14:paraId="7626E6F8" w14:textId="77777777" w:rsidR="00F5081B" w:rsidRDefault="00F5081B" w:rsidP="00F5081B">
      <w:r>
        <w:rPr>
          <w:color w:val="BE0003"/>
        </w:rPr>
        <w:t>对</w:t>
      </w:r>
    </w:p>
    <w:p w14:paraId="4D77ABC8" w14:textId="77777777" w:rsidR="00F5081B" w:rsidRDefault="00F5081B" w:rsidP="00F5081B">
      <w:r>
        <w:t>31、高质量共建“一带一路”反映了“一带一路”沿线国家互利共赢共同发展的普遍愿望。</w:t>
      </w:r>
    </w:p>
    <w:p w14:paraId="030602E2" w14:textId="77777777" w:rsidR="00F5081B" w:rsidRDefault="00F5081B" w:rsidP="00F5081B">
      <w:r>
        <w:rPr>
          <w:color w:val="BE0003"/>
        </w:rPr>
        <w:t>对</w:t>
      </w:r>
    </w:p>
    <w:p w14:paraId="18A948CF" w14:textId="77777777" w:rsidR="00F5081B" w:rsidRDefault="00F5081B" w:rsidP="00F5081B">
      <w:r>
        <w:t>32、国家不论大小、强弱、贫富以及历史文化传统、社会制度存在多大差异，都要尊重和照顾其合理安全关切。</w:t>
      </w:r>
    </w:p>
    <w:p w14:paraId="315AE33A" w14:textId="77777777" w:rsidR="00F5081B" w:rsidRDefault="00F5081B" w:rsidP="00F5081B">
      <w:r>
        <w:rPr>
          <w:color w:val="BE0003"/>
        </w:rPr>
        <w:t>对</w:t>
      </w:r>
    </w:p>
    <w:p w14:paraId="06CBF121" w14:textId="77777777" w:rsidR="00F5081B" w:rsidRDefault="00F5081B" w:rsidP="00F5081B">
      <w:r>
        <w:t>33、深度参与全球治理，意味着我们要全面性的参与国际和地区热点问题的解决进程，积极应对各类全球性挑战，维护国际和地区和平稳定。</w:t>
      </w:r>
    </w:p>
    <w:p w14:paraId="58EE3649" w14:textId="77777777" w:rsidR="00F5081B" w:rsidRDefault="00F5081B" w:rsidP="00F5081B">
      <w:r>
        <w:rPr>
          <w:color w:val="BE0003"/>
        </w:rPr>
        <w:t>错</w:t>
      </w:r>
    </w:p>
    <w:p w14:paraId="45A56A4F" w14:textId="77777777" w:rsidR="00F5081B" w:rsidRDefault="00F5081B" w:rsidP="00F5081B">
      <w:r>
        <w:t>34、伴随着经济全球化和世界多极化的推进，文化与经济、政治的联系日益紧密，经济的文化含量日益提高，文化已成为国家核心竞争力的重要因素。</w:t>
      </w:r>
    </w:p>
    <w:p w14:paraId="75EC1FBA" w14:textId="77777777" w:rsidR="00F5081B" w:rsidRDefault="00F5081B" w:rsidP="00F5081B">
      <w:r>
        <w:rPr>
          <w:color w:val="BE0003"/>
        </w:rPr>
        <w:t>对</w:t>
      </w:r>
    </w:p>
    <w:p w14:paraId="7E8A2A43" w14:textId="77777777" w:rsidR="00F5081B" w:rsidRDefault="00F5081B" w:rsidP="00F5081B">
      <w:r>
        <w:t>35、2018年3月，“构建人类命运共同体”被写入中华人民共和国宪法序言部分。与此同时，“构建人类命运共同体”理念越来越成为联合国话语体系中不可或缺的组成部分，多次被写入联合国决议、安理会决议、联合国人权理事会决议，已然获得广泛的国际认同，日益凸显其丰富的价值意蕴。</w:t>
      </w:r>
    </w:p>
    <w:p w14:paraId="15844ABF" w14:textId="77777777" w:rsidR="00F5081B" w:rsidRDefault="00F5081B" w:rsidP="00F5081B">
      <w:r>
        <w:rPr>
          <w:color w:val="BE0003"/>
        </w:rPr>
        <w:t>对</w:t>
      </w:r>
    </w:p>
    <w:p w14:paraId="0F34455A" w14:textId="77777777" w:rsidR="00F5081B" w:rsidRDefault="00F5081B" w:rsidP="00F5081B">
      <w:r>
        <w:lastRenderedPageBreak/>
        <w:t>36、大国要尊重彼此核心利益和重大关切，管控矛盾分歧，努力构建不冲突不对抗、相互尊重、合作共赢的新型关系。</w:t>
      </w:r>
    </w:p>
    <w:p w14:paraId="63553781" w14:textId="77777777" w:rsidR="00F5081B" w:rsidRDefault="00F5081B" w:rsidP="00F5081B">
      <w:r>
        <w:rPr>
          <w:color w:val="BE0003"/>
        </w:rPr>
        <w:t>对</w:t>
      </w:r>
    </w:p>
    <w:p w14:paraId="573F3757" w14:textId="77777777" w:rsidR="00F5081B" w:rsidRDefault="00F5081B" w:rsidP="00F5081B">
      <w:r>
        <w:t>37、进入21世纪以来，世界面临的不稳定性、不确定性突出，人类依然面临许多共同挑战，推进人类和平与发展的崇高事业依然任重而道远。</w:t>
      </w:r>
    </w:p>
    <w:p w14:paraId="2F3AD887" w14:textId="77777777" w:rsidR="00F5081B" w:rsidRDefault="00F5081B" w:rsidP="00F5081B">
      <w:r>
        <w:rPr>
          <w:color w:val="BE0003"/>
        </w:rPr>
        <w:t>对</w:t>
      </w:r>
    </w:p>
    <w:p w14:paraId="7F91774D" w14:textId="77777777" w:rsidR="00F5081B" w:rsidRDefault="00F5081B" w:rsidP="00F5081B">
      <w:r>
        <w:t>38、推进“一带一路”建设既是中国扩大和深化对外开放的需要，也是加强和美国互利合作的需要。</w:t>
      </w:r>
    </w:p>
    <w:p w14:paraId="0A9AB106" w14:textId="77777777" w:rsidR="00F5081B" w:rsidRDefault="00F5081B" w:rsidP="00F5081B">
      <w:r>
        <w:rPr>
          <w:color w:val="BE0003"/>
        </w:rPr>
        <w:t>错</w:t>
      </w:r>
    </w:p>
    <w:p w14:paraId="6B85E3F5" w14:textId="77777777" w:rsidR="00F5081B" w:rsidRDefault="00F5081B" w:rsidP="00F5081B">
      <w:r>
        <w:t>39、经济全球化是一把“双刃剑”，它在推动全球生产力大发展、加速世界经济增长的同时，也带来一些负面影响。</w:t>
      </w:r>
    </w:p>
    <w:p w14:paraId="0A87115D" w14:textId="77777777" w:rsidR="00F5081B" w:rsidRDefault="00F5081B" w:rsidP="00F5081B">
      <w:r>
        <w:rPr>
          <w:color w:val="BE0003"/>
        </w:rPr>
        <w:t>对</w:t>
      </w:r>
    </w:p>
    <w:p w14:paraId="7AB1CADD" w14:textId="77777777" w:rsidR="00F5081B" w:rsidRDefault="00F5081B" w:rsidP="00F5081B">
      <w:r>
        <w:t>40、没有发展，中国和世界也可能有持久和平。</w:t>
      </w:r>
    </w:p>
    <w:p w14:paraId="11C07554" w14:textId="77777777" w:rsidR="00F5081B" w:rsidRDefault="00F5081B" w:rsidP="00F5081B">
      <w:r>
        <w:rPr>
          <w:color w:val="BE0003"/>
        </w:rPr>
        <w:t>错</w:t>
      </w:r>
    </w:p>
    <w:p w14:paraId="1F61C081" w14:textId="77777777" w:rsidR="00F5081B" w:rsidRDefault="00F5081B" w:rsidP="00F5081B">
      <w:r>
        <w:t>41、2019年4月26日中华人民共和国主席习近平在第二届“一带一路”国际合作高峰论坛开幕式上发表了《齐心开创共建“一带一路”美好未来》的主旨演讲。</w:t>
      </w:r>
    </w:p>
    <w:p w14:paraId="0422D60E" w14:textId="77777777" w:rsidR="00F5081B" w:rsidRDefault="00F5081B" w:rsidP="00F5081B">
      <w:r>
        <w:rPr>
          <w:color w:val="BE0003"/>
        </w:rPr>
        <w:t>对</w:t>
      </w:r>
    </w:p>
    <w:p w14:paraId="477A8B9C" w14:textId="77777777" w:rsidR="00F5081B" w:rsidRDefault="00F5081B" w:rsidP="00F5081B">
      <w:r>
        <w:t>42、在抗击新冠肺炎疫情的过程中，中国始终秉持人类命运共同体理念，携手国际社会，全力阻止疫情在全球范围蔓延，积极与国际社会分享抗疫的中国经验和中国方案，积极开展国际合作，向世界提供力所能及的援助，充分展示了中国的大国担当，体现了打造卫生健康共同体和构建人类命运共同体的生动实践。</w:t>
      </w:r>
    </w:p>
    <w:p w14:paraId="434AC62D" w14:textId="77777777" w:rsidR="00F5081B" w:rsidRDefault="00F5081B" w:rsidP="00F5081B">
      <w:r>
        <w:rPr>
          <w:color w:val="BE0003"/>
        </w:rPr>
        <w:t>对</w:t>
      </w:r>
    </w:p>
    <w:p w14:paraId="26A17268" w14:textId="77777777" w:rsidR="00F5081B" w:rsidRDefault="00F5081B" w:rsidP="00F5081B">
      <w:r>
        <w:t>43、“引进来和走出去”是“一带一路”国际合作的重要内容，如同车之两轮、鸟之两翼。</w:t>
      </w:r>
    </w:p>
    <w:p w14:paraId="1AAED341" w14:textId="77777777" w:rsidR="00F5081B" w:rsidRDefault="00F5081B" w:rsidP="00F5081B">
      <w:r>
        <w:rPr>
          <w:color w:val="BE0003"/>
        </w:rPr>
        <w:t>对</w:t>
      </w:r>
    </w:p>
    <w:p w14:paraId="3FEB256D" w14:textId="77777777" w:rsidR="00F5081B" w:rsidRDefault="00F5081B" w:rsidP="00F5081B">
      <w:r>
        <w:t>44、人类历史就是一幅不同文明相互交流、互鉴、融合的宏伟画卷，世界各国要以文明交流超越文明隔阂、以文明互鉴超越文明冲突、以文明共存超越文明优越，推动各国相互理解、相互尊重、相互信任。世界各国要超越意识形态藩篱、社会制度对立和发展水平差异。</w:t>
      </w:r>
    </w:p>
    <w:p w14:paraId="3B07A502" w14:textId="77777777" w:rsidR="00F5081B" w:rsidRDefault="00F5081B" w:rsidP="00F5081B">
      <w:r>
        <w:rPr>
          <w:color w:val="BE0003"/>
        </w:rPr>
        <w:t>对</w:t>
      </w:r>
    </w:p>
    <w:p w14:paraId="2F521279" w14:textId="77777777" w:rsidR="00F5081B" w:rsidRDefault="00F5081B" w:rsidP="00F5081B">
      <w:r>
        <w:lastRenderedPageBreak/>
        <w:t>45、1953年12月，周恩来在会见印度政府代表团时，首次系统地提出了和平共处五项原则。</w:t>
      </w:r>
    </w:p>
    <w:p w14:paraId="7A9B7023" w14:textId="77777777" w:rsidR="00F5081B" w:rsidRDefault="00F5081B" w:rsidP="00F5081B">
      <w:r>
        <w:rPr>
          <w:color w:val="BE0003"/>
        </w:rPr>
        <w:t>对</w:t>
      </w:r>
    </w:p>
    <w:p w14:paraId="3829FA28" w14:textId="77777777" w:rsidR="00F5081B" w:rsidRDefault="00F5081B" w:rsidP="00F5081B">
      <w:r>
        <w:t>46、人类文明多样性是世界的基本特征，也是人类进步的源泉，多样带来交流，交流孕育融合，融合产生进步。</w:t>
      </w:r>
    </w:p>
    <w:p w14:paraId="3D6EABB8" w14:textId="77777777" w:rsidR="00F5081B" w:rsidRDefault="00F5081B" w:rsidP="00F5081B">
      <w:r>
        <w:rPr>
          <w:color w:val="BE0003"/>
        </w:rPr>
        <w:t>对</w:t>
      </w:r>
    </w:p>
    <w:p w14:paraId="59BE8DDB" w14:textId="77777777" w:rsidR="00F5081B" w:rsidRDefault="00F5081B" w:rsidP="00F5081B">
      <w:r>
        <w:t>47、2018年9月召开的中非合作论坛北京峰会上，习近平主席提出了“共同打造责任共担、合作共赢、幸福共享、文化共兴、安全共筑、和谐共生的中非命运共同体”的目标。</w:t>
      </w:r>
    </w:p>
    <w:p w14:paraId="7E54E67E" w14:textId="77777777" w:rsidR="00F5081B" w:rsidRDefault="00F5081B" w:rsidP="00F5081B">
      <w:r>
        <w:rPr>
          <w:color w:val="BE0003"/>
        </w:rPr>
        <w:t>对</w:t>
      </w:r>
    </w:p>
    <w:p w14:paraId="1A1B6B1C" w14:textId="77777777" w:rsidR="00F5081B" w:rsidRDefault="00F5081B" w:rsidP="00F5081B">
      <w:r>
        <w:t>48、2018年9月习近平主席在北京峰会的主旨讲话中强调，中非合作要重点实施好产业促进、设施联通、贸易便利、绿色发展、能力建设、健康卫生、人文交流、和平安全共“八大行动”。</w:t>
      </w:r>
    </w:p>
    <w:p w14:paraId="28E8C40D" w14:textId="77777777" w:rsidR="00F5081B" w:rsidRDefault="00F5081B" w:rsidP="00F5081B">
      <w:r>
        <w:rPr>
          <w:color w:val="BE0003"/>
        </w:rPr>
        <w:t>对</w:t>
      </w:r>
    </w:p>
    <w:p w14:paraId="04B5E704" w14:textId="77777777" w:rsidR="00F5081B" w:rsidRDefault="00F5081B" w:rsidP="00F5081B">
      <w:r>
        <w:t>49、2018年11月在上海举办的中国国际进口博览会是迄今为止世界上第一个以进口为主题的国家级展会。</w:t>
      </w:r>
    </w:p>
    <w:p w14:paraId="516C3215" w14:textId="77777777" w:rsidR="00F5081B" w:rsidRDefault="00F5081B" w:rsidP="00F5081B">
      <w:r>
        <w:rPr>
          <w:color w:val="BE0003"/>
        </w:rPr>
        <w:t>对</w:t>
      </w:r>
    </w:p>
    <w:p w14:paraId="3ECA4138" w14:textId="77777777" w:rsidR="00F5081B" w:rsidRDefault="00F5081B" w:rsidP="00F5081B">
      <w:r>
        <w:t>50、推动建立新型国际关系，要把合作共赢理念体现到政治、经济、安全、文化等对外合作的方方面面，推动构建人类命运共同体。</w:t>
      </w:r>
    </w:p>
    <w:p w14:paraId="7034E944" w14:textId="77777777" w:rsidR="00F5081B" w:rsidRDefault="00F5081B" w:rsidP="00F5081B">
      <w:r>
        <w:rPr>
          <w:color w:val="BE0003"/>
        </w:rPr>
        <w:t>对</w:t>
      </w:r>
    </w:p>
    <w:p w14:paraId="38E5D36F" w14:textId="77777777" w:rsidR="00F5081B" w:rsidRDefault="00F5081B" w:rsidP="00F5081B">
      <w:r>
        <w:t>51、新冠肺炎疫情给世界发展带来很大影响。疫情冲击经济运行，世界主要经济体普遍面临经济下行压力，但各国的经济刺激政策和新兴产业加速发展孕育着恢复性增长潜力。疫情给经济全球化带来波折，但经济全球化进程不可逆转。疫情使世界各国更加深刻认识到，人类已经成为一个休戚与共的命运共同体，亟须促进人类命运共同体建设走深走实。</w:t>
      </w:r>
    </w:p>
    <w:p w14:paraId="63ED1B5E" w14:textId="77777777" w:rsidR="00F5081B" w:rsidRDefault="00F5081B" w:rsidP="00F5081B">
      <w:r>
        <w:rPr>
          <w:color w:val="BE0003"/>
        </w:rPr>
        <w:t>对</w:t>
      </w:r>
    </w:p>
    <w:p w14:paraId="1A3FE162" w14:textId="77777777" w:rsidR="00F5081B" w:rsidRDefault="00F5081B" w:rsidP="00F5081B">
      <w:r>
        <w:t>52、不同国家、民族的思想文化各有千秋，只有姹紫嫣红之别，而无高低优劣之分。</w:t>
      </w:r>
    </w:p>
    <w:p w14:paraId="1FB62639" w14:textId="77777777" w:rsidR="00F5081B" w:rsidRDefault="00F5081B" w:rsidP="00F5081B">
      <w:r>
        <w:rPr>
          <w:color w:val="BE0003"/>
        </w:rPr>
        <w:t>对</w:t>
      </w:r>
    </w:p>
    <w:p w14:paraId="29E52656" w14:textId="77777777" w:rsidR="00F5081B" w:rsidRDefault="00F5081B" w:rsidP="00F5081B">
      <w:r>
        <w:t>53、2019年4月25日至27日，在北京召开了第二届“一带一路”国际合作高峰论坛。</w:t>
      </w:r>
    </w:p>
    <w:p w14:paraId="56FC6B9C" w14:textId="77777777" w:rsidR="00F5081B" w:rsidRDefault="00F5081B" w:rsidP="00F5081B">
      <w:r>
        <w:rPr>
          <w:color w:val="BE0003"/>
        </w:rPr>
        <w:t>对</w:t>
      </w:r>
    </w:p>
    <w:p w14:paraId="2CB92C9E" w14:textId="77777777" w:rsidR="00F5081B" w:rsidRDefault="00F5081B" w:rsidP="00F5081B">
      <w:r>
        <w:lastRenderedPageBreak/>
        <w:t>54、深度参与全球治理，我国要积极维护多边贸易体制主渠道地位，促进国际贸易和投资自由化便利化，反对一切形式的保护主义。</w:t>
      </w:r>
    </w:p>
    <w:p w14:paraId="56F18748" w14:textId="77777777" w:rsidR="00F5081B" w:rsidRDefault="00F5081B" w:rsidP="00F5081B">
      <w:r>
        <w:rPr>
          <w:color w:val="BE0003"/>
        </w:rPr>
        <w:t>对</w:t>
      </w:r>
    </w:p>
    <w:p w14:paraId="0ADFC5DA" w14:textId="77777777" w:rsidR="00F5081B" w:rsidRDefault="00F5081B" w:rsidP="00F5081B">
      <w:r>
        <w:t>55、和平共处五项原则是指互相尊重主权和领土完整、互不侵犯、互不干涉内政、平等互利、和平共处。</w:t>
      </w:r>
    </w:p>
    <w:p w14:paraId="45B5F6DD" w14:textId="77777777" w:rsidR="00F5081B" w:rsidRDefault="00F5081B" w:rsidP="00F5081B">
      <w:r>
        <w:rPr>
          <w:color w:val="BE0003"/>
        </w:rPr>
        <w:t>对</w:t>
      </w:r>
    </w:p>
    <w:p w14:paraId="70CC5EBD" w14:textId="77777777" w:rsidR="00F5081B" w:rsidRDefault="00F5081B" w:rsidP="00F5081B">
      <w:r>
        <w:t>56、推动建立新型国际关系，要加强涉外法律工作，完善涉外法律法规体系。</w:t>
      </w:r>
    </w:p>
    <w:p w14:paraId="6B5B6C6C" w14:textId="77777777" w:rsidR="00F5081B" w:rsidRDefault="00F5081B" w:rsidP="00F5081B">
      <w:r>
        <w:rPr>
          <w:color w:val="BE0003"/>
        </w:rPr>
        <w:t>对</w:t>
      </w:r>
    </w:p>
    <w:p w14:paraId="2D5B5D80" w14:textId="77777777" w:rsidR="00F5081B" w:rsidRDefault="00F5081B" w:rsidP="00F5081B">
      <w:r>
        <w:t>57、人类是一个命运共同体。战胜关乎各国人民安危的疫病，团结合作是最有力的武器。</w:t>
      </w:r>
    </w:p>
    <w:p w14:paraId="251ED17E" w14:textId="77777777" w:rsidR="00F5081B" w:rsidRDefault="00F5081B" w:rsidP="00F5081B">
      <w:r>
        <w:rPr>
          <w:color w:val="BE0003"/>
        </w:rPr>
        <w:t>对</w:t>
      </w:r>
    </w:p>
    <w:p w14:paraId="2A578805" w14:textId="77777777" w:rsidR="00F5081B" w:rsidRDefault="00F5081B" w:rsidP="00F5081B">
      <w:r>
        <w:t>58、构建人类命运共同体既是中国外交的崇高目标，也是世界各国的共同责任和历史使命。</w:t>
      </w:r>
    </w:p>
    <w:p w14:paraId="7B09F8F6" w14:textId="77777777" w:rsidR="00F5081B" w:rsidRDefault="00F5081B" w:rsidP="00F5081B">
      <w:r>
        <w:rPr>
          <w:color w:val="BE0003"/>
        </w:rPr>
        <w:t>对</w:t>
      </w:r>
    </w:p>
    <w:p w14:paraId="48A0EAB4" w14:textId="77777777" w:rsidR="00F5081B" w:rsidRDefault="00F5081B" w:rsidP="00F5081B">
      <w:r>
        <w:t>59、中国独立自主的和平外交政策，就是把国家主权和安全放在第一位，坚定地维护我国的国家利益，反对任何国家损害我国的独立、主权、安全和尊严。</w:t>
      </w:r>
    </w:p>
    <w:p w14:paraId="6058E69D" w14:textId="77777777" w:rsidR="00F5081B" w:rsidRDefault="00F5081B" w:rsidP="00F5081B">
      <w:r>
        <w:rPr>
          <w:color w:val="BE0003"/>
        </w:rPr>
        <w:t>对</w:t>
      </w:r>
    </w:p>
    <w:p w14:paraId="4D93EC1A" w14:textId="77777777" w:rsidR="00F5081B" w:rsidRDefault="00F5081B" w:rsidP="00F5081B">
      <w:r>
        <w:t>60、国家间出现矛盾、分歧和争端，要通过平等协商以和平方式处理，以最大诚意和耐心，坚持对话解分争、对话促安全。</w:t>
      </w:r>
    </w:p>
    <w:p w14:paraId="3ED57DD5" w14:textId="77777777" w:rsidR="00F5081B" w:rsidRDefault="00F5081B" w:rsidP="00F5081B">
      <w:r>
        <w:rPr>
          <w:color w:val="BE0003"/>
        </w:rPr>
        <w:t>对</w:t>
      </w:r>
    </w:p>
    <w:p w14:paraId="1F492CCC" w14:textId="77777777" w:rsidR="00F5081B" w:rsidRDefault="00F5081B" w:rsidP="00F5081B">
      <w:r>
        <w:t>61、推动建立新型国际关系，要积极参与全球治理体系改革和建设。</w:t>
      </w:r>
    </w:p>
    <w:p w14:paraId="55484E79" w14:textId="77777777" w:rsidR="00F5081B" w:rsidRDefault="00F5081B" w:rsidP="00F5081B">
      <w:r>
        <w:rPr>
          <w:color w:val="BE0003"/>
        </w:rPr>
        <w:t>对</w:t>
      </w:r>
    </w:p>
    <w:p w14:paraId="51F752EB" w14:textId="77777777" w:rsidR="00F5081B" w:rsidRDefault="00F5081B" w:rsidP="00F5081B">
      <w:r>
        <w:t>62、将“一带一路”与构建人类命运共同体紧密结合，打造国际合作平台，增添共同发展新动力。</w:t>
      </w:r>
    </w:p>
    <w:p w14:paraId="1834EED8" w14:textId="77777777" w:rsidR="00F5081B" w:rsidRDefault="00F5081B" w:rsidP="00F5081B">
      <w:r>
        <w:rPr>
          <w:color w:val="BE0003"/>
        </w:rPr>
        <w:t>对</w:t>
      </w:r>
    </w:p>
    <w:p w14:paraId="41BB9668" w14:textId="77777777" w:rsidR="00F5081B" w:rsidRDefault="00F5081B" w:rsidP="00F5081B">
      <w:r>
        <w:t>63、没有和平，中国和世界都不可能顺利发展。</w:t>
      </w:r>
    </w:p>
    <w:p w14:paraId="5485E7A0" w14:textId="77777777" w:rsidR="00F5081B" w:rsidRDefault="00F5081B" w:rsidP="00F5081B">
      <w:r>
        <w:rPr>
          <w:color w:val="BE0003"/>
        </w:rPr>
        <w:t>对</w:t>
      </w:r>
    </w:p>
    <w:p w14:paraId="3013C8C8" w14:textId="77777777" w:rsidR="00F5081B" w:rsidRDefault="00F5081B" w:rsidP="00F5081B"/>
    <w:p w14:paraId="020A6A77" w14:textId="77777777" w:rsidR="00F5081B" w:rsidRDefault="00F5081B" w:rsidP="00F5081B">
      <w:r>
        <w:lastRenderedPageBreak/>
        <w:t>第14章</w:t>
      </w:r>
    </w:p>
    <w:p w14:paraId="64A3077B" w14:textId="77777777" w:rsidR="00F5081B" w:rsidRDefault="00F5081B" w:rsidP="00F5081B">
      <w:r>
        <w:t>1、坚持中国共产党的领导是中国特色社会主义最本质的特征，这是由科学社会主义的（ ）所决定的。</w:t>
      </w:r>
    </w:p>
    <w:p w14:paraId="5D62F8FD" w14:textId="77777777" w:rsidR="00F5081B" w:rsidRDefault="00F5081B" w:rsidP="00F5081B">
      <w:r>
        <w:rPr>
          <w:color w:val="BE0003"/>
        </w:rPr>
        <w:t>A.理论逻辑</w:t>
      </w:r>
    </w:p>
    <w:p w14:paraId="38F6E3B1" w14:textId="77777777" w:rsidR="00F5081B" w:rsidRDefault="00F5081B" w:rsidP="00F5081B">
      <w:r>
        <w:t>2、伟大事业是（），开辟前进道路。</w:t>
      </w:r>
    </w:p>
    <w:p w14:paraId="7289D8B6" w14:textId="77777777" w:rsidR="00F5081B" w:rsidRDefault="00F5081B" w:rsidP="00F5081B">
      <w:r>
        <w:rPr>
          <w:color w:val="BE0003"/>
        </w:rPr>
        <w:t>B.主题</w:t>
      </w:r>
    </w:p>
    <w:p w14:paraId="2D4BAF09" w14:textId="77777777" w:rsidR="00F5081B" w:rsidRDefault="00F5081B" w:rsidP="00F5081B">
      <w:r>
        <w:t>3、中国共产党领导中国人民让（ ）在21世纪焕发出新的蓬勃生机。</w:t>
      </w:r>
    </w:p>
    <w:p w14:paraId="4B86BBEB" w14:textId="77777777" w:rsidR="00F5081B" w:rsidRDefault="00F5081B" w:rsidP="00F5081B">
      <w:r>
        <w:rPr>
          <w:color w:val="BE0003"/>
        </w:rPr>
        <w:t>C.科学社会主义</w:t>
      </w:r>
    </w:p>
    <w:p w14:paraId="0AE40370" w14:textId="77777777" w:rsidR="00F5081B" w:rsidRDefault="00F5081B" w:rsidP="00F5081B">
      <w:r>
        <w:t>4、（ ）多次指出“领导我们事业的核心力量是中国共产党。”</w:t>
      </w:r>
    </w:p>
    <w:p w14:paraId="686483BA" w14:textId="77777777" w:rsidR="00F5081B" w:rsidRDefault="00F5081B" w:rsidP="00F5081B">
      <w:r>
        <w:rPr>
          <w:color w:val="BE0003"/>
        </w:rPr>
        <w:t>D.毛泽东</w:t>
      </w:r>
    </w:p>
    <w:p w14:paraId="731E5E91" w14:textId="77777777" w:rsidR="00F5081B" w:rsidRDefault="00F5081B" w:rsidP="00F5081B">
      <w:r>
        <w:t>5、坚持中国共产党的领导是中国特色社会主义最本质的特征，这是由中国特色社会主义产生与发展的（ ）所决定的。</w:t>
      </w:r>
    </w:p>
    <w:p w14:paraId="6F1EE55F" w14:textId="77777777" w:rsidR="00F5081B" w:rsidRDefault="00F5081B" w:rsidP="00F5081B">
      <w:r>
        <w:rPr>
          <w:color w:val="BE0003"/>
        </w:rPr>
        <w:t>D.历史逻辑</w:t>
      </w:r>
    </w:p>
    <w:p w14:paraId="0F5261BB" w14:textId="77777777" w:rsidR="00F5081B" w:rsidRDefault="00F5081B" w:rsidP="00F5081B">
      <w:r>
        <w:t>6、中国共产党领导中国人民创造了人类社会发展史上惊天动地的发展奇迹，使( )焕发出新的蓬勃生机。</w:t>
      </w:r>
    </w:p>
    <w:p w14:paraId="667BEBEB" w14:textId="77777777" w:rsidR="00F5081B" w:rsidRDefault="00F5081B" w:rsidP="00F5081B">
      <w:r>
        <w:rPr>
          <w:color w:val="BE0003"/>
        </w:rPr>
        <w:t>A.中华民族</w:t>
      </w:r>
    </w:p>
    <w:p w14:paraId="3B167DEC" w14:textId="77777777" w:rsidR="00F5081B" w:rsidRDefault="00F5081B" w:rsidP="00F5081B">
      <w:r>
        <w:t>7、（ ）多次强调“党是直接执政的无产阶级先锋队，是领导者。”</w:t>
      </w:r>
    </w:p>
    <w:p w14:paraId="68E9A19F" w14:textId="77777777" w:rsidR="00F5081B" w:rsidRDefault="00F5081B" w:rsidP="00F5081B">
      <w:r>
        <w:rPr>
          <w:color w:val="BE0003"/>
        </w:rPr>
        <w:t>C.列宁</w:t>
      </w:r>
    </w:p>
    <w:p w14:paraId="65EA3743" w14:textId="77777777" w:rsidR="00F5081B" w:rsidRDefault="00F5081B" w:rsidP="00F5081B">
      <w:r>
        <w:t>8、中国共产党领导中国人民开辟的（ ）是正确的，必须长期坚持、永不动摇。</w:t>
      </w:r>
    </w:p>
    <w:p w14:paraId="6556F1C2" w14:textId="77777777" w:rsidR="00F5081B" w:rsidRDefault="00F5081B" w:rsidP="00F5081B">
      <w:r>
        <w:rPr>
          <w:color w:val="BE0003"/>
        </w:rPr>
        <w:t>A.中国特色社会主义道路</w:t>
      </w:r>
    </w:p>
    <w:p w14:paraId="5385994F" w14:textId="77777777" w:rsidR="00F5081B" w:rsidRDefault="00F5081B" w:rsidP="00F5081B">
      <w:r>
        <w:t>9、伟大斗争是（），激发前进动力。</w:t>
      </w:r>
    </w:p>
    <w:p w14:paraId="475752E0" w14:textId="77777777" w:rsidR="00F5081B" w:rsidRDefault="00F5081B" w:rsidP="00F5081B">
      <w:r>
        <w:rPr>
          <w:color w:val="BE0003"/>
        </w:rPr>
        <w:t>D.手段</w:t>
      </w:r>
    </w:p>
    <w:p w14:paraId="7C1339C8" w14:textId="77777777" w:rsidR="00F5081B" w:rsidRDefault="00F5081B" w:rsidP="00F5081B">
      <w:r>
        <w:t>10、伟大工程是（），提供前进保证。</w:t>
      </w:r>
    </w:p>
    <w:p w14:paraId="089CA8C4" w14:textId="77777777" w:rsidR="00F5081B" w:rsidRDefault="00F5081B" w:rsidP="00F5081B">
      <w:r>
        <w:rPr>
          <w:color w:val="BE0003"/>
        </w:rPr>
        <w:t>C.保障</w:t>
      </w:r>
    </w:p>
    <w:p w14:paraId="7D032B76" w14:textId="77777777" w:rsidR="00F5081B" w:rsidRDefault="00F5081B" w:rsidP="00F5081B">
      <w:r>
        <w:t>11、中国共产党和中国人民扎根中国大地、吸纳人类文明优秀成果、（ ）是正确的，必须长期坚持、永不动摇。</w:t>
      </w:r>
    </w:p>
    <w:p w14:paraId="7DA739E9" w14:textId="77777777" w:rsidR="00F5081B" w:rsidRDefault="00F5081B" w:rsidP="00F5081B">
      <w:r>
        <w:rPr>
          <w:color w:val="BE0003"/>
        </w:rPr>
        <w:lastRenderedPageBreak/>
        <w:t>C.独立自主实现国家发展的战略</w:t>
      </w:r>
    </w:p>
    <w:p w14:paraId="13659D27" w14:textId="77777777" w:rsidR="00F5081B" w:rsidRDefault="00F5081B" w:rsidP="00F5081B">
      <w:r>
        <w:t>12、坚持中国共产党的领导是中国特色社会主义最本质的特征，这是由中国特色社会主义迈向新征程的（ ）逻辑所决定的。</w:t>
      </w:r>
    </w:p>
    <w:p w14:paraId="3C4A9E3C" w14:textId="77777777" w:rsidR="00F5081B" w:rsidRDefault="00F5081B" w:rsidP="00F5081B">
      <w:r>
        <w:rPr>
          <w:color w:val="BE0003"/>
        </w:rPr>
        <w:t>C.实践逻辑</w:t>
      </w:r>
    </w:p>
    <w:p w14:paraId="15A53F10" w14:textId="77777777" w:rsidR="00F5081B" w:rsidRDefault="00F5081B" w:rsidP="00F5081B">
      <w:r>
        <w:t>13、十三届全国人大一次会议审议通过的宪法修正案，把（）载入宪法总纲，以国家根本大法的形式强调单党的领导在中国特色社会主义中的核心地位。</w:t>
      </w:r>
    </w:p>
    <w:p w14:paraId="7F71056D" w14:textId="77777777" w:rsidR="00F5081B" w:rsidRDefault="00F5081B" w:rsidP="00F5081B">
      <w:r>
        <w:rPr>
          <w:color w:val="BE0003"/>
        </w:rPr>
        <w:t>B.中国共产党的领导是中国特色社会主义最本质的特征</w:t>
      </w:r>
    </w:p>
    <w:p w14:paraId="2DEA24C7" w14:textId="77777777" w:rsidR="00F5081B" w:rsidRDefault="00F5081B" w:rsidP="00F5081B">
      <w:r>
        <w:t>14、中国共产党的领导是中国特色社会主义最本质的特征载入宪法会议是（ ）</w:t>
      </w:r>
    </w:p>
    <w:p w14:paraId="0A91BBA4" w14:textId="77777777" w:rsidR="00F5081B" w:rsidRDefault="00F5081B" w:rsidP="00F5081B">
      <w:r>
        <w:rPr>
          <w:color w:val="BE0003"/>
        </w:rPr>
        <w:t>C.十三届全国人民代表大会第一次会议</w:t>
      </w:r>
    </w:p>
    <w:p w14:paraId="13D831C9" w14:textId="77777777" w:rsidR="00F5081B" w:rsidRDefault="00F5081B" w:rsidP="00F5081B">
      <w:r>
        <w:t>15、中国共产党领导（ ）的事业是正确的，必须长期坚持、永不动摇。</w:t>
      </w:r>
    </w:p>
    <w:p w14:paraId="67FAB021" w14:textId="77777777" w:rsidR="00F5081B" w:rsidRDefault="00F5081B" w:rsidP="00F5081B">
      <w:r>
        <w:rPr>
          <w:color w:val="BE0003"/>
        </w:rPr>
        <w:t>B.中华民族伟大复兴</w:t>
      </w:r>
    </w:p>
    <w:p w14:paraId="1743C01A" w14:textId="77777777" w:rsidR="00F5081B" w:rsidRDefault="00F5081B" w:rsidP="00F5081B">
      <w:r>
        <w:t>16、中国共产党是中国特色社会主义事业的（ ）。</w:t>
      </w:r>
    </w:p>
    <w:p w14:paraId="1D2D5E51" w14:textId="77777777" w:rsidR="00F5081B" w:rsidRDefault="00F5081B" w:rsidP="00F5081B">
      <w:r>
        <w:rPr>
          <w:color w:val="BE0003"/>
        </w:rPr>
        <w:t>D.领导核心</w:t>
      </w:r>
    </w:p>
    <w:p w14:paraId="70881E18" w14:textId="77777777" w:rsidR="00F5081B" w:rsidRDefault="00F5081B" w:rsidP="00F5081B">
      <w:r>
        <w:t>17、要把党的十九大确定的宏伟蓝图变为现实，关键就是要( )。</w:t>
      </w:r>
    </w:p>
    <w:p w14:paraId="30F7624D" w14:textId="77777777" w:rsidR="00F5081B" w:rsidRDefault="00F5081B" w:rsidP="00F5081B">
      <w:r>
        <w:rPr>
          <w:color w:val="BE0003"/>
        </w:rPr>
        <w:t>B.狠抓落实</w:t>
      </w:r>
    </w:p>
    <w:p w14:paraId="1D82E6E3" w14:textId="77777777" w:rsidR="00F5081B" w:rsidRDefault="00F5081B" w:rsidP="00F5081B">
      <w:r>
        <w:t>18、要加强和改进党对群团工作的领导，首先要推动工会、共青团、妇联等群团组织增强()，发挥联系群众的桥梁和纽带作用。</w:t>
      </w:r>
    </w:p>
    <w:p w14:paraId="41E04DCF" w14:textId="77777777" w:rsidR="00F5081B" w:rsidRDefault="00F5081B" w:rsidP="00F5081B">
      <w:r>
        <w:rPr>
          <w:color w:val="BE0003"/>
        </w:rPr>
        <w:t>A.政治性</w:t>
      </w:r>
    </w:p>
    <w:p w14:paraId="5515D2A4" w14:textId="77777777" w:rsidR="00F5081B" w:rsidRDefault="00F5081B" w:rsidP="00F5081B">
      <w:r>
        <w:t>19、中国共产党领导中国人民取得的伟大胜利，使具有五千多年文明的中华民族全面迈向现代化，让（ ）在现代化进程中焕发出新的蓬勃生机。</w:t>
      </w:r>
    </w:p>
    <w:p w14:paraId="413ED29E" w14:textId="77777777" w:rsidR="00F5081B" w:rsidRDefault="00F5081B" w:rsidP="00F5081B">
      <w:r>
        <w:rPr>
          <w:color w:val="BE0003"/>
        </w:rPr>
        <w:t>B.中华文明</w:t>
      </w:r>
    </w:p>
    <w:p w14:paraId="2222C69A" w14:textId="77777777" w:rsidR="00F5081B" w:rsidRDefault="00F5081B" w:rsidP="00F5081B">
      <w:r>
        <w:t>20、在（）中指出，共产党是阶级斗争发展到一定阶段的产物，它成立的目的就是率领无产阶级进行阶级斗争。</w:t>
      </w:r>
    </w:p>
    <w:p w14:paraId="2B29B533" w14:textId="77777777" w:rsidR="00F5081B" w:rsidRDefault="00F5081B" w:rsidP="00F5081B">
      <w:r>
        <w:rPr>
          <w:color w:val="BE0003"/>
        </w:rPr>
        <w:t>B.共产党宣言</w:t>
      </w:r>
    </w:p>
    <w:p w14:paraId="7A19224A" w14:textId="77777777" w:rsidR="00F5081B" w:rsidRDefault="00F5081B" w:rsidP="00F5081B">
      <w:r>
        <w:t>21、中国特色社会主义最本质的特征是（ ）。</w:t>
      </w:r>
    </w:p>
    <w:p w14:paraId="31457D00" w14:textId="77777777" w:rsidR="00F5081B" w:rsidRDefault="00F5081B" w:rsidP="00F5081B">
      <w:r>
        <w:rPr>
          <w:color w:val="BE0003"/>
        </w:rPr>
        <w:t>D.中国共产党的领导</w:t>
      </w:r>
    </w:p>
    <w:p w14:paraId="51D93640" w14:textId="77777777" w:rsidR="00F5081B" w:rsidRDefault="00F5081B" w:rsidP="00F5081B">
      <w:r>
        <w:lastRenderedPageBreak/>
        <w:t>22、伟大梦想是（），指引前进方向。</w:t>
      </w:r>
    </w:p>
    <w:p w14:paraId="15031982" w14:textId="77777777" w:rsidR="00F5081B" w:rsidRDefault="00F5081B" w:rsidP="00F5081B">
      <w:r>
        <w:rPr>
          <w:color w:val="BE0003"/>
        </w:rPr>
        <w:t>A.目标</w:t>
      </w:r>
    </w:p>
    <w:p w14:paraId="32F6450D" w14:textId="77777777" w:rsidR="00F5081B" w:rsidRDefault="00F5081B" w:rsidP="00F5081B">
      <w:r>
        <w:t>23、( )是中国特色社会主义制度的最大优势。</w:t>
      </w:r>
    </w:p>
    <w:p w14:paraId="2CC3DFBC" w14:textId="77777777" w:rsidR="00F5081B" w:rsidRDefault="00F5081B" w:rsidP="00F5081B">
      <w:r>
        <w:rPr>
          <w:color w:val="BE0003"/>
        </w:rPr>
        <w:t>C.中国共产党的领导</w:t>
      </w:r>
    </w:p>
    <w:p w14:paraId="716B0B3B" w14:textId="77777777" w:rsidR="00F5081B" w:rsidRDefault="00F5081B" w:rsidP="00F5081B">
      <w:r>
        <w:t>24、中国共产党成立以后，团结带领中国人民，完成社会主义革命，确立了（ ）。</w:t>
      </w:r>
    </w:p>
    <w:p w14:paraId="329AD1C4" w14:textId="77777777" w:rsidR="00F5081B" w:rsidRDefault="00F5081B" w:rsidP="00F5081B">
      <w:r>
        <w:rPr>
          <w:color w:val="BE0003"/>
        </w:rPr>
        <w:t>D.社会主义基本制度</w:t>
      </w:r>
    </w:p>
    <w:p w14:paraId="786E2571" w14:textId="77777777" w:rsidR="00F5081B" w:rsidRDefault="00F5081B" w:rsidP="00F5081B">
      <w:r>
        <w:t>25、中国共产党成立以后，团结带领中国人民，完成新民主主义革命，建立了（ ）。</w:t>
      </w:r>
    </w:p>
    <w:p w14:paraId="349F46B4" w14:textId="77777777" w:rsidR="00F5081B" w:rsidRDefault="00F5081B" w:rsidP="00F5081B">
      <w:r>
        <w:rPr>
          <w:color w:val="BE0003"/>
        </w:rPr>
        <w:t>B.中华人民共和国</w:t>
      </w:r>
    </w:p>
    <w:p w14:paraId="5D683B89" w14:textId="77777777" w:rsidR="00F5081B" w:rsidRDefault="00F5081B" w:rsidP="00F5081B">
      <w:r>
        <w:t>26、中国共产党团结带领人民（）。</w:t>
      </w:r>
    </w:p>
    <w:p w14:paraId="02C0CFF0" w14:textId="77777777" w:rsidR="00F5081B" w:rsidRDefault="00F5081B" w:rsidP="00F5081B">
      <w:r>
        <w:rPr>
          <w:color w:val="BE0003"/>
        </w:rPr>
        <w:t>A.开辟了中国特色社会主义道路</w:t>
      </w:r>
    </w:p>
    <w:p w14:paraId="39F5E382" w14:textId="77777777" w:rsidR="00F5081B" w:rsidRDefault="00F5081B" w:rsidP="00F5081B">
      <w:r>
        <w:rPr>
          <w:color w:val="BE0003"/>
        </w:rPr>
        <w:t>B.创立了中国特色社会主义理论体系</w:t>
      </w:r>
    </w:p>
    <w:p w14:paraId="2925CA59" w14:textId="77777777" w:rsidR="00F5081B" w:rsidRDefault="00F5081B" w:rsidP="00F5081B">
      <w:r>
        <w:rPr>
          <w:color w:val="BE0003"/>
        </w:rPr>
        <w:t>C.创建了中国特色社会主义制度</w:t>
      </w:r>
    </w:p>
    <w:p w14:paraId="29D073D4" w14:textId="77777777" w:rsidR="00F5081B" w:rsidRDefault="00F5081B" w:rsidP="00F5081B">
      <w:r>
        <w:rPr>
          <w:color w:val="BE0003"/>
        </w:rPr>
        <w:t>D.发展了中国特色社会主义文化</w:t>
      </w:r>
    </w:p>
    <w:p w14:paraId="3CF84809" w14:textId="77777777" w:rsidR="00F5081B" w:rsidRDefault="00F5081B" w:rsidP="00F5081B">
      <w:r>
        <w:t>27、伟大斗争，伟大工程，伟大事业，伟大梦想是（）的整体。</w:t>
      </w:r>
    </w:p>
    <w:p w14:paraId="1BF047B4" w14:textId="77777777" w:rsidR="00F5081B" w:rsidRDefault="00F5081B" w:rsidP="00F5081B">
      <w:r>
        <w:rPr>
          <w:color w:val="BE0003"/>
        </w:rPr>
        <w:t>A.紧密联系</w:t>
      </w:r>
    </w:p>
    <w:p w14:paraId="6BFB9456" w14:textId="77777777" w:rsidR="00F5081B" w:rsidRDefault="00F5081B" w:rsidP="00F5081B">
      <w:r>
        <w:rPr>
          <w:color w:val="BE0003"/>
        </w:rPr>
        <w:t>B.相互贯通</w:t>
      </w:r>
    </w:p>
    <w:p w14:paraId="2D76A02E" w14:textId="77777777" w:rsidR="00F5081B" w:rsidRDefault="00F5081B" w:rsidP="00F5081B">
      <w:r>
        <w:rPr>
          <w:color w:val="BE0003"/>
        </w:rPr>
        <w:t>C.相互作用</w:t>
      </w:r>
    </w:p>
    <w:p w14:paraId="3AEBBEC8" w14:textId="77777777" w:rsidR="00F5081B" w:rsidRDefault="00F5081B" w:rsidP="00F5081B">
      <w:r>
        <w:rPr>
          <w:color w:val="BE0003"/>
        </w:rPr>
        <w:t>D.有机统一</w:t>
      </w:r>
    </w:p>
    <w:p w14:paraId="0102CFBC" w14:textId="77777777" w:rsidR="00F5081B" w:rsidRDefault="00F5081B" w:rsidP="00F5081B">
      <w:r>
        <w:t>28、中国共产党要始终成为（），自身必须始终过硬。</w:t>
      </w:r>
    </w:p>
    <w:p w14:paraId="63E800F0" w14:textId="77777777" w:rsidR="00F5081B" w:rsidRDefault="00F5081B" w:rsidP="00F5081B">
      <w:r>
        <w:rPr>
          <w:color w:val="BE0003"/>
        </w:rPr>
        <w:t>A.时代先锋</w:t>
      </w:r>
    </w:p>
    <w:p w14:paraId="5678E662" w14:textId="77777777" w:rsidR="00F5081B" w:rsidRDefault="00F5081B" w:rsidP="00F5081B">
      <w:r>
        <w:rPr>
          <w:color w:val="BE0003"/>
        </w:rPr>
        <w:t>B.民族脊梁</w:t>
      </w:r>
    </w:p>
    <w:p w14:paraId="772B11D1" w14:textId="77777777" w:rsidR="00F5081B" w:rsidRDefault="00F5081B" w:rsidP="00F5081B">
      <w:r>
        <w:rPr>
          <w:color w:val="BE0003"/>
        </w:rPr>
        <w:t>C.马克思主义执政党</w:t>
      </w:r>
    </w:p>
    <w:p w14:paraId="4A57856C" w14:textId="77777777" w:rsidR="00F5081B" w:rsidRDefault="00F5081B" w:rsidP="00F5081B">
      <w:r>
        <w:t>29、党是最高政治领导力量是（）。</w:t>
      </w:r>
    </w:p>
    <w:p w14:paraId="1AA65BE0" w14:textId="77777777" w:rsidR="00F5081B" w:rsidRDefault="00F5081B" w:rsidP="00F5081B">
      <w:r>
        <w:rPr>
          <w:color w:val="BE0003"/>
        </w:rPr>
        <w:t>A.马克思主义政党学说的基本原则</w:t>
      </w:r>
    </w:p>
    <w:p w14:paraId="7B1F5978" w14:textId="77777777" w:rsidR="00F5081B" w:rsidRDefault="00F5081B" w:rsidP="00F5081B">
      <w:r>
        <w:rPr>
          <w:color w:val="BE0003"/>
        </w:rPr>
        <w:t>B.对历史经验的深刻总结</w:t>
      </w:r>
    </w:p>
    <w:p w14:paraId="7CB83A2A" w14:textId="77777777" w:rsidR="00F5081B" w:rsidRDefault="00F5081B" w:rsidP="00F5081B">
      <w:r>
        <w:rPr>
          <w:color w:val="BE0003"/>
        </w:rPr>
        <w:lastRenderedPageBreak/>
        <w:t>C.推进伟大事业的根本保证</w:t>
      </w:r>
    </w:p>
    <w:p w14:paraId="429C5AEA" w14:textId="77777777" w:rsidR="00F5081B" w:rsidRDefault="00F5081B" w:rsidP="00F5081B">
      <w:r>
        <w:t>30、在新民主主义革命时期，毛泽东从大革命失败的教训中，确立和坚持（）。</w:t>
      </w:r>
    </w:p>
    <w:p w14:paraId="03588E04" w14:textId="77777777" w:rsidR="00F5081B" w:rsidRDefault="00F5081B" w:rsidP="00F5081B">
      <w:r>
        <w:rPr>
          <w:color w:val="BE0003"/>
        </w:rPr>
        <w:t>A.把“支部建在连上”</w:t>
      </w:r>
    </w:p>
    <w:p w14:paraId="774CDC1B" w14:textId="77777777" w:rsidR="00F5081B" w:rsidRDefault="00F5081B" w:rsidP="00F5081B">
      <w:r>
        <w:rPr>
          <w:color w:val="BE0003"/>
        </w:rPr>
        <w:t>B.党指挥枪的原则</w:t>
      </w:r>
    </w:p>
    <w:p w14:paraId="5AA501E6" w14:textId="77777777" w:rsidR="00F5081B" w:rsidRDefault="00F5081B" w:rsidP="00F5081B">
      <w:r>
        <w:rPr>
          <w:color w:val="BE0003"/>
        </w:rPr>
        <w:t>C.坚持党对军队的领导</w:t>
      </w:r>
    </w:p>
    <w:p w14:paraId="0746CBC5" w14:textId="77777777" w:rsidR="00F5081B" w:rsidRDefault="00F5081B" w:rsidP="00F5081B">
      <w:r>
        <w:rPr>
          <w:color w:val="BE0003"/>
        </w:rPr>
        <w:t>D.党的集中统一领导是革命胜利的根本保证</w:t>
      </w:r>
    </w:p>
    <w:p w14:paraId="4203F7AB" w14:textId="77777777" w:rsidR="00F5081B" w:rsidRDefault="00F5081B" w:rsidP="00F5081B">
      <w:r>
        <w:t>31、我们党必须着力增强政治领导本领，不断提高（）的能力。</w:t>
      </w:r>
    </w:p>
    <w:p w14:paraId="2D413051" w14:textId="77777777" w:rsidR="00F5081B" w:rsidRDefault="00F5081B" w:rsidP="00F5081B">
      <w:r>
        <w:rPr>
          <w:color w:val="BE0003"/>
        </w:rPr>
        <w:t>A.保持政治定力</w:t>
      </w:r>
    </w:p>
    <w:p w14:paraId="38E75B0F" w14:textId="77777777" w:rsidR="00F5081B" w:rsidRDefault="00F5081B" w:rsidP="00F5081B">
      <w:r>
        <w:rPr>
          <w:color w:val="BE0003"/>
        </w:rPr>
        <w:t>C.驾驭政治局面</w:t>
      </w:r>
    </w:p>
    <w:p w14:paraId="1E9D1ACE" w14:textId="77777777" w:rsidR="00F5081B" w:rsidRDefault="00F5081B" w:rsidP="00F5081B">
      <w:r>
        <w:rPr>
          <w:color w:val="BE0003"/>
        </w:rPr>
        <w:t>D.防范政治风险</w:t>
      </w:r>
    </w:p>
    <w:p w14:paraId="0C1A07D6" w14:textId="77777777" w:rsidR="00F5081B" w:rsidRDefault="00F5081B" w:rsidP="00F5081B">
      <w:r>
        <w:t>32、坚持中国共产党的领导是中国特色社会主义最本质的特征，这是由（ ）所决定的。</w:t>
      </w:r>
    </w:p>
    <w:p w14:paraId="5DAB5CA8" w14:textId="77777777" w:rsidR="00F5081B" w:rsidRDefault="00F5081B" w:rsidP="00F5081B">
      <w:r>
        <w:rPr>
          <w:color w:val="BE0003"/>
        </w:rPr>
        <w:t>A.理论逻辑</w:t>
      </w:r>
    </w:p>
    <w:p w14:paraId="120E708D" w14:textId="77777777" w:rsidR="00F5081B" w:rsidRDefault="00F5081B" w:rsidP="00F5081B">
      <w:r>
        <w:rPr>
          <w:color w:val="BE0003"/>
        </w:rPr>
        <w:t>C.实践逻辑</w:t>
      </w:r>
    </w:p>
    <w:p w14:paraId="4F008AB1" w14:textId="77777777" w:rsidR="00F5081B" w:rsidRDefault="00F5081B" w:rsidP="00F5081B">
      <w:r>
        <w:rPr>
          <w:color w:val="BE0003"/>
        </w:rPr>
        <w:t>D.历史逻辑</w:t>
      </w:r>
    </w:p>
    <w:p w14:paraId="62D58E5A" w14:textId="77777777" w:rsidR="00F5081B" w:rsidRDefault="00F5081B" w:rsidP="00F5081B">
      <w:r>
        <w:t>33、中国共产党是中国特色社会主义事业的（）。</w:t>
      </w:r>
    </w:p>
    <w:p w14:paraId="35C2FBAC" w14:textId="77777777" w:rsidR="00F5081B" w:rsidRDefault="00F5081B" w:rsidP="00F5081B">
      <w:r>
        <w:rPr>
          <w:color w:val="BE0003"/>
        </w:rPr>
        <w:t>A.开创者</w:t>
      </w:r>
    </w:p>
    <w:p w14:paraId="143DBB52" w14:textId="77777777" w:rsidR="00F5081B" w:rsidRDefault="00F5081B" w:rsidP="00F5081B">
      <w:r>
        <w:rPr>
          <w:color w:val="BE0003"/>
        </w:rPr>
        <w:t>B.推动者</w:t>
      </w:r>
    </w:p>
    <w:p w14:paraId="1F47F75B" w14:textId="77777777" w:rsidR="00F5081B" w:rsidRDefault="00F5081B" w:rsidP="00F5081B">
      <w:r>
        <w:rPr>
          <w:color w:val="BE0003"/>
        </w:rPr>
        <w:t>C.引领者</w:t>
      </w:r>
    </w:p>
    <w:p w14:paraId="26E92B3D" w14:textId="77777777" w:rsidR="00F5081B" w:rsidRDefault="00F5081B" w:rsidP="00F5081B">
      <w:r>
        <w:rPr>
          <w:color w:val="BE0003"/>
        </w:rPr>
        <w:t>D.领导核心</w:t>
      </w:r>
    </w:p>
    <w:p w14:paraId="5A2C7A15" w14:textId="77777777" w:rsidR="00F5081B" w:rsidRDefault="00F5081B" w:rsidP="00F5081B">
      <w:r>
        <w:t>34、必须增强（ ），自觉维护党中央权威和集中统一领导，自觉在思想上政治上行动上同党中央保持高度一致。</w:t>
      </w:r>
    </w:p>
    <w:p w14:paraId="775456EF" w14:textId="77777777" w:rsidR="00F5081B" w:rsidRDefault="00F5081B" w:rsidP="00F5081B">
      <w:r>
        <w:rPr>
          <w:color w:val="BE0003"/>
        </w:rPr>
        <w:t>A.大局意识</w:t>
      </w:r>
    </w:p>
    <w:p w14:paraId="799810D2" w14:textId="77777777" w:rsidR="00F5081B" w:rsidRDefault="00F5081B" w:rsidP="00F5081B">
      <w:r>
        <w:rPr>
          <w:color w:val="BE0003"/>
        </w:rPr>
        <w:t>B.政治意识</w:t>
      </w:r>
    </w:p>
    <w:p w14:paraId="59CA4E2F" w14:textId="77777777" w:rsidR="00F5081B" w:rsidRDefault="00F5081B" w:rsidP="00F5081B">
      <w:r>
        <w:rPr>
          <w:color w:val="BE0003"/>
        </w:rPr>
        <w:t>C.核心意识</w:t>
      </w:r>
    </w:p>
    <w:p w14:paraId="412651B1" w14:textId="77777777" w:rsidR="00F5081B" w:rsidRDefault="00F5081B" w:rsidP="00F5081B">
      <w:r>
        <w:rPr>
          <w:color w:val="BE0003"/>
        </w:rPr>
        <w:t>D.看齐意识</w:t>
      </w:r>
    </w:p>
    <w:p w14:paraId="7618CD5D" w14:textId="77777777" w:rsidR="00F5081B" w:rsidRDefault="00F5081B" w:rsidP="00F5081B">
      <w:r>
        <w:lastRenderedPageBreak/>
        <w:t>35、要坚持（），科学制定和坚决执行党的路线方针政策，把党总揽全局、协调各方落到实处。</w:t>
      </w:r>
    </w:p>
    <w:p w14:paraId="308B4F5D" w14:textId="77777777" w:rsidR="00F5081B" w:rsidRDefault="00F5081B" w:rsidP="00F5081B">
      <w:r>
        <w:rPr>
          <w:color w:val="BE0003"/>
        </w:rPr>
        <w:t>A.战略思维、创新思维</w:t>
      </w:r>
    </w:p>
    <w:p w14:paraId="6B706FE2" w14:textId="77777777" w:rsidR="00F5081B" w:rsidRDefault="00F5081B" w:rsidP="00F5081B">
      <w:r>
        <w:rPr>
          <w:color w:val="BE0003"/>
        </w:rPr>
        <w:t>C.辩证思维、法治思维</w:t>
      </w:r>
    </w:p>
    <w:p w14:paraId="53812DC8" w14:textId="77777777" w:rsidR="00F5081B" w:rsidRDefault="00F5081B" w:rsidP="00F5081B">
      <w:r>
        <w:rPr>
          <w:color w:val="BE0003"/>
        </w:rPr>
        <w:t>D.底线思维</w:t>
      </w:r>
    </w:p>
    <w:p w14:paraId="1DC63517" w14:textId="77777777" w:rsidR="00F5081B" w:rsidRDefault="00F5081B" w:rsidP="00F5081B">
      <w:r>
        <w:t>36、中国共产党成立以后，团结带领中国人民作出的历史性贡献是（ ）。</w:t>
      </w:r>
    </w:p>
    <w:p w14:paraId="57EF6841" w14:textId="77777777" w:rsidR="00F5081B" w:rsidRDefault="00F5081B" w:rsidP="00F5081B">
      <w:r>
        <w:rPr>
          <w:color w:val="BE0003"/>
        </w:rPr>
        <w:t>A.建立了中华人民共和国</w:t>
      </w:r>
    </w:p>
    <w:p w14:paraId="167F6899" w14:textId="77777777" w:rsidR="00F5081B" w:rsidRDefault="00F5081B" w:rsidP="00F5081B">
      <w:r>
        <w:rPr>
          <w:color w:val="BE0003"/>
        </w:rPr>
        <w:t>B.确立社会主义基本制度</w:t>
      </w:r>
    </w:p>
    <w:p w14:paraId="30DC6709" w14:textId="77777777" w:rsidR="00F5081B" w:rsidRDefault="00F5081B" w:rsidP="00F5081B">
      <w:r>
        <w:rPr>
          <w:color w:val="BE0003"/>
        </w:rPr>
        <w:t>C.进行改革开放的伟大革命</w:t>
      </w:r>
    </w:p>
    <w:p w14:paraId="1269999E" w14:textId="77777777" w:rsidR="00F5081B" w:rsidRDefault="00F5081B" w:rsidP="00F5081B">
      <w:r>
        <w:t>37、党是最高政治领导力量是（ ）。</w:t>
      </w:r>
    </w:p>
    <w:p w14:paraId="7836F19A" w14:textId="77777777" w:rsidR="00F5081B" w:rsidRDefault="00F5081B" w:rsidP="00F5081B">
      <w:r>
        <w:rPr>
          <w:color w:val="BE0003"/>
        </w:rPr>
        <w:t>A.马克思主义政党学说的基本原则</w:t>
      </w:r>
    </w:p>
    <w:p w14:paraId="6EDF8B6A" w14:textId="77777777" w:rsidR="00F5081B" w:rsidRDefault="00F5081B" w:rsidP="00F5081B">
      <w:r>
        <w:rPr>
          <w:color w:val="BE0003"/>
        </w:rPr>
        <w:t>B.对历史经验的深刻总结</w:t>
      </w:r>
    </w:p>
    <w:p w14:paraId="10F4660F" w14:textId="77777777" w:rsidR="00F5081B" w:rsidRDefault="00F5081B" w:rsidP="00F5081B">
      <w:r>
        <w:rPr>
          <w:color w:val="BE0003"/>
        </w:rPr>
        <w:t>C.推进伟大事业的根本保证</w:t>
      </w:r>
    </w:p>
    <w:p w14:paraId="0AFC0D5E" w14:textId="77777777" w:rsidR="00F5081B" w:rsidRDefault="00F5081B" w:rsidP="00F5081B">
      <w:r>
        <w:rPr>
          <w:color w:val="BE0003"/>
        </w:rPr>
        <w:t>D.领导核心</w:t>
      </w:r>
    </w:p>
    <w:p w14:paraId="0299804E" w14:textId="77777777" w:rsidR="00F5081B" w:rsidRDefault="00F5081B" w:rsidP="00F5081B">
      <w:r>
        <w:t>38、中国特色社会主义是科学社会主义基本原理同（）相结合的产物，是植根于当代中国的科学社会主义</w:t>
      </w:r>
    </w:p>
    <w:p w14:paraId="55DBE9CE" w14:textId="77777777" w:rsidR="00F5081B" w:rsidRDefault="00F5081B" w:rsidP="00F5081B">
      <w:r>
        <w:rPr>
          <w:color w:val="BE0003"/>
        </w:rPr>
        <w:t>A.当代中国实践</w:t>
      </w:r>
    </w:p>
    <w:p w14:paraId="70A569E3" w14:textId="77777777" w:rsidR="00F5081B" w:rsidRDefault="00F5081B" w:rsidP="00F5081B">
      <w:r>
        <w:rPr>
          <w:color w:val="BE0003"/>
        </w:rPr>
        <w:t>B.时代特征</w:t>
      </w:r>
    </w:p>
    <w:p w14:paraId="14DC2972" w14:textId="77777777" w:rsidR="00F5081B" w:rsidRDefault="00F5081B" w:rsidP="00F5081B">
      <w:r>
        <w:t>39、党在长期奋斗中形成了独特的( )自身优势。</w:t>
      </w:r>
    </w:p>
    <w:p w14:paraId="5D2EB72E" w14:textId="77777777" w:rsidR="00F5081B" w:rsidRDefault="00F5081B" w:rsidP="00F5081B">
      <w:r>
        <w:rPr>
          <w:color w:val="BE0003"/>
        </w:rPr>
        <w:t>A.理论优势</w:t>
      </w:r>
    </w:p>
    <w:p w14:paraId="64364576" w14:textId="77777777" w:rsidR="00F5081B" w:rsidRDefault="00F5081B" w:rsidP="00F5081B">
      <w:r>
        <w:rPr>
          <w:color w:val="BE0003"/>
        </w:rPr>
        <w:t>B.政治优势</w:t>
      </w:r>
    </w:p>
    <w:p w14:paraId="1113B356" w14:textId="77777777" w:rsidR="00F5081B" w:rsidRDefault="00F5081B" w:rsidP="00F5081B">
      <w:r>
        <w:rPr>
          <w:color w:val="BE0003"/>
        </w:rPr>
        <w:t>C.组织优势</w:t>
      </w:r>
    </w:p>
    <w:p w14:paraId="3BD39A32" w14:textId="77777777" w:rsidR="00F5081B" w:rsidRDefault="00F5081B" w:rsidP="00F5081B">
      <w:r>
        <w:rPr>
          <w:color w:val="BE0003"/>
        </w:rPr>
        <w:t>D.制度优势和密切联系群众的优势</w:t>
      </w:r>
    </w:p>
    <w:p w14:paraId="3FCF5398" w14:textId="77777777" w:rsidR="00F5081B" w:rsidRDefault="00F5081B" w:rsidP="00F5081B">
      <w:r>
        <w:t>40、全面增强党的( )执政本领。</w:t>
      </w:r>
    </w:p>
    <w:p w14:paraId="0FC6C97C" w14:textId="77777777" w:rsidR="00F5081B" w:rsidRDefault="00F5081B" w:rsidP="00F5081B">
      <w:r>
        <w:rPr>
          <w:color w:val="BE0003"/>
        </w:rPr>
        <w:t>A.学习、政治领导</w:t>
      </w:r>
    </w:p>
    <w:p w14:paraId="582C56AA" w14:textId="77777777" w:rsidR="00F5081B" w:rsidRDefault="00F5081B" w:rsidP="00F5081B">
      <w:r>
        <w:rPr>
          <w:color w:val="BE0003"/>
        </w:rPr>
        <w:lastRenderedPageBreak/>
        <w:t>B.改革创新、科学发展</w:t>
      </w:r>
    </w:p>
    <w:p w14:paraId="38058F93" w14:textId="77777777" w:rsidR="00F5081B" w:rsidRDefault="00F5081B" w:rsidP="00F5081B">
      <w:r>
        <w:rPr>
          <w:color w:val="BE0003"/>
        </w:rPr>
        <w:t>C.依法执政、群众工作</w:t>
      </w:r>
    </w:p>
    <w:p w14:paraId="4861CFBF" w14:textId="77777777" w:rsidR="00F5081B" w:rsidRDefault="00F5081B" w:rsidP="00F5081B">
      <w:r>
        <w:rPr>
          <w:color w:val="BE0003"/>
        </w:rPr>
        <w:t>D.狠抓落实、驾驭风险</w:t>
      </w:r>
    </w:p>
    <w:p w14:paraId="6B6BA7F4" w14:textId="77777777" w:rsidR="00F5081B" w:rsidRDefault="00F5081B" w:rsidP="00F5081B">
      <w:r>
        <w:t>41、党的领导决策核心是（）。</w:t>
      </w:r>
    </w:p>
    <w:p w14:paraId="1C17261E" w14:textId="77777777" w:rsidR="00F5081B" w:rsidRDefault="00F5081B" w:rsidP="00F5081B">
      <w:r>
        <w:rPr>
          <w:color w:val="BE0003"/>
        </w:rPr>
        <w:t>A.中央政治局</w:t>
      </w:r>
    </w:p>
    <w:p w14:paraId="3F1E04B8" w14:textId="77777777" w:rsidR="00F5081B" w:rsidRDefault="00F5081B" w:rsidP="00F5081B">
      <w:r>
        <w:rPr>
          <w:color w:val="BE0003"/>
        </w:rPr>
        <w:t>B.中央政治局常委会</w:t>
      </w:r>
    </w:p>
    <w:p w14:paraId="7DA7ED0B" w14:textId="77777777" w:rsidR="00F5081B" w:rsidRDefault="00F5081B" w:rsidP="00F5081B">
      <w:r>
        <w:rPr>
          <w:color w:val="BE0003"/>
        </w:rPr>
        <w:t>D.中央委员会</w:t>
      </w:r>
    </w:p>
    <w:p w14:paraId="2E3DB5E9" w14:textId="77777777" w:rsidR="00F5081B" w:rsidRDefault="00F5081B" w:rsidP="00F5081B">
      <w:r>
        <w:t>42、要加强和改进党对群团工作的领导，推动工会、共青团、妇联等群团组织增强()，发挥联系群众的桥梁和纽带作用。</w:t>
      </w:r>
    </w:p>
    <w:p w14:paraId="10786950" w14:textId="77777777" w:rsidR="00F5081B" w:rsidRDefault="00F5081B" w:rsidP="00F5081B">
      <w:r>
        <w:rPr>
          <w:color w:val="BE0003"/>
        </w:rPr>
        <w:t>A.政治性</w:t>
      </w:r>
    </w:p>
    <w:p w14:paraId="766CE858" w14:textId="77777777" w:rsidR="00F5081B" w:rsidRDefault="00F5081B" w:rsidP="00F5081B">
      <w:r>
        <w:rPr>
          <w:color w:val="BE0003"/>
        </w:rPr>
        <w:t>B.先进性</w:t>
      </w:r>
    </w:p>
    <w:p w14:paraId="4B1A6058" w14:textId="77777777" w:rsidR="00F5081B" w:rsidRDefault="00F5081B" w:rsidP="00F5081B">
      <w:r>
        <w:rPr>
          <w:color w:val="BE0003"/>
        </w:rPr>
        <w:t>D.群众性</w:t>
      </w:r>
    </w:p>
    <w:p w14:paraId="4DEEEADB" w14:textId="77777777" w:rsidR="00F5081B" w:rsidRDefault="00F5081B" w:rsidP="00F5081B">
      <w:r>
        <w:t>43、党必须不断增强（）,永葆旺盛生命力和强大战斗力</w:t>
      </w:r>
    </w:p>
    <w:p w14:paraId="61B4BA0F" w14:textId="77777777" w:rsidR="00F5081B" w:rsidRDefault="00F5081B" w:rsidP="00F5081B">
      <w:r>
        <w:rPr>
          <w:color w:val="BE0003"/>
        </w:rPr>
        <w:t>A.政治领导力</w:t>
      </w:r>
    </w:p>
    <w:p w14:paraId="6D52BDDE" w14:textId="77777777" w:rsidR="00F5081B" w:rsidRDefault="00F5081B" w:rsidP="00F5081B">
      <w:r>
        <w:rPr>
          <w:color w:val="BE0003"/>
        </w:rPr>
        <w:t>B.思想引领力</w:t>
      </w:r>
    </w:p>
    <w:p w14:paraId="1A4AE77C" w14:textId="77777777" w:rsidR="00F5081B" w:rsidRDefault="00F5081B" w:rsidP="00F5081B">
      <w:r>
        <w:rPr>
          <w:color w:val="BE0003"/>
        </w:rPr>
        <w:t>C.群众组织力</w:t>
      </w:r>
    </w:p>
    <w:p w14:paraId="469F4102" w14:textId="77777777" w:rsidR="00F5081B" w:rsidRDefault="00F5081B" w:rsidP="00F5081B">
      <w:r>
        <w:rPr>
          <w:color w:val="BE0003"/>
        </w:rPr>
        <w:t>D.社会号召力</w:t>
      </w:r>
    </w:p>
    <w:p w14:paraId="668DD612" w14:textId="77777777" w:rsidR="00F5081B" w:rsidRDefault="00F5081B" w:rsidP="00F5081B">
      <w:r>
        <w:t>44、要加快形成覆盖()和()各方面的党内法规制度体系，坚持依法治国与依规治党统筹推进、一体建设，坚持依法治国与依规治党有机统一，不断提升制度执行力。</w:t>
      </w:r>
    </w:p>
    <w:p w14:paraId="6A5A6367" w14:textId="77777777" w:rsidR="00F5081B" w:rsidRDefault="00F5081B" w:rsidP="00F5081B">
      <w:r>
        <w:rPr>
          <w:color w:val="BE0003"/>
        </w:rPr>
        <w:t>A.党的领导</w:t>
      </w:r>
    </w:p>
    <w:p w14:paraId="28A451B8" w14:textId="77777777" w:rsidR="00F5081B" w:rsidRDefault="00F5081B" w:rsidP="00F5081B">
      <w:r>
        <w:rPr>
          <w:color w:val="BE0003"/>
        </w:rPr>
        <w:t>D.党的建设</w:t>
      </w:r>
    </w:p>
    <w:p w14:paraId="42DFB784" w14:textId="77777777" w:rsidR="00F5081B" w:rsidRDefault="00F5081B" w:rsidP="00F5081B">
      <w:r>
        <w:t>45、中国共产党是（ ）。</w:t>
      </w:r>
    </w:p>
    <w:p w14:paraId="1B901B39" w14:textId="77777777" w:rsidR="00F5081B" w:rsidRDefault="00F5081B" w:rsidP="00F5081B">
      <w:r>
        <w:rPr>
          <w:color w:val="BE0003"/>
        </w:rPr>
        <w:t>A.中华民族的先锋队</w:t>
      </w:r>
    </w:p>
    <w:p w14:paraId="02710C23" w14:textId="77777777" w:rsidR="00F5081B" w:rsidRDefault="00F5081B" w:rsidP="00F5081B">
      <w:r>
        <w:rPr>
          <w:color w:val="BE0003"/>
        </w:rPr>
        <w:t>B.中国工人阶级的先锋队</w:t>
      </w:r>
    </w:p>
    <w:p w14:paraId="45EB578E" w14:textId="77777777" w:rsidR="00F5081B" w:rsidRDefault="00F5081B" w:rsidP="00F5081B">
      <w:r>
        <w:rPr>
          <w:color w:val="BE0003"/>
        </w:rPr>
        <w:t>D.中国人民的先锋队</w:t>
      </w:r>
    </w:p>
    <w:p w14:paraId="708ACF4E" w14:textId="77777777" w:rsidR="00F5081B" w:rsidRDefault="00F5081B" w:rsidP="00F5081B">
      <w:r>
        <w:lastRenderedPageBreak/>
        <w:t>46、坚持党的领导是党和国家及全国各族人民的（ ）。</w:t>
      </w:r>
    </w:p>
    <w:p w14:paraId="183FE9AF" w14:textId="77777777" w:rsidR="00F5081B" w:rsidRDefault="00F5081B" w:rsidP="00F5081B">
      <w:r>
        <w:rPr>
          <w:color w:val="BE0003"/>
        </w:rPr>
        <w:t>A.根本所在</w:t>
      </w:r>
    </w:p>
    <w:p w14:paraId="66F4AC46" w14:textId="77777777" w:rsidR="00F5081B" w:rsidRDefault="00F5081B" w:rsidP="00F5081B">
      <w:r>
        <w:rPr>
          <w:color w:val="BE0003"/>
        </w:rPr>
        <w:t>B.命脉所在</w:t>
      </w:r>
    </w:p>
    <w:p w14:paraId="5381E121" w14:textId="77777777" w:rsidR="00F5081B" w:rsidRDefault="00F5081B" w:rsidP="00F5081B">
      <w:r>
        <w:rPr>
          <w:color w:val="BE0003"/>
        </w:rPr>
        <w:t>C.利益所在</w:t>
      </w:r>
    </w:p>
    <w:p w14:paraId="38A697D0" w14:textId="77777777" w:rsidR="00F5081B" w:rsidRDefault="00F5081B" w:rsidP="00F5081B">
      <w:r>
        <w:rPr>
          <w:color w:val="BE0003"/>
        </w:rPr>
        <w:t>D.幸福所在</w:t>
      </w:r>
    </w:p>
    <w:p w14:paraId="6A1AE4D2" w14:textId="77777777" w:rsidR="00F5081B" w:rsidRDefault="00F5081B" w:rsidP="00F5081B">
      <w:r>
        <w:t>47、各地方、各部门要充分发挥的积极性、主动性、创造性，但不允许（ ）。</w:t>
      </w:r>
    </w:p>
    <w:p w14:paraId="24C93976" w14:textId="77777777" w:rsidR="00F5081B" w:rsidRDefault="00F5081B" w:rsidP="00F5081B">
      <w:r>
        <w:rPr>
          <w:color w:val="BE0003"/>
        </w:rPr>
        <w:t>A.自行其是、各自为政</w:t>
      </w:r>
    </w:p>
    <w:p w14:paraId="56AE304B" w14:textId="77777777" w:rsidR="00F5081B" w:rsidRDefault="00F5081B" w:rsidP="00F5081B">
      <w:r>
        <w:rPr>
          <w:color w:val="BE0003"/>
        </w:rPr>
        <w:t>C.有令不行、有禁不止</w:t>
      </w:r>
    </w:p>
    <w:p w14:paraId="737F9192" w14:textId="77777777" w:rsidR="00F5081B" w:rsidRDefault="00F5081B" w:rsidP="00F5081B">
      <w:r>
        <w:rPr>
          <w:color w:val="BE0003"/>
        </w:rPr>
        <w:t>D.搞上有政策、下有对策</w:t>
      </w:r>
    </w:p>
    <w:p w14:paraId="00009690" w14:textId="77777777" w:rsidR="00F5081B" w:rsidRDefault="00F5081B" w:rsidP="00F5081B">
      <w:r>
        <w:t>48、确保党始终总揽全局协调各方，必须（ ）。</w:t>
      </w:r>
    </w:p>
    <w:p w14:paraId="319CC3FE" w14:textId="77777777" w:rsidR="00F5081B" w:rsidRDefault="00F5081B" w:rsidP="00F5081B">
      <w:r>
        <w:rPr>
          <w:color w:val="BE0003"/>
        </w:rPr>
        <w:t>A.增强四个意识</w:t>
      </w:r>
    </w:p>
    <w:p w14:paraId="6617AB28" w14:textId="77777777" w:rsidR="00F5081B" w:rsidRDefault="00F5081B" w:rsidP="00F5081B">
      <w:r>
        <w:rPr>
          <w:color w:val="BE0003"/>
        </w:rPr>
        <w:t>B.坚持和完善党的领导的体制机制</w:t>
      </w:r>
    </w:p>
    <w:p w14:paraId="350E1AE3" w14:textId="77777777" w:rsidR="00F5081B" w:rsidRDefault="00F5081B" w:rsidP="00F5081B">
      <w:r>
        <w:rPr>
          <w:color w:val="BE0003"/>
        </w:rPr>
        <w:t>C.坚持党的民主集中制原则</w:t>
      </w:r>
    </w:p>
    <w:p w14:paraId="792A4BE1" w14:textId="77777777" w:rsidR="00F5081B" w:rsidRDefault="00F5081B" w:rsidP="00F5081B">
      <w:r>
        <w:rPr>
          <w:color w:val="BE0003"/>
        </w:rPr>
        <w:t>D.自觉维护党中央权威和集中统一领导，自觉在思想上政治上行动上同党中央保持高度一致</w:t>
      </w:r>
    </w:p>
    <w:p w14:paraId="66ADF9A3" w14:textId="77777777" w:rsidR="00F5081B" w:rsidRDefault="00F5081B" w:rsidP="00F5081B">
      <w:r>
        <w:t>49、党的重大决策都要严格按照程序办事，充分发扬民主，广泛听取意见和建议，做到（ ）。</w:t>
      </w:r>
    </w:p>
    <w:p w14:paraId="3B4EC8A4" w14:textId="77777777" w:rsidR="00F5081B" w:rsidRDefault="00F5081B" w:rsidP="00F5081B">
      <w:r>
        <w:rPr>
          <w:color w:val="BE0003"/>
        </w:rPr>
        <w:t>A.科学决策</w:t>
      </w:r>
    </w:p>
    <w:p w14:paraId="58742108" w14:textId="77777777" w:rsidR="00F5081B" w:rsidRDefault="00F5081B" w:rsidP="00F5081B">
      <w:r>
        <w:rPr>
          <w:color w:val="BE0003"/>
        </w:rPr>
        <w:t>B.依法决策</w:t>
      </w:r>
    </w:p>
    <w:p w14:paraId="7A24077F" w14:textId="77777777" w:rsidR="00F5081B" w:rsidRDefault="00F5081B" w:rsidP="00F5081B">
      <w:r>
        <w:rPr>
          <w:color w:val="BE0003"/>
        </w:rPr>
        <w:t>C.民主决策</w:t>
      </w:r>
    </w:p>
    <w:p w14:paraId="534079F0" w14:textId="77777777" w:rsidR="00F5081B" w:rsidRDefault="00F5081B" w:rsidP="00F5081B">
      <w:r>
        <w:t>50、要坚持（），把雷厉风行和久久为功有机结合起来，勇于攻坚克难，以钉钉子精神做实做细做好各项工作。</w:t>
      </w:r>
    </w:p>
    <w:p w14:paraId="6B92CE1E" w14:textId="77777777" w:rsidR="00F5081B" w:rsidRDefault="00F5081B" w:rsidP="00F5081B">
      <w:r>
        <w:rPr>
          <w:color w:val="BE0003"/>
        </w:rPr>
        <w:t>A.说实话</w:t>
      </w:r>
    </w:p>
    <w:p w14:paraId="79FA3E3F" w14:textId="77777777" w:rsidR="00F5081B" w:rsidRDefault="00F5081B" w:rsidP="00F5081B">
      <w:r>
        <w:rPr>
          <w:color w:val="BE0003"/>
        </w:rPr>
        <w:t>C.谋实事</w:t>
      </w:r>
    </w:p>
    <w:p w14:paraId="1032DFB7" w14:textId="77777777" w:rsidR="00F5081B" w:rsidRDefault="00F5081B" w:rsidP="00F5081B">
      <w:r>
        <w:rPr>
          <w:color w:val="BE0003"/>
        </w:rPr>
        <w:t>D.出实招</w:t>
      </w:r>
    </w:p>
    <w:p w14:paraId="0ABD2775" w14:textId="77777777" w:rsidR="00F5081B" w:rsidRDefault="00F5081B" w:rsidP="00F5081B">
      <w:r>
        <w:t>51、中国共产党领导中国人民所做的三件大事是</w:t>
      </w:r>
    </w:p>
    <w:p w14:paraId="159F5AEB" w14:textId="77777777" w:rsidR="00F5081B" w:rsidRDefault="00F5081B" w:rsidP="00F5081B">
      <w:r>
        <w:rPr>
          <w:color w:val="BE0003"/>
        </w:rPr>
        <w:lastRenderedPageBreak/>
        <w:t>A.建立了中华人民共和国</w:t>
      </w:r>
    </w:p>
    <w:p w14:paraId="1D6FB1AE" w14:textId="77777777" w:rsidR="00F5081B" w:rsidRDefault="00F5081B" w:rsidP="00F5081B">
      <w:r>
        <w:rPr>
          <w:color w:val="BE0003"/>
        </w:rPr>
        <w:t>B.确立了社会主义基本制度</w:t>
      </w:r>
    </w:p>
    <w:p w14:paraId="61001E8D" w14:textId="77777777" w:rsidR="00F5081B" w:rsidRDefault="00F5081B" w:rsidP="00F5081B">
      <w:r>
        <w:rPr>
          <w:color w:val="BE0003"/>
        </w:rPr>
        <w:t>D.推进改革开放</w:t>
      </w:r>
    </w:p>
    <w:p w14:paraId="5CA0E5DB" w14:textId="77777777" w:rsidR="00F5081B" w:rsidRDefault="00F5081B" w:rsidP="00F5081B">
      <w:r>
        <w:t>52、中国共产党的领导地位是（ ）的选择。</w:t>
      </w:r>
    </w:p>
    <w:p w14:paraId="239EEC36" w14:textId="77777777" w:rsidR="00F5081B" w:rsidRDefault="00F5081B" w:rsidP="00F5081B">
      <w:r>
        <w:rPr>
          <w:color w:val="BE0003"/>
        </w:rPr>
        <w:t>A.历史</w:t>
      </w:r>
    </w:p>
    <w:p w14:paraId="22D88B71" w14:textId="77777777" w:rsidR="00F5081B" w:rsidRDefault="00F5081B" w:rsidP="00F5081B">
      <w:r>
        <w:rPr>
          <w:color w:val="BE0003"/>
        </w:rPr>
        <w:t>C.人民</w:t>
      </w:r>
    </w:p>
    <w:p w14:paraId="686A2DE3" w14:textId="77777777" w:rsidR="00F5081B" w:rsidRDefault="00F5081B" w:rsidP="00F5081B">
      <w:r>
        <w:t>53、中国特色社会主义制度是当代中国发展进步的根本制度保障，具有鲜明的中国特色，拥有明显的( )的制度优势。</w:t>
      </w:r>
    </w:p>
    <w:p w14:paraId="4C6F5460" w14:textId="77777777" w:rsidR="00F5081B" w:rsidRDefault="00F5081B" w:rsidP="00F5081B">
      <w:r>
        <w:rPr>
          <w:color w:val="BE0003"/>
        </w:rPr>
        <w:t>A.保持党和国家活力方面和维护民族团结、社会稳定、国家统一方面</w:t>
      </w:r>
    </w:p>
    <w:p w14:paraId="6604CAD4" w14:textId="77777777" w:rsidR="00F5081B" w:rsidRDefault="00F5081B" w:rsidP="00F5081B">
      <w:r>
        <w:rPr>
          <w:color w:val="BE0003"/>
        </w:rPr>
        <w:t>B.推动经济社会全面发展方面的优势</w:t>
      </w:r>
    </w:p>
    <w:p w14:paraId="60E60CB1" w14:textId="77777777" w:rsidR="00F5081B" w:rsidRDefault="00F5081B" w:rsidP="00F5081B">
      <w:r>
        <w:rPr>
          <w:color w:val="BE0003"/>
        </w:rPr>
        <w:t>C.维护和促进社会公平正义、实现全体人民共同富裕方面的优势</w:t>
      </w:r>
    </w:p>
    <w:p w14:paraId="7481CECB" w14:textId="77777777" w:rsidR="00F5081B" w:rsidRDefault="00F5081B" w:rsidP="00F5081B">
      <w:r>
        <w:rPr>
          <w:color w:val="BE0003"/>
        </w:rPr>
        <w:t>D.集中力量办大事、有效应对前进道路上的各种风险挑战方面的优势</w:t>
      </w:r>
    </w:p>
    <w:p w14:paraId="32E7428D" w14:textId="77777777" w:rsidR="00F5081B" w:rsidRDefault="00F5081B" w:rsidP="00F5081B">
      <w:r>
        <w:t>54、中国共产党的领导是（）。</w:t>
      </w:r>
    </w:p>
    <w:p w14:paraId="6CF0D7FD" w14:textId="77777777" w:rsidR="00F5081B" w:rsidRDefault="00F5081B" w:rsidP="00F5081B">
      <w:r>
        <w:rPr>
          <w:color w:val="BE0003"/>
        </w:rPr>
        <w:t>A.历史的选择</w:t>
      </w:r>
    </w:p>
    <w:p w14:paraId="6E9AEAA9" w14:textId="77777777" w:rsidR="00F5081B" w:rsidRDefault="00F5081B" w:rsidP="00F5081B">
      <w:r>
        <w:rPr>
          <w:color w:val="BE0003"/>
        </w:rPr>
        <w:t>C.人民的选择</w:t>
      </w:r>
    </w:p>
    <w:p w14:paraId="48294902" w14:textId="77777777" w:rsidR="00F5081B" w:rsidRDefault="00F5081B" w:rsidP="00F5081B">
      <w:r>
        <w:t>55、中国特色社会主义不是天上掉下来的，而是在（）中得来的，是党和人民历经千辛万苦、付出各种代价取得的宝贵成果。</w:t>
      </w:r>
    </w:p>
    <w:p w14:paraId="72E2B60E" w14:textId="77777777" w:rsidR="00F5081B" w:rsidRDefault="00F5081B" w:rsidP="00F5081B">
      <w:r>
        <w:rPr>
          <w:color w:val="BE0003"/>
        </w:rPr>
        <w:t>A.改革开放40年的伟大实践</w:t>
      </w:r>
    </w:p>
    <w:p w14:paraId="7E6F193D" w14:textId="77777777" w:rsidR="00F5081B" w:rsidRDefault="00F5081B" w:rsidP="00F5081B">
      <w:r>
        <w:rPr>
          <w:color w:val="BE0003"/>
        </w:rPr>
        <w:t>B.中华人民共和国近70年的持续探索</w:t>
      </w:r>
    </w:p>
    <w:p w14:paraId="07283791" w14:textId="77777777" w:rsidR="00F5081B" w:rsidRDefault="00F5081B" w:rsidP="00F5081B">
      <w:r>
        <w:rPr>
          <w:color w:val="BE0003"/>
        </w:rPr>
        <w:t>C.我们党领导人民进行伟大社会革命90多年的实践</w:t>
      </w:r>
    </w:p>
    <w:p w14:paraId="2CE879A3" w14:textId="77777777" w:rsidR="00F5081B" w:rsidRDefault="00F5081B" w:rsidP="00F5081B">
      <w:r>
        <w:t>56、我们党必须着力增强政治领导本领，不断提高()的能力。</w:t>
      </w:r>
    </w:p>
    <w:p w14:paraId="6D8F3263" w14:textId="77777777" w:rsidR="00F5081B" w:rsidRDefault="00F5081B" w:rsidP="00F5081B">
      <w:r>
        <w:rPr>
          <w:color w:val="BE0003"/>
        </w:rPr>
        <w:t>A.把方向</w:t>
      </w:r>
    </w:p>
    <w:p w14:paraId="298CE771" w14:textId="77777777" w:rsidR="00F5081B" w:rsidRDefault="00F5081B" w:rsidP="00F5081B">
      <w:r>
        <w:rPr>
          <w:color w:val="BE0003"/>
        </w:rPr>
        <w:t>B.谋大局</w:t>
      </w:r>
    </w:p>
    <w:p w14:paraId="1D97AE0C" w14:textId="77777777" w:rsidR="00F5081B" w:rsidRDefault="00F5081B" w:rsidP="00F5081B">
      <w:r>
        <w:rPr>
          <w:color w:val="BE0003"/>
        </w:rPr>
        <w:t>C.定政策</w:t>
      </w:r>
    </w:p>
    <w:p w14:paraId="5EFCCD96" w14:textId="77777777" w:rsidR="00F5081B" w:rsidRDefault="00F5081B" w:rsidP="00F5081B">
      <w:r>
        <w:rPr>
          <w:color w:val="BE0003"/>
        </w:rPr>
        <w:t>D.促改革</w:t>
      </w:r>
    </w:p>
    <w:p w14:paraId="2367DB6B" w14:textId="77777777" w:rsidR="00F5081B" w:rsidRDefault="00F5081B" w:rsidP="00F5081B">
      <w:r>
        <w:lastRenderedPageBreak/>
        <w:t>57、党是最高社会领导力量。</w:t>
      </w:r>
    </w:p>
    <w:p w14:paraId="62596F3C" w14:textId="77777777" w:rsidR="00F5081B" w:rsidRDefault="00F5081B" w:rsidP="00F5081B">
      <w:r>
        <w:rPr>
          <w:color w:val="BE0003"/>
        </w:rPr>
        <w:t>错</w:t>
      </w:r>
    </w:p>
    <w:p w14:paraId="1C0D490F" w14:textId="77777777" w:rsidR="00F5081B" w:rsidRDefault="00F5081B" w:rsidP="00F5081B">
      <w:r>
        <w:t>58、实现中华民族伟大复兴是近代以来中华民族最伟大的梦想。</w:t>
      </w:r>
    </w:p>
    <w:p w14:paraId="44B88C61" w14:textId="77777777" w:rsidR="00F5081B" w:rsidRDefault="00F5081B" w:rsidP="00F5081B">
      <w:r>
        <w:rPr>
          <w:color w:val="BE0003"/>
        </w:rPr>
        <w:t>对</w:t>
      </w:r>
    </w:p>
    <w:p w14:paraId="76EE4D76" w14:textId="77777777" w:rsidR="00F5081B" w:rsidRDefault="00F5081B" w:rsidP="00F5081B">
      <w:r>
        <w:t>59、依法执政是新的历史条件下党执政的基本方式。</w:t>
      </w:r>
    </w:p>
    <w:p w14:paraId="2F1E9B1C" w14:textId="77777777" w:rsidR="00F5081B" w:rsidRDefault="00F5081B" w:rsidP="00F5081B">
      <w:r>
        <w:rPr>
          <w:color w:val="BE0003"/>
        </w:rPr>
        <w:t>对</w:t>
      </w:r>
    </w:p>
    <w:p w14:paraId="443142BC" w14:textId="77777777" w:rsidR="00F5081B" w:rsidRDefault="00F5081B" w:rsidP="00F5081B">
      <w:r>
        <w:t>60、党的优势不一定是中国特色社会主义制度优势之源。</w:t>
      </w:r>
    </w:p>
    <w:p w14:paraId="30D9FDAA" w14:textId="77777777" w:rsidR="00F5081B" w:rsidRDefault="00F5081B" w:rsidP="00F5081B">
      <w:r>
        <w:rPr>
          <w:color w:val="BE0003"/>
        </w:rPr>
        <w:t>错</w:t>
      </w:r>
    </w:p>
    <w:p w14:paraId="35E534A8" w14:textId="77777777" w:rsidR="00F5081B" w:rsidRDefault="00F5081B" w:rsidP="00F5081B">
      <w:r>
        <w:t>61、没有中国共产党的领导，民族复兴必然是空想。</w:t>
      </w:r>
    </w:p>
    <w:p w14:paraId="3521D8F7" w14:textId="77777777" w:rsidR="00F5081B" w:rsidRDefault="00F5081B" w:rsidP="00F5081B">
      <w:r>
        <w:rPr>
          <w:color w:val="BE0003"/>
        </w:rPr>
        <w:t>对</w:t>
      </w:r>
    </w:p>
    <w:p w14:paraId="6E8D3D97" w14:textId="77777777" w:rsidR="00F5081B" w:rsidRDefault="00F5081B" w:rsidP="00F5081B">
      <w:r>
        <w:t>62、党是直接执政的无产阶级先锋队，是领导者。</w:t>
      </w:r>
    </w:p>
    <w:p w14:paraId="3B80BD19" w14:textId="77777777" w:rsidR="00F5081B" w:rsidRDefault="00F5081B" w:rsidP="00F5081B">
      <w:r>
        <w:rPr>
          <w:color w:val="BE0003"/>
        </w:rPr>
        <w:t>对</w:t>
      </w:r>
    </w:p>
    <w:p w14:paraId="54E329A5" w14:textId="77777777" w:rsidR="00F5081B" w:rsidRDefault="00F5081B" w:rsidP="00F5081B">
      <w:r>
        <w:t>63、没有中国共产党的领导，就没有中国特色社会主义制度</w:t>
      </w:r>
    </w:p>
    <w:p w14:paraId="29C1764F" w14:textId="77777777" w:rsidR="00F5081B" w:rsidRDefault="00F5081B" w:rsidP="00F5081B">
      <w:r>
        <w:rPr>
          <w:color w:val="BE0003"/>
        </w:rPr>
        <w:t>对</w:t>
      </w:r>
    </w:p>
    <w:p w14:paraId="7DE48698" w14:textId="77777777" w:rsidR="00F5081B" w:rsidRDefault="00F5081B" w:rsidP="00F5081B">
      <w:r>
        <w:t>64、共产党是阶级斗争发展到一定阶段的产物，它成立的目的就是率领无产阶级进行阶级斗争。</w:t>
      </w:r>
    </w:p>
    <w:p w14:paraId="430C6383" w14:textId="77777777" w:rsidR="00F5081B" w:rsidRDefault="00F5081B" w:rsidP="00F5081B">
      <w:r>
        <w:rPr>
          <w:color w:val="BE0003"/>
        </w:rPr>
        <w:t>对</w:t>
      </w:r>
    </w:p>
    <w:p w14:paraId="4D5280D1" w14:textId="77777777" w:rsidR="00F5081B" w:rsidRDefault="00F5081B" w:rsidP="00F5081B">
      <w:r>
        <w:t>65、中国特色社会主义是20世纪的科学社会主义。</w:t>
      </w:r>
    </w:p>
    <w:p w14:paraId="71249ECD" w14:textId="77777777" w:rsidR="00F5081B" w:rsidRDefault="00F5081B" w:rsidP="00F5081B">
      <w:r>
        <w:rPr>
          <w:color w:val="BE0003"/>
        </w:rPr>
        <w:t>错</w:t>
      </w:r>
    </w:p>
    <w:p w14:paraId="24ED0640" w14:textId="77777777" w:rsidR="00F5081B" w:rsidRDefault="00F5081B" w:rsidP="00F5081B">
      <w:r>
        <w:t>66、党的优势是中国特色社会主义制度优势之源。</w:t>
      </w:r>
    </w:p>
    <w:p w14:paraId="34158EC1" w14:textId="77777777" w:rsidR="00F5081B" w:rsidRDefault="00F5081B" w:rsidP="00F5081B">
      <w:r>
        <w:rPr>
          <w:color w:val="BE0003"/>
        </w:rPr>
        <w:t>对</w:t>
      </w:r>
    </w:p>
    <w:p w14:paraId="3A126339" w14:textId="77777777" w:rsidR="00F5081B" w:rsidRDefault="00F5081B" w:rsidP="00F5081B">
      <w:r>
        <w:t>67、中国特色社会主义是改革开放以来党的全部理论和实践的主题。</w:t>
      </w:r>
    </w:p>
    <w:p w14:paraId="6E7544C4" w14:textId="77777777" w:rsidR="00F5081B" w:rsidRDefault="00F5081B" w:rsidP="00F5081B">
      <w:r>
        <w:rPr>
          <w:color w:val="BE0003"/>
        </w:rPr>
        <w:t>对</w:t>
      </w:r>
    </w:p>
    <w:p w14:paraId="23DC02D9" w14:textId="77777777" w:rsidR="00F5081B" w:rsidRDefault="00F5081B" w:rsidP="00F5081B">
      <w:r>
        <w:t>68、没有中国共产党的领导，就没有中国特色社会主义的产生与发展。</w:t>
      </w:r>
    </w:p>
    <w:p w14:paraId="4A660B2F" w14:textId="77777777" w:rsidR="00F5081B" w:rsidRDefault="00F5081B" w:rsidP="00F5081B">
      <w:r>
        <w:rPr>
          <w:color w:val="BE0003"/>
        </w:rPr>
        <w:t>对</w:t>
      </w:r>
    </w:p>
    <w:p w14:paraId="47C7E76F" w14:textId="77777777" w:rsidR="00F5081B" w:rsidRDefault="00F5081B" w:rsidP="00F5081B">
      <w:r>
        <w:lastRenderedPageBreak/>
        <w:t>69、党是最高思想文化领导力量。</w:t>
      </w:r>
    </w:p>
    <w:p w14:paraId="5B06739A" w14:textId="77777777" w:rsidR="00F5081B" w:rsidRDefault="00F5081B" w:rsidP="00F5081B">
      <w:r>
        <w:rPr>
          <w:color w:val="BE0003"/>
        </w:rPr>
        <w:t>错</w:t>
      </w:r>
    </w:p>
    <w:p w14:paraId="218DB277" w14:textId="77777777" w:rsidR="00F5081B" w:rsidRDefault="00F5081B" w:rsidP="00F5081B">
      <w:r>
        <w:t>70、既不走封闭僵化的老路，也不走改旗易帜的邪路。</w:t>
      </w:r>
    </w:p>
    <w:p w14:paraId="540438B3" w14:textId="77777777" w:rsidR="00F5081B" w:rsidRDefault="00F5081B" w:rsidP="00F5081B">
      <w:r>
        <w:rPr>
          <w:color w:val="BE0003"/>
        </w:rPr>
        <w:t>对</w:t>
      </w:r>
    </w:p>
    <w:p w14:paraId="41001114" w14:textId="77777777" w:rsidR="00F5081B" w:rsidRDefault="00F5081B" w:rsidP="00F5081B">
      <w:r>
        <w:t>71、中国共产党是中国特色社会主义事业的开创者、推动者、引领者。</w:t>
      </w:r>
    </w:p>
    <w:p w14:paraId="3A9C153E" w14:textId="77777777" w:rsidR="00F5081B" w:rsidRDefault="00F5081B" w:rsidP="00F5081B">
      <w:r>
        <w:rPr>
          <w:color w:val="BE0003"/>
        </w:rPr>
        <w:t>对</w:t>
      </w:r>
    </w:p>
    <w:p w14:paraId="10E7B15C" w14:textId="77777777" w:rsidR="00F5081B" w:rsidRDefault="00F5081B" w:rsidP="00F5081B">
      <w:r>
        <w:t>72、中国共产党的领导是中国社会主义制度优势发挥的根本保证</w:t>
      </w:r>
    </w:p>
    <w:p w14:paraId="238BD4FD" w14:textId="77777777" w:rsidR="00F5081B" w:rsidRDefault="00F5081B" w:rsidP="00F5081B">
      <w:r>
        <w:rPr>
          <w:color w:val="BE0003"/>
        </w:rPr>
        <w:t>对</w:t>
      </w:r>
    </w:p>
    <w:p w14:paraId="4676BB16" w14:textId="77777777" w:rsidR="00F5081B" w:rsidRDefault="00F5081B" w:rsidP="00F5081B">
      <w:r>
        <w:t>73、党是最高经济领导力量。</w:t>
      </w:r>
    </w:p>
    <w:p w14:paraId="53F41847" w14:textId="77777777" w:rsidR="00F5081B" w:rsidRDefault="00F5081B" w:rsidP="00F5081B">
      <w:r>
        <w:rPr>
          <w:color w:val="BE0003"/>
        </w:rPr>
        <w:t>错</w:t>
      </w:r>
    </w:p>
    <w:p w14:paraId="56543B1A" w14:textId="77777777" w:rsidR="00F5081B" w:rsidRDefault="00F5081B" w:rsidP="00F5081B">
      <w:r>
        <w:t>74、党政军民学，东南西北中，党是领导一切的。</w:t>
      </w:r>
    </w:p>
    <w:p w14:paraId="786C3014" w14:textId="77777777" w:rsidR="00F5081B" w:rsidRDefault="00F5081B" w:rsidP="00F5081B">
      <w:r>
        <w:rPr>
          <w:color w:val="BE0003"/>
        </w:rPr>
        <w:t>对</w:t>
      </w:r>
    </w:p>
    <w:p w14:paraId="697D7516" w14:textId="77777777" w:rsidR="00F5081B" w:rsidRDefault="00F5081B" w:rsidP="00F5081B">
      <w:r>
        <w:t>75、党的集中统一领导是革命取得胜利的根本保障。</w:t>
      </w:r>
    </w:p>
    <w:p w14:paraId="0D01B6B8" w14:textId="77777777" w:rsidR="00F5081B" w:rsidRDefault="00F5081B" w:rsidP="00F5081B">
      <w:r>
        <w:rPr>
          <w:color w:val="BE0003"/>
        </w:rPr>
        <w:t>对</w:t>
      </w:r>
    </w:p>
    <w:p w14:paraId="15CB6FA3" w14:textId="77777777" w:rsidR="00F5081B" w:rsidRDefault="00F5081B" w:rsidP="00F5081B">
      <w:r>
        <w:t>76、办好中国的事情关键在党，实现中华民族伟大复兴关键在党。</w:t>
      </w:r>
    </w:p>
    <w:p w14:paraId="38867BEF" w14:textId="77777777" w:rsidR="00F5081B" w:rsidRDefault="00F5081B" w:rsidP="00F5081B">
      <w:r>
        <w:rPr>
          <w:color w:val="BE0003"/>
        </w:rPr>
        <w:t>对</w:t>
      </w:r>
    </w:p>
    <w:p w14:paraId="1A4D50C0" w14:textId="77777777" w:rsidR="00F5081B" w:rsidRDefault="00F5081B" w:rsidP="00F5081B">
      <w:r>
        <w:t>77、中国共产党的领导是中国特色社会主义制度的最大优势。</w:t>
      </w:r>
    </w:p>
    <w:p w14:paraId="231F8FD2" w14:textId="77777777" w:rsidR="00F5081B" w:rsidRDefault="00F5081B" w:rsidP="00F5081B">
      <w:r>
        <w:rPr>
          <w:color w:val="BE0003"/>
        </w:rPr>
        <w:t>对</w:t>
      </w:r>
    </w:p>
    <w:p w14:paraId="0CDD3C5D" w14:textId="77777777" w:rsidR="00F5081B" w:rsidRDefault="00F5081B" w:rsidP="00F5081B">
      <w:r>
        <w:t>78、党是最高政治领导力量。</w:t>
      </w:r>
    </w:p>
    <w:p w14:paraId="1E6183CB" w14:textId="77777777" w:rsidR="00F5081B" w:rsidRDefault="00F5081B" w:rsidP="00F5081B">
      <w:r>
        <w:rPr>
          <w:color w:val="BE0003"/>
        </w:rPr>
        <w:t>对</w:t>
      </w:r>
    </w:p>
    <w:p w14:paraId="1E09CB94" w14:textId="77777777" w:rsidR="00F5081B" w:rsidRDefault="00F5081B" w:rsidP="00F5081B">
      <w:r>
        <w:t>79、工农商学兵，东南西北中，党是领导一切的。</w:t>
      </w:r>
    </w:p>
    <w:p w14:paraId="78D3B585" w14:textId="77777777" w:rsidR="00F5081B" w:rsidRDefault="00F5081B" w:rsidP="00F5081B">
      <w:r>
        <w:rPr>
          <w:color w:val="BE0003"/>
        </w:rPr>
        <w:t>错</w:t>
      </w:r>
    </w:p>
    <w:p w14:paraId="6CE79777" w14:textId="77777777" w:rsidR="00F5081B" w:rsidRDefault="00F5081B" w:rsidP="00F5081B"/>
    <w:p w14:paraId="0BAA9CA8" w14:textId="77777777" w:rsidR="00F5081B" w:rsidRDefault="00F5081B" w:rsidP="00F5081B">
      <w:r>
        <w:t>第0章</w:t>
      </w:r>
    </w:p>
    <w:p w14:paraId="2B488637" w14:textId="77777777" w:rsidR="00F5081B" w:rsidRDefault="00F5081B" w:rsidP="00F5081B">
      <w:r>
        <w:t>1、马克思主义中国化强调的是（ ）。</w:t>
      </w:r>
    </w:p>
    <w:p w14:paraId="1851B3C4" w14:textId="77777777" w:rsidR="00F5081B" w:rsidRDefault="00F5081B" w:rsidP="00F5081B">
      <w:r>
        <w:rPr>
          <w:color w:val="BE0003"/>
        </w:rPr>
        <w:lastRenderedPageBreak/>
        <w:t>A.把马克思主义基本原理同中国具体实际相结合的过程</w:t>
      </w:r>
    </w:p>
    <w:p w14:paraId="116A1A22" w14:textId="77777777" w:rsidR="00F5081B" w:rsidRDefault="00F5081B" w:rsidP="00F5081B">
      <w:r>
        <w:t>2、在毛泽东的著作中，首次明确提出“马克思主义中国化”的重大命题的是（ ）。</w:t>
      </w:r>
    </w:p>
    <w:p w14:paraId="2E79391C" w14:textId="77777777" w:rsidR="00F5081B" w:rsidRDefault="00F5081B" w:rsidP="00F5081B">
      <w:r>
        <w:rPr>
          <w:color w:val="BE0003"/>
        </w:rPr>
        <w:t>D.《论新阶段》</w:t>
      </w:r>
    </w:p>
    <w:p w14:paraId="7B90A7D5" w14:textId="77777777" w:rsidR="00F5081B" w:rsidRDefault="00F5081B" w:rsidP="00F5081B">
      <w:r>
        <w:t>3、毛泽东在明确提出“使马克思主义中国化”的命题和任务是在（）。</w:t>
      </w:r>
    </w:p>
    <w:p w14:paraId="77838D36" w14:textId="77777777" w:rsidR="00F5081B" w:rsidRDefault="00F5081B" w:rsidP="00F5081B">
      <w:r>
        <w:rPr>
          <w:color w:val="BE0003"/>
        </w:rPr>
        <w:t>B.中共六届六中全会</w:t>
      </w:r>
    </w:p>
    <w:p w14:paraId="0CCD541F" w14:textId="77777777" w:rsidR="00F5081B" w:rsidRDefault="00F5081B" w:rsidP="00F5081B">
      <w:r>
        <w:t>4、( )是马克思主义中国化的第一个理论成果。</w:t>
      </w:r>
    </w:p>
    <w:p w14:paraId="3C20D459" w14:textId="77777777" w:rsidR="00F5081B" w:rsidRDefault="00F5081B" w:rsidP="00F5081B">
      <w:r>
        <w:rPr>
          <w:color w:val="BE0003"/>
        </w:rPr>
        <w:t>A.毛泽东思想</w:t>
      </w:r>
    </w:p>
    <w:p w14:paraId="527F1ED1" w14:textId="77777777" w:rsidR="00F5081B" w:rsidRDefault="00F5081B" w:rsidP="00F5081B">
      <w:r>
        <w:t>5、马克思主义中国化的第二次历史性飞跃发生在（）。</w:t>
      </w:r>
    </w:p>
    <w:p w14:paraId="71CE1283" w14:textId="77777777" w:rsidR="00F5081B" w:rsidRDefault="00F5081B" w:rsidP="00F5081B">
      <w:r>
        <w:rPr>
          <w:color w:val="BE0003"/>
        </w:rPr>
        <w:t>C.社会主义进入改革开放的新时期</w:t>
      </w:r>
    </w:p>
    <w:p w14:paraId="09A91C96" w14:textId="77777777" w:rsidR="00F5081B" w:rsidRDefault="00F5081B" w:rsidP="00F5081B">
      <w:r>
        <w:t>6、马克思主义中国化的基本要求是（）。</w:t>
      </w:r>
    </w:p>
    <w:p w14:paraId="37BA56AC" w14:textId="77777777" w:rsidR="00F5081B" w:rsidRDefault="00F5081B" w:rsidP="00F5081B">
      <w:r>
        <w:rPr>
          <w:color w:val="BE0003"/>
        </w:rPr>
        <w:t>A.把马克思主义基本原理同中国具体实际相结合</w:t>
      </w:r>
    </w:p>
    <w:p w14:paraId="029BD676" w14:textId="77777777" w:rsidR="00F5081B" w:rsidRDefault="00F5081B" w:rsidP="00F5081B">
      <w:r>
        <w:t>7、在毛泽东的著作中，首次明确提出“马克思主义中国化”的重大命题的是（）。</w:t>
      </w:r>
    </w:p>
    <w:p w14:paraId="2F7F1568" w14:textId="77777777" w:rsidR="00F5081B" w:rsidRDefault="00F5081B" w:rsidP="00F5081B">
      <w:r>
        <w:rPr>
          <w:color w:val="BE0003"/>
        </w:rPr>
        <w:t>B.《论新阶段》</w:t>
      </w:r>
    </w:p>
    <w:p w14:paraId="3964F486" w14:textId="77777777" w:rsidR="00F5081B" w:rsidRDefault="00F5081B" w:rsidP="00F5081B">
      <w:r>
        <w:t>8、马克思主义中国化的两大理论成果是（ ）。</w:t>
      </w:r>
    </w:p>
    <w:p w14:paraId="71059CEE" w14:textId="77777777" w:rsidR="00F5081B" w:rsidRDefault="00F5081B" w:rsidP="00F5081B">
      <w:r>
        <w:rPr>
          <w:color w:val="BE0003"/>
        </w:rPr>
        <w:t>A.毛泽东思想</w:t>
      </w:r>
    </w:p>
    <w:p w14:paraId="7F625802" w14:textId="77777777" w:rsidR="00F5081B" w:rsidRDefault="00F5081B" w:rsidP="00F5081B">
      <w:r>
        <w:rPr>
          <w:color w:val="BE0003"/>
        </w:rPr>
        <w:t>B.中国特色社会主义理论体系</w:t>
      </w:r>
    </w:p>
    <w:p w14:paraId="7AD7472C" w14:textId="77777777" w:rsidR="00F5081B" w:rsidRDefault="00F5081B" w:rsidP="00F5081B">
      <w:r>
        <w:t>9、毛泽东思想和中国特色社会主义理论体系，都是（）。</w:t>
      </w:r>
    </w:p>
    <w:p w14:paraId="2FD26C54" w14:textId="77777777" w:rsidR="00F5081B" w:rsidRDefault="00F5081B" w:rsidP="00F5081B">
      <w:r>
        <w:rPr>
          <w:color w:val="BE0003"/>
        </w:rPr>
        <w:t>A.马克思主义中国化的理论成果</w:t>
      </w:r>
    </w:p>
    <w:p w14:paraId="3692AA68" w14:textId="77777777" w:rsidR="00F5081B" w:rsidRDefault="00F5081B" w:rsidP="00F5081B">
      <w:r>
        <w:rPr>
          <w:color w:val="BE0003"/>
        </w:rPr>
        <w:t>C.是中国化的马克思主义</w:t>
      </w:r>
    </w:p>
    <w:p w14:paraId="33A03418" w14:textId="77777777" w:rsidR="00F5081B" w:rsidRDefault="00F5081B" w:rsidP="00F5081B">
      <w:r>
        <w:rPr>
          <w:color w:val="BE0003"/>
        </w:rPr>
        <w:t>D.中国共产党长期坚持的指导思想和全国各族人民团结奋斗的共同思想基础</w:t>
      </w:r>
    </w:p>
    <w:p w14:paraId="23FB4E2B" w14:textId="77777777" w:rsidR="00F5081B" w:rsidRDefault="00F5081B" w:rsidP="00F5081B">
      <w:r>
        <w:t>10、中国特色社会主义理论体系主要包括（ ）。</w:t>
      </w:r>
    </w:p>
    <w:p w14:paraId="7AF28C1A" w14:textId="77777777" w:rsidR="00F5081B" w:rsidRDefault="00F5081B" w:rsidP="00F5081B">
      <w:r>
        <w:rPr>
          <w:color w:val="BE0003"/>
        </w:rPr>
        <w:t>A.邓小平理论</w:t>
      </w:r>
    </w:p>
    <w:p w14:paraId="45F5C266" w14:textId="77777777" w:rsidR="00F5081B" w:rsidRDefault="00F5081B" w:rsidP="00F5081B">
      <w:r>
        <w:rPr>
          <w:color w:val="BE0003"/>
        </w:rPr>
        <w:t>B.“三个代表”重要思想</w:t>
      </w:r>
    </w:p>
    <w:p w14:paraId="002F8DC3" w14:textId="77777777" w:rsidR="00F5081B" w:rsidRDefault="00F5081B" w:rsidP="00F5081B">
      <w:r>
        <w:rPr>
          <w:color w:val="BE0003"/>
        </w:rPr>
        <w:t>C.科学发展观</w:t>
      </w:r>
    </w:p>
    <w:p w14:paraId="3B5E28FD" w14:textId="77777777" w:rsidR="00F5081B" w:rsidRDefault="00F5081B" w:rsidP="00F5081B">
      <w:r>
        <w:rPr>
          <w:color w:val="BE0003"/>
        </w:rPr>
        <w:t>D.习近平新时代中国特色社会主义思想</w:t>
      </w:r>
    </w:p>
    <w:p w14:paraId="26573FC4" w14:textId="77777777" w:rsidR="00F5081B" w:rsidRDefault="00F5081B" w:rsidP="00F5081B">
      <w:r>
        <w:lastRenderedPageBreak/>
        <w:t>11、实现马克思主义中国化的原因是（ ）。</w:t>
      </w:r>
    </w:p>
    <w:p w14:paraId="7C35F97F" w14:textId="77777777" w:rsidR="00F5081B" w:rsidRDefault="00F5081B" w:rsidP="00F5081B">
      <w:r>
        <w:rPr>
          <w:color w:val="BE0003"/>
        </w:rPr>
        <w:t>A.是解决中国实际问题的客观需要</w:t>
      </w:r>
    </w:p>
    <w:p w14:paraId="3DB17F4A" w14:textId="77777777" w:rsidR="00F5081B" w:rsidRDefault="00F5081B" w:rsidP="00F5081B">
      <w:r>
        <w:rPr>
          <w:color w:val="BE0003"/>
        </w:rPr>
        <w:t>B.是马克思主义理论发展的内在要求</w:t>
      </w:r>
    </w:p>
    <w:p w14:paraId="5D6D00FD" w14:textId="77777777" w:rsidR="00F5081B" w:rsidRDefault="00F5081B" w:rsidP="00F5081B">
      <w:r>
        <w:t>12、马克思主义中国化两大理论成果之间的关系是（ ）。</w:t>
      </w:r>
    </w:p>
    <w:p w14:paraId="39CBD236" w14:textId="77777777" w:rsidR="00F5081B" w:rsidRDefault="00F5081B" w:rsidP="00F5081B">
      <w:r>
        <w:rPr>
          <w:color w:val="BE0003"/>
        </w:rPr>
        <w:t>A.中国特色社会主义理论体系是对毛泽东思想的继承和发展</w:t>
      </w:r>
    </w:p>
    <w:p w14:paraId="5B4C3576" w14:textId="77777777" w:rsidR="00F5081B" w:rsidRDefault="00F5081B" w:rsidP="00F5081B">
      <w:r>
        <w:rPr>
          <w:color w:val="BE0003"/>
        </w:rPr>
        <w:t>B.毛泽东思想是中国特色社会主义理论体系的思想渊源</w:t>
      </w:r>
    </w:p>
    <w:p w14:paraId="15ABD386" w14:textId="77777777" w:rsidR="00F5081B" w:rsidRDefault="00F5081B" w:rsidP="00F5081B">
      <w:r>
        <w:rPr>
          <w:color w:val="BE0003"/>
        </w:rPr>
        <w:t>C.毛泽东思想和中国特色社会主义理论体系都坚持马克思主义的基本观点和方法</w:t>
      </w:r>
    </w:p>
    <w:p w14:paraId="7BDE857B" w14:textId="77777777" w:rsidR="00F5081B" w:rsidRDefault="00F5081B" w:rsidP="00F5081B">
      <w:r>
        <w:t>13、马列主义、毛泽东思想、邓小平理论、“三个代表”重要思想、科学发展观和“四个全面”战略，虽然形成于不同的历史时期，面对不同的时代课题，但却是一脉相承的科学思想体系。“一脉相承”在（）。</w:t>
      </w:r>
    </w:p>
    <w:p w14:paraId="22B3BCAB" w14:textId="77777777" w:rsidR="00F5081B" w:rsidRDefault="00F5081B" w:rsidP="00F5081B">
      <w:r>
        <w:rPr>
          <w:color w:val="BE0003"/>
        </w:rPr>
        <w:t>B.都具有与时俱进的理论品质</w:t>
      </w:r>
    </w:p>
    <w:p w14:paraId="64599EB2" w14:textId="77777777" w:rsidR="00F5081B" w:rsidRDefault="00F5081B" w:rsidP="00F5081B">
      <w:r>
        <w:rPr>
          <w:color w:val="BE0003"/>
        </w:rPr>
        <w:t>C.都具有相同的社会理想</w:t>
      </w:r>
    </w:p>
    <w:p w14:paraId="5D2A03CE" w14:textId="77777777" w:rsidR="00F5081B" w:rsidRDefault="00F5081B" w:rsidP="00F5081B">
      <w:r>
        <w:rPr>
          <w:color w:val="BE0003"/>
        </w:rPr>
        <w:t>D.都以辩证唯物主义和历史唯物主义作为哲学基础</w:t>
      </w:r>
    </w:p>
    <w:p w14:paraId="2FE0DA51" w14:textId="77777777" w:rsidR="00F5081B" w:rsidRDefault="00F5081B" w:rsidP="00F5081B">
      <w:r>
        <w:t>14、马克思主义中国化的重要意义是（ ）。</w:t>
      </w:r>
    </w:p>
    <w:p w14:paraId="60241F27" w14:textId="77777777" w:rsidR="00F5081B" w:rsidRDefault="00F5081B" w:rsidP="00F5081B">
      <w:r>
        <w:rPr>
          <w:color w:val="BE0003"/>
        </w:rPr>
        <w:t>A.马克思主义中国化的理论成果指引着党和人民的伟大事业不断取得胜利</w:t>
      </w:r>
    </w:p>
    <w:p w14:paraId="64CC112E" w14:textId="77777777" w:rsidR="00F5081B" w:rsidRDefault="00F5081B" w:rsidP="00F5081B">
      <w:r>
        <w:rPr>
          <w:color w:val="BE0003"/>
        </w:rPr>
        <w:t>B.马克思主义中国化的理论成果提供了凝聚全党和全国各族人民的强大精神支柱</w:t>
      </w:r>
    </w:p>
    <w:p w14:paraId="03BBEEC7" w14:textId="77777777" w:rsidR="00F5081B" w:rsidRDefault="00F5081B" w:rsidP="00F5081B">
      <w:r>
        <w:rPr>
          <w:color w:val="BE0003"/>
        </w:rPr>
        <w:t>C.马克思主义中国化倡导和体现了对待马克思主义的科学态度和优良学风，不断开拓着马克思主义在中国发展的新境界</w:t>
      </w:r>
    </w:p>
    <w:p w14:paraId="5BC3EC55" w14:textId="77777777" w:rsidR="00F5081B" w:rsidRDefault="00F5081B" w:rsidP="00F5081B">
      <w:r>
        <w:t>15、马克思主义中国化就是中国化的马克思主义。</w:t>
      </w:r>
    </w:p>
    <w:p w14:paraId="064E60E2" w14:textId="77777777" w:rsidR="00F5081B" w:rsidRDefault="00F5081B" w:rsidP="00F5081B">
      <w:r>
        <w:rPr>
          <w:color w:val="BE0003"/>
        </w:rPr>
        <w:t>错</w:t>
      </w:r>
    </w:p>
    <w:p w14:paraId="07E77614" w14:textId="77777777" w:rsidR="00F5081B" w:rsidRDefault="00F5081B" w:rsidP="00F5081B">
      <w:r>
        <w:t>16、在中国革命、建设、改革的历史进程中，马克思主义中国化实现了两次历史性飞跃。</w:t>
      </w:r>
    </w:p>
    <w:p w14:paraId="55A984AD" w14:textId="77777777" w:rsidR="00F5081B" w:rsidRDefault="00F5081B" w:rsidP="00F5081B">
      <w:r>
        <w:rPr>
          <w:color w:val="BE0003"/>
        </w:rPr>
        <w:t>对</w:t>
      </w:r>
    </w:p>
    <w:p w14:paraId="6353CF84" w14:textId="77777777" w:rsidR="00F5081B" w:rsidRDefault="00F5081B" w:rsidP="00F5081B">
      <w:r>
        <w:t>17、习近平新时代中国特色社会主义思想是马克思主义中国化最新成果。</w:t>
      </w:r>
    </w:p>
    <w:p w14:paraId="214CDFA9" w14:textId="77777777" w:rsidR="00F5081B" w:rsidRDefault="00F5081B" w:rsidP="00F5081B">
      <w:r>
        <w:rPr>
          <w:color w:val="BE0003"/>
        </w:rPr>
        <w:t>对</w:t>
      </w:r>
    </w:p>
    <w:p w14:paraId="1D2D0EAB" w14:textId="77777777" w:rsidR="00F5081B" w:rsidRDefault="00F5081B" w:rsidP="00F5081B">
      <w:r>
        <w:t>18、毛泽东思想是中国化的马克思主义,因此,毛泽东思想不完全是马克思主义的。</w:t>
      </w:r>
    </w:p>
    <w:p w14:paraId="64987968" w14:textId="77777777" w:rsidR="00F5081B" w:rsidRDefault="00F5081B" w:rsidP="00F5081B">
      <w:r>
        <w:rPr>
          <w:color w:val="BE0003"/>
        </w:rPr>
        <w:t>错</w:t>
      </w:r>
    </w:p>
    <w:p w14:paraId="487668F7" w14:textId="77777777" w:rsidR="00F5081B" w:rsidRDefault="00F5081B" w:rsidP="00F5081B">
      <w:pPr>
        <w:rPr>
          <w:lang w:eastAsia="zh-CN"/>
        </w:rPr>
      </w:pPr>
      <w:r>
        <w:rPr>
          <w:lang w:eastAsia="zh-CN"/>
        </w:rPr>
        <w:lastRenderedPageBreak/>
        <w:t>19、第十三届全国人民代表大会第一次会议通过的宪法修正案把马克思列宁主义、毛泽东思想、邓小平理论、“三个代表”重要思想、科学发展观、习近平新时代中国特色社会主义思想共同确立为国家指导思想。</w:t>
      </w:r>
    </w:p>
    <w:p w14:paraId="01A5B1F0" w14:textId="77777777" w:rsidR="00F5081B" w:rsidRDefault="00F5081B" w:rsidP="00F5081B">
      <w:pPr>
        <w:rPr>
          <w:lang w:eastAsia="zh-CN"/>
        </w:rPr>
      </w:pPr>
      <w:r>
        <w:rPr>
          <w:color w:val="BE0003"/>
          <w:lang w:eastAsia="zh-CN"/>
        </w:rPr>
        <w:t>对</w:t>
      </w:r>
    </w:p>
    <w:p w14:paraId="4CA7EE5F" w14:textId="77777777" w:rsidR="00F5081B" w:rsidRDefault="00F5081B" w:rsidP="00F5081B">
      <w:pPr>
        <w:rPr>
          <w:lang w:eastAsia="zh-CN"/>
        </w:rPr>
      </w:pPr>
      <w:r>
        <w:rPr>
          <w:lang w:eastAsia="zh-CN"/>
        </w:rPr>
        <w:t>20、将马克思主义植根于中国的优秀文化之中，就是要使具有鲜明的中国特色。</w:t>
      </w:r>
    </w:p>
    <w:p w14:paraId="61709677" w14:textId="77777777" w:rsidR="00F5081B" w:rsidRDefault="00F5081B" w:rsidP="00F5081B">
      <w:pPr>
        <w:rPr>
          <w:lang w:eastAsia="zh-CN"/>
        </w:rPr>
      </w:pPr>
      <w:r>
        <w:rPr>
          <w:color w:val="BE0003"/>
          <w:lang w:eastAsia="zh-CN"/>
        </w:rPr>
        <w:t>对</w:t>
      </w:r>
    </w:p>
    <w:p w14:paraId="3749445F" w14:textId="77777777" w:rsidR="00F5081B" w:rsidRDefault="00F5081B" w:rsidP="00F5081B">
      <w:pPr>
        <w:rPr>
          <w:lang w:eastAsia="zh-CN"/>
        </w:rPr>
      </w:pPr>
    </w:p>
    <w:p w14:paraId="4C5058D6" w14:textId="77777777" w:rsidR="00F5081B" w:rsidRDefault="00F5081B" w:rsidP="00F5081B">
      <w:pPr>
        <w:rPr>
          <w:lang w:eastAsia="zh-CN"/>
        </w:rPr>
      </w:pPr>
      <w:r>
        <w:rPr>
          <w:lang w:eastAsia="zh-CN"/>
        </w:rPr>
        <w:t>第0章</w:t>
      </w:r>
    </w:p>
    <w:p w14:paraId="416CF783" w14:textId="77777777" w:rsidR="00F5081B" w:rsidRDefault="00F5081B" w:rsidP="00F5081B">
      <w:pPr>
        <w:rPr>
          <w:lang w:eastAsia="zh-CN"/>
        </w:rPr>
      </w:pPr>
      <w:r>
        <w:rPr>
          <w:lang w:eastAsia="zh-CN"/>
        </w:rPr>
        <w:t>1、步入人生新阶段，确立新目标，开启新征程，需要对（ ）有深入的了解和真切的感悟。</w:t>
      </w:r>
    </w:p>
    <w:p w14:paraId="0C603A67" w14:textId="77777777" w:rsidR="00F5081B" w:rsidRDefault="00F5081B" w:rsidP="00F5081B">
      <w:pPr>
        <w:rPr>
          <w:lang w:eastAsia="zh-CN"/>
        </w:rPr>
      </w:pPr>
      <w:r>
        <w:rPr>
          <w:color w:val="BE0003"/>
          <w:lang w:eastAsia="zh-CN"/>
        </w:rPr>
        <w:t>C.新时代</w:t>
      </w:r>
    </w:p>
    <w:p w14:paraId="62AD44C7" w14:textId="77777777" w:rsidR="00F5081B" w:rsidRDefault="00F5081B" w:rsidP="00F5081B">
      <w:pPr>
        <w:rPr>
          <w:lang w:eastAsia="zh-CN"/>
        </w:rPr>
      </w:pPr>
      <w:r>
        <w:rPr>
          <w:lang w:eastAsia="zh-CN"/>
        </w:rPr>
        <w:t>2、（ ）是事业和人生的灯塔，决定我们的方向和立场，也决定我们的精神状态和实际行动。</w:t>
      </w:r>
    </w:p>
    <w:p w14:paraId="2C346B73" w14:textId="77777777" w:rsidR="00F5081B" w:rsidRDefault="00F5081B" w:rsidP="00F5081B">
      <w:pPr>
        <w:rPr>
          <w:lang w:eastAsia="zh-CN"/>
        </w:rPr>
      </w:pPr>
      <w:r>
        <w:rPr>
          <w:color w:val="BE0003"/>
          <w:lang w:eastAsia="zh-CN"/>
        </w:rPr>
        <w:t>D.崇高的理想信念</w:t>
      </w:r>
    </w:p>
    <w:p w14:paraId="720AD67E" w14:textId="77777777" w:rsidR="00F5081B" w:rsidRDefault="00F5081B" w:rsidP="00F5081B">
      <w:pPr>
        <w:rPr>
          <w:lang w:eastAsia="zh-CN"/>
        </w:rPr>
      </w:pPr>
      <w:r>
        <w:rPr>
          <w:lang w:eastAsia="zh-CN"/>
        </w:rPr>
        <w:t>3、下列不属于“思想道德修养与法律基础”课程属性的有（ ）。</w:t>
      </w:r>
    </w:p>
    <w:p w14:paraId="24D39710" w14:textId="77777777" w:rsidR="00F5081B" w:rsidRDefault="00F5081B" w:rsidP="00F5081B">
      <w:pPr>
        <w:rPr>
          <w:lang w:eastAsia="zh-CN"/>
        </w:rPr>
      </w:pPr>
      <w:r>
        <w:rPr>
          <w:color w:val="BE0003"/>
          <w:lang w:eastAsia="zh-CN"/>
        </w:rPr>
        <w:t>A.文化性</w:t>
      </w:r>
    </w:p>
    <w:p w14:paraId="6456FAE1" w14:textId="77777777" w:rsidR="00F5081B" w:rsidRDefault="00F5081B" w:rsidP="00F5081B">
      <w:pPr>
        <w:rPr>
          <w:lang w:eastAsia="zh-CN"/>
        </w:rPr>
      </w:pPr>
      <w:r>
        <w:rPr>
          <w:lang w:eastAsia="zh-CN"/>
        </w:rPr>
        <w:t>4、新时代大学生应把（ ）作为首要任务。</w:t>
      </w:r>
    </w:p>
    <w:p w14:paraId="77E3812C" w14:textId="77777777" w:rsidR="00F5081B" w:rsidRDefault="00F5081B" w:rsidP="00F5081B">
      <w:pPr>
        <w:rPr>
          <w:lang w:eastAsia="zh-CN"/>
        </w:rPr>
      </w:pPr>
      <w:r>
        <w:rPr>
          <w:color w:val="BE0003"/>
          <w:lang w:eastAsia="zh-CN"/>
        </w:rPr>
        <w:t>B.学习</w:t>
      </w:r>
    </w:p>
    <w:p w14:paraId="6DDF635A" w14:textId="77777777" w:rsidR="00F5081B" w:rsidRDefault="00F5081B" w:rsidP="00F5081B">
      <w:pPr>
        <w:rPr>
          <w:lang w:eastAsia="zh-CN"/>
        </w:rPr>
      </w:pPr>
      <w:r>
        <w:rPr>
          <w:lang w:eastAsia="zh-CN"/>
        </w:rPr>
        <w:t>5、一个人要安身立命、成长成才、贡献社会，需要不断地调整自身与他人的关系，不断实现人的（ ）化。</w:t>
      </w:r>
    </w:p>
    <w:p w14:paraId="2DF362F7" w14:textId="77777777" w:rsidR="00F5081B" w:rsidRDefault="00F5081B" w:rsidP="00F5081B">
      <w:pPr>
        <w:rPr>
          <w:lang w:eastAsia="zh-CN"/>
        </w:rPr>
      </w:pPr>
      <w:r>
        <w:rPr>
          <w:color w:val="BE0003"/>
          <w:lang w:eastAsia="zh-CN"/>
        </w:rPr>
        <w:t>C.社会</w:t>
      </w:r>
    </w:p>
    <w:p w14:paraId="6D286D87" w14:textId="77777777" w:rsidR="00F5081B" w:rsidRDefault="00F5081B" w:rsidP="00F5081B">
      <w:pPr>
        <w:rPr>
          <w:lang w:eastAsia="zh-CN"/>
        </w:rPr>
      </w:pPr>
      <w:r>
        <w:rPr>
          <w:lang w:eastAsia="zh-CN"/>
        </w:rPr>
        <w:t>6、时代新人要以（ ）为己任。</w:t>
      </w:r>
    </w:p>
    <w:p w14:paraId="42FEBF0A" w14:textId="77777777" w:rsidR="00F5081B" w:rsidRDefault="00F5081B" w:rsidP="00F5081B">
      <w:pPr>
        <w:rPr>
          <w:lang w:eastAsia="zh-CN"/>
        </w:rPr>
      </w:pPr>
      <w:r>
        <w:rPr>
          <w:color w:val="BE0003"/>
          <w:lang w:eastAsia="zh-CN"/>
        </w:rPr>
        <w:t>B.民族复兴</w:t>
      </w:r>
    </w:p>
    <w:p w14:paraId="41F3CB28" w14:textId="77777777" w:rsidR="00F5081B" w:rsidRDefault="00F5081B" w:rsidP="00F5081B">
      <w:pPr>
        <w:rPr>
          <w:lang w:eastAsia="zh-CN"/>
        </w:rPr>
      </w:pPr>
      <w:r>
        <w:rPr>
          <w:lang w:eastAsia="zh-CN"/>
        </w:rPr>
        <w:t>7、下列说法错误的是（ ）。</w:t>
      </w:r>
    </w:p>
    <w:p w14:paraId="40C5A648" w14:textId="77777777" w:rsidR="00F5081B" w:rsidRDefault="00F5081B" w:rsidP="00F5081B">
      <w:pPr>
        <w:rPr>
          <w:lang w:eastAsia="zh-CN"/>
        </w:rPr>
      </w:pPr>
      <w:r>
        <w:rPr>
          <w:color w:val="BE0003"/>
          <w:lang w:eastAsia="zh-CN"/>
        </w:rPr>
        <w:t>A.再多再好的法律，必须借助国家强制力才能真正为人们所遵行。</w:t>
      </w:r>
    </w:p>
    <w:p w14:paraId="7988EF72" w14:textId="77777777" w:rsidR="00F5081B" w:rsidRDefault="00F5081B" w:rsidP="00F5081B">
      <w:pPr>
        <w:rPr>
          <w:lang w:eastAsia="zh-CN"/>
        </w:rPr>
      </w:pPr>
      <w:r>
        <w:rPr>
          <w:lang w:eastAsia="zh-CN"/>
        </w:rPr>
        <w:t>8、思想道德和法律虽然在调节领域、调节方式、调节目标等方面存在很大不同，但是二者都是（ ）的重要组成部分。</w:t>
      </w:r>
    </w:p>
    <w:p w14:paraId="1556D9B5" w14:textId="77777777" w:rsidR="00F5081B" w:rsidRDefault="00F5081B" w:rsidP="00F5081B">
      <w:pPr>
        <w:rPr>
          <w:lang w:eastAsia="zh-CN"/>
        </w:rPr>
      </w:pPr>
      <w:r>
        <w:rPr>
          <w:color w:val="BE0003"/>
          <w:lang w:eastAsia="zh-CN"/>
        </w:rPr>
        <w:lastRenderedPageBreak/>
        <w:t>C.上层建筑</w:t>
      </w:r>
    </w:p>
    <w:p w14:paraId="3FEAC0CE" w14:textId="77777777" w:rsidR="00F5081B" w:rsidRDefault="00F5081B" w:rsidP="00F5081B">
      <w:pPr>
        <w:rPr>
          <w:lang w:eastAsia="zh-CN"/>
        </w:rPr>
      </w:pPr>
      <w:r>
        <w:rPr>
          <w:lang w:eastAsia="zh-CN"/>
        </w:rPr>
        <w:t>9、下列说法正确的是（ ）。</w:t>
      </w:r>
    </w:p>
    <w:p w14:paraId="2BF386B0" w14:textId="77777777" w:rsidR="00F5081B" w:rsidRDefault="00F5081B" w:rsidP="00F5081B">
      <w:pPr>
        <w:rPr>
          <w:lang w:eastAsia="zh-CN"/>
        </w:rPr>
      </w:pPr>
      <w:r>
        <w:rPr>
          <w:color w:val="BE0003"/>
          <w:lang w:eastAsia="zh-CN"/>
        </w:rPr>
        <w:t>B.思想道德能够促进入们自觉尊法学法守法用法，维护法律权威</w:t>
      </w:r>
    </w:p>
    <w:p w14:paraId="3882DE56" w14:textId="77777777" w:rsidR="00F5081B" w:rsidRDefault="00F5081B" w:rsidP="00F5081B">
      <w:pPr>
        <w:rPr>
          <w:lang w:eastAsia="zh-CN"/>
        </w:rPr>
      </w:pPr>
      <w:r>
        <w:rPr>
          <w:lang w:eastAsia="zh-CN"/>
        </w:rPr>
        <w:t>10、这个新时代，是( )。</w:t>
      </w:r>
    </w:p>
    <w:p w14:paraId="0F985F43" w14:textId="77777777" w:rsidR="00F5081B" w:rsidRDefault="00F5081B" w:rsidP="00F5081B">
      <w:pPr>
        <w:rPr>
          <w:lang w:eastAsia="zh-CN"/>
        </w:rPr>
      </w:pPr>
      <w:r>
        <w:rPr>
          <w:color w:val="BE0003"/>
          <w:lang w:eastAsia="zh-CN"/>
        </w:rPr>
        <w:t>A.承前启后、继往开来、在新的历史条件下继续夺取中国特色社会主义伟大胜利的时代</w:t>
      </w:r>
    </w:p>
    <w:p w14:paraId="638B54E5" w14:textId="77777777" w:rsidR="00F5081B" w:rsidRDefault="00F5081B" w:rsidP="00F5081B">
      <w:pPr>
        <w:rPr>
          <w:lang w:eastAsia="zh-CN"/>
        </w:rPr>
      </w:pPr>
      <w:r>
        <w:rPr>
          <w:color w:val="BE0003"/>
          <w:lang w:eastAsia="zh-CN"/>
        </w:rPr>
        <w:t>B.决胜全面建成小康社会、进而全面建设社会主义现代化强国的时代</w:t>
      </w:r>
    </w:p>
    <w:p w14:paraId="7344C0EF" w14:textId="77777777" w:rsidR="00F5081B" w:rsidRDefault="00F5081B" w:rsidP="00F5081B">
      <w:pPr>
        <w:rPr>
          <w:lang w:eastAsia="zh-CN"/>
        </w:rPr>
      </w:pPr>
      <w:r>
        <w:rPr>
          <w:color w:val="BE0003"/>
          <w:lang w:eastAsia="zh-CN"/>
        </w:rPr>
        <w:t>D.全国各族人民团结奋斗、不断创造美好生活、逐步实现全体人民共同富裕的时代</w:t>
      </w:r>
    </w:p>
    <w:p w14:paraId="2FAA98AC" w14:textId="77777777" w:rsidR="00F5081B" w:rsidRDefault="00F5081B" w:rsidP="00F5081B">
      <w:pPr>
        <w:rPr>
          <w:lang w:eastAsia="zh-CN"/>
        </w:rPr>
      </w:pPr>
      <w:r>
        <w:rPr>
          <w:lang w:eastAsia="zh-CN"/>
        </w:rPr>
        <w:t>11、中国特色社会主义进入新时代，意味着( )。</w:t>
      </w:r>
    </w:p>
    <w:p w14:paraId="3EAFBE19" w14:textId="77777777" w:rsidR="00F5081B" w:rsidRDefault="00F5081B" w:rsidP="00F5081B">
      <w:pPr>
        <w:rPr>
          <w:lang w:eastAsia="zh-CN"/>
        </w:rPr>
      </w:pPr>
      <w:r>
        <w:rPr>
          <w:color w:val="BE0003"/>
          <w:lang w:eastAsia="zh-CN"/>
        </w:rPr>
        <w:t>A.近代以来久经磨难的中华民族迎来了从站起来、富起来到强起来的伟大飞跃，迎来了实现中华民族伟大复兴的光明前景</w:t>
      </w:r>
    </w:p>
    <w:p w14:paraId="771CA716" w14:textId="77777777" w:rsidR="00F5081B" w:rsidRDefault="00F5081B" w:rsidP="00F5081B">
      <w:pPr>
        <w:rPr>
          <w:lang w:eastAsia="zh-CN"/>
        </w:rPr>
      </w:pPr>
      <w:r>
        <w:rPr>
          <w:color w:val="BE0003"/>
          <w:lang w:eastAsia="zh-CN"/>
        </w:rPr>
        <w:t>B.科学社会主义在21世纪的中国焕发出强大生机活力，在世界上高高举起了中国特色社会主义伟大旗帜</w:t>
      </w:r>
    </w:p>
    <w:p w14:paraId="2142E750" w14:textId="77777777" w:rsidR="00F5081B" w:rsidRDefault="00F5081B" w:rsidP="00F5081B">
      <w:pPr>
        <w:rPr>
          <w:lang w:eastAsia="zh-CN"/>
        </w:rPr>
      </w:pPr>
      <w:r>
        <w:rPr>
          <w:color w:val="BE0003"/>
          <w:lang w:eastAsia="zh-CN"/>
        </w:rPr>
        <w:t>C.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EB0A655" w14:textId="77777777" w:rsidR="00F5081B" w:rsidRDefault="00F5081B" w:rsidP="00F5081B">
      <w:pPr>
        <w:rPr>
          <w:lang w:eastAsia="zh-CN"/>
        </w:rPr>
      </w:pPr>
      <w:r>
        <w:rPr>
          <w:lang w:eastAsia="zh-CN"/>
        </w:rPr>
        <w:t>12、我们所处的新时代，是( )。</w:t>
      </w:r>
    </w:p>
    <w:p w14:paraId="79E9BC2E" w14:textId="77777777" w:rsidR="00F5081B" w:rsidRDefault="00F5081B" w:rsidP="00F5081B">
      <w:pPr>
        <w:rPr>
          <w:lang w:eastAsia="zh-CN"/>
        </w:rPr>
      </w:pPr>
      <w:r>
        <w:rPr>
          <w:color w:val="BE0003"/>
          <w:lang w:eastAsia="zh-CN"/>
        </w:rPr>
        <w:t>A.中国特色社会主义新时代</w:t>
      </w:r>
    </w:p>
    <w:p w14:paraId="16E51E7C" w14:textId="77777777" w:rsidR="00F5081B" w:rsidRDefault="00F5081B" w:rsidP="00F5081B">
      <w:pPr>
        <w:rPr>
          <w:lang w:eastAsia="zh-CN"/>
        </w:rPr>
      </w:pPr>
      <w:r>
        <w:rPr>
          <w:color w:val="BE0003"/>
          <w:lang w:eastAsia="zh-CN"/>
        </w:rPr>
        <w:t>B.大学生成长成才的好时代</w:t>
      </w:r>
    </w:p>
    <w:p w14:paraId="6ECF3291" w14:textId="77777777" w:rsidR="00F5081B" w:rsidRDefault="00F5081B" w:rsidP="00F5081B">
      <w:pPr>
        <w:rPr>
          <w:lang w:eastAsia="zh-CN"/>
        </w:rPr>
      </w:pPr>
      <w:r>
        <w:rPr>
          <w:color w:val="BE0003"/>
          <w:lang w:eastAsia="zh-CN"/>
        </w:rPr>
        <w:t>C.大学生成就事业的好时代</w:t>
      </w:r>
    </w:p>
    <w:p w14:paraId="1DD3D55F" w14:textId="77777777" w:rsidR="00F5081B" w:rsidRDefault="00F5081B" w:rsidP="00F5081B">
      <w:pPr>
        <w:rPr>
          <w:lang w:eastAsia="zh-CN"/>
        </w:rPr>
      </w:pPr>
      <w:r>
        <w:rPr>
          <w:color w:val="BE0003"/>
          <w:lang w:eastAsia="zh-CN"/>
        </w:rPr>
        <w:t>D.大学生不容辜负的好时代</w:t>
      </w:r>
    </w:p>
    <w:p w14:paraId="62AD582E" w14:textId="77777777" w:rsidR="00F5081B" w:rsidRDefault="00F5081B" w:rsidP="00F5081B">
      <w:pPr>
        <w:rPr>
          <w:lang w:eastAsia="zh-CN"/>
        </w:rPr>
      </w:pPr>
      <w:r>
        <w:rPr>
          <w:lang w:eastAsia="zh-CN"/>
        </w:rPr>
        <w:t>13、新时代中国特色社会主义（ ）焕发出强大生机活力，奇迹正在中华大地上不断涌现。</w:t>
      </w:r>
    </w:p>
    <w:p w14:paraId="2F1CBF2B" w14:textId="77777777" w:rsidR="00F5081B" w:rsidRDefault="00F5081B" w:rsidP="00F5081B">
      <w:pPr>
        <w:rPr>
          <w:lang w:eastAsia="zh-CN"/>
        </w:rPr>
      </w:pPr>
      <w:r>
        <w:rPr>
          <w:color w:val="BE0003"/>
          <w:lang w:eastAsia="zh-CN"/>
        </w:rPr>
        <w:t>A.道路</w:t>
      </w:r>
    </w:p>
    <w:p w14:paraId="7CDEA205" w14:textId="77777777" w:rsidR="00F5081B" w:rsidRDefault="00F5081B" w:rsidP="00F5081B">
      <w:pPr>
        <w:rPr>
          <w:lang w:eastAsia="zh-CN"/>
        </w:rPr>
      </w:pPr>
      <w:r>
        <w:rPr>
          <w:color w:val="BE0003"/>
          <w:lang w:eastAsia="zh-CN"/>
        </w:rPr>
        <w:t>B.理论</w:t>
      </w:r>
    </w:p>
    <w:p w14:paraId="03FA8C03" w14:textId="77777777" w:rsidR="00F5081B" w:rsidRDefault="00F5081B" w:rsidP="00F5081B">
      <w:pPr>
        <w:rPr>
          <w:lang w:eastAsia="zh-CN"/>
        </w:rPr>
      </w:pPr>
      <w:r>
        <w:rPr>
          <w:color w:val="BE0003"/>
          <w:lang w:eastAsia="zh-CN"/>
        </w:rPr>
        <w:t>C.制度</w:t>
      </w:r>
    </w:p>
    <w:p w14:paraId="3DD9FBAC" w14:textId="77777777" w:rsidR="00F5081B" w:rsidRDefault="00F5081B" w:rsidP="00F5081B">
      <w:pPr>
        <w:rPr>
          <w:lang w:eastAsia="zh-CN"/>
        </w:rPr>
      </w:pPr>
      <w:r>
        <w:rPr>
          <w:color w:val="BE0003"/>
          <w:lang w:eastAsia="zh-CN"/>
        </w:rPr>
        <w:t>D.文化</w:t>
      </w:r>
    </w:p>
    <w:p w14:paraId="6E98D23E" w14:textId="77777777" w:rsidR="00F5081B" w:rsidRDefault="00F5081B" w:rsidP="00F5081B">
      <w:pPr>
        <w:rPr>
          <w:lang w:eastAsia="zh-CN"/>
        </w:rPr>
      </w:pPr>
      <w:r>
        <w:rPr>
          <w:lang w:eastAsia="zh-CN"/>
        </w:rPr>
        <w:t>14、大学阶段，是人生发展的重要时期，是（ ）形成的关键时期。</w:t>
      </w:r>
    </w:p>
    <w:p w14:paraId="77C68FC7" w14:textId="77777777" w:rsidR="00F5081B" w:rsidRDefault="00F5081B" w:rsidP="00F5081B">
      <w:pPr>
        <w:rPr>
          <w:lang w:eastAsia="zh-CN"/>
        </w:rPr>
      </w:pPr>
      <w:r>
        <w:rPr>
          <w:color w:val="BE0003"/>
          <w:lang w:eastAsia="zh-CN"/>
        </w:rPr>
        <w:lastRenderedPageBreak/>
        <w:t>A.世界观</w:t>
      </w:r>
    </w:p>
    <w:p w14:paraId="1786BDDB" w14:textId="77777777" w:rsidR="00F5081B" w:rsidRDefault="00F5081B" w:rsidP="00F5081B">
      <w:pPr>
        <w:rPr>
          <w:lang w:eastAsia="zh-CN"/>
        </w:rPr>
      </w:pPr>
      <w:r>
        <w:rPr>
          <w:color w:val="BE0003"/>
          <w:lang w:eastAsia="zh-CN"/>
        </w:rPr>
        <w:t>B.人生观</w:t>
      </w:r>
    </w:p>
    <w:p w14:paraId="272E3814" w14:textId="77777777" w:rsidR="00F5081B" w:rsidRDefault="00F5081B" w:rsidP="00F5081B">
      <w:pPr>
        <w:rPr>
          <w:lang w:eastAsia="zh-CN"/>
        </w:rPr>
      </w:pPr>
      <w:r>
        <w:rPr>
          <w:color w:val="BE0003"/>
          <w:lang w:eastAsia="zh-CN"/>
        </w:rPr>
        <w:t>C.价值观</w:t>
      </w:r>
    </w:p>
    <w:p w14:paraId="332A0F9D" w14:textId="77777777" w:rsidR="00F5081B" w:rsidRDefault="00F5081B" w:rsidP="00F5081B">
      <w:pPr>
        <w:rPr>
          <w:lang w:eastAsia="zh-CN"/>
        </w:rPr>
      </w:pPr>
      <w:r>
        <w:rPr>
          <w:lang w:eastAsia="zh-CN"/>
        </w:rPr>
        <w:t>15、新时代大学生必须牢固树立（ ）意识。</w:t>
      </w:r>
    </w:p>
    <w:p w14:paraId="6FA5C449" w14:textId="77777777" w:rsidR="00F5081B" w:rsidRDefault="00F5081B" w:rsidP="00F5081B">
      <w:pPr>
        <w:rPr>
          <w:lang w:eastAsia="zh-CN"/>
        </w:rPr>
      </w:pPr>
      <w:r>
        <w:rPr>
          <w:color w:val="BE0003"/>
          <w:lang w:eastAsia="zh-CN"/>
        </w:rPr>
        <w:t>B.国家</w:t>
      </w:r>
    </w:p>
    <w:p w14:paraId="456824F2" w14:textId="77777777" w:rsidR="00F5081B" w:rsidRDefault="00F5081B" w:rsidP="00F5081B">
      <w:pPr>
        <w:rPr>
          <w:lang w:eastAsia="zh-CN"/>
        </w:rPr>
      </w:pPr>
      <w:r>
        <w:rPr>
          <w:color w:val="BE0003"/>
          <w:lang w:eastAsia="zh-CN"/>
        </w:rPr>
        <w:t>C.民族</w:t>
      </w:r>
    </w:p>
    <w:p w14:paraId="475E3EA4" w14:textId="77777777" w:rsidR="00F5081B" w:rsidRDefault="00F5081B" w:rsidP="00F5081B">
      <w:pPr>
        <w:rPr>
          <w:lang w:eastAsia="zh-CN"/>
        </w:rPr>
      </w:pPr>
      <w:r>
        <w:rPr>
          <w:color w:val="BE0003"/>
          <w:lang w:eastAsia="zh-CN"/>
        </w:rPr>
        <w:t>D.责任</w:t>
      </w:r>
    </w:p>
    <w:p w14:paraId="0595F48C" w14:textId="77777777" w:rsidR="00F5081B" w:rsidRDefault="00F5081B" w:rsidP="00F5081B">
      <w:pPr>
        <w:rPr>
          <w:lang w:eastAsia="zh-CN"/>
        </w:rPr>
      </w:pPr>
      <w:r>
        <w:rPr>
          <w:lang w:eastAsia="zh-CN"/>
        </w:rPr>
        <w:t>16、“思想道德修养与法律基础”，是一门融（ ）于一体的思想政治理论课。</w:t>
      </w:r>
    </w:p>
    <w:p w14:paraId="64D33F9A" w14:textId="77777777" w:rsidR="00F5081B" w:rsidRDefault="00F5081B" w:rsidP="00F5081B">
      <w:pPr>
        <w:rPr>
          <w:lang w:eastAsia="zh-CN"/>
        </w:rPr>
      </w:pPr>
      <w:r>
        <w:rPr>
          <w:color w:val="BE0003"/>
          <w:lang w:eastAsia="zh-CN"/>
        </w:rPr>
        <w:t>A.思想性</w:t>
      </w:r>
    </w:p>
    <w:p w14:paraId="173BDF40" w14:textId="77777777" w:rsidR="00F5081B" w:rsidRDefault="00F5081B" w:rsidP="00F5081B">
      <w:pPr>
        <w:rPr>
          <w:lang w:eastAsia="zh-CN"/>
        </w:rPr>
      </w:pPr>
      <w:r>
        <w:rPr>
          <w:color w:val="BE0003"/>
          <w:lang w:eastAsia="zh-CN"/>
        </w:rPr>
        <w:t>B.政治性</w:t>
      </w:r>
    </w:p>
    <w:p w14:paraId="6EF047BB" w14:textId="77777777" w:rsidR="00F5081B" w:rsidRDefault="00F5081B" w:rsidP="00F5081B">
      <w:pPr>
        <w:rPr>
          <w:lang w:eastAsia="zh-CN"/>
        </w:rPr>
      </w:pPr>
      <w:r>
        <w:rPr>
          <w:color w:val="BE0003"/>
          <w:lang w:eastAsia="zh-CN"/>
        </w:rPr>
        <w:t>C.科学性</w:t>
      </w:r>
    </w:p>
    <w:p w14:paraId="12FCB497" w14:textId="77777777" w:rsidR="00F5081B" w:rsidRDefault="00F5081B" w:rsidP="00F5081B">
      <w:pPr>
        <w:rPr>
          <w:lang w:eastAsia="zh-CN"/>
        </w:rPr>
      </w:pPr>
      <w:r>
        <w:rPr>
          <w:color w:val="BE0003"/>
          <w:lang w:eastAsia="zh-CN"/>
        </w:rPr>
        <w:t>D.理论性</w:t>
      </w:r>
    </w:p>
    <w:p w14:paraId="03A8CED0" w14:textId="77777777" w:rsidR="00F5081B" w:rsidRDefault="00F5081B" w:rsidP="00F5081B">
      <w:pPr>
        <w:rPr>
          <w:lang w:eastAsia="zh-CN"/>
        </w:rPr>
      </w:pPr>
      <w:r>
        <w:rPr>
          <w:lang w:eastAsia="zh-CN"/>
        </w:rPr>
        <w:t>17、在我国，中国特色社会主义思想道德建设和中国特色社会主义法治建设紧密联系、相互促进，为中国特色社会主义事业提供坚实的（ ）。</w:t>
      </w:r>
    </w:p>
    <w:p w14:paraId="7E12BFC0" w14:textId="77777777" w:rsidR="00F5081B" w:rsidRDefault="00F5081B" w:rsidP="00F5081B">
      <w:pPr>
        <w:rPr>
          <w:lang w:eastAsia="zh-CN"/>
        </w:rPr>
      </w:pPr>
      <w:r>
        <w:rPr>
          <w:color w:val="BE0003"/>
          <w:lang w:eastAsia="zh-CN"/>
        </w:rPr>
        <w:t>A.思想基础</w:t>
      </w:r>
    </w:p>
    <w:p w14:paraId="30531FD0" w14:textId="77777777" w:rsidR="00F5081B" w:rsidRDefault="00F5081B" w:rsidP="00F5081B">
      <w:pPr>
        <w:rPr>
          <w:lang w:eastAsia="zh-CN"/>
        </w:rPr>
      </w:pPr>
      <w:r>
        <w:rPr>
          <w:color w:val="BE0003"/>
          <w:lang w:eastAsia="zh-CN"/>
        </w:rPr>
        <w:t>B.精神支撑</w:t>
      </w:r>
    </w:p>
    <w:p w14:paraId="7FF83A29" w14:textId="77777777" w:rsidR="00F5081B" w:rsidRDefault="00F5081B" w:rsidP="00F5081B">
      <w:pPr>
        <w:rPr>
          <w:lang w:eastAsia="zh-CN"/>
        </w:rPr>
      </w:pPr>
      <w:r>
        <w:rPr>
          <w:color w:val="BE0003"/>
          <w:lang w:eastAsia="zh-CN"/>
        </w:rPr>
        <w:t>C.法治保障</w:t>
      </w:r>
    </w:p>
    <w:p w14:paraId="70DC41A9" w14:textId="77777777" w:rsidR="00F5081B" w:rsidRDefault="00F5081B" w:rsidP="00F5081B">
      <w:pPr>
        <w:rPr>
          <w:lang w:eastAsia="zh-CN"/>
        </w:rPr>
      </w:pPr>
      <w:r>
        <w:rPr>
          <w:lang w:eastAsia="zh-CN"/>
        </w:rPr>
        <w:t>18、新时代大学生的学习应（ ）。</w:t>
      </w:r>
    </w:p>
    <w:p w14:paraId="4CCFD985" w14:textId="77777777" w:rsidR="00F5081B" w:rsidRDefault="00F5081B" w:rsidP="00F5081B">
      <w:pPr>
        <w:rPr>
          <w:lang w:eastAsia="zh-CN"/>
        </w:rPr>
      </w:pPr>
      <w:r>
        <w:rPr>
          <w:color w:val="BE0003"/>
          <w:lang w:eastAsia="zh-CN"/>
        </w:rPr>
        <w:t>A.惜时如金</w:t>
      </w:r>
    </w:p>
    <w:p w14:paraId="5CD89729" w14:textId="77777777" w:rsidR="00F5081B" w:rsidRDefault="00F5081B" w:rsidP="00F5081B">
      <w:pPr>
        <w:rPr>
          <w:lang w:eastAsia="zh-CN"/>
        </w:rPr>
      </w:pPr>
      <w:r>
        <w:rPr>
          <w:color w:val="BE0003"/>
          <w:lang w:eastAsia="zh-CN"/>
        </w:rPr>
        <w:t>B.孜孜不倦</w:t>
      </w:r>
    </w:p>
    <w:p w14:paraId="7C2BE38C" w14:textId="77777777" w:rsidR="00F5081B" w:rsidRDefault="00F5081B" w:rsidP="00F5081B">
      <w:pPr>
        <w:rPr>
          <w:lang w:eastAsia="zh-CN"/>
        </w:rPr>
      </w:pPr>
      <w:r>
        <w:rPr>
          <w:color w:val="BE0003"/>
          <w:lang w:eastAsia="zh-CN"/>
        </w:rPr>
        <w:t>C.突出主干</w:t>
      </w:r>
    </w:p>
    <w:p w14:paraId="3AC56207" w14:textId="77777777" w:rsidR="00F5081B" w:rsidRDefault="00F5081B" w:rsidP="00F5081B">
      <w:pPr>
        <w:rPr>
          <w:lang w:eastAsia="zh-CN"/>
        </w:rPr>
      </w:pPr>
      <w:r>
        <w:rPr>
          <w:color w:val="BE0003"/>
          <w:lang w:eastAsia="zh-CN"/>
        </w:rPr>
        <w:t>D.择其精要</w:t>
      </w:r>
    </w:p>
    <w:p w14:paraId="414E7D3C" w14:textId="77777777" w:rsidR="00F5081B" w:rsidRDefault="00F5081B" w:rsidP="00F5081B">
      <w:pPr>
        <w:rPr>
          <w:lang w:eastAsia="zh-CN"/>
        </w:rPr>
      </w:pPr>
      <w:r>
        <w:rPr>
          <w:lang w:eastAsia="zh-CN"/>
        </w:rPr>
        <w:t>19、思想道德素质是人们的（ ）等方面品质和能力的综合体现。</w:t>
      </w:r>
    </w:p>
    <w:p w14:paraId="7B2746B4" w14:textId="77777777" w:rsidR="00F5081B" w:rsidRDefault="00F5081B" w:rsidP="00F5081B">
      <w:pPr>
        <w:rPr>
          <w:lang w:eastAsia="zh-CN"/>
        </w:rPr>
      </w:pPr>
      <w:r>
        <w:rPr>
          <w:color w:val="BE0003"/>
          <w:lang w:eastAsia="zh-CN"/>
        </w:rPr>
        <w:t>A.思想观念</w:t>
      </w:r>
    </w:p>
    <w:p w14:paraId="2CD0546A" w14:textId="77777777" w:rsidR="00F5081B" w:rsidRDefault="00F5081B" w:rsidP="00F5081B">
      <w:pPr>
        <w:rPr>
          <w:lang w:eastAsia="zh-CN"/>
        </w:rPr>
      </w:pPr>
      <w:r>
        <w:rPr>
          <w:color w:val="BE0003"/>
          <w:lang w:eastAsia="zh-CN"/>
        </w:rPr>
        <w:t>B.政治立场</w:t>
      </w:r>
    </w:p>
    <w:p w14:paraId="4F432513" w14:textId="77777777" w:rsidR="00F5081B" w:rsidRDefault="00F5081B" w:rsidP="00F5081B">
      <w:pPr>
        <w:rPr>
          <w:lang w:eastAsia="zh-CN"/>
        </w:rPr>
      </w:pPr>
      <w:r>
        <w:rPr>
          <w:color w:val="BE0003"/>
          <w:lang w:eastAsia="zh-CN"/>
        </w:rPr>
        <w:lastRenderedPageBreak/>
        <w:t>C.价值取向</w:t>
      </w:r>
    </w:p>
    <w:p w14:paraId="5DF21714" w14:textId="77777777" w:rsidR="00F5081B" w:rsidRDefault="00F5081B" w:rsidP="00F5081B">
      <w:pPr>
        <w:rPr>
          <w:lang w:eastAsia="zh-CN"/>
        </w:rPr>
      </w:pPr>
      <w:r>
        <w:rPr>
          <w:color w:val="BE0003"/>
          <w:lang w:eastAsia="zh-CN"/>
        </w:rPr>
        <w:t>D.道德情操</w:t>
      </w:r>
    </w:p>
    <w:p w14:paraId="2B6C378E" w14:textId="77777777" w:rsidR="00F5081B" w:rsidRDefault="00F5081B" w:rsidP="00F5081B">
      <w:pPr>
        <w:rPr>
          <w:lang w:eastAsia="zh-CN"/>
        </w:rPr>
      </w:pPr>
      <w:r>
        <w:rPr>
          <w:lang w:eastAsia="zh-CN"/>
        </w:rPr>
        <w:t>20、新时代大学生的学习应（ ）。</w:t>
      </w:r>
    </w:p>
    <w:p w14:paraId="719BFB87" w14:textId="77777777" w:rsidR="00F5081B" w:rsidRDefault="00F5081B" w:rsidP="00F5081B">
      <w:pPr>
        <w:rPr>
          <w:lang w:eastAsia="zh-CN"/>
        </w:rPr>
      </w:pPr>
      <w:r>
        <w:rPr>
          <w:color w:val="BE0003"/>
          <w:lang w:eastAsia="zh-CN"/>
        </w:rPr>
        <w:t>A.打牢扎实基础</w:t>
      </w:r>
    </w:p>
    <w:p w14:paraId="080D6C0C" w14:textId="77777777" w:rsidR="00F5081B" w:rsidRDefault="00F5081B" w:rsidP="00F5081B">
      <w:pPr>
        <w:rPr>
          <w:lang w:eastAsia="zh-CN"/>
        </w:rPr>
      </w:pPr>
      <w:r>
        <w:rPr>
          <w:color w:val="BE0003"/>
          <w:lang w:eastAsia="zh-CN"/>
        </w:rPr>
        <w:t>B.及时更新知识</w:t>
      </w:r>
    </w:p>
    <w:p w14:paraId="05F6C189" w14:textId="77777777" w:rsidR="00F5081B" w:rsidRDefault="00F5081B" w:rsidP="00F5081B">
      <w:pPr>
        <w:rPr>
          <w:lang w:eastAsia="zh-CN"/>
        </w:rPr>
      </w:pPr>
      <w:r>
        <w:rPr>
          <w:color w:val="BE0003"/>
          <w:lang w:eastAsia="zh-CN"/>
        </w:rPr>
        <w:t>C.又博又专</w:t>
      </w:r>
    </w:p>
    <w:p w14:paraId="666B4895" w14:textId="77777777" w:rsidR="00F5081B" w:rsidRDefault="00F5081B" w:rsidP="00F5081B">
      <w:pPr>
        <w:rPr>
          <w:lang w:eastAsia="zh-CN"/>
        </w:rPr>
      </w:pPr>
      <w:r>
        <w:rPr>
          <w:color w:val="BE0003"/>
          <w:lang w:eastAsia="zh-CN"/>
        </w:rPr>
        <w:t>D.愈博愈专</w:t>
      </w:r>
    </w:p>
    <w:p w14:paraId="3CCC7597" w14:textId="77777777" w:rsidR="00F5081B" w:rsidRDefault="00F5081B" w:rsidP="00F5081B">
      <w:pPr>
        <w:rPr>
          <w:lang w:eastAsia="zh-CN"/>
        </w:rPr>
      </w:pPr>
      <w:r>
        <w:rPr>
          <w:lang w:eastAsia="zh-CN"/>
        </w:rPr>
        <w:t>21、当代大学生要真正成为担当民族复兴大任的时代新人，承担起自己的历史使命和时代责任，必须（ ）。</w:t>
      </w:r>
    </w:p>
    <w:p w14:paraId="0AC7E632" w14:textId="77777777" w:rsidR="00F5081B" w:rsidRDefault="00F5081B" w:rsidP="00F5081B">
      <w:pPr>
        <w:rPr>
          <w:lang w:eastAsia="zh-CN"/>
        </w:rPr>
      </w:pPr>
      <w:r>
        <w:rPr>
          <w:color w:val="BE0003"/>
          <w:lang w:eastAsia="zh-CN"/>
        </w:rPr>
        <w:t>A.脚踏实地</w:t>
      </w:r>
    </w:p>
    <w:p w14:paraId="31D6B274" w14:textId="77777777" w:rsidR="00F5081B" w:rsidRDefault="00F5081B" w:rsidP="00F5081B">
      <w:pPr>
        <w:rPr>
          <w:lang w:eastAsia="zh-CN"/>
        </w:rPr>
      </w:pPr>
      <w:r>
        <w:rPr>
          <w:color w:val="BE0003"/>
          <w:lang w:eastAsia="zh-CN"/>
        </w:rPr>
        <w:t>B.勇做时代的弄潮儿</w:t>
      </w:r>
    </w:p>
    <w:p w14:paraId="1488DF04" w14:textId="77777777" w:rsidR="00F5081B" w:rsidRDefault="00F5081B" w:rsidP="00F5081B">
      <w:pPr>
        <w:rPr>
          <w:lang w:eastAsia="zh-CN"/>
        </w:rPr>
      </w:pPr>
      <w:r>
        <w:rPr>
          <w:color w:val="BE0003"/>
          <w:lang w:eastAsia="zh-CN"/>
        </w:rPr>
        <w:t>C.志存高远</w:t>
      </w:r>
    </w:p>
    <w:p w14:paraId="61E04BE2" w14:textId="77777777" w:rsidR="00F5081B" w:rsidRDefault="00F5081B" w:rsidP="00F5081B">
      <w:pPr>
        <w:rPr>
          <w:lang w:eastAsia="zh-CN"/>
        </w:rPr>
      </w:pPr>
      <w:r>
        <w:rPr>
          <w:color w:val="BE0003"/>
          <w:lang w:eastAsia="zh-CN"/>
        </w:rPr>
        <w:t>D.坚定理想信念</w:t>
      </w:r>
    </w:p>
    <w:p w14:paraId="74CBF61D" w14:textId="77777777" w:rsidR="00F5081B" w:rsidRDefault="00F5081B" w:rsidP="00F5081B">
      <w:pPr>
        <w:rPr>
          <w:lang w:eastAsia="zh-CN"/>
        </w:rPr>
      </w:pPr>
      <w:r>
        <w:rPr>
          <w:lang w:eastAsia="zh-CN"/>
        </w:rPr>
        <w:t>22、思想道德修养与法律基础课程主要开展马克思主义的（ ）教育。</w:t>
      </w:r>
    </w:p>
    <w:p w14:paraId="4FADAEA5" w14:textId="77777777" w:rsidR="00F5081B" w:rsidRDefault="00F5081B" w:rsidP="00F5081B">
      <w:pPr>
        <w:rPr>
          <w:lang w:eastAsia="zh-CN"/>
        </w:rPr>
      </w:pPr>
      <w:r>
        <w:rPr>
          <w:color w:val="BE0003"/>
          <w:lang w:eastAsia="zh-CN"/>
        </w:rPr>
        <w:t>A.人生观</w:t>
      </w:r>
    </w:p>
    <w:p w14:paraId="5511D060" w14:textId="77777777" w:rsidR="00F5081B" w:rsidRDefault="00F5081B" w:rsidP="00F5081B">
      <w:pPr>
        <w:rPr>
          <w:lang w:eastAsia="zh-CN"/>
        </w:rPr>
      </w:pPr>
      <w:r>
        <w:rPr>
          <w:color w:val="BE0003"/>
          <w:lang w:eastAsia="zh-CN"/>
        </w:rPr>
        <w:t>B.价值观</w:t>
      </w:r>
    </w:p>
    <w:p w14:paraId="2773C3F3" w14:textId="77777777" w:rsidR="00F5081B" w:rsidRDefault="00F5081B" w:rsidP="00F5081B">
      <w:pPr>
        <w:rPr>
          <w:lang w:eastAsia="zh-CN"/>
        </w:rPr>
      </w:pPr>
      <w:r>
        <w:rPr>
          <w:color w:val="BE0003"/>
          <w:lang w:eastAsia="zh-CN"/>
        </w:rPr>
        <w:t>C.道德观</w:t>
      </w:r>
    </w:p>
    <w:p w14:paraId="1F310949" w14:textId="77777777" w:rsidR="00F5081B" w:rsidRDefault="00F5081B" w:rsidP="00F5081B">
      <w:pPr>
        <w:rPr>
          <w:lang w:eastAsia="zh-CN"/>
        </w:rPr>
      </w:pPr>
      <w:r>
        <w:rPr>
          <w:color w:val="BE0003"/>
          <w:lang w:eastAsia="zh-CN"/>
        </w:rPr>
        <w:t>D.世界观</w:t>
      </w:r>
    </w:p>
    <w:p w14:paraId="373DFE5A" w14:textId="77777777" w:rsidR="00F5081B" w:rsidRDefault="00F5081B" w:rsidP="00F5081B">
      <w:pPr>
        <w:rPr>
          <w:lang w:eastAsia="zh-CN"/>
        </w:rPr>
      </w:pPr>
      <w:r>
        <w:rPr>
          <w:lang w:eastAsia="zh-CN"/>
        </w:rPr>
        <w:t>23、新时代大学生必须坚持（ ）。</w:t>
      </w:r>
    </w:p>
    <w:p w14:paraId="60538B73" w14:textId="77777777" w:rsidR="00F5081B" w:rsidRDefault="00F5081B" w:rsidP="00F5081B">
      <w:pPr>
        <w:rPr>
          <w:lang w:eastAsia="zh-CN"/>
        </w:rPr>
      </w:pPr>
      <w:r>
        <w:rPr>
          <w:color w:val="BE0003"/>
          <w:lang w:eastAsia="zh-CN"/>
        </w:rPr>
        <w:t>A.实践第一</w:t>
      </w:r>
    </w:p>
    <w:p w14:paraId="0019A2EF" w14:textId="77777777" w:rsidR="00F5081B" w:rsidRDefault="00F5081B" w:rsidP="00F5081B">
      <w:pPr>
        <w:rPr>
          <w:lang w:eastAsia="zh-CN"/>
        </w:rPr>
      </w:pPr>
      <w:r>
        <w:rPr>
          <w:color w:val="BE0003"/>
          <w:lang w:eastAsia="zh-CN"/>
        </w:rPr>
        <w:t>B.知行合一</w:t>
      </w:r>
    </w:p>
    <w:p w14:paraId="728C4A5E" w14:textId="77777777" w:rsidR="00F5081B" w:rsidRDefault="00F5081B" w:rsidP="00F5081B">
      <w:pPr>
        <w:rPr>
          <w:lang w:eastAsia="zh-CN"/>
        </w:rPr>
      </w:pPr>
      <w:r>
        <w:rPr>
          <w:color w:val="BE0003"/>
          <w:lang w:eastAsia="zh-CN"/>
        </w:rPr>
        <w:t>C.求真务实</w:t>
      </w:r>
    </w:p>
    <w:p w14:paraId="0B0DE40D" w14:textId="77777777" w:rsidR="00F5081B" w:rsidRDefault="00F5081B" w:rsidP="00F5081B">
      <w:pPr>
        <w:rPr>
          <w:lang w:eastAsia="zh-CN"/>
        </w:rPr>
      </w:pPr>
      <w:r>
        <w:rPr>
          <w:color w:val="BE0003"/>
          <w:lang w:eastAsia="zh-CN"/>
        </w:rPr>
        <w:t>D.有为善为</w:t>
      </w:r>
    </w:p>
    <w:p w14:paraId="2EF27734" w14:textId="77777777" w:rsidR="00F5081B" w:rsidRDefault="00F5081B" w:rsidP="00F5081B">
      <w:pPr>
        <w:rPr>
          <w:lang w:eastAsia="zh-CN"/>
        </w:rPr>
      </w:pPr>
      <w:r>
        <w:rPr>
          <w:lang w:eastAsia="zh-CN"/>
        </w:rPr>
        <w:t>24、思想道德修养与法律基础课程主要开展马克思主义的（ ）教育。</w:t>
      </w:r>
    </w:p>
    <w:p w14:paraId="26D3CD60" w14:textId="77777777" w:rsidR="00F5081B" w:rsidRDefault="00F5081B" w:rsidP="00F5081B">
      <w:pPr>
        <w:rPr>
          <w:lang w:eastAsia="zh-CN"/>
        </w:rPr>
      </w:pPr>
      <w:r>
        <w:rPr>
          <w:color w:val="BE0003"/>
          <w:lang w:eastAsia="zh-CN"/>
        </w:rPr>
        <w:t>A.人生观</w:t>
      </w:r>
    </w:p>
    <w:p w14:paraId="267A9A4B" w14:textId="77777777" w:rsidR="00F5081B" w:rsidRDefault="00F5081B" w:rsidP="00F5081B">
      <w:pPr>
        <w:rPr>
          <w:lang w:eastAsia="zh-CN"/>
        </w:rPr>
      </w:pPr>
      <w:r>
        <w:rPr>
          <w:color w:val="BE0003"/>
          <w:lang w:eastAsia="zh-CN"/>
        </w:rPr>
        <w:lastRenderedPageBreak/>
        <w:t>B.价值观</w:t>
      </w:r>
    </w:p>
    <w:p w14:paraId="487DEE7C" w14:textId="77777777" w:rsidR="00F5081B" w:rsidRDefault="00F5081B" w:rsidP="00F5081B">
      <w:pPr>
        <w:rPr>
          <w:lang w:eastAsia="zh-CN"/>
        </w:rPr>
      </w:pPr>
      <w:r>
        <w:rPr>
          <w:color w:val="BE0003"/>
          <w:lang w:eastAsia="zh-CN"/>
        </w:rPr>
        <w:t>C.道德观</w:t>
      </w:r>
    </w:p>
    <w:p w14:paraId="2232F094" w14:textId="77777777" w:rsidR="00F5081B" w:rsidRDefault="00F5081B" w:rsidP="00F5081B">
      <w:pPr>
        <w:rPr>
          <w:lang w:eastAsia="zh-CN"/>
        </w:rPr>
      </w:pPr>
      <w:r>
        <w:rPr>
          <w:color w:val="BE0003"/>
          <w:lang w:eastAsia="zh-CN"/>
        </w:rPr>
        <w:t>D.法治观</w:t>
      </w:r>
    </w:p>
    <w:p w14:paraId="174415F7" w14:textId="77777777" w:rsidR="00F5081B" w:rsidRDefault="00F5081B" w:rsidP="00F5081B">
      <w:pPr>
        <w:rPr>
          <w:lang w:eastAsia="zh-CN"/>
        </w:rPr>
      </w:pPr>
      <w:r>
        <w:rPr>
          <w:lang w:eastAsia="zh-CN"/>
        </w:rPr>
        <w:t>25、思想道德素质和法治素养，是（ ）的有机融合，是新时代大学生必须具备的基本素质。</w:t>
      </w:r>
    </w:p>
    <w:p w14:paraId="2A0B610D" w14:textId="77777777" w:rsidR="00F5081B" w:rsidRDefault="00F5081B" w:rsidP="00F5081B">
      <w:pPr>
        <w:rPr>
          <w:lang w:eastAsia="zh-CN"/>
        </w:rPr>
      </w:pPr>
      <w:r>
        <w:rPr>
          <w:color w:val="BE0003"/>
          <w:lang w:eastAsia="zh-CN"/>
        </w:rPr>
        <w:t>A.思想政治素质</w:t>
      </w:r>
    </w:p>
    <w:p w14:paraId="1196EBAB" w14:textId="77777777" w:rsidR="00F5081B" w:rsidRDefault="00F5081B" w:rsidP="00F5081B">
      <w:pPr>
        <w:rPr>
          <w:lang w:eastAsia="zh-CN"/>
        </w:rPr>
      </w:pPr>
      <w:r>
        <w:rPr>
          <w:color w:val="BE0003"/>
          <w:lang w:eastAsia="zh-CN"/>
        </w:rPr>
        <w:t>B.道德素质</w:t>
      </w:r>
    </w:p>
    <w:p w14:paraId="65DBBE95" w14:textId="77777777" w:rsidR="00F5081B" w:rsidRDefault="00F5081B" w:rsidP="00F5081B">
      <w:pPr>
        <w:rPr>
          <w:lang w:eastAsia="zh-CN"/>
        </w:rPr>
      </w:pPr>
      <w:r>
        <w:rPr>
          <w:color w:val="BE0003"/>
          <w:lang w:eastAsia="zh-CN"/>
        </w:rPr>
        <w:t>D.法治素养</w:t>
      </w:r>
    </w:p>
    <w:p w14:paraId="3A2B5490" w14:textId="77777777" w:rsidR="00F5081B" w:rsidRDefault="00F5081B" w:rsidP="00F5081B">
      <w:pPr>
        <w:rPr>
          <w:lang w:eastAsia="zh-CN"/>
        </w:rPr>
      </w:pPr>
      <w:r>
        <w:rPr>
          <w:lang w:eastAsia="zh-CN"/>
        </w:rPr>
        <w:t>26、学习思想道德修养与法律基础课程，有助于（ ）。</w:t>
      </w:r>
    </w:p>
    <w:p w14:paraId="2B57EA83" w14:textId="77777777" w:rsidR="00F5081B" w:rsidRDefault="00F5081B" w:rsidP="00F5081B">
      <w:pPr>
        <w:rPr>
          <w:lang w:eastAsia="zh-CN"/>
        </w:rPr>
      </w:pPr>
      <w:r>
        <w:rPr>
          <w:color w:val="BE0003"/>
          <w:lang w:eastAsia="zh-CN"/>
        </w:rPr>
        <w:t>A.大学生领悟人生真谛，坚定理想信念，践行社会主义核心价值观，做新时代的忠诚爱国者和改革创新的生力军</w:t>
      </w:r>
    </w:p>
    <w:p w14:paraId="66CC6107" w14:textId="77777777" w:rsidR="00F5081B" w:rsidRDefault="00F5081B" w:rsidP="00F5081B">
      <w:pPr>
        <w:rPr>
          <w:lang w:eastAsia="zh-CN"/>
        </w:rPr>
      </w:pPr>
      <w:r>
        <w:rPr>
          <w:color w:val="BE0003"/>
          <w:lang w:eastAsia="zh-CN"/>
        </w:rPr>
        <w:t>B.有助于大学生形成正确的道德认知，积极投身道德实践，做到明大德、守公德、严私德;</w:t>
      </w:r>
    </w:p>
    <w:p w14:paraId="49B347A6" w14:textId="77777777" w:rsidR="00F5081B" w:rsidRDefault="00F5081B" w:rsidP="00F5081B">
      <w:pPr>
        <w:rPr>
          <w:lang w:eastAsia="zh-CN"/>
        </w:rPr>
      </w:pPr>
      <w:r>
        <w:rPr>
          <w:color w:val="BE0003"/>
          <w:lang w:eastAsia="zh-CN"/>
        </w:rPr>
        <w:t>C.大学生全面把握社会主义法律的本质、运行和体系，理解中国特色社会主义法治体系和法治道路的精髓，增进法治意识，养成法治思维，更好行使法律权利、履行法律义务，做到尊法学法守法用法</w:t>
      </w:r>
    </w:p>
    <w:p w14:paraId="7DD079AD" w14:textId="77777777" w:rsidR="00F5081B" w:rsidRDefault="00F5081B" w:rsidP="00F5081B">
      <w:pPr>
        <w:rPr>
          <w:lang w:eastAsia="zh-CN"/>
        </w:rPr>
      </w:pPr>
      <w:r>
        <w:rPr>
          <w:color w:val="BE0003"/>
          <w:lang w:eastAsia="zh-CN"/>
        </w:rPr>
        <w:t>D.有助于大学生具备优秀的思想道德素质和法治素养</w:t>
      </w:r>
    </w:p>
    <w:p w14:paraId="41D8E1E6" w14:textId="77777777" w:rsidR="00F5081B" w:rsidRDefault="00F5081B" w:rsidP="00F5081B">
      <w:pPr>
        <w:rPr>
          <w:lang w:eastAsia="zh-CN"/>
        </w:rPr>
      </w:pPr>
      <w:r>
        <w:rPr>
          <w:lang w:eastAsia="zh-CN"/>
        </w:rPr>
        <w:t>27、作为实现中华民族伟大复兴的生力军，大学生的担当精神体现为（ ）。</w:t>
      </w:r>
    </w:p>
    <w:p w14:paraId="385F1EBB" w14:textId="77777777" w:rsidR="00F5081B" w:rsidRDefault="00F5081B" w:rsidP="00F5081B">
      <w:pPr>
        <w:rPr>
          <w:lang w:eastAsia="zh-CN"/>
        </w:rPr>
      </w:pPr>
      <w:r>
        <w:rPr>
          <w:color w:val="BE0003"/>
          <w:lang w:eastAsia="zh-CN"/>
        </w:rPr>
        <w:t>A.奉献祖国</w:t>
      </w:r>
    </w:p>
    <w:p w14:paraId="342AAE2C" w14:textId="77777777" w:rsidR="00F5081B" w:rsidRDefault="00F5081B" w:rsidP="00F5081B">
      <w:pPr>
        <w:rPr>
          <w:lang w:eastAsia="zh-CN"/>
        </w:rPr>
      </w:pPr>
      <w:r>
        <w:rPr>
          <w:color w:val="BE0003"/>
          <w:lang w:eastAsia="zh-CN"/>
        </w:rPr>
        <w:t>B.勇于担责</w:t>
      </w:r>
    </w:p>
    <w:p w14:paraId="64689756" w14:textId="77777777" w:rsidR="00F5081B" w:rsidRDefault="00F5081B" w:rsidP="00F5081B">
      <w:pPr>
        <w:rPr>
          <w:lang w:eastAsia="zh-CN"/>
        </w:rPr>
      </w:pPr>
      <w:r>
        <w:rPr>
          <w:color w:val="BE0003"/>
          <w:lang w:eastAsia="zh-CN"/>
        </w:rPr>
        <w:t>C.奉献人民</w:t>
      </w:r>
    </w:p>
    <w:p w14:paraId="1B82B7C7" w14:textId="77777777" w:rsidR="00F5081B" w:rsidRDefault="00F5081B" w:rsidP="00F5081B">
      <w:pPr>
        <w:rPr>
          <w:lang w:eastAsia="zh-CN"/>
        </w:rPr>
      </w:pPr>
      <w:r>
        <w:rPr>
          <w:color w:val="BE0003"/>
          <w:lang w:eastAsia="zh-CN"/>
        </w:rPr>
        <w:t>D.尽心尽力</w:t>
      </w:r>
    </w:p>
    <w:p w14:paraId="00D1189A" w14:textId="77777777" w:rsidR="00F5081B" w:rsidRDefault="00F5081B" w:rsidP="00F5081B">
      <w:pPr>
        <w:rPr>
          <w:lang w:eastAsia="zh-CN"/>
        </w:rPr>
      </w:pPr>
      <w:r>
        <w:rPr>
          <w:lang w:eastAsia="zh-CN"/>
        </w:rPr>
        <w:t>28、思想道德素质是人们的（ ）等方面品质和能力的综合体现。</w:t>
      </w:r>
    </w:p>
    <w:p w14:paraId="70A96E1C" w14:textId="77777777" w:rsidR="00F5081B" w:rsidRDefault="00F5081B" w:rsidP="00F5081B">
      <w:pPr>
        <w:rPr>
          <w:lang w:eastAsia="zh-CN"/>
        </w:rPr>
      </w:pPr>
      <w:r>
        <w:rPr>
          <w:color w:val="BE0003"/>
          <w:lang w:eastAsia="zh-CN"/>
        </w:rPr>
        <w:t>A.思想观念</w:t>
      </w:r>
    </w:p>
    <w:p w14:paraId="2EF221C8" w14:textId="77777777" w:rsidR="00F5081B" w:rsidRDefault="00F5081B" w:rsidP="00F5081B">
      <w:pPr>
        <w:rPr>
          <w:lang w:eastAsia="zh-CN"/>
        </w:rPr>
      </w:pPr>
      <w:r>
        <w:rPr>
          <w:color w:val="BE0003"/>
          <w:lang w:eastAsia="zh-CN"/>
        </w:rPr>
        <w:t>B.政治立场</w:t>
      </w:r>
    </w:p>
    <w:p w14:paraId="1A06D38B" w14:textId="77777777" w:rsidR="00F5081B" w:rsidRDefault="00F5081B" w:rsidP="00F5081B">
      <w:pPr>
        <w:rPr>
          <w:lang w:eastAsia="zh-CN"/>
        </w:rPr>
      </w:pPr>
      <w:r>
        <w:rPr>
          <w:color w:val="BE0003"/>
          <w:lang w:eastAsia="zh-CN"/>
        </w:rPr>
        <w:t>C.道德情操</w:t>
      </w:r>
    </w:p>
    <w:p w14:paraId="12EE45D4" w14:textId="77777777" w:rsidR="00F5081B" w:rsidRDefault="00F5081B" w:rsidP="00F5081B">
      <w:pPr>
        <w:rPr>
          <w:lang w:eastAsia="zh-CN"/>
        </w:rPr>
      </w:pPr>
      <w:r>
        <w:rPr>
          <w:color w:val="BE0003"/>
          <w:lang w:eastAsia="zh-CN"/>
        </w:rPr>
        <w:t>D.行为习惯</w:t>
      </w:r>
    </w:p>
    <w:p w14:paraId="59F990AF" w14:textId="77777777" w:rsidR="00F5081B" w:rsidRDefault="00F5081B" w:rsidP="00F5081B">
      <w:pPr>
        <w:rPr>
          <w:lang w:eastAsia="zh-CN"/>
        </w:rPr>
      </w:pPr>
      <w:r>
        <w:rPr>
          <w:lang w:eastAsia="zh-CN"/>
        </w:rPr>
        <w:lastRenderedPageBreak/>
        <w:t>29、当代大学生应该把理想信念建立在（ ）上。</w:t>
      </w:r>
    </w:p>
    <w:p w14:paraId="56306C07" w14:textId="77777777" w:rsidR="00F5081B" w:rsidRDefault="00F5081B" w:rsidP="00F5081B">
      <w:pPr>
        <w:rPr>
          <w:lang w:eastAsia="zh-CN"/>
        </w:rPr>
      </w:pPr>
      <w:r>
        <w:rPr>
          <w:color w:val="BE0003"/>
          <w:lang w:eastAsia="zh-CN"/>
        </w:rPr>
        <w:t>A.对科学理论的理性认同</w:t>
      </w:r>
    </w:p>
    <w:p w14:paraId="1AAD3C4F" w14:textId="77777777" w:rsidR="00F5081B" w:rsidRDefault="00F5081B" w:rsidP="00F5081B">
      <w:pPr>
        <w:rPr>
          <w:lang w:eastAsia="zh-CN"/>
        </w:rPr>
      </w:pPr>
      <w:r>
        <w:rPr>
          <w:color w:val="BE0003"/>
          <w:lang w:eastAsia="zh-CN"/>
        </w:rPr>
        <w:t>B.对历史规律的正确认识</w:t>
      </w:r>
    </w:p>
    <w:p w14:paraId="02EF6E88" w14:textId="77777777" w:rsidR="00F5081B" w:rsidRDefault="00F5081B" w:rsidP="00F5081B">
      <w:pPr>
        <w:rPr>
          <w:lang w:eastAsia="zh-CN"/>
        </w:rPr>
      </w:pPr>
      <w:r>
        <w:rPr>
          <w:color w:val="BE0003"/>
          <w:lang w:eastAsia="zh-CN"/>
        </w:rPr>
        <w:t>C.对基本国情的准确把握</w:t>
      </w:r>
    </w:p>
    <w:p w14:paraId="367003FD" w14:textId="77777777" w:rsidR="00F5081B" w:rsidRDefault="00F5081B" w:rsidP="00F5081B">
      <w:pPr>
        <w:rPr>
          <w:lang w:eastAsia="zh-CN"/>
        </w:rPr>
      </w:pPr>
      <w:r>
        <w:rPr>
          <w:lang w:eastAsia="zh-CN"/>
        </w:rPr>
        <w:t>30、当代大学生必须坚定中国特色社会主义的（ ）。</w:t>
      </w:r>
    </w:p>
    <w:p w14:paraId="0255DDAE" w14:textId="77777777" w:rsidR="00F5081B" w:rsidRDefault="00F5081B" w:rsidP="00F5081B">
      <w:pPr>
        <w:rPr>
          <w:lang w:eastAsia="zh-CN"/>
        </w:rPr>
      </w:pPr>
      <w:r>
        <w:rPr>
          <w:color w:val="BE0003"/>
          <w:lang w:eastAsia="zh-CN"/>
        </w:rPr>
        <w:t>A.道路自信</w:t>
      </w:r>
    </w:p>
    <w:p w14:paraId="3325FB62" w14:textId="77777777" w:rsidR="00F5081B" w:rsidRDefault="00F5081B" w:rsidP="00F5081B">
      <w:pPr>
        <w:rPr>
          <w:lang w:eastAsia="zh-CN"/>
        </w:rPr>
      </w:pPr>
      <w:r>
        <w:rPr>
          <w:color w:val="BE0003"/>
          <w:lang w:eastAsia="zh-CN"/>
        </w:rPr>
        <w:t>B.理论自信</w:t>
      </w:r>
    </w:p>
    <w:p w14:paraId="5329A7A8" w14:textId="77777777" w:rsidR="00F5081B" w:rsidRDefault="00F5081B" w:rsidP="00F5081B">
      <w:pPr>
        <w:rPr>
          <w:lang w:eastAsia="zh-CN"/>
        </w:rPr>
      </w:pPr>
      <w:r>
        <w:rPr>
          <w:color w:val="BE0003"/>
          <w:lang w:eastAsia="zh-CN"/>
        </w:rPr>
        <w:t>C.制度自信</w:t>
      </w:r>
    </w:p>
    <w:p w14:paraId="0011CCB3" w14:textId="77777777" w:rsidR="00F5081B" w:rsidRDefault="00F5081B" w:rsidP="00F5081B">
      <w:pPr>
        <w:rPr>
          <w:lang w:eastAsia="zh-CN"/>
        </w:rPr>
      </w:pPr>
      <w:r>
        <w:rPr>
          <w:color w:val="BE0003"/>
          <w:lang w:eastAsia="zh-CN"/>
        </w:rPr>
        <w:t>D.文化自信</w:t>
      </w:r>
    </w:p>
    <w:p w14:paraId="45E69B63" w14:textId="77777777" w:rsidR="00F5081B" w:rsidRDefault="00F5081B" w:rsidP="00F5081B">
      <w:pPr>
        <w:rPr>
          <w:lang w:eastAsia="zh-CN"/>
        </w:rPr>
      </w:pPr>
      <w:r>
        <w:rPr>
          <w:lang w:eastAsia="zh-CN"/>
        </w:rPr>
        <w:t>31、思想道德为法律提供（ ）。</w:t>
      </w:r>
    </w:p>
    <w:p w14:paraId="3AE3ECD3" w14:textId="77777777" w:rsidR="00F5081B" w:rsidRDefault="00F5081B" w:rsidP="00F5081B">
      <w:pPr>
        <w:rPr>
          <w:lang w:eastAsia="zh-CN"/>
        </w:rPr>
      </w:pPr>
      <w:r>
        <w:rPr>
          <w:color w:val="BE0003"/>
          <w:lang w:eastAsia="zh-CN"/>
        </w:rPr>
        <w:t>A.价值基础</w:t>
      </w:r>
    </w:p>
    <w:p w14:paraId="5501232F" w14:textId="77777777" w:rsidR="00F5081B" w:rsidRDefault="00F5081B" w:rsidP="00F5081B">
      <w:pPr>
        <w:rPr>
          <w:lang w:eastAsia="zh-CN"/>
        </w:rPr>
      </w:pPr>
      <w:r>
        <w:rPr>
          <w:color w:val="BE0003"/>
          <w:lang w:eastAsia="zh-CN"/>
        </w:rPr>
        <w:t>B.思想指引</w:t>
      </w:r>
    </w:p>
    <w:p w14:paraId="27AF9552" w14:textId="77777777" w:rsidR="00F5081B" w:rsidRDefault="00F5081B" w:rsidP="00F5081B">
      <w:pPr>
        <w:rPr>
          <w:lang w:eastAsia="zh-CN"/>
        </w:rPr>
      </w:pPr>
      <w:r>
        <w:rPr>
          <w:lang w:eastAsia="zh-CN"/>
        </w:rPr>
        <w:t>32、坚持和发展中国特色社会主义，要发挥思想道德的（ ）作用。</w:t>
      </w:r>
    </w:p>
    <w:p w14:paraId="16003D10" w14:textId="77777777" w:rsidR="00F5081B" w:rsidRDefault="00F5081B" w:rsidP="00F5081B">
      <w:pPr>
        <w:rPr>
          <w:lang w:eastAsia="zh-CN"/>
        </w:rPr>
      </w:pPr>
      <w:r>
        <w:rPr>
          <w:color w:val="BE0003"/>
          <w:lang w:eastAsia="zh-CN"/>
        </w:rPr>
        <w:t>A.引领</w:t>
      </w:r>
    </w:p>
    <w:p w14:paraId="22335339" w14:textId="77777777" w:rsidR="00F5081B" w:rsidRDefault="00F5081B" w:rsidP="00F5081B">
      <w:pPr>
        <w:rPr>
          <w:lang w:eastAsia="zh-CN"/>
        </w:rPr>
      </w:pPr>
      <w:r>
        <w:rPr>
          <w:color w:val="BE0003"/>
          <w:lang w:eastAsia="zh-CN"/>
        </w:rPr>
        <w:t>B.教化</w:t>
      </w:r>
    </w:p>
    <w:p w14:paraId="260C8554" w14:textId="77777777" w:rsidR="00F5081B" w:rsidRDefault="00F5081B" w:rsidP="00F5081B">
      <w:pPr>
        <w:rPr>
          <w:lang w:eastAsia="zh-CN"/>
        </w:rPr>
      </w:pPr>
      <w:r>
        <w:rPr>
          <w:lang w:eastAsia="zh-CN"/>
        </w:rPr>
        <w:t>33、新时代大学生的学习应（ ）。</w:t>
      </w:r>
    </w:p>
    <w:p w14:paraId="4963B644" w14:textId="77777777" w:rsidR="00F5081B" w:rsidRDefault="00F5081B" w:rsidP="00F5081B">
      <w:pPr>
        <w:rPr>
          <w:lang w:eastAsia="zh-CN"/>
        </w:rPr>
      </w:pPr>
      <w:r>
        <w:rPr>
          <w:color w:val="BE0003"/>
          <w:lang w:eastAsia="zh-CN"/>
        </w:rPr>
        <w:t>A.刻苦钻研理论知识</w:t>
      </w:r>
    </w:p>
    <w:p w14:paraId="115424E0" w14:textId="77777777" w:rsidR="00F5081B" w:rsidRDefault="00F5081B" w:rsidP="00F5081B">
      <w:pPr>
        <w:rPr>
          <w:lang w:eastAsia="zh-CN"/>
        </w:rPr>
      </w:pPr>
      <w:r>
        <w:rPr>
          <w:color w:val="BE0003"/>
          <w:lang w:eastAsia="zh-CN"/>
        </w:rPr>
        <w:t>B.积极掌握实践技能</w:t>
      </w:r>
    </w:p>
    <w:p w14:paraId="64175481" w14:textId="77777777" w:rsidR="00F5081B" w:rsidRDefault="00F5081B" w:rsidP="00F5081B">
      <w:pPr>
        <w:rPr>
          <w:lang w:eastAsia="zh-CN"/>
        </w:rPr>
      </w:pPr>
      <w:r>
        <w:rPr>
          <w:color w:val="BE0003"/>
          <w:lang w:eastAsia="zh-CN"/>
        </w:rPr>
        <w:t>C.向书本学</w:t>
      </w:r>
    </w:p>
    <w:p w14:paraId="6E11BC5E" w14:textId="77777777" w:rsidR="00F5081B" w:rsidRDefault="00F5081B" w:rsidP="00F5081B">
      <w:pPr>
        <w:rPr>
          <w:lang w:eastAsia="zh-CN"/>
        </w:rPr>
      </w:pPr>
      <w:r>
        <w:rPr>
          <w:color w:val="BE0003"/>
          <w:lang w:eastAsia="zh-CN"/>
        </w:rPr>
        <w:t>D.向实践学、向群众学</w:t>
      </w:r>
    </w:p>
    <w:p w14:paraId="39744461" w14:textId="77777777" w:rsidR="00F5081B" w:rsidRDefault="00F5081B" w:rsidP="00F5081B">
      <w:pPr>
        <w:rPr>
          <w:lang w:eastAsia="zh-CN"/>
        </w:rPr>
      </w:pPr>
      <w:r>
        <w:rPr>
          <w:lang w:eastAsia="zh-CN"/>
        </w:rPr>
        <w:t>34、（ ）的人生才是有意义的人生。</w:t>
      </w:r>
    </w:p>
    <w:p w14:paraId="3C701C2C" w14:textId="77777777" w:rsidR="00F5081B" w:rsidRDefault="00F5081B" w:rsidP="00F5081B">
      <w:pPr>
        <w:rPr>
          <w:lang w:eastAsia="zh-CN"/>
        </w:rPr>
      </w:pPr>
      <w:r>
        <w:rPr>
          <w:color w:val="BE0003"/>
          <w:lang w:eastAsia="zh-CN"/>
        </w:rPr>
        <w:t>A.有信念</w:t>
      </w:r>
    </w:p>
    <w:p w14:paraId="33F5A325" w14:textId="77777777" w:rsidR="00F5081B" w:rsidRDefault="00F5081B" w:rsidP="00F5081B">
      <w:pPr>
        <w:rPr>
          <w:lang w:eastAsia="zh-CN"/>
        </w:rPr>
      </w:pPr>
      <w:r>
        <w:rPr>
          <w:color w:val="BE0003"/>
          <w:lang w:eastAsia="zh-CN"/>
        </w:rPr>
        <w:t>B.有梦想</w:t>
      </w:r>
    </w:p>
    <w:p w14:paraId="71809024" w14:textId="77777777" w:rsidR="00F5081B" w:rsidRDefault="00F5081B" w:rsidP="00F5081B">
      <w:pPr>
        <w:rPr>
          <w:lang w:eastAsia="zh-CN"/>
        </w:rPr>
      </w:pPr>
      <w:r>
        <w:rPr>
          <w:color w:val="BE0003"/>
          <w:lang w:eastAsia="zh-CN"/>
        </w:rPr>
        <w:t>C.有奋斗</w:t>
      </w:r>
    </w:p>
    <w:p w14:paraId="6C269CC7" w14:textId="77777777" w:rsidR="00F5081B" w:rsidRDefault="00F5081B" w:rsidP="00F5081B">
      <w:pPr>
        <w:rPr>
          <w:lang w:eastAsia="zh-CN"/>
        </w:rPr>
      </w:pPr>
      <w:r>
        <w:rPr>
          <w:color w:val="BE0003"/>
          <w:lang w:eastAsia="zh-CN"/>
        </w:rPr>
        <w:t>D.有奉献</w:t>
      </w:r>
    </w:p>
    <w:p w14:paraId="2059671F" w14:textId="77777777" w:rsidR="00F5081B" w:rsidRDefault="00F5081B" w:rsidP="00F5081B">
      <w:pPr>
        <w:rPr>
          <w:lang w:eastAsia="zh-CN"/>
        </w:rPr>
      </w:pPr>
      <w:r>
        <w:rPr>
          <w:lang w:eastAsia="zh-CN"/>
        </w:rPr>
        <w:lastRenderedPageBreak/>
        <w:t>35、当代大学生应该成为走在时代前列的（ ）。</w:t>
      </w:r>
    </w:p>
    <w:p w14:paraId="20D5C83C" w14:textId="77777777" w:rsidR="00F5081B" w:rsidRDefault="00F5081B" w:rsidP="00F5081B">
      <w:pPr>
        <w:rPr>
          <w:lang w:eastAsia="zh-CN"/>
        </w:rPr>
      </w:pPr>
      <w:r>
        <w:rPr>
          <w:color w:val="BE0003"/>
          <w:lang w:eastAsia="zh-CN"/>
        </w:rPr>
        <w:t>A.开拓者</w:t>
      </w:r>
    </w:p>
    <w:p w14:paraId="446F7393" w14:textId="77777777" w:rsidR="00F5081B" w:rsidRDefault="00F5081B" w:rsidP="00F5081B">
      <w:pPr>
        <w:rPr>
          <w:lang w:eastAsia="zh-CN"/>
        </w:rPr>
      </w:pPr>
      <w:r>
        <w:rPr>
          <w:color w:val="BE0003"/>
          <w:lang w:eastAsia="zh-CN"/>
        </w:rPr>
        <w:t>B.奋进者</w:t>
      </w:r>
    </w:p>
    <w:p w14:paraId="02B196B6" w14:textId="77777777" w:rsidR="00F5081B" w:rsidRDefault="00F5081B" w:rsidP="00F5081B">
      <w:pPr>
        <w:rPr>
          <w:lang w:eastAsia="zh-CN"/>
        </w:rPr>
      </w:pPr>
      <w:r>
        <w:rPr>
          <w:color w:val="BE0003"/>
          <w:lang w:eastAsia="zh-CN"/>
        </w:rPr>
        <w:t>C.奉献者</w:t>
      </w:r>
    </w:p>
    <w:p w14:paraId="71EF8274" w14:textId="77777777" w:rsidR="00F5081B" w:rsidRDefault="00F5081B" w:rsidP="00F5081B">
      <w:r>
        <w:t>36、思想道德和法律都是（ ）的重要手段。</w:t>
      </w:r>
    </w:p>
    <w:p w14:paraId="0C6CA125" w14:textId="77777777" w:rsidR="00F5081B" w:rsidRDefault="00F5081B" w:rsidP="00F5081B">
      <w:pPr>
        <w:rPr>
          <w:lang w:eastAsia="zh-CN"/>
        </w:rPr>
      </w:pPr>
      <w:r>
        <w:rPr>
          <w:color w:val="BE0003"/>
          <w:lang w:eastAsia="zh-CN"/>
        </w:rPr>
        <w:t>A.调节人们思想行为</w:t>
      </w:r>
    </w:p>
    <w:p w14:paraId="3E6EBC5E" w14:textId="77777777" w:rsidR="00F5081B" w:rsidRDefault="00F5081B" w:rsidP="00F5081B">
      <w:pPr>
        <w:rPr>
          <w:lang w:eastAsia="zh-CN"/>
        </w:rPr>
      </w:pPr>
      <w:r>
        <w:rPr>
          <w:color w:val="BE0003"/>
          <w:lang w:eastAsia="zh-CN"/>
        </w:rPr>
        <w:t>B.协调人际关系</w:t>
      </w:r>
    </w:p>
    <w:p w14:paraId="393D3745" w14:textId="77777777" w:rsidR="00F5081B" w:rsidRDefault="00F5081B" w:rsidP="00F5081B">
      <w:pPr>
        <w:rPr>
          <w:lang w:eastAsia="zh-CN"/>
        </w:rPr>
      </w:pPr>
      <w:r>
        <w:rPr>
          <w:color w:val="BE0003"/>
          <w:lang w:eastAsia="zh-CN"/>
        </w:rPr>
        <w:t>C.维护社会秩序</w:t>
      </w:r>
    </w:p>
    <w:p w14:paraId="7C7E12BA" w14:textId="77777777" w:rsidR="00F5081B" w:rsidRDefault="00F5081B" w:rsidP="00F5081B">
      <w:pPr>
        <w:rPr>
          <w:lang w:eastAsia="zh-CN"/>
        </w:rPr>
      </w:pPr>
      <w:r>
        <w:rPr>
          <w:lang w:eastAsia="zh-CN"/>
        </w:rPr>
        <w:t>37、大学生要保持对理想信念的激情和执着，将实现“两个一百年”奋斗目标、实现中华民族伟大复兴中国梦的历史使命（ ）。</w:t>
      </w:r>
    </w:p>
    <w:p w14:paraId="0BA16069" w14:textId="77777777" w:rsidR="00F5081B" w:rsidRDefault="00F5081B" w:rsidP="00F5081B">
      <w:pPr>
        <w:rPr>
          <w:lang w:eastAsia="zh-CN"/>
        </w:rPr>
      </w:pPr>
      <w:r>
        <w:rPr>
          <w:color w:val="BE0003"/>
          <w:lang w:eastAsia="zh-CN"/>
        </w:rPr>
        <w:t>A.内化为担当的自觉</w:t>
      </w:r>
    </w:p>
    <w:p w14:paraId="48FC52EB" w14:textId="77777777" w:rsidR="00F5081B" w:rsidRDefault="00F5081B" w:rsidP="00F5081B">
      <w:pPr>
        <w:rPr>
          <w:lang w:eastAsia="zh-CN"/>
        </w:rPr>
      </w:pPr>
      <w:r>
        <w:rPr>
          <w:color w:val="BE0003"/>
          <w:lang w:eastAsia="zh-CN"/>
        </w:rPr>
        <w:t>B.外化为实际的行动</w:t>
      </w:r>
    </w:p>
    <w:p w14:paraId="1305D2BF" w14:textId="77777777" w:rsidR="00F5081B" w:rsidRDefault="00F5081B" w:rsidP="00F5081B">
      <w:pPr>
        <w:rPr>
          <w:lang w:eastAsia="zh-CN"/>
        </w:rPr>
      </w:pPr>
      <w:r>
        <w:rPr>
          <w:color w:val="BE0003"/>
          <w:lang w:eastAsia="zh-CN"/>
        </w:rPr>
        <w:t>C.从容自信</w:t>
      </w:r>
    </w:p>
    <w:p w14:paraId="6172A6E7" w14:textId="77777777" w:rsidR="00F5081B" w:rsidRDefault="00F5081B" w:rsidP="00F5081B">
      <w:pPr>
        <w:rPr>
          <w:lang w:eastAsia="zh-CN"/>
        </w:rPr>
      </w:pPr>
      <w:r>
        <w:rPr>
          <w:color w:val="BE0003"/>
          <w:lang w:eastAsia="zh-CN"/>
        </w:rPr>
        <w:t>D.坚定自励</w:t>
      </w:r>
    </w:p>
    <w:p w14:paraId="0679CAA2" w14:textId="77777777" w:rsidR="00F5081B" w:rsidRDefault="00F5081B" w:rsidP="00F5081B">
      <w:pPr>
        <w:rPr>
          <w:lang w:eastAsia="zh-CN"/>
        </w:rPr>
      </w:pPr>
      <w:r>
        <w:rPr>
          <w:lang w:eastAsia="zh-CN"/>
        </w:rPr>
        <w:t>38、大学生应该以（ ）为根本要求。</w:t>
      </w:r>
    </w:p>
    <w:p w14:paraId="095F4CBF" w14:textId="77777777" w:rsidR="00F5081B" w:rsidRDefault="00F5081B" w:rsidP="00F5081B">
      <w:pPr>
        <w:rPr>
          <w:lang w:eastAsia="zh-CN"/>
        </w:rPr>
      </w:pPr>
      <w:r>
        <w:rPr>
          <w:color w:val="BE0003"/>
          <w:lang w:eastAsia="zh-CN"/>
        </w:rPr>
        <w:t>A.有理想</w:t>
      </w:r>
    </w:p>
    <w:p w14:paraId="280FEF17" w14:textId="77777777" w:rsidR="00F5081B" w:rsidRDefault="00F5081B" w:rsidP="00F5081B">
      <w:pPr>
        <w:rPr>
          <w:lang w:eastAsia="zh-CN"/>
        </w:rPr>
      </w:pPr>
      <w:r>
        <w:rPr>
          <w:color w:val="BE0003"/>
          <w:lang w:eastAsia="zh-CN"/>
        </w:rPr>
        <w:t>B.有本领</w:t>
      </w:r>
    </w:p>
    <w:p w14:paraId="06540593" w14:textId="77777777" w:rsidR="00F5081B" w:rsidRDefault="00F5081B" w:rsidP="00F5081B">
      <w:pPr>
        <w:rPr>
          <w:lang w:eastAsia="zh-CN"/>
        </w:rPr>
      </w:pPr>
      <w:r>
        <w:rPr>
          <w:color w:val="BE0003"/>
          <w:lang w:eastAsia="zh-CN"/>
        </w:rPr>
        <w:t>D.有担当</w:t>
      </w:r>
    </w:p>
    <w:p w14:paraId="60667F10" w14:textId="77777777" w:rsidR="00F5081B" w:rsidRDefault="00F5081B" w:rsidP="00F5081B">
      <w:pPr>
        <w:rPr>
          <w:lang w:eastAsia="zh-CN"/>
        </w:rPr>
      </w:pPr>
      <w:r>
        <w:rPr>
          <w:lang w:eastAsia="zh-CN"/>
        </w:rPr>
        <w:t>39、法治素养是指人们通过（ ）的素质、修养和能力。</w:t>
      </w:r>
    </w:p>
    <w:p w14:paraId="57257E86" w14:textId="77777777" w:rsidR="00F5081B" w:rsidRDefault="00F5081B" w:rsidP="00F5081B">
      <w:pPr>
        <w:rPr>
          <w:lang w:eastAsia="zh-CN"/>
        </w:rPr>
      </w:pPr>
      <w:r>
        <w:rPr>
          <w:color w:val="BE0003"/>
          <w:lang w:eastAsia="zh-CN"/>
        </w:rPr>
        <w:t>A.学习法律知识</w:t>
      </w:r>
    </w:p>
    <w:p w14:paraId="5473C23B" w14:textId="77777777" w:rsidR="00F5081B" w:rsidRDefault="00F5081B" w:rsidP="00F5081B">
      <w:pPr>
        <w:rPr>
          <w:lang w:eastAsia="zh-CN"/>
        </w:rPr>
      </w:pPr>
      <w:r>
        <w:rPr>
          <w:color w:val="BE0003"/>
          <w:lang w:eastAsia="zh-CN"/>
        </w:rPr>
        <w:t>C.运用法治思维</w:t>
      </w:r>
    </w:p>
    <w:p w14:paraId="77EF2C52" w14:textId="77777777" w:rsidR="00F5081B" w:rsidRDefault="00F5081B" w:rsidP="00F5081B">
      <w:pPr>
        <w:rPr>
          <w:lang w:eastAsia="zh-CN"/>
        </w:rPr>
      </w:pPr>
      <w:r>
        <w:rPr>
          <w:color w:val="BE0003"/>
          <w:lang w:eastAsia="zh-CN"/>
        </w:rPr>
        <w:t>D.依法维护权利与依法履行义务</w:t>
      </w:r>
    </w:p>
    <w:p w14:paraId="2D842C4B" w14:textId="77777777" w:rsidR="00F5081B" w:rsidRDefault="00F5081B" w:rsidP="00F5081B">
      <w:pPr>
        <w:rPr>
          <w:lang w:eastAsia="zh-CN"/>
        </w:rPr>
      </w:pPr>
      <w:r>
        <w:rPr>
          <w:lang w:eastAsia="zh-CN"/>
        </w:rPr>
        <w:t>40、新时代大学生应当努力成为（ ）的优秀人才。</w:t>
      </w:r>
    </w:p>
    <w:p w14:paraId="42A3FF4E" w14:textId="77777777" w:rsidR="00F5081B" w:rsidRDefault="00F5081B" w:rsidP="00F5081B">
      <w:pPr>
        <w:rPr>
          <w:lang w:eastAsia="zh-CN"/>
        </w:rPr>
      </w:pPr>
      <w:r>
        <w:rPr>
          <w:color w:val="BE0003"/>
          <w:lang w:eastAsia="zh-CN"/>
        </w:rPr>
        <w:t>A.兼收并蓄</w:t>
      </w:r>
    </w:p>
    <w:p w14:paraId="288626CF" w14:textId="77777777" w:rsidR="00F5081B" w:rsidRDefault="00F5081B" w:rsidP="00F5081B">
      <w:pPr>
        <w:rPr>
          <w:lang w:eastAsia="zh-CN"/>
        </w:rPr>
      </w:pPr>
      <w:r>
        <w:rPr>
          <w:color w:val="BE0003"/>
          <w:lang w:eastAsia="zh-CN"/>
        </w:rPr>
        <w:t>B.融会贯通</w:t>
      </w:r>
    </w:p>
    <w:p w14:paraId="3D8B9403" w14:textId="77777777" w:rsidR="00F5081B" w:rsidRDefault="00F5081B" w:rsidP="00F5081B">
      <w:pPr>
        <w:rPr>
          <w:lang w:eastAsia="zh-CN"/>
        </w:rPr>
      </w:pPr>
      <w:r>
        <w:rPr>
          <w:color w:val="BE0003"/>
          <w:lang w:eastAsia="zh-CN"/>
        </w:rPr>
        <w:lastRenderedPageBreak/>
        <w:t>C.本领高强</w:t>
      </w:r>
    </w:p>
    <w:p w14:paraId="2EBA1580" w14:textId="77777777" w:rsidR="00F5081B" w:rsidRDefault="00F5081B" w:rsidP="00F5081B">
      <w:pPr>
        <w:rPr>
          <w:lang w:eastAsia="zh-CN"/>
        </w:rPr>
      </w:pPr>
      <w:r>
        <w:rPr>
          <w:lang w:eastAsia="zh-CN"/>
        </w:rPr>
        <w:t>41、（）和（）是人应该具有的基本素质。</w:t>
      </w:r>
    </w:p>
    <w:p w14:paraId="33D7A43F" w14:textId="77777777" w:rsidR="00F5081B" w:rsidRDefault="00F5081B" w:rsidP="00F5081B">
      <w:pPr>
        <w:rPr>
          <w:lang w:eastAsia="zh-CN"/>
        </w:rPr>
      </w:pPr>
      <w:r>
        <w:rPr>
          <w:color w:val="BE0003"/>
          <w:lang w:eastAsia="zh-CN"/>
        </w:rPr>
        <w:t>A.思想道德素质</w:t>
      </w:r>
    </w:p>
    <w:p w14:paraId="72C4C912" w14:textId="77777777" w:rsidR="00F5081B" w:rsidRDefault="00F5081B" w:rsidP="00F5081B">
      <w:pPr>
        <w:rPr>
          <w:lang w:eastAsia="zh-CN"/>
        </w:rPr>
      </w:pPr>
      <w:r>
        <w:rPr>
          <w:color w:val="BE0003"/>
          <w:lang w:eastAsia="zh-CN"/>
        </w:rPr>
        <w:t>B.法治素养</w:t>
      </w:r>
    </w:p>
    <w:p w14:paraId="02629C9F" w14:textId="77777777" w:rsidR="00F5081B" w:rsidRDefault="00F5081B" w:rsidP="00F5081B">
      <w:pPr>
        <w:rPr>
          <w:lang w:eastAsia="zh-CN"/>
        </w:rPr>
      </w:pPr>
      <w:r>
        <w:rPr>
          <w:lang w:eastAsia="zh-CN"/>
        </w:rPr>
        <w:t>42、步入人生新阶段，确立新目标，开启新征程，需要对新时代有深入的了解和真切的感悟。</w:t>
      </w:r>
    </w:p>
    <w:p w14:paraId="1C1F3497" w14:textId="77777777" w:rsidR="00F5081B" w:rsidRDefault="00F5081B" w:rsidP="00F5081B">
      <w:pPr>
        <w:rPr>
          <w:lang w:eastAsia="zh-CN"/>
        </w:rPr>
      </w:pPr>
      <w:r>
        <w:rPr>
          <w:color w:val="BE0003"/>
          <w:lang w:eastAsia="zh-CN"/>
        </w:rPr>
        <w:t>对</w:t>
      </w:r>
    </w:p>
    <w:p w14:paraId="74313A81" w14:textId="77777777" w:rsidR="00F5081B" w:rsidRDefault="00F5081B" w:rsidP="00F5081B">
      <w:pPr>
        <w:rPr>
          <w:lang w:eastAsia="zh-CN"/>
        </w:rPr>
      </w:pPr>
      <w:r>
        <w:rPr>
          <w:lang w:eastAsia="zh-CN"/>
        </w:rPr>
        <w:t>43、大学阶段，是人生发展的重要时期，是世界观、人生观、价值观形成的关键时期。</w:t>
      </w:r>
    </w:p>
    <w:p w14:paraId="1F9E59CE" w14:textId="77777777" w:rsidR="00F5081B" w:rsidRDefault="00F5081B" w:rsidP="00F5081B">
      <w:pPr>
        <w:rPr>
          <w:lang w:eastAsia="zh-CN"/>
        </w:rPr>
      </w:pPr>
      <w:r>
        <w:rPr>
          <w:color w:val="BE0003"/>
          <w:lang w:eastAsia="zh-CN"/>
        </w:rPr>
        <w:t>对</w:t>
      </w:r>
    </w:p>
    <w:p w14:paraId="18E7FFE4" w14:textId="77777777" w:rsidR="00F5081B" w:rsidRDefault="00F5081B" w:rsidP="00F5081B">
      <w:pPr>
        <w:rPr>
          <w:lang w:eastAsia="zh-CN"/>
        </w:rPr>
      </w:pPr>
      <w:r>
        <w:rPr>
          <w:lang w:eastAsia="zh-CN"/>
        </w:rPr>
        <w:t>44、中国梦是历史的、现实的、未来的。</w:t>
      </w:r>
    </w:p>
    <w:p w14:paraId="17508F51" w14:textId="77777777" w:rsidR="00F5081B" w:rsidRDefault="00F5081B" w:rsidP="00F5081B">
      <w:pPr>
        <w:rPr>
          <w:lang w:eastAsia="zh-CN"/>
        </w:rPr>
      </w:pPr>
      <w:r>
        <w:rPr>
          <w:color w:val="BE0003"/>
          <w:lang w:eastAsia="zh-CN"/>
        </w:rPr>
        <w:t>对</w:t>
      </w:r>
    </w:p>
    <w:p w14:paraId="0896E6D4" w14:textId="77777777" w:rsidR="00F5081B" w:rsidRDefault="00F5081B" w:rsidP="00F5081B">
      <w:pPr>
        <w:rPr>
          <w:lang w:eastAsia="zh-CN"/>
        </w:rPr>
      </w:pPr>
      <w:r>
        <w:rPr>
          <w:lang w:eastAsia="zh-CN"/>
        </w:rPr>
        <w:t>45、新时代属于每一个人，每一个人都是新时代的见证者、开创者、建设者。</w:t>
      </w:r>
    </w:p>
    <w:p w14:paraId="202202AC" w14:textId="77777777" w:rsidR="00F5081B" w:rsidRDefault="00F5081B" w:rsidP="00F5081B">
      <w:pPr>
        <w:rPr>
          <w:lang w:eastAsia="zh-CN"/>
        </w:rPr>
      </w:pPr>
      <w:r>
        <w:rPr>
          <w:color w:val="BE0003"/>
          <w:lang w:eastAsia="zh-CN"/>
        </w:rPr>
        <w:t>对</w:t>
      </w:r>
    </w:p>
    <w:p w14:paraId="53CD480A" w14:textId="77777777" w:rsidR="00F5081B" w:rsidRDefault="00F5081B" w:rsidP="00F5081B">
      <w:pPr>
        <w:rPr>
          <w:lang w:eastAsia="zh-CN"/>
        </w:rPr>
      </w:pPr>
      <w:r>
        <w:rPr>
          <w:lang w:eastAsia="zh-CN"/>
        </w:rPr>
        <w:t>46、在实现民族复兴梦想的伟大征程中，青年不懈追求的梦想始终与振兴中华的责任担当紧密相连。</w:t>
      </w:r>
    </w:p>
    <w:p w14:paraId="05519362" w14:textId="77777777" w:rsidR="00F5081B" w:rsidRDefault="00F5081B" w:rsidP="00F5081B">
      <w:pPr>
        <w:rPr>
          <w:lang w:eastAsia="zh-CN"/>
        </w:rPr>
      </w:pPr>
      <w:r>
        <w:rPr>
          <w:color w:val="BE0003"/>
          <w:lang w:eastAsia="zh-CN"/>
        </w:rPr>
        <w:t>对</w:t>
      </w:r>
    </w:p>
    <w:p w14:paraId="258FD1B9" w14:textId="77777777" w:rsidR="00F5081B" w:rsidRDefault="00F5081B" w:rsidP="00F5081B">
      <w:pPr>
        <w:rPr>
          <w:lang w:eastAsia="zh-CN"/>
        </w:rPr>
      </w:pPr>
      <w:r>
        <w:rPr>
          <w:lang w:eastAsia="zh-CN"/>
        </w:rPr>
        <w:t>47、站在新时代的起点，我们比历史上任何时期都更接近中华民族伟大复兴的目标，比历史上任何时期都更有信心、有能力实现这个目标。</w:t>
      </w:r>
    </w:p>
    <w:p w14:paraId="196D65C0" w14:textId="77777777" w:rsidR="00F5081B" w:rsidRDefault="00F5081B" w:rsidP="00F5081B">
      <w:pPr>
        <w:rPr>
          <w:lang w:eastAsia="zh-CN"/>
        </w:rPr>
      </w:pPr>
      <w:r>
        <w:rPr>
          <w:color w:val="BE0003"/>
          <w:lang w:eastAsia="zh-CN"/>
        </w:rPr>
        <w:t>对</w:t>
      </w:r>
    </w:p>
    <w:p w14:paraId="14E52B6D" w14:textId="77777777" w:rsidR="00F5081B" w:rsidRDefault="00F5081B" w:rsidP="00F5081B">
      <w:pPr>
        <w:rPr>
          <w:lang w:eastAsia="zh-CN"/>
        </w:rPr>
      </w:pPr>
      <w:r>
        <w:rPr>
          <w:lang w:eastAsia="zh-CN"/>
        </w:rPr>
        <w:t>48、我们所处的新时代，是大学生成长成才、成就事业、不容辜负的好时代。</w:t>
      </w:r>
    </w:p>
    <w:p w14:paraId="36BFC2AD" w14:textId="77777777" w:rsidR="00F5081B" w:rsidRDefault="00F5081B" w:rsidP="00F5081B">
      <w:pPr>
        <w:rPr>
          <w:lang w:eastAsia="zh-CN"/>
        </w:rPr>
      </w:pPr>
      <w:r>
        <w:rPr>
          <w:color w:val="BE0003"/>
          <w:lang w:eastAsia="zh-CN"/>
        </w:rPr>
        <w:t>对</w:t>
      </w:r>
    </w:p>
    <w:p w14:paraId="759C24A9" w14:textId="77777777" w:rsidR="00F5081B" w:rsidRDefault="00F5081B" w:rsidP="00F5081B">
      <w:pPr>
        <w:rPr>
          <w:lang w:eastAsia="zh-CN"/>
        </w:rPr>
      </w:pPr>
      <w:r>
        <w:rPr>
          <w:lang w:eastAsia="zh-CN"/>
        </w:rPr>
        <w:t>49、今天，在习近平新时代中国特色社会主义思想的指引下，中华民族的追梦之路更清晰、筑梦之基更坚实、圆梦之策更精准。</w:t>
      </w:r>
    </w:p>
    <w:p w14:paraId="023761FB" w14:textId="77777777" w:rsidR="00F5081B" w:rsidRDefault="00F5081B" w:rsidP="00F5081B">
      <w:pPr>
        <w:rPr>
          <w:lang w:eastAsia="zh-CN"/>
        </w:rPr>
      </w:pPr>
      <w:r>
        <w:rPr>
          <w:color w:val="BE0003"/>
          <w:lang w:eastAsia="zh-CN"/>
        </w:rPr>
        <w:t>对</w:t>
      </w:r>
    </w:p>
    <w:p w14:paraId="21B693F5" w14:textId="77777777" w:rsidR="00F5081B" w:rsidRDefault="00F5081B" w:rsidP="00F5081B">
      <w:pPr>
        <w:rPr>
          <w:lang w:eastAsia="zh-CN"/>
        </w:rPr>
      </w:pPr>
      <w:r>
        <w:rPr>
          <w:lang w:eastAsia="zh-CN"/>
        </w:rPr>
        <w:t>50、当代大学生是民族复兴伟大进程的见证者和参与者，也是社会主义事业的生力军。</w:t>
      </w:r>
    </w:p>
    <w:p w14:paraId="7456D334" w14:textId="77777777" w:rsidR="00F5081B" w:rsidRDefault="00F5081B" w:rsidP="00F5081B">
      <w:pPr>
        <w:rPr>
          <w:lang w:eastAsia="zh-CN"/>
        </w:rPr>
      </w:pPr>
      <w:r>
        <w:rPr>
          <w:color w:val="BE0003"/>
          <w:lang w:eastAsia="zh-CN"/>
        </w:rPr>
        <w:t>对</w:t>
      </w:r>
    </w:p>
    <w:p w14:paraId="41F16162" w14:textId="77777777" w:rsidR="00F5081B" w:rsidRDefault="00F5081B" w:rsidP="00F5081B">
      <w:pPr>
        <w:rPr>
          <w:lang w:eastAsia="zh-CN"/>
        </w:rPr>
      </w:pPr>
      <w:r>
        <w:rPr>
          <w:lang w:eastAsia="zh-CN"/>
        </w:rPr>
        <w:lastRenderedPageBreak/>
        <w:t>51、中国梦主要是对未来的一种期许，与历史无关。</w:t>
      </w:r>
    </w:p>
    <w:p w14:paraId="6431D13A" w14:textId="77777777" w:rsidR="00F5081B" w:rsidRDefault="00F5081B" w:rsidP="00F5081B">
      <w:pPr>
        <w:rPr>
          <w:lang w:eastAsia="zh-CN"/>
        </w:rPr>
      </w:pPr>
      <w:r>
        <w:rPr>
          <w:color w:val="BE0003"/>
          <w:lang w:eastAsia="zh-CN"/>
        </w:rPr>
        <w:t>错</w:t>
      </w:r>
    </w:p>
    <w:p w14:paraId="66349C19" w14:textId="77777777" w:rsidR="00F5081B" w:rsidRDefault="00F5081B" w:rsidP="00F5081B">
      <w:pPr>
        <w:rPr>
          <w:lang w:eastAsia="zh-CN"/>
        </w:rPr>
      </w:pPr>
      <w:r>
        <w:rPr>
          <w:lang w:eastAsia="zh-CN"/>
        </w:rPr>
        <w:t>52、新时代是是全体中华儿女勠力同心、奋力实现中华民族伟大复兴中国梦的时代，是我国日益走近世界舞台中央、不断为人类作出更大贡献的时代。</w:t>
      </w:r>
    </w:p>
    <w:p w14:paraId="0B5558DB" w14:textId="77777777" w:rsidR="00F5081B" w:rsidRDefault="00F5081B" w:rsidP="00F5081B">
      <w:pPr>
        <w:rPr>
          <w:lang w:eastAsia="zh-CN"/>
        </w:rPr>
      </w:pPr>
      <w:r>
        <w:rPr>
          <w:color w:val="BE0003"/>
          <w:lang w:eastAsia="zh-CN"/>
        </w:rPr>
        <w:t>对</w:t>
      </w:r>
    </w:p>
    <w:p w14:paraId="643E8101" w14:textId="77777777" w:rsidR="00F5081B" w:rsidRDefault="00F5081B" w:rsidP="00F5081B">
      <w:pPr>
        <w:rPr>
          <w:lang w:eastAsia="zh-CN"/>
        </w:rPr>
      </w:pPr>
      <w:r>
        <w:rPr>
          <w:lang w:eastAsia="zh-CN"/>
        </w:rPr>
        <w:t>53、思想道德素质对于保证人们尊崇法治、遵守法律具有重要的意义。</w:t>
      </w:r>
    </w:p>
    <w:p w14:paraId="4CE7ED16" w14:textId="77777777" w:rsidR="00F5081B" w:rsidRDefault="00F5081B" w:rsidP="00F5081B">
      <w:pPr>
        <w:rPr>
          <w:lang w:eastAsia="zh-CN"/>
        </w:rPr>
      </w:pPr>
      <w:r>
        <w:rPr>
          <w:color w:val="BE0003"/>
          <w:lang w:eastAsia="zh-CN"/>
        </w:rPr>
        <w:t>错</w:t>
      </w:r>
    </w:p>
    <w:p w14:paraId="787F4A24" w14:textId="77777777" w:rsidR="00F5081B" w:rsidRDefault="00F5081B" w:rsidP="00F5081B">
      <w:pPr>
        <w:rPr>
          <w:lang w:eastAsia="zh-CN"/>
        </w:rPr>
      </w:pPr>
      <w:r>
        <w:rPr>
          <w:lang w:eastAsia="zh-CN"/>
        </w:rPr>
        <w:t>54、新时代大学生应树立梦想从学习开始、事业靠天赋成就的观念。</w:t>
      </w:r>
    </w:p>
    <w:p w14:paraId="464C4F86" w14:textId="77777777" w:rsidR="00F5081B" w:rsidRDefault="00F5081B" w:rsidP="00F5081B">
      <w:pPr>
        <w:rPr>
          <w:lang w:eastAsia="zh-CN"/>
        </w:rPr>
      </w:pPr>
      <w:r>
        <w:rPr>
          <w:color w:val="BE0003"/>
          <w:lang w:eastAsia="zh-CN"/>
        </w:rPr>
        <w:t>错</w:t>
      </w:r>
    </w:p>
    <w:p w14:paraId="789398AD" w14:textId="77777777" w:rsidR="00F5081B" w:rsidRDefault="00F5081B" w:rsidP="00F5081B">
      <w:pPr>
        <w:rPr>
          <w:lang w:eastAsia="zh-CN"/>
        </w:rPr>
      </w:pPr>
      <w:r>
        <w:rPr>
          <w:lang w:eastAsia="zh-CN"/>
        </w:rPr>
        <w:t>55、思想道德素质是人们的思想观念、政治立场、价值取向、道德情操和行为习惯等方面品质和能力的综合体现，反映着一个人的思想境界和道德风貌,是促进个体健康成长、社会发展进步的重要保障。</w:t>
      </w:r>
    </w:p>
    <w:p w14:paraId="51550C3F" w14:textId="77777777" w:rsidR="00F5081B" w:rsidRDefault="00F5081B" w:rsidP="00F5081B">
      <w:pPr>
        <w:rPr>
          <w:lang w:eastAsia="zh-CN"/>
        </w:rPr>
      </w:pPr>
      <w:r>
        <w:rPr>
          <w:color w:val="BE0003"/>
          <w:lang w:eastAsia="zh-CN"/>
        </w:rPr>
        <w:t>对</w:t>
      </w:r>
    </w:p>
    <w:p w14:paraId="46C3C034" w14:textId="77777777" w:rsidR="00F5081B" w:rsidRDefault="00F5081B" w:rsidP="00F5081B">
      <w:pPr>
        <w:rPr>
          <w:lang w:eastAsia="zh-CN"/>
        </w:rPr>
      </w:pPr>
      <w:r>
        <w:rPr>
          <w:lang w:eastAsia="zh-CN"/>
        </w:rPr>
        <w:t>56、国家兴则青年兴，青年强则国家强。</w:t>
      </w:r>
    </w:p>
    <w:p w14:paraId="5EB15345" w14:textId="77777777" w:rsidR="00F5081B" w:rsidRDefault="00F5081B" w:rsidP="00F5081B">
      <w:pPr>
        <w:rPr>
          <w:lang w:eastAsia="zh-CN"/>
        </w:rPr>
      </w:pPr>
      <w:r>
        <w:rPr>
          <w:color w:val="BE0003"/>
          <w:lang w:eastAsia="zh-CN"/>
        </w:rPr>
        <w:t>错</w:t>
      </w:r>
    </w:p>
    <w:p w14:paraId="53D469BD" w14:textId="77777777" w:rsidR="00F5081B" w:rsidRDefault="00F5081B" w:rsidP="00F5081B">
      <w:pPr>
        <w:rPr>
          <w:lang w:eastAsia="zh-CN"/>
        </w:rPr>
      </w:pPr>
      <w:r>
        <w:rPr>
          <w:lang w:eastAsia="zh-CN"/>
        </w:rPr>
        <w:t>57、从全面建成小康社会到基本实现现代化，再到全面建成社会主义现代化强国，是新时代中国特色社会主义发展的战略安排。</w:t>
      </w:r>
    </w:p>
    <w:p w14:paraId="16E9522D" w14:textId="77777777" w:rsidR="00F5081B" w:rsidRDefault="00F5081B" w:rsidP="00F5081B">
      <w:pPr>
        <w:rPr>
          <w:lang w:eastAsia="zh-CN"/>
        </w:rPr>
      </w:pPr>
      <w:r>
        <w:rPr>
          <w:color w:val="BE0003"/>
          <w:lang w:eastAsia="zh-CN"/>
        </w:rPr>
        <w:t>对</w:t>
      </w:r>
    </w:p>
    <w:p w14:paraId="10024C03" w14:textId="77777777" w:rsidR="00F5081B" w:rsidRDefault="00F5081B" w:rsidP="00F5081B">
      <w:pPr>
        <w:rPr>
          <w:lang w:eastAsia="zh-CN"/>
        </w:rPr>
      </w:pPr>
      <w:r>
        <w:rPr>
          <w:lang w:eastAsia="zh-CN"/>
        </w:rPr>
        <w:t>58、没有崇高的理想信念，就会导致精神上的“软骨病”，人生勇气、意志与毅力都会出现严重问题.</w:t>
      </w:r>
    </w:p>
    <w:p w14:paraId="432AC364" w14:textId="77777777" w:rsidR="00F5081B" w:rsidRDefault="00F5081B" w:rsidP="00F5081B">
      <w:pPr>
        <w:rPr>
          <w:lang w:eastAsia="zh-CN"/>
        </w:rPr>
      </w:pPr>
      <w:r>
        <w:rPr>
          <w:color w:val="BE0003"/>
          <w:lang w:eastAsia="zh-CN"/>
        </w:rPr>
        <w:t>对</w:t>
      </w:r>
    </w:p>
    <w:p w14:paraId="5A96A4EC" w14:textId="77777777" w:rsidR="00F5081B" w:rsidRDefault="00F5081B" w:rsidP="00F5081B">
      <w:pPr>
        <w:rPr>
          <w:lang w:eastAsia="zh-CN"/>
        </w:rPr>
      </w:pPr>
      <w:r>
        <w:rPr>
          <w:lang w:eastAsia="zh-CN"/>
        </w:rPr>
        <w:t>59、再多再好的法律，必须转化为人们内心自觉才能真正为人们所遵行。</w:t>
      </w:r>
    </w:p>
    <w:p w14:paraId="6041EA84" w14:textId="77777777" w:rsidR="00F5081B" w:rsidRDefault="00F5081B" w:rsidP="00F5081B">
      <w:pPr>
        <w:rPr>
          <w:lang w:eastAsia="zh-CN"/>
        </w:rPr>
      </w:pPr>
      <w:r>
        <w:rPr>
          <w:color w:val="BE0003"/>
          <w:lang w:eastAsia="zh-CN"/>
        </w:rPr>
        <w:t>对</w:t>
      </w:r>
    </w:p>
    <w:p w14:paraId="5BCEC2A9" w14:textId="77777777" w:rsidR="00F5081B" w:rsidRDefault="00F5081B" w:rsidP="00F5081B">
      <w:pPr>
        <w:rPr>
          <w:lang w:eastAsia="zh-CN"/>
        </w:rPr>
      </w:pPr>
      <w:r>
        <w:rPr>
          <w:lang w:eastAsia="zh-CN"/>
        </w:rPr>
        <w:t>60、中国梦是全国各族人民的共同理想，中国特色社会主义是党带领人民历经千辛万苦找到的实现中国梦的正确道路。</w:t>
      </w:r>
    </w:p>
    <w:p w14:paraId="260EBF23" w14:textId="77777777" w:rsidR="00F5081B" w:rsidRDefault="00F5081B" w:rsidP="00F5081B">
      <w:pPr>
        <w:rPr>
          <w:lang w:eastAsia="zh-CN"/>
        </w:rPr>
      </w:pPr>
      <w:r>
        <w:rPr>
          <w:color w:val="BE0003"/>
          <w:lang w:eastAsia="zh-CN"/>
        </w:rPr>
        <w:t>对</w:t>
      </w:r>
    </w:p>
    <w:p w14:paraId="1EC77137" w14:textId="77777777" w:rsidR="00F5081B" w:rsidRDefault="00F5081B" w:rsidP="00F5081B">
      <w:pPr>
        <w:rPr>
          <w:lang w:eastAsia="zh-CN"/>
        </w:rPr>
      </w:pPr>
      <w:r>
        <w:rPr>
          <w:lang w:eastAsia="zh-CN"/>
        </w:rPr>
        <w:t>61、新时代大学生素质和本领的强弱，在一定意义上影响着民族复兴的进程。</w:t>
      </w:r>
    </w:p>
    <w:p w14:paraId="644F1A1A" w14:textId="77777777" w:rsidR="00F5081B" w:rsidRDefault="00F5081B" w:rsidP="00F5081B">
      <w:pPr>
        <w:rPr>
          <w:lang w:eastAsia="zh-CN"/>
        </w:rPr>
      </w:pPr>
      <w:r>
        <w:rPr>
          <w:color w:val="BE0003"/>
          <w:lang w:eastAsia="zh-CN"/>
        </w:rPr>
        <w:lastRenderedPageBreak/>
        <w:t>错</w:t>
      </w:r>
    </w:p>
    <w:p w14:paraId="49A95074" w14:textId="77777777" w:rsidR="00F5081B" w:rsidRDefault="00F5081B" w:rsidP="00F5081B">
      <w:pPr>
        <w:rPr>
          <w:lang w:eastAsia="zh-CN"/>
        </w:rPr>
      </w:pPr>
      <w:r>
        <w:rPr>
          <w:lang w:eastAsia="zh-CN"/>
        </w:rPr>
        <w:t>62、一个人要安身立命、成长成才、贡献社会，需要不断地调整自身与他人的关系，不断实现人的社会化。其中最为重要的，就是要正确认识自己、认识他人、认识社会，学习掌握运用道德和法律规范，正确调整自己的行为。</w:t>
      </w:r>
    </w:p>
    <w:p w14:paraId="7F805963" w14:textId="77777777" w:rsidR="00F5081B" w:rsidRDefault="00F5081B" w:rsidP="00F5081B">
      <w:pPr>
        <w:rPr>
          <w:lang w:eastAsia="zh-CN"/>
        </w:rPr>
      </w:pPr>
      <w:r>
        <w:rPr>
          <w:color w:val="BE0003"/>
          <w:lang w:eastAsia="zh-CN"/>
        </w:rPr>
        <w:t>对</w:t>
      </w:r>
    </w:p>
    <w:p w14:paraId="79F236B4" w14:textId="77777777" w:rsidR="00F5081B" w:rsidRDefault="00F5081B" w:rsidP="00F5081B">
      <w:pPr>
        <w:rPr>
          <w:lang w:eastAsia="zh-CN"/>
        </w:rPr>
      </w:pPr>
      <w:r>
        <w:rPr>
          <w:lang w:eastAsia="zh-CN"/>
        </w:rPr>
        <w:t>63、不断增强的本领才干，是青春焕发光彩的重要源泉。</w:t>
      </w:r>
    </w:p>
    <w:p w14:paraId="5C298E73" w14:textId="77777777" w:rsidR="00F5081B" w:rsidRDefault="00F5081B" w:rsidP="00F5081B">
      <w:pPr>
        <w:rPr>
          <w:lang w:eastAsia="zh-CN"/>
        </w:rPr>
      </w:pPr>
      <w:r>
        <w:rPr>
          <w:color w:val="BE0003"/>
          <w:lang w:eastAsia="zh-CN"/>
        </w:rPr>
        <w:t>对</w:t>
      </w:r>
    </w:p>
    <w:p w14:paraId="414AC3BE" w14:textId="77777777" w:rsidR="00F5081B" w:rsidRDefault="00F5081B" w:rsidP="00F5081B">
      <w:pPr>
        <w:rPr>
          <w:lang w:eastAsia="zh-CN"/>
        </w:rPr>
      </w:pPr>
      <w:r>
        <w:rPr>
          <w:lang w:eastAsia="zh-CN"/>
        </w:rPr>
        <w:t>64、新时代大学生应该有天下兴亡、匹夫有责的担当精神。</w:t>
      </w:r>
    </w:p>
    <w:p w14:paraId="6C44346D" w14:textId="77777777" w:rsidR="00F5081B" w:rsidRDefault="00F5081B" w:rsidP="00F5081B">
      <w:pPr>
        <w:rPr>
          <w:lang w:eastAsia="zh-CN"/>
        </w:rPr>
      </w:pPr>
      <w:r>
        <w:rPr>
          <w:color w:val="BE0003"/>
          <w:lang w:eastAsia="zh-CN"/>
        </w:rPr>
        <w:t>对</w:t>
      </w:r>
    </w:p>
    <w:p w14:paraId="0F9C22BA" w14:textId="77777777" w:rsidR="00F5081B" w:rsidRDefault="00F5081B" w:rsidP="00F5081B">
      <w:pPr>
        <w:rPr>
          <w:lang w:eastAsia="zh-CN"/>
        </w:rPr>
      </w:pPr>
      <w:r>
        <w:rPr>
          <w:lang w:eastAsia="zh-CN"/>
        </w:rPr>
        <w:t>65、做有理想有本领有担当的时代新人，只须具备良好的思想道德素质和法治素养。</w:t>
      </w:r>
    </w:p>
    <w:p w14:paraId="73ECE70D" w14:textId="77777777" w:rsidR="00F5081B" w:rsidRDefault="00F5081B" w:rsidP="00F5081B">
      <w:pPr>
        <w:rPr>
          <w:lang w:eastAsia="zh-CN"/>
        </w:rPr>
      </w:pPr>
      <w:r>
        <w:rPr>
          <w:color w:val="BE0003"/>
          <w:lang w:eastAsia="zh-CN"/>
        </w:rPr>
        <w:t>错</w:t>
      </w:r>
    </w:p>
    <w:p w14:paraId="6268C160" w14:textId="77777777" w:rsidR="00F5081B" w:rsidRDefault="00F5081B" w:rsidP="00F5081B">
      <w:pPr>
        <w:rPr>
          <w:lang w:eastAsia="zh-CN"/>
        </w:rPr>
      </w:pPr>
    </w:p>
    <w:p w14:paraId="67CF7031" w14:textId="77777777" w:rsidR="00F5081B" w:rsidRDefault="00F5081B" w:rsidP="00F5081B">
      <w:pPr>
        <w:rPr>
          <w:lang w:eastAsia="zh-CN"/>
        </w:rPr>
      </w:pPr>
      <w:r>
        <w:rPr>
          <w:lang w:eastAsia="zh-CN"/>
        </w:rPr>
        <w:t>第1章</w:t>
      </w:r>
    </w:p>
    <w:p w14:paraId="1C0FEC5B" w14:textId="77777777" w:rsidR="00F5081B" w:rsidRDefault="00F5081B" w:rsidP="00F5081B">
      <w:pPr>
        <w:rPr>
          <w:lang w:eastAsia="zh-CN"/>
        </w:rPr>
      </w:pPr>
      <w:r>
        <w:rPr>
          <w:lang w:eastAsia="zh-CN"/>
        </w:rPr>
        <w:t>1、（ ）决定着人们对待实际生活的基本态度和人生价值的评判标准</w:t>
      </w:r>
    </w:p>
    <w:p w14:paraId="29EB2FC2" w14:textId="77777777" w:rsidR="00F5081B" w:rsidRDefault="00F5081B" w:rsidP="00F5081B">
      <w:pPr>
        <w:rPr>
          <w:lang w:eastAsia="zh-CN"/>
        </w:rPr>
      </w:pPr>
      <w:r>
        <w:rPr>
          <w:color w:val="BE0003"/>
          <w:lang w:eastAsia="zh-CN"/>
        </w:rPr>
        <w:t>A.人生目的</w:t>
      </w:r>
    </w:p>
    <w:p w14:paraId="3E93F101" w14:textId="77777777" w:rsidR="00F5081B" w:rsidRDefault="00F5081B" w:rsidP="00F5081B">
      <w:pPr>
        <w:rPr>
          <w:lang w:eastAsia="zh-CN"/>
        </w:rPr>
      </w:pPr>
      <w:r>
        <w:rPr>
          <w:lang w:eastAsia="zh-CN"/>
        </w:rPr>
        <w:t>2、（ ）影响着人们对人生目的的持守和人生价值的评判</w:t>
      </w:r>
    </w:p>
    <w:p w14:paraId="4C9190CC" w14:textId="77777777" w:rsidR="00F5081B" w:rsidRDefault="00F5081B" w:rsidP="00F5081B">
      <w:pPr>
        <w:rPr>
          <w:lang w:eastAsia="zh-CN"/>
        </w:rPr>
      </w:pPr>
      <w:r>
        <w:rPr>
          <w:color w:val="BE0003"/>
          <w:lang w:eastAsia="zh-CN"/>
        </w:rPr>
        <w:t>A.人生态度</w:t>
      </w:r>
    </w:p>
    <w:p w14:paraId="076CCF5C" w14:textId="77777777" w:rsidR="00F5081B" w:rsidRDefault="00F5081B" w:rsidP="00F5081B">
      <w:pPr>
        <w:rPr>
          <w:lang w:eastAsia="zh-CN"/>
        </w:rPr>
      </w:pPr>
      <w:r>
        <w:rPr>
          <w:lang w:eastAsia="zh-CN"/>
        </w:rPr>
        <w:t>3、个人与社会的关系，最根本的是（ ）的关系。</w:t>
      </w:r>
    </w:p>
    <w:p w14:paraId="745BA973" w14:textId="77777777" w:rsidR="00F5081B" w:rsidRDefault="00F5081B" w:rsidP="00F5081B">
      <w:pPr>
        <w:rPr>
          <w:lang w:eastAsia="zh-CN"/>
        </w:rPr>
      </w:pPr>
      <w:r>
        <w:rPr>
          <w:color w:val="BE0003"/>
          <w:lang w:eastAsia="zh-CN"/>
        </w:rPr>
        <w:t>A.个人利益与社会利益</w:t>
      </w:r>
    </w:p>
    <w:p w14:paraId="7B80A758" w14:textId="77777777" w:rsidR="00F5081B" w:rsidRDefault="00F5081B" w:rsidP="00F5081B">
      <w:pPr>
        <w:rPr>
          <w:lang w:eastAsia="zh-CN"/>
        </w:rPr>
      </w:pPr>
      <w:r>
        <w:rPr>
          <w:lang w:eastAsia="zh-CN"/>
        </w:rPr>
        <w:t>4、人生目的回答( )。</w:t>
      </w:r>
    </w:p>
    <w:p w14:paraId="11A0E3DE" w14:textId="77777777" w:rsidR="00F5081B" w:rsidRDefault="00F5081B" w:rsidP="00F5081B">
      <w:pPr>
        <w:rPr>
          <w:lang w:eastAsia="zh-CN"/>
        </w:rPr>
      </w:pPr>
      <w:r>
        <w:rPr>
          <w:color w:val="BE0003"/>
          <w:lang w:eastAsia="zh-CN"/>
        </w:rPr>
        <w:t>A.人为了什么活着</w:t>
      </w:r>
    </w:p>
    <w:p w14:paraId="645269BA" w14:textId="77777777" w:rsidR="00F5081B" w:rsidRDefault="00F5081B" w:rsidP="00F5081B">
      <w:pPr>
        <w:rPr>
          <w:lang w:eastAsia="zh-CN"/>
        </w:rPr>
      </w:pPr>
      <w:r>
        <w:rPr>
          <w:lang w:eastAsia="zh-CN"/>
        </w:rPr>
        <w:t>5、一个人思考生活的意义，探讨协调身与心、自我与他人、个人与社会的关系，总是以（）为根据</w:t>
      </w:r>
    </w:p>
    <w:p w14:paraId="48AEF99C" w14:textId="77777777" w:rsidR="00F5081B" w:rsidRDefault="00F5081B" w:rsidP="00F5081B">
      <w:pPr>
        <w:rPr>
          <w:lang w:eastAsia="zh-CN"/>
        </w:rPr>
      </w:pPr>
      <w:r>
        <w:rPr>
          <w:color w:val="BE0003"/>
          <w:lang w:eastAsia="zh-CN"/>
        </w:rPr>
        <w:t>C.世界观</w:t>
      </w:r>
    </w:p>
    <w:p w14:paraId="7BAAA4DE" w14:textId="77777777" w:rsidR="00F5081B" w:rsidRDefault="00F5081B" w:rsidP="00F5081B">
      <w:pPr>
        <w:rPr>
          <w:lang w:eastAsia="zh-CN"/>
        </w:rPr>
      </w:pPr>
      <w:r>
        <w:rPr>
          <w:lang w:eastAsia="zh-CN"/>
        </w:rPr>
        <w:t>6、人类在脱离动物状态而转变为人的过程中，（ ）发挥了决定性的作用。</w:t>
      </w:r>
    </w:p>
    <w:p w14:paraId="5C83D8A0" w14:textId="77777777" w:rsidR="00F5081B" w:rsidRDefault="00F5081B" w:rsidP="00F5081B">
      <w:pPr>
        <w:rPr>
          <w:lang w:eastAsia="zh-CN"/>
        </w:rPr>
      </w:pPr>
      <w:r>
        <w:rPr>
          <w:color w:val="BE0003"/>
          <w:lang w:eastAsia="zh-CN"/>
        </w:rPr>
        <w:t>C.劳动</w:t>
      </w:r>
    </w:p>
    <w:p w14:paraId="491A5541" w14:textId="77777777" w:rsidR="00F5081B" w:rsidRDefault="00F5081B" w:rsidP="00F5081B">
      <w:pPr>
        <w:rPr>
          <w:lang w:eastAsia="zh-CN"/>
        </w:rPr>
      </w:pPr>
      <w:r>
        <w:rPr>
          <w:lang w:eastAsia="zh-CN"/>
        </w:rPr>
        <w:lastRenderedPageBreak/>
        <w:t>7、( )是人生观的核心。</w:t>
      </w:r>
    </w:p>
    <w:p w14:paraId="1245845E" w14:textId="77777777" w:rsidR="00F5081B" w:rsidRDefault="00F5081B" w:rsidP="00F5081B">
      <w:pPr>
        <w:rPr>
          <w:lang w:eastAsia="zh-CN"/>
        </w:rPr>
      </w:pPr>
      <w:r>
        <w:rPr>
          <w:color w:val="BE0003"/>
          <w:lang w:eastAsia="zh-CN"/>
        </w:rPr>
        <w:t>A.人生目的</w:t>
      </w:r>
    </w:p>
    <w:p w14:paraId="0FF3D741" w14:textId="77777777" w:rsidR="00F5081B" w:rsidRDefault="00F5081B" w:rsidP="00F5081B">
      <w:pPr>
        <w:rPr>
          <w:lang w:eastAsia="zh-CN"/>
        </w:rPr>
      </w:pPr>
      <w:r>
        <w:rPr>
          <w:lang w:eastAsia="zh-CN"/>
        </w:rPr>
        <w:t>8、“蝴蛛的活动与织工的活动相似，蜜蜂建筑蜂房的本领使人间的许多建筑师感到惭愧。但是，最蹩脚的建筑师从一开始就比最灵巧的蜜蜂高明的地方，是他在用蜂蜡建筑蜂房以前，已经在自己的头脑中把它建成了。”对马克思的这段话理解错误的是（ ）。</w:t>
      </w:r>
    </w:p>
    <w:p w14:paraId="18958892" w14:textId="77777777" w:rsidR="00F5081B" w:rsidRDefault="00F5081B" w:rsidP="00F5081B">
      <w:pPr>
        <w:rPr>
          <w:lang w:eastAsia="zh-CN"/>
        </w:rPr>
      </w:pPr>
      <w:r>
        <w:rPr>
          <w:color w:val="BE0003"/>
          <w:lang w:eastAsia="zh-CN"/>
        </w:rPr>
        <w:t>B.人的活动与动物的活动在本质上是一致的</w:t>
      </w:r>
    </w:p>
    <w:p w14:paraId="3BA5061B" w14:textId="77777777" w:rsidR="00F5081B" w:rsidRDefault="00F5081B" w:rsidP="00F5081B">
      <w:pPr>
        <w:rPr>
          <w:lang w:eastAsia="zh-CN"/>
        </w:rPr>
      </w:pPr>
      <w:r>
        <w:rPr>
          <w:lang w:eastAsia="zh-CN"/>
        </w:rPr>
        <w:t>9、下列关于人的本质的说法，正确的是（ ）。</w:t>
      </w:r>
    </w:p>
    <w:p w14:paraId="44E81512" w14:textId="77777777" w:rsidR="00F5081B" w:rsidRDefault="00F5081B" w:rsidP="00F5081B">
      <w:pPr>
        <w:rPr>
          <w:lang w:eastAsia="zh-CN"/>
        </w:rPr>
      </w:pPr>
      <w:r>
        <w:rPr>
          <w:color w:val="BE0003"/>
          <w:lang w:eastAsia="zh-CN"/>
        </w:rPr>
        <w:t>D.人的本质是一切社会关系的总和</w:t>
      </w:r>
    </w:p>
    <w:p w14:paraId="167D3686" w14:textId="77777777" w:rsidR="00F5081B" w:rsidRDefault="00F5081B" w:rsidP="00F5081B">
      <w:pPr>
        <w:rPr>
          <w:lang w:eastAsia="zh-CN"/>
        </w:rPr>
      </w:pPr>
      <w:r>
        <w:rPr>
          <w:lang w:eastAsia="zh-CN"/>
        </w:rPr>
        <w:t>10、人的（ ）关系的总和决定了人的本质。</w:t>
      </w:r>
    </w:p>
    <w:p w14:paraId="5CA16422" w14:textId="77777777" w:rsidR="00F5081B" w:rsidRDefault="00F5081B" w:rsidP="00F5081B">
      <w:pPr>
        <w:rPr>
          <w:lang w:eastAsia="zh-CN"/>
        </w:rPr>
      </w:pPr>
      <w:r>
        <w:rPr>
          <w:color w:val="BE0003"/>
          <w:lang w:eastAsia="zh-CN"/>
        </w:rPr>
        <w:t>A.社会</w:t>
      </w:r>
    </w:p>
    <w:p w14:paraId="368B41B2" w14:textId="77777777" w:rsidR="00F5081B" w:rsidRDefault="00F5081B" w:rsidP="00F5081B">
      <w:pPr>
        <w:rPr>
          <w:lang w:eastAsia="zh-CN"/>
        </w:rPr>
      </w:pPr>
      <w:r>
        <w:rPr>
          <w:lang w:eastAsia="zh-CN"/>
        </w:rPr>
        <w:t>11、（ ）是人的本质属性。</w:t>
      </w:r>
    </w:p>
    <w:p w14:paraId="17641F3C" w14:textId="77777777" w:rsidR="00F5081B" w:rsidRDefault="00F5081B" w:rsidP="00F5081B">
      <w:pPr>
        <w:rPr>
          <w:lang w:eastAsia="zh-CN"/>
        </w:rPr>
      </w:pPr>
      <w:r>
        <w:rPr>
          <w:color w:val="BE0003"/>
          <w:lang w:eastAsia="zh-CN"/>
        </w:rPr>
        <w:t>A.社会属性</w:t>
      </w:r>
    </w:p>
    <w:p w14:paraId="770F04E7" w14:textId="77777777" w:rsidR="00F5081B" w:rsidRDefault="00F5081B" w:rsidP="00F5081B">
      <w:pPr>
        <w:rPr>
          <w:lang w:eastAsia="zh-CN"/>
        </w:rPr>
      </w:pPr>
      <w:r>
        <w:rPr>
          <w:lang w:eastAsia="zh-CN"/>
        </w:rPr>
        <w:t>12、树立正确的人生观，思考人生为了什么、该如何对待人生、怎样的人生是有意义的人生等问题，离不开马克思主义科学（ ）的指导。</w:t>
      </w:r>
    </w:p>
    <w:p w14:paraId="163C1665" w14:textId="77777777" w:rsidR="00F5081B" w:rsidRDefault="00F5081B" w:rsidP="00F5081B">
      <w:pPr>
        <w:rPr>
          <w:lang w:eastAsia="zh-CN"/>
        </w:rPr>
      </w:pPr>
      <w:r>
        <w:rPr>
          <w:color w:val="BE0003"/>
          <w:lang w:eastAsia="zh-CN"/>
        </w:rPr>
        <w:t>A.世界观</w:t>
      </w:r>
    </w:p>
    <w:p w14:paraId="1A33D991" w14:textId="77777777" w:rsidR="00F5081B" w:rsidRDefault="00F5081B" w:rsidP="00F5081B">
      <w:pPr>
        <w:rPr>
          <w:lang w:eastAsia="zh-CN"/>
        </w:rPr>
      </w:pPr>
      <w:r>
        <w:rPr>
          <w:lang w:eastAsia="zh-CN"/>
        </w:rPr>
        <w:t>13、面对世界的深刻复杂变化，面对信息时代各种思潮的相互激荡，面对纷繁多样的社会现象，面对学业、情感、职业选择等多方面的考量，大学生要学会在科学理论指导下树立正确的（ ），把自己的人生追求同国家发展进步、人民伟大实践紧密结合起来，通过不懈努力实现人生价值。</w:t>
      </w:r>
    </w:p>
    <w:p w14:paraId="522E3DFB" w14:textId="77777777" w:rsidR="00F5081B" w:rsidRDefault="00F5081B" w:rsidP="00F5081B">
      <w:pPr>
        <w:rPr>
          <w:lang w:eastAsia="zh-CN"/>
        </w:rPr>
      </w:pPr>
      <w:r>
        <w:rPr>
          <w:color w:val="BE0003"/>
          <w:lang w:eastAsia="zh-CN"/>
        </w:rPr>
        <w:t>B.人生观</w:t>
      </w:r>
    </w:p>
    <w:p w14:paraId="530CA9C3" w14:textId="77777777" w:rsidR="00F5081B" w:rsidRDefault="00F5081B" w:rsidP="00F5081B">
      <w:pPr>
        <w:rPr>
          <w:lang w:eastAsia="zh-CN"/>
        </w:rPr>
      </w:pPr>
      <w:r>
        <w:rPr>
          <w:lang w:eastAsia="zh-CN"/>
        </w:rPr>
        <w:t>14、（ ）决定着人生道路的方向，也决定着人们行为选择的价值取向和用什么样的方式对待实际生活。</w:t>
      </w:r>
    </w:p>
    <w:p w14:paraId="27D9870A" w14:textId="77777777" w:rsidR="00F5081B" w:rsidRDefault="00F5081B" w:rsidP="00F5081B">
      <w:pPr>
        <w:rPr>
          <w:lang w:eastAsia="zh-CN"/>
        </w:rPr>
      </w:pPr>
      <w:r>
        <w:rPr>
          <w:color w:val="BE0003"/>
          <w:lang w:eastAsia="zh-CN"/>
        </w:rPr>
        <w:t>A.人生观</w:t>
      </w:r>
    </w:p>
    <w:p w14:paraId="5F1E655F" w14:textId="77777777" w:rsidR="00F5081B" w:rsidRDefault="00F5081B" w:rsidP="00F5081B">
      <w:pPr>
        <w:rPr>
          <w:lang w:eastAsia="zh-CN"/>
        </w:rPr>
      </w:pPr>
      <w:r>
        <w:rPr>
          <w:lang w:eastAsia="zh-CN"/>
        </w:rPr>
        <w:t>15、如何正确认识人的本质？（ ）</w:t>
      </w:r>
    </w:p>
    <w:p w14:paraId="2C23C614" w14:textId="77777777" w:rsidR="00F5081B" w:rsidRDefault="00F5081B" w:rsidP="00F5081B">
      <w:pPr>
        <w:rPr>
          <w:lang w:eastAsia="zh-CN"/>
        </w:rPr>
      </w:pPr>
      <w:r>
        <w:rPr>
          <w:color w:val="BE0003"/>
          <w:lang w:eastAsia="zh-CN"/>
        </w:rPr>
        <w:t>A.立足于具体的、历史的社会关系中从事社会实践的人</w:t>
      </w:r>
    </w:p>
    <w:p w14:paraId="7372BB90" w14:textId="77777777" w:rsidR="00F5081B" w:rsidRDefault="00F5081B" w:rsidP="00F5081B">
      <w:pPr>
        <w:rPr>
          <w:lang w:eastAsia="zh-CN"/>
        </w:rPr>
      </w:pPr>
      <w:r>
        <w:rPr>
          <w:lang w:eastAsia="zh-CN"/>
        </w:rPr>
        <w:t>16、个人与社会的关系，最根本的是（ ）的关系。</w:t>
      </w:r>
    </w:p>
    <w:p w14:paraId="13927C66" w14:textId="77777777" w:rsidR="00F5081B" w:rsidRDefault="00F5081B" w:rsidP="00F5081B">
      <w:pPr>
        <w:rPr>
          <w:lang w:eastAsia="zh-CN"/>
        </w:rPr>
      </w:pPr>
      <w:r>
        <w:rPr>
          <w:color w:val="BE0003"/>
          <w:lang w:eastAsia="zh-CN"/>
        </w:rPr>
        <w:t>A.个人利益与社会利益</w:t>
      </w:r>
    </w:p>
    <w:p w14:paraId="75BB1CE8" w14:textId="77777777" w:rsidR="00F5081B" w:rsidRDefault="00F5081B" w:rsidP="00F5081B">
      <w:pPr>
        <w:rPr>
          <w:lang w:eastAsia="zh-CN"/>
        </w:rPr>
      </w:pPr>
      <w:r>
        <w:rPr>
          <w:lang w:eastAsia="zh-CN"/>
        </w:rPr>
        <w:lastRenderedPageBreak/>
        <w:t>17、人的（）决定了人只有在推动社会进步的过程中，才能实现自我的发展。</w:t>
      </w:r>
    </w:p>
    <w:p w14:paraId="2650F7E7" w14:textId="77777777" w:rsidR="00F5081B" w:rsidRDefault="00F5081B" w:rsidP="00F5081B">
      <w:pPr>
        <w:rPr>
          <w:lang w:eastAsia="zh-CN"/>
        </w:rPr>
      </w:pPr>
      <w:r>
        <w:rPr>
          <w:color w:val="BE0003"/>
          <w:lang w:eastAsia="zh-CN"/>
        </w:rPr>
        <w:t>B.社会性</w:t>
      </w:r>
    </w:p>
    <w:p w14:paraId="0B432A12" w14:textId="77777777" w:rsidR="00F5081B" w:rsidRDefault="00F5081B" w:rsidP="00F5081B">
      <w:pPr>
        <w:rPr>
          <w:lang w:eastAsia="zh-CN"/>
        </w:rPr>
      </w:pPr>
      <w:r>
        <w:rPr>
          <w:lang w:eastAsia="zh-CN"/>
        </w:rPr>
        <w:t>18、人生的自我价值，是（ ）</w:t>
      </w:r>
    </w:p>
    <w:p w14:paraId="2AB19D27" w14:textId="77777777" w:rsidR="00F5081B" w:rsidRDefault="00F5081B" w:rsidP="00F5081B">
      <w:pPr>
        <w:rPr>
          <w:lang w:eastAsia="zh-CN"/>
        </w:rPr>
      </w:pPr>
      <w:r>
        <w:rPr>
          <w:color w:val="BE0003"/>
          <w:lang w:eastAsia="zh-CN"/>
        </w:rPr>
        <w:t>D.个体的人生活动对自己的生存和发展所具有的价值</w:t>
      </w:r>
    </w:p>
    <w:p w14:paraId="7AE6A5E0" w14:textId="77777777" w:rsidR="00F5081B" w:rsidRDefault="00F5081B" w:rsidP="00F5081B">
      <w:pPr>
        <w:rPr>
          <w:lang w:eastAsia="zh-CN"/>
        </w:rPr>
      </w:pPr>
      <w:r>
        <w:rPr>
          <w:lang w:eastAsia="zh-CN"/>
        </w:rPr>
        <w:t>19、（ ）问题是认识和处理人生问题的重要着眼点和出发点。</w:t>
      </w:r>
    </w:p>
    <w:p w14:paraId="7D7671DD" w14:textId="77777777" w:rsidR="00F5081B" w:rsidRDefault="00F5081B" w:rsidP="00F5081B">
      <w:pPr>
        <w:rPr>
          <w:lang w:eastAsia="zh-CN"/>
        </w:rPr>
      </w:pPr>
      <w:r>
        <w:rPr>
          <w:color w:val="BE0003"/>
          <w:lang w:eastAsia="zh-CN"/>
        </w:rPr>
        <w:t>A.个人与社会的关系</w:t>
      </w:r>
    </w:p>
    <w:p w14:paraId="43FB3647" w14:textId="77777777" w:rsidR="00F5081B" w:rsidRDefault="00F5081B" w:rsidP="00F5081B">
      <w:pPr>
        <w:rPr>
          <w:lang w:eastAsia="zh-CN"/>
        </w:rPr>
      </w:pPr>
      <w:r>
        <w:rPr>
          <w:lang w:eastAsia="zh-CN"/>
        </w:rPr>
        <w:t>20、（ ）制约着人生目的和人生态度的选择</w:t>
      </w:r>
    </w:p>
    <w:p w14:paraId="175E1989" w14:textId="77777777" w:rsidR="00F5081B" w:rsidRDefault="00F5081B" w:rsidP="00F5081B">
      <w:pPr>
        <w:rPr>
          <w:lang w:eastAsia="zh-CN"/>
        </w:rPr>
      </w:pPr>
      <w:r>
        <w:rPr>
          <w:color w:val="BE0003"/>
          <w:lang w:eastAsia="zh-CN"/>
        </w:rPr>
        <w:t>A.人生价值</w:t>
      </w:r>
    </w:p>
    <w:p w14:paraId="10066B26" w14:textId="77777777" w:rsidR="00F5081B" w:rsidRDefault="00F5081B" w:rsidP="00F5081B">
      <w:pPr>
        <w:rPr>
          <w:lang w:eastAsia="zh-CN"/>
        </w:rPr>
      </w:pPr>
      <w:r>
        <w:rPr>
          <w:lang w:eastAsia="zh-CN"/>
        </w:rPr>
        <w:t>21、所谓人生态度，是指人们通过生活实践形成的对人生问题的一种稳定的心理倾向和基本意愿。人生态度主要表明（ ）。</w:t>
      </w:r>
    </w:p>
    <w:p w14:paraId="61494421" w14:textId="77777777" w:rsidR="00F5081B" w:rsidRDefault="00F5081B" w:rsidP="00F5081B">
      <w:pPr>
        <w:rPr>
          <w:lang w:eastAsia="zh-CN"/>
        </w:rPr>
      </w:pPr>
      <w:r>
        <w:rPr>
          <w:color w:val="BE0003"/>
          <w:lang w:eastAsia="zh-CN"/>
        </w:rPr>
        <w:t>C.人应当怎样对待生活</w:t>
      </w:r>
    </w:p>
    <w:p w14:paraId="52C79016" w14:textId="77777777" w:rsidR="00F5081B" w:rsidRDefault="00F5081B" w:rsidP="00F5081B">
      <w:pPr>
        <w:rPr>
          <w:lang w:eastAsia="zh-CN"/>
        </w:rPr>
      </w:pPr>
      <w:r>
        <w:rPr>
          <w:lang w:eastAsia="zh-CN"/>
        </w:rPr>
        <w:t>22、大学生只有深刻理解（ ）三者间的辩证统一关系，才能准确把握人生，树立正确的人生观。</w:t>
      </w:r>
    </w:p>
    <w:p w14:paraId="4CEF7DA0" w14:textId="77777777" w:rsidR="00F5081B" w:rsidRDefault="00F5081B" w:rsidP="00F5081B">
      <w:pPr>
        <w:rPr>
          <w:lang w:eastAsia="zh-CN"/>
        </w:rPr>
      </w:pPr>
      <w:r>
        <w:rPr>
          <w:color w:val="BE0003"/>
          <w:lang w:eastAsia="zh-CN"/>
        </w:rPr>
        <w:t>B.人生目的、人生态度、人生价值</w:t>
      </w:r>
    </w:p>
    <w:p w14:paraId="1AB3309A" w14:textId="77777777" w:rsidR="00F5081B" w:rsidRDefault="00F5081B" w:rsidP="00F5081B">
      <w:pPr>
        <w:rPr>
          <w:lang w:eastAsia="zh-CN"/>
        </w:rPr>
      </w:pPr>
      <w:r>
        <w:rPr>
          <w:lang w:eastAsia="zh-CN"/>
        </w:rPr>
        <w:t>23、对人的认识，核心在于认识人的( )。</w:t>
      </w:r>
    </w:p>
    <w:p w14:paraId="675C56BD" w14:textId="77777777" w:rsidR="00F5081B" w:rsidRDefault="00F5081B" w:rsidP="00F5081B">
      <w:pPr>
        <w:rPr>
          <w:lang w:eastAsia="zh-CN"/>
        </w:rPr>
      </w:pPr>
      <w:r>
        <w:rPr>
          <w:color w:val="BE0003"/>
          <w:lang w:eastAsia="zh-CN"/>
        </w:rPr>
        <w:t>A.本质</w:t>
      </w:r>
    </w:p>
    <w:p w14:paraId="5C7885D9" w14:textId="77777777" w:rsidR="00F5081B" w:rsidRDefault="00F5081B" w:rsidP="00F5081B">
      <w:pPr>
        <w:rPr>
          <w:lang w:eastAsia="zh-CN"/>
        </w:rPr>
      </w:pPr>
      <w:r>
        <w:rPr>
          <w:lang w:eastAsia="zh-CN"/>
        </w:rPr>
        <w:t>24、人的生命活动不同于动物的生命活动，人是以（ ）求得生存和发展。</w:t>
      </w:r>
    </w:p>
    <w:p w14:paraId="16B3B2F9" w14:textId="77777777" w:rsidR="00F5081B" w:rsidRDefault="00F5081B" w:rsidP="00F5081B">
      <w:pPr>
        <w:rPr>
          <w:lang w:eastAsia="zh-CN"/>
        </w:rPr>
      </w:pPr>
      <w:r>
        <w:rPr>
          <w:color w:val="BE0003"/>
          <w:lang w:eastAsia="zh-CN"/>
        </w:rPr>
        <w:t>C.劳动</w:t>
      </w:r>
    </w:p>
    <w:p w14:paraId="06E5A578" w14:textId="77777777" w:rsidR="00F5081B" w:rsidRDefault="00F5081B" w:rsidP="00F5081B">
      <w:pPr>
        <w:rPr>
          <w:lang w:eastAsia="zh-CN"/>
        </w:rPr>
      </w:pPr>
      <w:r>
        <w:rPr>
          <w:lang w:eastAsia="zh-CN"/>
        </w:rPr>
        <w:t>25、推动和实现（ ）是社会发展的根本目标。</w:t>
      </w:r>
    </w:p>
    <w:p w14:paraId="3309AA1C" w14:textId="77777777" w:rsidR="00F5081B" w:rsidRDefault="00F5081B" w:rsidP="00F5081B">
      <w:pPr>
        <w:rPr>
          <w:lang w:eastAsia="zh-CN"/>
        </w:rPr>
      </w:pPr>
      <w:r>
        <w:rPr>
          <w:color w:val="BE0003"/>
          <w:lang w:eastAsia="zh-CN"/>
        </w:rPr>
        <w:t>A.人的全面发展</w:t>
      </w:r>
    </w:p>
    <w:p w14:paraId="14CFD2E2" w14:textId="77777777" w:rsidR="00F5081B" w:rsidRDefault="00F5081B" w:rsidP="00F5081B">
      <w:pPr>
        <w:rPr>
          <w:lang w:eastAsia="zh-CN"/>
        </w:rPr>
      </w:pPr>
      <w:r>
        <w:rPr>
          <w:lang w:eastAsia="zh-CN"/>
        </w:rPr>
        <w:t>26、有的人身处逆境而百折不挠，有的人在顺境中却长吁短叹，有的人笑对人生，有的人看破红尘，这些都是（ ）的表现。</w:t>
      </w:r>
    </w:p>
    <w:p w14:paraId="03D9F25C" w14:textId="77777777" w:rsidR="00F5081B" w:rsidRDefault="00F5081B" w:rsidP="00F5081B">
      <w:pPr>
        <w:rPr>
          <w:lang w:eastAsia="zh-CN"/>
        </w:rPr>
      </w:pPr>
      <w:r>
        <w:rPr>
          <w:color w:val="BE0003"/>
          <w:lang w:eastAsia="zh-CN"/>
        </w:rPr>
        <w:t>D.人生态度</w:t>
      </w:r>
    </w:p>
    <w:p w14:paraId="5B33671F" w14:textId="77777777" w:rsidR="00F5081B" w:rsidRDefault="00F5081B" w:rsidP="00F5081B">
      <w:pPr>
        <w:rPr>
          <w:lang w:eastAsia="zh-CN"/>
        </w:rPr>
      </w:pPr>
      <w:r>
        <w:rPr>
          <w:lang w:eastAsia="zh-CN"/>
        </w:rPr>
        <w:t>27、人生的社会价值，是（ ）。</w:t>
      </w:r>
    </w:p>
    <w:p w14:paraId="5E07F6D6" w14:textId="77777777" w:rsidR="00F5081B" w:rsidRDefault="00F5081B" w:rsidP="00F5081B">
      <w:pPr>
        <w:rPr>
          <w:lang w:eastAsia="zh-CN"/>
        </w:rPr>
      </w:pPr>
      <w:r>
        <w:rPr>
          <w:color w:val="BE0003"/>
          <w:lang w:eastAsia="zh-CN"/>
        </w:rPr>
        <w:t>A.个体的实践活动对社会、他人所具有的价值</w:t>
      </w:r>
    </w:p>
    <w:p w14:paraId="72956321" w14:textId="77777777" w:rsidR="00F5081B" w:rsidRDefault="00F5081B" w:rsidP="00F5081B">
      <w:pPr>
        <w:rPr>
          <w:lang w:eastAsia="zh-CN"/>
        </w:rPr>
      </w:pPr>
      <w:r>
        <w:rPr>
          <w:lang w:eastAsia="zh-CN"/>
        </w:rPr>
        <w:t>28、在社会主义社会中，个人利益与社会利益（ ）。</w:t>
      </w:r>
    </w:p>
    <w:p w14:paraId="6808DEB3" w14:textId="77777777" w:rsidR="00F5081B" w:rsidRDefault="00F5081B" w:rsidP="00F5081B">
      <w:pPr>
        <w:rPr>
          <w:lang w:eastAsia="zh-CN"/>
        </w:rPr>
      </w:pPr>
      <w:r>
        <w:rPr>
          <w:color w:val="BE0003"/>
          <w:lang w:eastAsia="zh-CN"/>
        </w:rPr>
        <w:lastRenderedPageBreak/>
        <w:t>B.根本一致</w:t>
      </w:r>
    </w:p>
    <w:p w14:paraId="375460A7" w14:textId="77777777" w:rsidR="00F5081B" w:rsidRDefault="00F5081B" w:rsidP="00F5081B">
      <w:pPr>
        <w:rPr>
          <w:lang w:eastAsia="zh-CN"/>
        </w:rPr>
      </w:pPr>
      <w:r>
        <w:rPr>
          <w:lang w:eastAsia="zh-CN"/>
        </w:rPr>
        <w:t>29、下列说法正确的有（ ）。</w:t>
      </w:r>
    </w:p>
    <w:p w14:paraId="3B0CC886" w14:textId="77777777" w:rsidR="00F5081B" w:rsidRDefault="00F5081B" w:rsidP="00F5081B">
      <w:pPr>
        <w:rPr>
          <w:lang w:eastAsia="zh-CN"/>
        </w:rPr>
      </w:pPr>
      <w:r>
        <w:rPr>
          <w:color w:val="BE0003"/>
          <w:lang w:eastAsia="zh-CN"/>
        </w:rPr>
        <w:t>D.坚持能力有大小与贡献须尽力相统一。</w:t>
      </w:r>
    </w:p>
    <w:p w14:paraId="74759F0F" w14:textId="77777777" w:rsidR="00F5081B" w:rsidRDefault="00F5081B" w:rsidP="00F5081B">
      <w:pPr>
        <w:rPr>
          <w:lang w:eastAsia="zh-CN"/>
        </w:rPr>
      </w:pPr>
      <w:r>
        <w:rPr>
          <w:lang w:eastAsia="zh-CN"/>
        </w:rPr>
        <w:t>30、大学生要( )，不断丰富人生的意义。</w:t>
      </w:r>
    </w:p>
    <w:p w14:paraId="5F63EF3E" w14:textId="77777777" w:rsidR="00F5081B" w:rsidRDefault="00F5081B" w:rsidP="00F5081B">
      <w:pPr>
        <w:rPr>
          <w:lang w:eastAsia="zh-CN"/>
        </w:rPr>
      </w:pPr>
      <w:r>
        <w:rPr>
          <w:color w:val="BE0003"/>
          <w:lang w:eastAsia="zh-CN"/>
        </w:rPr>
        <w:t>B.积极进取</w:t>
      </w:r>
    </w:p>
    <w:p w14:paraId="17DE13D7" w14:textId="77777777" w:rsidR="00F5081B" w:rsidRDefault="00F5081B" w:rsidP="00F5081B">
      <w:pPr>
        <w:rPr>
          <w:lang w:eastAsia="zh-CN"/>
        </w:rPr>
      </w:pPr>
      <w:r>
        <w:rPr>
          <w:lang w:eastAsia="zh-CN"/>
        </w:rPr>
        <w:t>31、( )的思想以其科学而高尚的品质，代表了人类社会迄今最先进的人生追求。</w:t>
      </w:r>
    </w:p>
    <w:p w14:paraId="3DABCB50" w14:textId="77777777" w:rsidR="00F5081B" w:rsidRDefault="00F5081B" w:rsidP="00F5081B">
      <w:pPr>
        <w:rPr>
          <w:lang w:eastAsia="zh-CN"/>
        </w:rPr>
      </w:pPr>
      <w:r>
        <w:rPr>
          <w:color w:val="BE0003"/>
          <w:lang w:eastAsia="zh-CN"/>
        </w:rPr>
        <w:t>A.“服务人民、奉献社会”</w:t>
      </w:r>
    </w:p>
    <w:p w14:paraId="02A39C59" w14:textId="77777777" w:rsidR="00F5081B" w:rsidRDefault="00F5081B" w:rsidP="00F5081B">
      <w:pPr>
        <w:rPr>
          <w:lang w:eastAsia="zh-CN"/>
        </w:rPr>
      </w:pPr>
      <w:r>
        <w:rPr>
          <w:lang w:eastAsia="zh-CN"/>
        </w:rPr>
        <w:t>32、马克思说：“人只有为同时代人的完美、为他们的幸福而工作，自己才能达到完美。如果一个人只为自己劳动，他也许能够成为著名的学者、伟大的哲人、卓越的诗人，然而他永远不能成为完美的、真正伟大的人物。”这表明( )。</w:t>
      </w:r>
    </w:p>
    <w:p w14:paraId="59B1C577" w14:textId="77777777" w:rsidR="00F5081B" w:rsidRDefault="00F5081B" w:rsidP="00F5081B">
      <w:pPr>
        <w:rPr>
          <w:lang w:eastAsia="zh-CN"/>
        </w:rPr>
      </w:pPr>
      <w:r>
        <w:rPr>
          <w:color w:val="BE0003"/>
          <w:lang w:eastAsia="zh-CN"/>
        </w:rPr>
        <w:t>B.人生价值是自我价值和社会价值的统一</w:t>
      </w:r>
    </w:p>
    <w:p w14:paraId="13F15CD9" w14:textId="77777777" w:rsidR="00F5081B" w:rsidRDefault="00F5081B" w:rsidP="00F5081B">
      <w:pPr>
        <w:rPr>
          <w:lang w:eastAsia="zh-CN"/>
        </w:rPr>
      </w:pPr>
      <w:r>
        <w:rPr>
          <w:lang w:eastAsia="zh-CN"/>
        </w:rPr>
        <w:t>33、下列说法错误的是（ ）。</w:t>
      </w:r>
    </w:p>
    <w:p w14:paraId="2D83A98E" w14:textId="77777777" w:rsidR="00F5081B" w:rsidRDefault="00F5081B" w:rsidP="00F5081B">
      <w:pPr>
        <w:rPr>
          <w:lang w:eastAsia="zh-CN"/>
        </w:rPr>
      </w:pPr>
      <w:r>
        <w:rPr>
          <w:color w:val="BE0003"/>
          <w:lang w:eastAsia="zh-CN"/>
        </w:rPr>
        <w:t>A.人的自身条件虽然有一定的差异，但是每个人可以就某一个具体的价值目标达成一致。</w:t>
      </w:r>
    </w:p>
    <w:p w14:paraId="2F0C7352" w14:textId="77777777" w:rsidR="00F5081B" w:rsidRDefault="00F5081B" w:rsidP="00F5081B">
      <w:pPr>
        <w:rPr>
          <w:lang w:eastAsia="zh-CN"/>
        </w:rPr>
      </w:pPr>
      <w:r>
        <w:rPr>
          <w:lang w:eastAsia="zh-CN"/>
        </w:rPr>
        <w:t>34、要把远大的理想寓于具体的行动中，必须（ ）。</w:t>
      </w:r>
    </w:p>
    <w:p w14:paraId="0BB0D640" w14:textId="77777777" w:rsidR="00F5081B" w:rsidRDefault="00F5081B" w:rsidP="00F5081B">
      <w:pPr>
        <w:rPr>
          <w:lang w:eastAsia="zh-CN"/>
        </w:rPr>
      </w:pPr>
      <w:r>
        <w:rPr>
          <w:color w:val="BE0003"/>
          <w:lang w:eastAsia="zh-CN"/>
        </w:rPr>
        <w:t>A.脚踏实地</w:t>
      </w:r>
    </w:p>
    <w:p w14:paraId="1A181757" w14:textId="77777777" w:rsidR="00F5081B" w:rsidRDefault="00F5081B" w:rsidP="00F5081B">
      <w:pPr>
        <w:rPr>
          <w:lang w:eastAsia="zh-CN"/>
        </w:rPr>
      </w:pPr>
      <w:r>
        <w:rPr>
          <w:lang w:eastAsia="zh-CN"/>
        </w:rPr>
        <w:t>35、在各式各样的关于人生目的的思想中，高尚的人生目的总是与（ ）联系在一起。</w:t>
      </w:r>
    </w:p>
    <w:p w14:paraId="29442006" w14:textId="77777777" w:rsidR="00F5081B" w:rsidRDefault="00F5081B" w:rsidP="00F5081B">
      <w:pPr>
        <w:rPr>
          <w:lang w:eastAsia="zh-CN"/>
        </w:rPr>
      </w:pPr>
      <w:r>
        <w:rPr>
          <w:color w:val="BE0003"/>
          <w:lang w:eastAsia="zh-CN"/>
        </w:rPr>
        <w:t>B.奋斗奉献</w:t>
      </w:r>
    </w:p>
    <w:p w14:paraId="358D6198" w14:textId="77777777" w:rsidR="00F5081B" w:rsidRDefault="00F5081B" w:rsidP="00F5081B">
      <w:pPr>
        <w:rPr>
          <w:lang w:eastAsia="zh-CN"/>
        </w:rPr>
      </w:pPr>
      <w:r>
        <w:rPr>
          <w:lang w:eastAsia="zh-CN"/>
        </w:rPr>
        <w:t>36、人们在（ ）中努力实现自己的人生价值。</w:t>
      </w:r>
    </w:p>
    <w:p w14:paraId="0BE5CEC7" w14:textId="77777777" w:rsidR="00F5081B" w:rsidRDefault="00F5081B" w:rsidP="00F5081B">
      <w:pPr>
        <w:rPr>
          <w:lang w:eastAsia="zh-CN"/>
        </w:rPr>
      </w:pPr>
      <w:r>
        <w:rPr>
          <w:color w:val="BE0003"/>
          <w:lang w:eastAsia="zh-CN"/>
        </w:rPr>
        <w:t>B.实践</w:t>
      </w:r>
    </w:p>
    <w:p w14:paraId="0A3A5182" w14:textId="77777777" w:rsidR="00F5081B" w:rsidRDefault="00F5081B" w:rsidP="00F5081B">
      <w:pPr>
        <w:rPr>
          <w:lang w:eastAsia="zh-CN"/>
        </w:rPr>
      </w:pPr>
      <w:r>
        <w:rPr>
          <w:lang w:eastAsia="zh-CN"/>
        </w:rPr>
        <w:t>37、下列说法正确的有（ ）。</w:t>
      </w:r>
    </w:p>
    <w:p w14:paraId="7A5597F4" w14:textId="77777777" w:rsidR="00F5081B" w:rsidRDefault="00F5081B" w:rsidP="00F5081B">
      <w:pPr>
        <w:rPr>
          <w:lang w:eastAsia="zh-CN"/>
        </w:rPr>
      </w:pPr>
      <w:r>
        <w:rPr>
          <w:color w:val="BE0003"/>
          <w:lang w:eastAsia="zh-CN"/>
        </w:rPr>
        <w:t>C.人的自我完善和全面发展、人生自我价值的实现，是社会发展的根本目标</w:t>
      </w:r>
    </w:p>
    <w:p w14:paraId="40B36087" w14:textId="77777777" w:rsidR="00F5081B" w:rsidRDefault="00F5081B" w:rsidP="00F5081B">
      <w:pPr>
        <w:rPr>
          <w:lang w:eastAsia="zh-CN"/>
        </w:rPr>
      </w:pPr>
      <w:r>
        <w:rPr>
          <w:lang w:eastAsia="zh-CN"/>
        </w:rPr>
        <w:t>38、爱因斯坦说过：“一个人对社会的价值，首先取决于他的感情、思想和行动对增进人类利益有多大作用，而不应看他取得什么。”这就是说，衡量一个人社会价值的标准应该是（ ）。</w:t>
      </w:r>
    </w:p>
    <w:p w14:paraId="3C8B02AB" w14:textId="77777777" w:rsidR="00F5081B" w:rsidRDefault="00F5081B" w:rsidP="00F5081B">
      <w:pPr>
        <w:rPr>
          <w:lang w:eastAsia="zh-CN"/>
        </w:rPr>
      </w:pPr>
      <w:r>
        <w:rPr>
          <w:color w:val="BE0003"/>
          <w:lang w:eastAsia="zh-CN"/>
        </w:rPr>
        <w:t>C.个人对社会和他人所作的贡献</w:t>
      </w:r>
    </w:p>
    <w:p w14:paraId="3BF23BFA" w14:textId="77777777" w:rsidR="00F5081B" w:rsidRDefault="00F5081B" w:rsidP="00F5081B">
      <w:pPr>
        <w:rPr>
          <w:lang w:eastAsia="zh-CN"/>
        </w:rPr>
      </w:pPr>
      <w:r>
        <w:rPr>
          <w:lang w:eastAsia="zh-CN"/>
        </w:rPr>
        <w:t>39、人生的意义，需要从（ ）的角度进行审视和评价。</w:t>
      </w:r>
    </w:p>
    <w:p w14:paraId="56F3C833" w14:textId="77777777" w:rsidR="00F5081B" w:rsidRDefault="00F5081B" w:rsidP="00F5081B">
      <w:pPr>
        <w:rPr>
          <w:lang w:eastAsia="zh-CN"/>
        </w:rPr>
      </w:pPr>
      <w:r>
        <w:rPr>
          <w:color w:val="BE0003"/>
          <w:lang w:eastAsia="zh-CN"/>
        </w:rPr>
        <w:lastRenderedPageBreak/>
        <w:t>C.人生价值</w:t>
      </w:r>
    </w:p>
    <w:p w14:paraId="61543952" w14:textId="77777777" w:rsidR="00F5081B" w:rsidRDefault="00F5081B" w:rsidP="00F5081B">
      <w:pPr>
        <w:rPr>
          <w:lang w:eastAsia="zh-CN"/>
        </w:rPr>
      </w:pPr>
      <w:r>
        <w:rPr>
          <w:lang w:eastAsia="zh-CN"/>
        </w:rPr>
        <w:t>40、《庄子·列御寇》载“屠龙术”典故：朱泙漫学屠龙于支离益，单(通"殚")千金之家(家产)。三年技成，而无所用其巧(技巧)。据传朱最后穷极饿死。这个故事说明（ ）。</w:t>
      </w:r>
    </w:p>
    <w:p w14:paraId="7727F519" w14:textId="77777777" w:rsidR="00F5081B" w:rsidRDefault="00F5081B" w:rsidP="00F5081B">
      <w:pPr>
        <w:rPr>
          <w:lang w:eastAsia="zh-CN"/>
        </w:rPr>
      </w:pPr>
      <w:r>
        <w:rPr>
          <w:color w:val="BE0003"/>
          <w:lang w:eastAsia="zh-CN"/>
        </w:rPr>
        <w:t>A.实现人生价值要从社会客观条件出发</w:t>
      </w:r>
    </w:p>
    <w:p w14:paraId="52F2B904" w14:textId="77777777" w:rsidR="00F5081B" w:rsidRDefault="00F5081B" w:rsidP="00F5081B">
      <w:pPr>
        <w:rPr>
          <w:lang w:eastAsia="zh-CN"/>
        </w:rPr>
      </w:pPr>
      <w:r>
        <w:rPr>
          <w:lang w:eastAsia="zh-CN"/>
        </w:rPr>
        <w:t>41、2014年8月，网络红人“某美美”因涉嫌赌博犯罪被公安机关依法刑事拘留。近年来，“炫富”、“不雅”等词汇充斥网络，甚至起到了“示范效应”。这些所谓“网络红人”的行为，扭曲了人们的价值观，严重损害了社会风气，将年轻人引向“有名有利就是成功”、“炫耀就是人生价值所在”的歧途。衡量人生价值的标准有根本尺度和普遍标准。其中根本尺度是（ ）。</w:t>
      </w:r>
    </w:p>
    <w:p w14:paraId="44B0AEE3" w14:textId="77777777" w:rsidR="00F5081B" w:rsidRDefault="00F5081B" w:rsidP="00F5081B">
      <w:pPr>
        <w:rPr>
          <w:lang w:eastAsia="zh-CN"/>
        </w:rPr>
      </w:pPr>
      <w:r>
        <w:rPr>
          <w:color w:val="BE0003"/>
          <w:lang w:eastAsia="zh-CN"/>
        </w:rPr>
        <w:t>A.一个人的人生活动是否符合社会发展的客观规律</w:t>
      </w:r>
    </w:p>
    <w:p w14:paraId="49320B89" w14:textId="77777777" w:rsidR="00F5081B" w:rsidRDefault="00F5081B" w:rsidP="00F5081B">
      <w:pPr>
        <w:rPr>
          <w:lang w:eastAsia="zh-CN"/>
        </w:rPr>
      </w:pPr>
      <w:r>
        <w:rPr>
          <w:lang w:eastAsia="zh-CN"/>
        </w:rPr>
        <w:t>42、下列说法错误的有（ ）。</w:t>
      </w:r>
    </w:p>
    <w:p w14:paraId="1FF17524" w14:textId="77777777" w:rsidR="00F5081B" w:rsidRDefault="00F5081B" w:rsidP="00F5081B">
      <w:pPr>
        <w:rPr>
          <w:lang w:eastAsia="zh-CN"/>
        </w:rPr>
      </w:pPr>
      <w:r>
        <w:rPr>
          <w:color w:val="BE0003"/>
          <w:lang w:eastAsia="zh-CN"/>
        </w:rPr>
        <w:t>A.人民群众是社会历史的客体</w:t>
      </w:r>
    </w:p>
    <w:p w14:paraId="0D27AEE9" w14:textId="77777777" w:rsidR="00F5081B" w:rsidRDefault="00F5081B" w:rsidP="00F5081B">
      <w:pPr>
        <w:rPr>
          <w:lang w:eastAsia="zh-CN"/>
        </w:rPr>
      </w:pPr>
      <w:r>
        <w:rPr>
          <w:lang w:eastAsia="zh-CN"/>
        </w:rPr>
        <w:t>43、下列关于幸福的说法错误的是（ ）。</w:t>
      </w:r>
    </w:p>
    <w:p w14:paraId="466DE966" w14:textId="77777777" w:rsidR="00F5081B" w:rsidRDefault="00F5081B" w:rsidP="00F5081B">
      <w:pPr>
        <w:rPr>
          <w:lang w:eastAsia="zh-CN"/>
        </w:rPr>
      </w:pPr>
      <w:r>
        <w:rPr>
          <w:color w:val="BE0003"/>
          <w:lang w:eastAsia="zh-CN"/>
        </w:rPr>
        <w:t>D.物质需要的满足、物质生活的富足是幸福的主要方面</w:t>
      </w:r>
    </w:p>
    <w:p w14:paraId="019FD636" w14:textId="77777777" w:rsidR="00F5081B" w:rsidRDefault="00F5081B" w:rsidP="00F5081B">
      <w:pPr>
        <w:rPr>
          <w:lang w:eastAsia="zh-CN"/>
        </w:rPr>
      </w:pPr>
      <w:r>
        <w:rPr>
          <w:lang w:eastAsia="zh-CN"/>
        </w:rPr>
        <w:t>44、（ ）是科学理论、创新思维的源泉，是检验真理的试金石，也是青年锻炼成长的有效途径。</w:t>
      </w:r>
    </w:p>
    <w:p w14:paraId="6BE97529" w14:textId="77777777" w:rsidR="00F5081B" w:rsidRDefault="00F5081B" w:rsidP="00F5081B">
      <w:pPr>
        <w:rPr>
          <w:lang w:eastAsia="zh-CN"/>
        </w:rPr>
      </w:pPr>
      <w:r>
        <w:rPr>
          <w:color w:val="BE0003"/>
          <w:lang w:eastAsia="zh-CN"/>
        </w:rPr>
        <w:t>A.社会实践</w:t>
      </w:r>
    </w:p>
    <w:p w14:paraId="764091CA" w14:textId="77777777" w:rsidR="00F5081B" w:rsidRDefault="00F5081B" w:rsidP="00F5081B">
      <w:pPr>
        <w:rPr>
          <w:lang w:eastAsia="zh-CN"/>
        </w:rPr>
      </w:pPr>
      <w:r>
        <w:rPr>
          <w:lang w:eastAsia="zh-CN"/>
        </w:rPr>
        <w:t>45、（ ）是历史的创造者，是国家的主人。</w:t>
      </w:r>
    </w:p>
    <w:p w14:paraId="2625ED58" w14:textId="77777777" w:rsidR="00F5081B" w:rsidRDefault="00F5081B" w:rsidP="00F5081B">
      <w:pPr>
        <w:rPr>
          <w:lang w:eastAsia="zh-CN"/>
        </w:rPr>
      </w:pPr>
      <w:r>
        <w:rPr>
          <w:color w:val="BE0003"/>
          <w:lang w:eastAsia="zh-CN"/>
        </w:rPr>
        <w:t>A.人民群众</w:t>
      </w:r>
    </w:p>
    <w:p w14:paraId="180EFF4B" w14:textId="77777777" w:rsidR="00F5081B" w:rsidRDefault="00F5081B" w:rsidP="00F5081B">
      <w:pPr>
        <w:rPr>
          <w:lang w:eastAsia="zh-CN"/>
        </w:rPr>
      </w:pPr>
      <w:r>
        <w:rPr>
          <w:lang w:eastAsia="zh-CN"/>
        </w:rPr>
        <w:t>46、历史不会等待（ ）。</w:t>
      </w:r>
    </w:p>
    <w:p w14:paraId="1264AE2D" w14:textId="77777777" w:rsidR="00F5081B" w:rsidRDefault="00F5081B" w:rsidP="00F5081B">
      <w:pPr>
        <w:rPr>
          <w:lang w:eastAsia="zh-CN"/>
        </w:rPr>
      </w:pPr>
      <w:r>
        <w:rPr>
          <w:color w:val="BE0003"/>
          <w:lang w:eastAsia="zh-CN"/>
        </w:rPr>
        <w:t>D.懈怠者</w:t>
      </w:r>
    </w:p>
    <w:p w14:paraId="3B7AA43A" w14:textId="77777777" w:rsidR="00F5081B" w:rsidRDefault="00F5081B" w:rsidP="00F5081B">
      <w:pPr>
        <w:rPr>
          <w:lang w:eastAsia="zh-CN"/>
        </w:rPr>
      </w:pPr>
      <w:r>
        <w:rPr>
          <w:lang w:eastAsia="zh-CN"/>
        </w:rPr>
        <w:t>47、下列关于得失的说法错误的是（ ）。</w:t>
      </w:r>
    </w:p>
    <w:p w14:paraId="6AFB2188" w14:textId="77777777" w:rsidR="00F5081B" w:rsidRDefault="00F5081B" w:rsidP="00F5081B">
      <w:pPr>
        <w:rPr>
          <w:lang w:eastAsia="zh-CN"/>
        </w:rPr>
      </w:pPr>
      <w:r>
        <w:rPr>
          <w:color w:val="BE0003"/>
          <w:lang w:eastAsia="zh-CN"/>
        </w:rPr>
        <w:t>D.只有在失意之际坚持不懈，在坎坷之时不断努力，这样的人生才有意义。</w:t>
      </w:r>
    </w:p>
    <w:p w14:paraId="3F423DCA" w14:textId="77777777" w:rsidR="00F5081B" w:rsidRDefault="00F5081B" w:rsidP="00F5081B">
      <w:pPr>
        <w:rPr>
          <w:lang w:eastAsia="zh-CN"/>
        </w:rPr>
      </w:pPr>
      <w:r>
        <w:rPr>
          <w:lang w:eastAsia="zh-CN"/>
        </w:rPr>
        <w:t>48、幸福都是( )出来的。</w:t>
      </w:r>
    </w:p>
    <w:p w14:paraId="6B495110" w14:textId="77777777" w:rsidR="00F5081B" w:rsidRDefault="00F5081B" w:rsidP="00F5081B">
      <w:pPr>
        <w:rPr>
          <w:lang w:eastAsia="zh-CN"/>
        </w:rPr>
      </w:pPr>
      <w:r>
        <w:rPr>
          <w:color w:val="BE0003"/>
          <w:lang w:eastAsia="zh-CN"/>
        </w:rPr>
        <w:t>A.奋斗</w:t>
      </w:r>
    </w:p>
    <w:p w14:paraId="76B7B51E" w14:textId="77777777" w:rsidR="00F5081B" w:rsidRDefault="00F5081B" w:rsidP="00F5081B">
      <w:pPr>
        <w:rPr>
          <w:lang w:eastAsia="zh-CN"/>
        </w:rPr>
      </w:pPr>
      <w:r>
        <w:rPr>
          <w:lang w:eastAsia="zh-CN"/>
        </w:rPr>
        <w:t>49、下列关于幸福的说法错误的是（ ）。</w:t>
      </w:r>
    </w:p>
    <w:p w14:paraId="00AC25BB" w14:textId="77777777" w:rsidR="00F5081B" w:rsidRDefault="00F5081B" w:rsidP="00F5081B">
      <w:pPr>
        <w:rPr>
          <w:lang w:eastAsia="zh-CN"/>
        </w:rPr>
      </w:pPr>
      <w:r>
        <w:rPr>
          <w:color w:val="BE0003"/>
          <w:lang w:eastAsia="zh-CN"/>
        </w:rPr>
        <w:t>B.精神需要的满足、精神生活的充实才是幸福的根本</w:t>
      </w:r>
    </w:p>
    <w:p w14:paraId="673024B6" w14:textId="77777777" w:rsidR="00F5081B" w:rsidRDefault="00F5081B" w:rsidP="00F5081B">
      <w:pPr>
        <w:rPr>
          <w:lang w:eastAsia="zh-CN"/>
        </w:rPr>
      </w:pPr>
      <w:r>
        <w:rPr>
          <w:lang w:eastAsia="zh-CN"/>
        </w:rPr>
        <w:lastRenderedPageBreak/>
        <w:t>50、一些大学生用父母辛苦劳作挣来的血汗钱追逐名牌和奢侈品，比阔气、讲排场，在消费上超出自己的承受能力，有的甚至因此负债累累。这是（ ）的表现。</w:t>
      </w:r>
    </w:p>
    <w:p w14:paraId="3CFD59A6" w14:textId="77777777" w:rsidR="00F5081B" w:rsidRDefault="00F5081B" w:rsidP="00F5081B">
      <w:pPr>
        <w:rPr>
          <w:lang w:eastAsia="zh-CN"/>
        </w:rPr>
      </w:pPr>
      <w:r>
        <w:rPr>
          <w:color w:val="BE0003"/>
          <w:lang w:eastAsia="zh-CN"/>
        </w:rPr>
        <w:t>B.享乐主义</w:t>
      </w:r>
    </w:p>
    <w:p w14:paraId="5E64FA16" w14:textId="77777777" w:rsidR="00F5081B" w:rsidRDefault="00F5081B" w:rsidP="00F5081B">
      <w:pPr>
        <w:rPr>
          <w:lang w:eastAsia="zh-CN"/>
        </w:rPr>
      </w:pPr>
      <w:r>
        <w:rPr>
          <w:lang w:eastAsia="zh-CN"/>
        </w:rPr>
        <w:t>51、国网湖南株洲供电公司茶陵输电线路巡检站的青年员工杨凌云，16岁就考上了武汉大学，4年前毕业有多种选择，但他放弃了去大城市就业，而选择了巡检站这一工作单位，做巡检站站长。他和队友们常年为株洲南部地区高压电力线路“看诊把脉”，爬电杆，走深山，确保输电线路的安全稳定运行，让老百姓能够安心用电。现实生活中，由于人们的立场和观点不同，对人活着的意义的理解不同，存在着各种不同的人生观。杨凌云践行的人生观是（ ）。</w:t>
      </w:r>
    </w:p>
    <w:p w14:paraId="62DB1474" w14:textId="77777777" w:rsidR="00F5081B" w:rsidRDefault="00F5081B" w:rsidP="00F5081B">
      <w:pPr>
        <w:rPr>
          <w:lang w:eastAsia="zh-CN"/>
        </w:rPr>
      </w:pPr>
      <w:r>
        <w:rPr>
          <w:color w:val="BE0003"/>
          <w:lang w:eastAsia="zh-CN"/>
        </w:rPr>
        <w:t>C.为人民服务的人生观</w:t>
      </w:r>
    </w:p>
    <w:p w14:paraId="09AC86A7" w14:textId="77777777" w:rsidR="00F5081B" w:rsidRDefault="00F5081B" w:rsidP="00F5081B">
      <w:pPr>
        <w:rPr>
          <w:lang w:eastAsia="zh-CN"/>
        </w:rPr>
      </w:pPr>
      <w:r>
        <w:rPr>
          <w:lang w:eastAsia="zh-CN"/>
        </w:rPr>
        <w:t>52、幸福意味着（ ）。</w:t>
      </w:r>
    </w:p>
    <w:p w14:paraId="3AB66659" w14:textId="77777777" w:rsidR="00F5081B" w:rsidRDefault="00F5081B" w:rsidP="00F5081B">
      <w:pPr>
        <w:rPr>
          <w:lang w:eastAsia="zh-CN"/>
        </w:rPr>
      </w:pPr>
      <w:r>
        <w:rPr>
          <w:color w:val="BE0003"/>
          <w:lang w:eastAsia="zh-CN"/>
        </w:rPr>
        <w:t>A.人总体上生活得美好</w:t>
      </w:r>
    </w:p>
    <w:p w14:paraId="02812839" w14:textId="77777777" w:rsidR="00F5081B" w:rsidRDefault="00F5081B" w:rsidP="00F5081B">
      <w:pPr>
        <w:rPr>
          <w:lang w:eastAsia="zh-CN"/>
        </w:rPr>
      </w:pPr>
      <w:r>
        <w:rPr>
          <w:lang w:eastAsia="zh-CN"/>
        </w:rPr>
        <w:t>53、资产阶级人生观的核心是（ ）。</w:t>
      </w:r>
    </w:p>
    <w:p w14:paraId="2FF0B58D" w14:textId="77777777" w:rsidR="00F5081B" w:rsidRDefault="00F5081B" w:rsidP="00F5081B">
      <w:pPr>
        <w:rPr>
          <w:lang w:eastAsia="zh-CN"/>
        </w:rPr>
      </w:pPr>
      <w:r>
        <w:rPr>
          <w:color w:val="BE0003"/>
          <w:lang w:eastAsia="zh-CN"/>
        </w:rPr>
        <w:t>D.个人主义</w:t>
      </w:r>
    </w:p>
    <w:p w14:paraId="4071A776" w14:textId="77777777" w:rsidR="00F5081B" w:rsidRDefault="00F5081B" w:rsidP="00F5081B">
      <w:pPr>
        <w:rPr>
          <w:lang w:eastAsia="zh-CN"/>
        </w:rPr>
      </w:pPr>
      <w:r>
        <w:rPr>
          <w:lang w:eastAsia="zh-CN"/>
        </w:rPr>
        <w:t>54、关于人生的自我价值和社会价值的说法正确的有（ ）。</w:t>
      </w:r>
    </w:p>
    <w:p w14:paraId="63321E0D" w14:textId="77777777" w:rsidR="00F5081B" w:rsidRDefault="00F5081B" w:rsidP="00F5081B">
      <w:pPr>
        <w:rPr>
          <w:lang w:eastAsia="zh-CN"/>
        </w:rPr>
      </w:pPr>
      <w:r>
        <w:rPr>
          <w:color w:val="BE0003"/>
          <w:lang w:eastAsia="zh-CN"/>
        </w:rPr>
        <w:t>A.人生的自我价值是个体生存和发展的必要条件</w:t>
      </w:r>
    </w:p>
    <w:p w14:paraId="14B7BDCE" w14:textId="77777777" w:rsidR="00F5081B" w:rsidRDefault="00F5081B" w:rsidP="00F5081B">
      <w:pPr>
        <w:rPr>
          <w:lang w:eastAsia="zh-CN"/>
        </w:rPr>
      </w:pPr>
      <w:r>
        <w:rPr>
          <w:color w:val="BE0003"/>
          <w:lang w:eastAsia="zh-CN"/>
        </w:rPr>
        <w:t>C.人生的自我价值的实现是个体为社会创造更大价值的前提</w:t>
      </w:r>
    </w:p>
    <w:p w14:paraId="67F93C95" w14:textId="77777777" w:rsidR="00F5081B" w:rsidRDefault="00F5081B" w:rsidP="00F5081B">
      <w:pPr>
        <w:rPr>
          <w:lang w:eastAsia="zh-CN"/>
        </w:rPr>
      </w:pPr>
      <w:r>
        <w:rPr>
          <w:lang w:eastAsia="zh-CN"/>
        </w:rPr>
        <w:t>55、关于人与社会的关系的说法，正确的是（ ）。</w:t>
      </w:r>
    </w:p>
    <w:p w14:paraId="5F961B89" w14:textId="77777777" w:rsidR="00F5081B" w:rsidRDefault="00F5081B" w:rsidP="00F5081B">
      <w:pPr>
        <w:rPr>
          <w:lang w:eastAsia="zh-CN"/>
        </w:rPr>
      </w:pPr>
      <w:r>
        <w:rPr>
          <w:color w:val="BE0003"/>
          <w:lang w:eastAsia="zh-CN"/>
        </w:rPr>
        <w:t>A.社会是由一个个具体的人组成的</w:t>
      </w:r>
    </w:p>
    <w:p w14:paraId="1CAB36D5" w14:textId="77777777" w:rsidR="00F5081B" w:rsidRDefault="00F5081B" w:rsidP="00F5081B">
      <w:pPr>
        <w:rPr>
          <w:lang w:eastAsia="zh-CN"/>
        </w:rPr>
      </w:pPr>
      <w:r>
        <w:rPr>
          <w:color w:val="BE0003"/>
          <w:lang w:eastAsia="zh-CN"/>
        </w:rPr>
        <w:t>B.社会是人的存在形式</w:t>
      </w:r>
    </w:p>
    <w:p w14:paraId="6F63379B" w14:textId="77777777" w:rsidR="00F5081B" w:rsidRDefault="00F5081B" w:rsidP="00F5081B">
      <w:pPr>
        <w:rPr>
          <w:lang w:eastAsia="zh-CN"/>
        </w:rPr>
      </w:pPr>
      <w:r>
        <w:rPr>
          <w:color w:val="BE0003"/>
          <w:lang w:eastAsia="zh-CN"/>
        </w:rPr>
        <w:t>C.人是社会的人</w:t>
      </w:r>
    </w:p>
    <w:p w14:paraId="4C593848" w14:textId="77777777" w:rsidR="00F5081B" w:rsidRDefault="00F5081B" w:rsidP="00F5081B">
      <w:pPr>
        <w:rPr>
          <w:lang w:eastAsia="zh-CN"/>
        </w:rPr>
      </w:pPr>
      <w:r>
        <w:rPr>
          <w:color w:val="BE0003"/>
          <w:lang w:eastAsia="zh-CN"/>
        </w:rPr>
        <w:t>D.离开了社会人也无法生活</w:t>
      </w:r>
    </w:p>
    <w:p w14:paraId="15D10F7B" w14:textId="77777777" w:rsidR="00F5081B" w:rsidRDefault="00F5081B" w:rsidP="00F5081B">
      <w:pPr>
        <w:rPr>
          <w:lang w:eastAsia="zh-CN"/>
        </w:rPr>
      </w:pPr>
      <w:r>
        <w:rPr>
          <w:lang w:eastAsia="zh-CN"/>
        </w:rPr>
        <w:t>56、马克思运用（ ）的立场观点方法，揭开了人的本质之谜。</w:t>
      </w:r>
    </w:p>
    <w:p w14:paraId="104B95B0" w14:textId="77777777" w:rsidR="00F5081B" w:rsidRDefault="00F5081B" w:rsidP="00F5081B">
      <w:pPr>
        <w:rPr>
          <w:lang w:eastAsia="zh-CN"/>
        </w:rPr>
      </w:pPr>
      <w:r>
        <w:rPr>
          <w:color w:val="BE0003"/>
          <w:lang w:eastAsia="zh-CN"/>
        </w:rPr>
        <w:t>B.历史唯物主义</w:t>
      </w:r>
    </w:p>
    <w:p w14:paraId="3EBA36A9" w14:textId="77777777" w:rsidR="00F5081B" w:rsidRDefault="00F5081B" w:rsidP="00F5081B">
      <w:pPr>
        <w:rPr>
          <w:lang w:eastAsia="zh-CN"/>
        </w:rPr>
      </w:pPr>
      <w:r>
        <w:rPr>
          <w:color w:val="BE0003"/>
          <w:lang w:eastAsia="zh-CN"/>
        </w:rPr>
        <w:t>C.辩证唯物主义</w:t>
      </w:r>
    </w:p>
    <w:p w14:paraId="08CFD44E" w14:textId="77777777" w:rsidR="00F5081B" w:rsidRDefault="00F5081B" w:rsidP="00F5081B">
      <w:pPr>
        <w:rPr>
          <w:lang w:eastAsia="zh-CN"/>
        </w:rPr>
      </w:pPr>
      <w:r>
        <w:rPr>
          <w:lang w:eastAsia="zh-CN"/>
        </w:rPr>
        <w:t>57、人生观就是人们关于（ ）等问题的总观点和总看法。</w:t>
      </w:r>
    </w:p>
    <w:p w14:paraId="28105ED2" w14:textId="77777777" w:rsidR="00F5081B" w:rsidRDefault="00F5081B" w:rsidP="00F5081B">
      <w:pPr>
        <w:rPr>
          <w:lang w:eastAsia="zh-CN"/>
        </w:rPr>
      </w:pPr>
      <w:r>
        <w:rPr>
          <w:color w:val="BE0003"/>
          <w:lang w:eastAsia="zh-CN"/>
        </w:rPr>
        <w:t>A.人生目的</w:t>
      </w:r>
    </w:p>
    <w:p w14:paraId="171277C2" w14:textId="77777777" w:rsidR="00F5081B" w:rsidRDefault="00F5081B" w:rsidP="00F5081B">
      <w:pPr>
        <w:rPr>
          <w:lang w:eastAsia="zh-CN"/>
        </w:rPr>
      </w:pPr>
      <w:r>
        <w:rPr>
          <w:color w:val="BE0003"/>
          <w:lang w:eastAsia="zh-CN"/>
        </w:rPr>
        <w:lastRenderedPageBreak/>
        <w:t>B.人生态度</w:t>
      </w:r>
    </w:p>
    <w:p w14:paraId="3A88FC4F" w14:textId="77777777" w:rsidR="00F5081B" w:rsidRDefault="00F5081B" w:rsidP="00F5081B">
      <w:pPr>
        <w:rPr>
          <w:lang w:eastAsia="zh-CN"/>
        </w:rPr>
      </w:pPr>
      <w:r>
        <w:rPr>
          <w:color w:val="BE0003"/>
          <w:lang w:eastAsia="zh-CN"/>
        </w:rPr>
        <w:t>C.人生价值</w:t>
      </w:r>
    </w:p>
    <w:p w14:paraId="34442A55" w14:textId="77777777" w:rsidR="00F5081B" w:rsidRDefault="00F5081B" w:rsidP="00F5081B">
      <w:pPr>
        <w:rPr>
          <w:lang w:eastAsia="zh-CN"/>
        </w:rPr>
      </w:pPr>
      <w:r>
        <w:rPr>
          <w:lang w:eastAsia="zh-CN"/>
        </w:rPr>
        <w:t>58、大学生思考人生问题，应该( )。</w:t>
      </w:r>
    </w:p>
    <w:p w14:paraId="3618CB3B" w14:textId="77777777" w:rsidR="00F5081B" w:rsidRDefault="00F5081B" w:rsidP="00F5081B">
      <w:pPr>
        <w:rPr>
          <w:lang w:eastAsia="zh-CN"/>
        </w:rPr>
      </w:pPr>
      <w:r>
        <w:rPr>
          <w:color w:val="BE0003"/>
          <w:lang w:eastAsia="zh-CN"/>
        </w:rPr>
        <w:t>A.正确认识和处理个人与社会的关系</w:t>
      </w:r>
    </w:p>
    <w:p w14:paraId="703973CB" w14:textId="77777777" w:rsidR="00F5081B" w:rsidRDefault="00F5081B" w:rsidP="00F5081B">
      <w:pPr>
        <w:rPr>
          <w:lang w:eastAsia="zh-CN"/>
        </w:rPr>
      </w:pPr>
      <w:r>
        <w:rPr>
          <w:color w:val="BE0003"/>
          <w:lang w:eastAsia="zh-CN"/>
        </w:rPr>
        <w:t>B.把小我和大我更好地统一起来</w:t>
      </w:r>
    </w:p>
    <w:p w14:paraId="671C1905" w14:textId="77777777" w:rsidR="00F5081B" w:rsidRDefault="00F5081B" w:rsidP="00F5081B">
      <w:pPr>
        <w:rPr>
          <w:lang w:eastAsia="zh-CN"/>
        </w:rPr>
      </w:pPr>
      <w:r>
        <w:rPr>
          <w:color w:val="BE0003"/>
          <w:lang w:eastAsia="zh-CN"/>
        </w:rPr>
        <w:t>C.把自己的人生追求同社会的发展进步紧密结合起来</w:t>
      </w:r>
    </w:p>
    <w:p w14:paraId="3BF8D2C5" w14:textId="77777777" w:rsidR="00F5081B" w:rsidRDefault="00F5081B" w:rsidP="00F5081B">
      <w:pPr>
        <w:rPr>
          <w:lang w:eastAsia="zh-CN"/>
        </w:rPr>
      </w:pPr>
      <w:r>
        <w:rPr>
          <w:lang w:eastAsia="zh-CN"/>
        </w:rPr>
        <w:t>59、习近平同青年大学生座谈时强调：“要树立正确的（ ），掌握了这把总钥匙，再来看看社会万象、人生历程，一切是非、正误、主次，一切真假、善恶、美丑，自然就洞若观火、清澈明了，自然就能作出正确判断、作出正确选择。”</w:t>
      </w:r>
    </w:p>
    <w:p w14:paraId="53BAB65E" w14:textId="77777777" w:rsidR="00F5081B" w:rsidRDefault="00F5081B" w:rsidP="00F5081B">
      <w:pPr>
        <w:rPr>
          <w:lang w:eastAsia="zh-CN"/>
        </w:rPr>
      </w:pPr>
      <w:r>
        <w:rPr>
          <w:color w:val="BE0003"/>
          <w:lang w:eastAsia="zh-CN"/>
        </w:rPr>
        <w:t>A.世界观</w:t>
      </w:r>
    </w:p>
    <w:p w14:paraId="3CF31615" w14:textId="77777777" w:rsidR="00F5081B" w:rsidRDefault="00F5081B" w:rsidP="00F5081B">
      <w:pPr>
        <w:rPr>
          <w:lang w:eastAsia="zh-CN"/>
        </w:rPr>
      </w:pPr>
      <w:r>
        <w:rPr>
          <w:color w:val="BE0003"/>
          <w:lang w:eastAsia="zh-CN"/>
        </w:rPr>
        <w:t>B.人生观</w:t>
      </w:r>
    </w:p>
    <w:p w14:paraId="54A2E69D" w14:textId="77777777" w:rsidR="00F5081B" w:rsidRDefault="00F5081B" w:rsidP="00F5081B">
      <w:pPr>
        <w:rPr>
          <w:lang w:eastAsia="zh-CN"/>
        </w:rPr>
      </w:pPr>
      <w:r>
        <w:rPr>
          <w:color w:val="BE0003"/>
          <w:lang w:eastAsia="zh-CN"/>
        </w:rPr>
        <w:t>C.价值观</w:t>
      </w:r>
    </w:p>
    <w:p w14:paraId="0875FDB7" w14:textId="77777777" w:rsidR="00F5081B" w:rsidRDefault="00F5081B" w:rsidP="00F5081B">
      <w:pPr>
        <w:rPr>
          <w:lang w:eastAsia="zh-CN"/>
        </w:rPr>
      </w:pPr>
      <w:r>
        <w:rPr>
          <w:lang w:eastAsia="zh-CN"/>
        </w:rPr>
        <w:t>60、面对世界的深刻复杂变化，面对信息时代各种思潮的相互激荡，面对纷繁多样的社会现象，面对学业、情感、职业选择等多方面的考量，大学生要学会在科学理论指导下树立正确的人生观，把自己的人生追求同（ ）紧密结合起来，通过不懈努力实现人生价值</w:t>
      </w:r>
    </w:p>
    <w:p w14:paraId="3192FF71" w14:textId="77777777" w:rsidR="00F5081B" w:rsidRDefault="00F5081B" w:rsidP="00F5081B">
      <w:pPr>
        <w:rPr>
          <w:lang w:eastAsia="zh-CN"/>
        </w:rPr>
      </w:pPr>
      <w:r>
        <w:rPr>
          <w:color w:val="BE0003"/>
          <w:lang w:eastAsia="zh-CN"/>
        </w:rPr>
        <w:t>A.国家发展进步</w:t>
      </w:r>
    </w:p>
    <w:p w14:paraId="6F5E6119" w14:textId="77777777" w:rsidR="00F5081B" w:rsidRDefault="00F5081B" w:rsidP="00F5081B">
      <w:pPr>
        <w:rPr>
          <w:lang w:eastAsia="zh-CN"/>
        </w:rPr>
      </w:pPr>
      <w:r>
        <w:rPr>
          <w:color w:val="BE0003"/>
          <w:lang w:eastAsia="zh-CN"/>
        </w:rPr>
        <w:t>B.人民伟大实践</w:t>
      </w:r>
    </w:p>
    <w:p w14:paraId="12BFEE20" w14:textId="77777777" w:rsidR="00F5081B" w:rsidRDefault="00F5081B" w:rsidP="00F5081B">
      <w:pPr>
        <w:rPr>
          <w:lang w:eastAsia="zh-CN"/>
        </w:rPr>
      </w:pPr>
      <w:r>
        <w:rPr>
          <w:lang w:eastAsia="zh-CN"/>
        </w:rPr>
        <w:t>61、下列关于个人利益与社会利益的关系说法正确的是（ ）。</w:t>
      </w:r>
    </w:p>
    <w:p w14:paraId="681F06C8" w14:textId="77777777" w:rsidR="00F5081B" w:rsidRDefault="00F5081B" w:rsidP="00F5081B">
      <w:pPr>
        <w:rPr>
          <w:lang w:eastAsia="zh-CN"/>
        </w:rPr>
      </w:pPr>
      <w:r>
        <w:rPr>
          <w:color w:val="BE0003"/>
          <w:lang w:eastAsia="zh-CN"/>
        </w:rPr>
        <w:t>A.社会利益不是个人利益的简单相加，而是所有人利益的有机统一。</w:t>
      </w:r>
    </w:p>
    <w:p w14:paraId="0954199A" w14:textId="77777777" w:rsidR="00F5081B" w:rsidRDefault="00F5081B" w:rsidP="00F5081B">
      <w:pPr>
        <w:rPr>
          <w:lang w:eastAsia="zh-CN"/>
        </w:rPr>
      </w:pPr>
      <w:r>
        <w:rPr>
          <w:color w:val="BE0003"/>
          <w:lang w:eastAsia="zh-CN"/>
        </w:rPr>
        <w:t>B.社会利益体现了作为社会成员的个人的根本利益和长远利益</w:t>
      </w:r>
    </w:p>
    <w:p w14:paraId="7A66CE7B" w14:textId="77777777" w:rsidR="00F5081B" w:rsidRDefault="00F5081B" w:rsidP="00F5081B">
      <w:pPr>
        <w:rPr>
          <w:lang w:eastAsia="zh-CN"/>
        </w:rPr>
      </w:pPr>
      <w:r>
        <w:rPr>
          <w:color w:val="BE0003"/>
          <w:lang w:eastAsia="zh-CN"/>
        </w:rPr>
        <w:t>D.社会利益保障着个人利益的实现</w:t>
      </w:r>
    </w:p>
    <w:p w14:paraId="550C44F6" w14:textId="77777777" w:rsidR="00F5081B" w:rsidRDefault="00F5081B" w:rsidP="00F5081B">
      <w:pPr>
        <w:rPr>
          <w:lang w:eastAsia="zh-CN"/>
        </w:rPr>
      </w:pPr>
      <w:r>
        <w:rPr>
          <w:lang w:eastAsia="zh-CN"/>
        </w:rPr>
        <w:t>62、世界观是人们对（ ）的总体看法和根本观点。</w:t>
      </w:r>
    </w:p>
    <w:p w14:paraId="52BE6A02" w14:textId="77777777" w:rsidR="00F5081B" w:rsidRDefault="00F5081B" w:rsidP="00F5081B">
      <w:pPr>
        <w:rPr>
          <w:lang w:eastAsia="zh-CN"/>
        </w:rPr>
      </w:pPr>
      <w:r>
        <w:rPr>
          <w:color w:val="BE0003"/>
          <w:lang w:eastAsia="zh-CN"/>
        </w:rPr>
        <w:t>A.生活在其中的世界</w:t>
      </w:r>
    </w:p>
    <w:p w14:paraId="6DF5A3FE" w14:textId="77777777" w:rsidR="00F5081B" w:rsidRDefault="00F5081B" w:rsidP="00F5081B">
      <w:pPr>
        <w:rPr>
          <w:lang w:eastAsia="zh-CN"/>
        </w:rPr>
      </w:pPr>
      <w:r>
        <w:rPr>
          <w:color w:val="BE0003"/>
          <w:lang w:eastAsia="zh-CN"/>
        </w:rPr>
        <w:t>B.人与世界的关系</w:t>
      </w:r>
    </w:p>
    <w:p w14:paraId="03A13C3E" w14:textId="77777777" w:rsidR="00F5081B" w:rsidRDefault="00F5081B" w:rsidP="00F5081B">
      <w:pPr>
        <w:rPr>
          <w:lang w:eastAsia="zh-CN"/>
        </w:rPr>
      </w:pPr>
      <w:r>
        <w:rPr>
          <w:lang w:eastAsia="zh-CN"/>
        </w:rPr>
        <w:t>63、下列关于人生的自我价值和社会价值的关系的说法，正确的有（ ）。</w:t>
      </w:r>
    </w:p>
    <w:p w14:paraId="5B90B877" w14:textId="77777777" w:rsidR="00F5081B" w:rsidRDefault="00F5081B" w:rsidP="00F5081B">
      <w:pPr>
        <w:rPr>
          <w:lang w:eastAsia="zh-CN"/>
        </w:rPr>
      </w:pPr>
      <w:r>
        <w:rPr>
          <w:color w:val="BE0003"/>
          <w:lang w:eastAsia="zh-CN"/>
        </w:rPr>
        <w:t>A.相互区别</w:t>
      </w:r>
    </w:p>
    <w:p w14:paraId="5A0191EF" w14:textId="77777777" w:rsidR="00F5081B" w:rsidRDefault="00F5081B" w:rsidP="00F5081B">
      <w:pPr>
        <w:rPr>
          <w:lang w:eastAsia="zh-CN"/>
        </w:rPr>
      </w:pPr>
      <w:r>
        <w:rPr>
          <w:color w:val="BE0003"/>
          <w:lang w:eastAsia="zh-CN"/>
        </w:rPr>
        <w:lastRenderedPageBreak/>
        <w:t>B.密切联系</w:t>
      </w:r>
    </w:p>
    <w:p w14:paraId="09485C76" w14:textId="77777777" w:rsidR="00F5081B" w:rsidRDefault="00F5081B" w:rsidP="00F5081B">
      <w:pPr>
        <w:rPr>
          <w:lang w:eastAsia="zh-CN"/>
        </w:rPr>
      </w:pPr>
      <w:r>
        <w:rPr>
          <w:color w:val="BE0003"/>
          <w:lang w:eastAsia="zh-CN"/>
        </w:rPr>
        <w:t>C.相互依存</w:t>
      </w:r>
    </w:p>
    <w:p w14:paraId="380FDE27" w14:textId="77777777" w:rsidR="00F5081B" w:rsidRDefault="00F5081B" w:rsidP="00F5081B">
      <w:pPr>
        <w:rPr>
          <w:lang w:eastAsia="zh-CN"/>
        </w:rPr>
      </w:pPr>
      <w:r>
        <w:rPr>
          <w:color w:val="BE0003"/>
          <w:lang w:eastAsia="zh-CN"/>
        </w:rPr>
        <w:t>D.共同构成人生价值的矛盾统一体</w:t>
      </w:r>
    </w:p>
    <w:p w14:paraId="53CA5C5A" w14:textId="77777777" w:rsidR="00F5081B" w:rsidRDefault="00F5081B" w:rsidP="00F5081B">
      <w:pPr>
        <w:rPr>
          <w:lang w:eastAsia="zh-CN"/>
        </w:rPr>
      </w:pPr>
      <w:r>
        <w:rPr>
          <w:lang w:eastAsia="zh-CN"/>
        </w:rPr>
        <w:t>64、人生态度是指人们通过生活实践形成的对人生问题的一种稳定的（ ）。</w:t>
      </w:r>
    </w:p>
    <w:p w14:paraId="1545CEE7" w14:textId="77777777" w:rsidR="00F5081B" w:rsidRDefault="00F5081B" w:rsidP="00F5081B">
      <w:pPr>
        <w:rPr>
          <w:lang w:eastAsia="zh-CN"/>
        </w:rPr>
      </w:pPr>
      <w:r>
        <w:rPr>
          <w:color w:val="BE0003"/>
          <w:lang w:eastAsia="zh-CN"/>
        </w:rPr>
        <w:t>A.心理倾向</w:t>
      </w:r>
    </w:p>
    <w:p w14:paraId="321F1E1B" w14:textId="77777777" w:rsidR="00F5081B" w:rsidRDefault="00F5081B" w:rsidP="00F5081B">
      <w:pPr>
        <w:rPr>
          <w:lang w:eastAsia="zh-CN"/>
        </w:rPr>
      </w:pPr>
      <w:r>
        <w:rPr>
          <w:color w:val="BE0003"/>
          <w:lang w:eastAsia="zh-CN"/>
        </w:rPr>
        <w:t>B.精神状态</w:t>
      </w:r>
    </w:p>
    <w:p w14:paraId="6ED2AF66" w14:textId="77777777" w:rsidR="00F5081B" w:rsidRDefault="00F5081B" w:rsidP="00F5081B">
      <w:pPr>
        <w:rPr>
          <w:lang w:eastAsia="zh-CN"/>
        </w:rPr>
      </w:pPr>
      <w:r>
        <w:rPr>
          <w:lang w:eastAsia="zh-CN"/>
        </w:rPr>
        <w:t>65、下列关于人生态度的说法正确的有（ ）。</w:t>
      </w:r>
    </w:p>
    <w:p w14:paraId="239FC1BC" w14:textId="77777777" w:rsidR="00F5081B" w:rsidRDefault="00F5081B" w:rsidP="00F5081B">
      <w:pPr>
        <w:rPr>
          <w:lang w:eastAsia="zh-CN"/>
        </w:rPr>
      </w:pPr>
      <w:r>
        <w:rPr>
          <w:color w:val="BE0003"/>
          <w:lang w:eastAsia="zh-CN"/>
        </w:rPr>
        <w:t>A.一个人如果不思考人的生命应有的意义，对什么事都显得无所谓，当一天和尚撞一天钟，这实际上是庸碌无为的人生观的表现。</w:t>
      </w:r>
    </w:p>
    <w:p w14:paraId="42D80F81" w14:textId="77777777" w:rsidR="00F5081B" w:rsidRDefault="00F5081B" w:rsidP="00F5081B">
      <w:pPr>
        <w:rPr>
          <w:lang w:eastAsia="zh-CN"/>
        </w:rPr>
      </w:pPr>
      <w:r>
        <w:rPr>
          <w:color w:val="BE0003"/>
          <w:lang w:eastAsia="zh-CN"/>
        </w:rPr>
        <w:t>B.一个人如果抱着“浮生如梦”、“及时行乐”、“今朝有酒今朝醉”的混世态度，其背后必然是低俗、庸碌和沉沦的人生观</w:t>
      </w:r>
    </w:p>
    <w:p w14:paraId="75D7A944" w14:textId="77777777" w:rsidR="00F5081B" w:rsidRDefault="00F5081B" w:rsidP="00F5081B">
      <w:pPr>
        <w:rPr>
          <w:lang w:eastAsia="zh-CN"/>
        </w:rPr>
      </w:pPr>
      <w:r>
        <w:rPr>
          <w:color w:val="BE0003"/>
          <w:lang w:eastAsia="zh-CN"/>
        </w:rPr>
        <w:t>C.一个人如果看破红尘，满眼只见烦恼、痛苦和荒谬，以悲怨愤懑、心灰意冷的倦怠态度对待生活，其背后必然是消极悲观的人生观</w:t>
      </w:r>
    </w:p>
    <w:p w14:paraId="6D859B00" w14:textId="77777777" w:rsidR="00F5081B" w:rsidRDefault="00F5081B" w:rsidP="00F5081B">
      <w:pPr>
        <w:rPr>
          <w:lang w:eastAsia="zh-CN"/>
        </w:rPr>
      </w:pPr>
      <w:r>
        <w:rPr>
          <w:color w:val="BE0003"/>
          <w:lang w:eastAsia="zh-CN"/>
        </w:rPr>
        <w:t>D.一个人如果满怀希望和激情，热爱生活，珍视生命，勇敢坚强地战胜困难并不断开拓人生新境界，其背后一定有正确的人生观作为精神支柱</w:t>
      </w:r>
    </w:p>
    <w:p w14:paraId="39982E3C" w14:textId="77777777" w:rsidR="00F5081B" w:rsidRDefault="00F5081B" w:rsidP="00F5081B">
      <w:pPr>
        <w:rPr>
          <w:lang w:eastAsia="zh-CN"/>
        </w:rPr>
      </w:pPr>
      <w:r>
        <w:rPr>
          <w:lang w:eastAsia="zh-CN"/>
        </w:rPr>
        <w:t>66、下列关于社会需要的说法，正确的是（ ）。</w:t>
      </w:r>
    </w:p>
    <w:p w14:paraId="1E32888B" w14:textId="77777777" w:rsidR="00F5081B" w:rsidRDefault="00F5081B" w:rsidP="00F5081B">
      <w:pPr>
        <w:rPr>
          <w:lang w:eastAsia="zh-CN"/>
        </w:rPr>
      </w:pPr>
      <w:r>
        <w:rPr>
          <w:color w:val="BE0003"/>
          <w:lang w:eastAsia="zh-CN"/>
        </w:rPr>
        <w:t>A.个人需要的集中体现</w:t>
      </w:r>
    </w:p>
    <w:p w14:paraId="13AD00AF" w14:textId="77777777" w:rsidR="00F5081B" w:rsidRDefault="00F5081B" w:rsidP="00F5081B">
      <w:pPr>
        <w:rPr>
          <w:lang w:eastAsia="zh-CN"/>
        </w:rPr>
      </w:pPr>
      <w:r>
        <w:rPr>
          <w:color w:val="BE0003"/>
          <w:lang w:eastAsia="zh-CN"/>
        </w:rPr>
        <w:t>B.是社会全体成员带有根本性需要的反映</w:t>
      </w:r>
    </w:p>
    <w:p w14:paraId="6EFFF849" w14:textId="77777777" w:rsidR="00F5081B" w:rsidRDefault="00F5081B" w:rsidP="00F5081B">
      <w:pPr>
        <w:rPr>
          <w:lang w:eastAsia="zh-CN"/>
        </w:rPr>
      </w:pPr>
      <w:r>
        <w:rPr>
          <w:color w:val="BE0003"/>
          <w:lang w:eastAsia="zh-CN"/>
        </w:rPr>
        <w:t>C.社会全体成员带有全局性需要的反映</w:t>
      </w:r>
    </w:p>
    <w:p w14:paraId="6CE509FE" w14:textId="77777777" w:rsidR="00F5081B" w:rsidRDefault="00F5081B" w:rsidP="00F5081B">
      <w:pPr>
        <w:rPr>
          <w:lang w:eastAsia="zh-CN"/>
        </w:rPr>
      </w:pPr>
      <w:r>
        <w:rPr>
          <w:color w:val="BE0003"/>
          <w:lang w:eastAsia="zh-CN"/>
        </w:rPr>
        <w:t>D.社会全体成员带长远性需要的反映</w:t>
      </w:r>
    </w:p>
    <w:p w14:paraId="29BD50AF" w14:textId="77777777" w:rsidR="00F5081B" w:rsidRDefault="00F5081B" w:rsidP="00F5081B">
      <w:pPr>
        <w:rPr>
          <w:lang w:eastAsia="zh-CN"/>
        </w:rPr>
      </w:pPr>
      <w:r>
        <w:rPr>
          <w:lang w:eastAsia="zh-CN"/>
        </w:rPr>
        <w:t>67、人生观的主要内容包括（ ）。</w:t>
      </w:r>
    </w:p>
    <w:p w14:paraId="5ECD0358" w14:textId="77777777" w:rsidR="00F5081B" w:rsidRDefault="00F5081B" w:rsidP="00F5081B">
      <w:pPr>
        <w:rPr>
          <w:lang w:eastAsia="zh-CN"/>
        </w:rPr>
      </w:pPr>
      <w:r>
        <w:rPr>
          <w:color w:val="BE0003"/>
          <w:lang w:eastAsia="zh-CN"/>
        </w:rPr>
        <w:t>A.人生目的</w:t>
      </w:r>
    </w:p>
    <w:p w14:paraId="7A062287" w14:textId="77777777" w:rsidR="00F5081B" w:rsidRDefault="00F5081B" w:rsidP="00F5081B">
      <w:pPr>
        <w:rPr>
          <w:lang w:eastAsia="zh-CN"/>
        </w:rPr>
      </w:pPr>
      <w:r>
        <w:rPr>
          <w:color w:val="BE0003"/>
          <w:lang w:eastAsia="zh-CN"/>
        </w:rPr>
        <w:t>B.人生态度</w:t>
      </w:r>
    </w:p>
    <w:p w14:paraId="586793E5" w14:textId="77777777" w:rsidR="00F5081B" w:rsidRDefault="00F5081B" w:rsidP="00F5081B">
      <w:pPr>
        <w:rPr>
          <w:lang w:eastAsia="zh-CN"/>
        </w:rPr>
      </w:pPr>
      <w:r>
        <w:rPr>
          <w:color w:val="BE0003"/>
          <w:lang w:eastAsia="zh-CN"/>
        </w:rPr>
        <w:t>C.人生价值</w:t>
      </w:r>
    </w:p>
    <w:p w14:paraId="18A1A5F7" w14:textId="77777777" w:rsidR="00F5081B" w:rsidRDefault="00F5081B" w:rsidP="00F5081B">
      <w:pPr>
        <w:rPr>
          <w:lang w:eastAsia="zh-CN"/>
        </w:rPr>
      </w:pPr>
      <w:r>
        <w:rPr>
          <w:lang w:eastAsia="zh-CN"/>
        </w:rPr>
        <w:t>68、个人与社会的关系是（ ）的。</w:t>
      </w:r>
    </w:p>
    <w:p w14:paraId="0C68AC2E" w14:textId="77777777" w:rsidR="00F5081B" w:rsidRDefault="00F5081B" w:rsidP="00F5081B">
      <w:pPr>
        <w:rPr>
          <w:lang w:eastAsia="zh-CN"/>
        </w:rPr>
      </w:pPr>
      <w:r>
        <w:rPr>
          <w:color w:val="BE0003"/>
          <w:lang w:eastAsia="zh-CN"/>
        </w:rPr>
        <w:t>A.对立统一</w:t>
      </w:r>
    </w:p>
    <w:p w14:paraId="26A22413" w14:textId="77777777" w:rsidR="00F5081B" w:rsidRDefault="00F5081B" w:rsidP="00F5081B">
      <w:pPr>
        <w:rPr>
          <w:lang w:eastAsia="zh-CN"/>
        </w:rPr>
      </w:pPr>
      <w:r>
        <w:rPr>
          <w:color w:val="BE0003"/>
          <w:lang w:eastAsia="zh-CN"/>
        </w:rPr>
        <w:lastRenderedPageBreak/>
        <w:t>B.相互依存</w:t>
      </w:r>
    </w:p>
    <w:p w14:paraId="354EABB1" w14:textId="77777777" w:rsidR="00F5081B" w:rsidRDefault="00F5081B" w:rsidP="00F5081B">
      <w:pPr>
        <w:rPr>
          <w:lang w:eastAsia="zh-CN"/>
        </w:rPr>
      </w:pPr>
      <w:r>
        <w:rPr>
          <w:color w:val="BE0003"/>
          <w:lang w:eastAsia="zh-CN"/>
        </w:rPr>
        <w:t>C.相互制约</w:t>
      </w:r>
    </w:p>
    <w:p w14:paraId="261D8762" w14:textId="77777777" w:rsidR="00F5081B" w:rsidRDefault="00F5081B" w:rsidP="00F5081B">
      <w:pPr>
        <w:rPr>
          <w:lang w:eastAsia="zh-CN"/>
        </w:rPr>
      </w:pPr>
      <w:r>
        <w:rPr>
          <w:color w:val="BE0003"/>
          <w:lang w:eastAsia="zh-CN"/>
        </w:rPr>
        <w:t>D.相互促进</w:t>
      </w:r>
    </w:p>
    <w:p w14:paraId="55DF8B86" w14:textId="77777777" w:rsidR="00F5081B" w:rsidRDefault="00F5081B" w:rsidP="00F5081B">
      <w:pPr>
        <w:rPr>
          <w:lang w:eastAsia="zh-CN"/>
        </w:rPr>
      </w:pPr>
      <w:r>
        <w:rPr>
          <w:lang w:eastAsia="zh-CN"/>
        </w:rPr>
        <w:t>69、下列关于人生的社会价值说法，正确的是（ ）。</w:t>
      </w:r>
    </w:p>
    <w:p w14:paraId="7BF8741C" w14:textId="77777777" w:rsidR="00F5081B" w:rsidRDefault="00F5081B" w:rsidP="00F5081B">
      <w:pPr>
        <w:rPr>
          <w:lang w:eastAsia="zh-CN"/>
        </w:rPr>
      </w:pPr>
      <w:r>
        <w:rPr>
          <w:color w:val="BE0003"/>
          <w:lang w:eastAsia="zh-CN"/>
        </w:rPr>
        <w:t>A.人生的社会价值是社会存在和发展的重要条件</w:t>
      </w:r>
    </w:p>
    <w:p w14:paraId="058B4D9D" w14:textId="77777777" w:rsidR="00F5081B" w:rsidRDefault="00F5081B" w:rsidP="00F5081B">
      <w:pPr>
        <w:rPr>
          <w:lang w:eastAsia="zh-CN"/>
        </w:rPr>
      </w:pPr>
      <w:r>
        <w:rPr>
          <w:color w:val="BE0003"/>
          <w:lang w:eastAsia="zh-CN"/>
        </w:rPr>
        <w:t>B.人生社会价值的实现是个体自我完善、全面发展的保障</w:t>
      </w:r>
    </w:p>
    <w:p w14:paraId="4C2D21D4" w14:textId="77777777" w:rsidR="00F5081B" w:rsidRDefault="00F5081B" w:rsidP="00F5081B">
      <w:pPr>
        <w:rPr>
          <w:lang w:eastAsia="zh-CN"/>
        </w:rPr>
      </w:pPr>
      <w:r>
        <w:rPr>
          <w:color w:val="BE0003"/>
          <w:lang w:eastAsia="zh-CN"/>
        </w:rPr>
        <w:t>C.没有社会价值，人生的自我价值就无法存在</w:t>
      </w:r>
    </w:p>
    <w:p w14:paraId="7A7798C8" w14:textId="77777777" w:rsidR="00F5081B" w:rsidRDefault="00F5081B" w:rsidP="00F5081B">
      <w:pPr>
        <w:rPr>
          <w:lang w:eastAsia="zh-CN"/>
        </w:rPr>
      </w:pPr>
      <w:r>
        <w:rPr>
          <w:color w:val="BE0003"/>
          <w:lang w:eastAsia="zh-CN"/>
        </w:rPr>
        <w:t>D.个体通过努力提高自我价值的过程，也是其创造社会价值的过程。</w:t>
      </w:r>
    </w:p>
    <w:p w14:paraId="592D1788" w14:textId="77777777" w:rsidR="00F5081B" w:rsidRDefault="00F5081B" w:rsidP="00F5081B">
      <w:pPr>
        <w:rPr>
          <w:lang w:eastAsia="zh-CN"/>
        </w:rPr>
      </w:pPr>
      <w:r>
        <w:rPr>
          <w:lang w:eastAsia="zh-CN"/>
        </w:rPr>
        <w:t>70、树立人生观，首先要对（）和（）等问题有科学的认识。</w:t>
      </w:r>
    </w:p>
    <w:p w14:paraId="31ECA562" w14:textId="77777777" w:rsidR="00F5081B" w:rsidRDefault="00F5081B" w:rsidP="00F5081B">
      <w:pPr>
        <w:rPr>
          <w:lang w:eastAsia="zh-CN"/>
        </w:rPr>
      </w:pPr>
      <w:r>
        <w:rPr>
          <w:color w:val="BE0003"/>
          <w:lang w:eastAsia="zh-CN"/>
        </w:rPr>
        <w:t>C.人是什么</w:t>
      </w:r>
    </w:p>
    <w:p w14:paraId="5E91666F" w14:textId="77777777" w:rsidR="00F5081B" w:rsidRDefault="00F5081B" w:rsidP="00F5081B">
      <w:pPr>
        <w:rPr>
          <w:lang w:eastAsia="zh-CN"/>
        </w:rPr>
      </w:pPr>
      <w:r>
        <w:rPr>
          <w:color w:val="BE0003"/>
          <w:lang w:eastAsia="zh-CN"/>
        </w:rPr>
        <w:t>D.人的本质是什么</w:t>
      </w:r>
    </w:p>
    <w:p w14:paraId="0B139542" w14:textId="77777777" w:rsidR="00F5081B" w:rsidRDefault="00F5081B" w:rsidP="00F5081B">
      <w:pPr>
        <w:rPr>
          <w:lang w:eastAsia="zh-CN"/>
        </w:rPr>
      </w:pPr>
      <w:r>
        <w:rPr>
          <w:lang w:eastAsia="zh-CN"/>
        </w:rPr>
        <w:t>71、下列关于人生目的说法正确的是（ ）。</w:t>
      </w:r>
    </w:p>
    <w:p w14:paraId="0951ABCB" w14:textId="77777777" w:rsidR="00F5081B" w:rsidRDefault="00F5081B" w:rsidP="00F5081B">
      <w:pPr>
        <w:rPr>
          <w:lang w:eastAsia="zh-CN"/>
        </w:rPr>
      </w:pPr>
      <w:r>
        <w:rPr>
          <w:color w:val="BE0003"/>
          <w:lang w:eastAsia="zh-CN"/>
        </w:rPr>
        <w:t>A.人生目的在人生实践中具有重要的作用</w:t>
      </w:r>
    </w:p>
    <w:p w14:paraId="1D3841AC" w14:textId="77777777" w:rsidR="00F5081B" w:rsidRDefault="00F5081B" w:rsidP="00F5081B">
      <w:pPr>
        <w:rPr>
          <w:lang w:eastAsia="zh-CN"/>
        </w:rPr>
      </w:pPr>
      <w:r>
        <w:rPr>
          <w:color w:val="BE0003"/>
          <w:lang w:eastAsia="zh-CN"/>
        </w:rPr>
        <w:t>B.人生目的决定人生道路</w:t>
      </w:r>
    </w:p>
    <w:p w14:paraId="123C1C6F" w14:textId="77777777" w:rsidR="00F5081B" w:rsidRDefault="00F5081B" w:rsidP="00F5081B">
      <w:pPr>
        <w:rPr>
          <w:lang w:eastAsia="zh-CN"/>
        </w:rPr>
      </w:pPr>
      <w:r>
        <w:rPr>
          <w:color w:val="BE0003"/>
          <w:lang w:eastAsia="zh-CN"/>
        </w:rPr>
        <w:t>D.人生目的决定人生价值选择</w:t>
      </w:r>
    </w:p>
    <w:p w14:paraId="271B839A" w14:textId="77777777" w:rsidR="00F5081B" w:rsidRDefault="00F5081B" w:rsidP="00F5081B">
      <w:pPr>
        <w:rPr>
          <w:lang w:eastAsia="zh-CN"/>
        </w:rPr>
      </w:pPr>
      <w:r>
        <w:rPr>
          <w:lang w:eastAsia="zh-CN"/>
        </w:rPr>
        <w:t>72、走好人生之路，需要大学生正确认识、处理生活中各种各样的困难和问题，保持（ ）的人生态度。</w:t>
      </w:r>
    </w:p>
    <w:p w14:paraId="6594640A" w14:textId="77777777" w:rsidR="00F5081B" w:rsidRDefault="00F5081B" w:rsidP="00F5081B">
      <w:pPr>
        <w:rPr>
          <w:lang w:eastAsia="zh-CN"/>
        </w:rPr>
      </w:pPr>
      <w:r>
        <w:rPr>
          <w:color w:val="BE0003"/>
          <w:lang w:eastAsia="zh-CN"/>
        </w:rPr>
        <w:t>A.认真务实</w:t>
      </w:r>
    </w:p>
    <w:p w14:paraId="08CEBD36" w14:textId="77777777" w:rsidR="00F5081B" w:rsidRDefault="00F5081B" w:rsidP="00F5081B">
      <w:pPr>
        <w:rPr>
          <w:lang w:eastAsia="zh-CN"/>
        </w:rPr>
      </w:pPr>
      <w:r>
        <w:rPr>
          <w:color w:val="BE0003"/>
          <w:lang w:eastAsia="zh-CN"/>
        </w:rPr>
        <w:t>B.乐观向上</w:t>
      </w:r>
    </w:p>
    <w:p w14:paraId="7E3D7178" w14:textId="77777777" w:rsidR="00F5081B" w:rsidRDefault="00F5081B" w:rsidP="00F5081B">
      <w:pPr>
        <w:rPr>
          <w:lang w:eastAsia="zh-CN"/>
        </w:rPr>
      </w:pPr>
      <w:r>
        <w:rPr>
          <w:color w:val="BE0003"/>
          <w:lang w:eastAsia="zh-CN"/>
        </w:rPr>
        <w:t>C.积极进取</w:t>
      </w:r>
    </w:p>
    <w:p w14:paraId="1636F2EB" w14:textId="77777777" w:rsidR="00F5081B" w:rsidRDefault="00F5081B" w:rsidP="00F5081B">
      <w:pPr>
        <w:rPr>
          <w:lang w:eastAsia="zh-CN"/>
        </w:rPr>
      </w:pPr>
      <w:r>
        <w:rPr>
          <w:lang w:eastAsia="zh-CN"/>
        </w:rPr>
        <w:t>73、大学生要学会对（ ）负责，做一个有价值、负责任的人。</w:t>
      </w:r>
    </w:p>
    <w:p w14:paraId="5511F19E" w14:textId="77777777" w:rsidR="00F5081B" w:rsidRDefault="00F5081B" w:rsidP="00F5081B">
      <w:pPr>
        <w:rPr>
          <w:lang w:eastAsia="zh-CN"/>
        </w:rPr>
      </w:pPr>
      <w:r>
        <w:rPr>
          <w:color w:val="BE0003"/>
          <w:lang w:eastAsia="zh-CN"/>
        </w:rPr>
        <w:t>A.自己</w:t>
      </w:r>
    </w:p>
    <w:p w14:paraId="2C6F28D8" w14:textId="77777777" w:rsidR="00F5081B" w:rsidRDefault="00F5081B" w:rsidP="00F5081B">
      <w:pPr>
        <w:rPr>
          <w:lang w:eastAsia="zh-CN"/>
        </w:rPr>
      </w:pPr>
      <w:r>
        <w:rPr>
          <w:color w:val="BE0003"/>
          <w:lang w:eastAsia="zh-CN"/>
        </w:rPr>
        <w:t>B.亲人</w:t>
      </w:r>
    </w:p>
    <w:p w14:paraId="3F7EB645" w14:textId="77777777" w:rsidR="00F5081B" w:rsidRDefault="00F5081B" w:rsidP="00F5081B">
      <w:pPr>
        <w:rPr>
          <w:lang w:eastAsia="zh-CN"/>
        </w:rPr>
      </w:pPr>
      <w:r>
        <w:rPr>
          <w:color w:val="BE0003"/>
          <w:lang w:eastAsia="zh-CN"/>
        </w:rPr>
        <w:t>C.周围的人和更多的人</w:t>
      </w:r>
    </w:p>
    <w:p w14:paraId="7B2339B3" w14:textId="77777777" w:rsidR="00F5081B" w:rsidRDefault="00F5081B" w:rsidP="00F5081B">
      <w:pPr>
        <w:rPr>
          <w:lang w:eastAsia="zh-CN"/>
        </w:rPr>
      </w:pPr>
      <w:r>
        <w:rPr>
          <w:color w:val="BE0003"/>
          <w:lang w:eastAsia="zh-CN"/>
        </w:rPr>
        <w:t>D.民族、国家、社会</w:t>
      </w:r>
    </w:p>
    <w:p w14:paraId="1169708E" w14:textId="77777777" w:rsidR="00F5081B" w:rsidRDefault="00F5081B" w:rsidP="00F5081B">
      <w:pPr>
        <w:rPr>
          <w:lang w:eastAsia="zh-CN"/>
        </w:rPr>
      </w:pPr>
      <w:r>
        <w:rPr>
          <w:lang w:eastAsia="zh-CN"/>
        </w:rPr>
        <w:lastRenderedPageBreak/>
        <w:t>74、下列说法正确的有（ ）。</w:t>
      </w:r>
    </w:p>
    <w:p w14:paraId="150FBA0D" w14:textId="77777777" w:rsidR="00F5081B" w:rsidRDefault="00F5081B" w:rsidP="00F5081B">
      <w:pPr>
        <w:rPr>
          <w:lang w:eastAsia="zh-CN"/>
        </w:rPr>
      </w:pPr>
      <w:r>
        <w:rPr>
          <w:color w:val="BE0003"/>
          <w:lang w:eastAsia="zh-CN"/>
        </w:rPr>
        <w:t>A.一个人确立了服务人民、奉献社会的人生追求，才能清楚地把握人的生命历程和奋斗目标，深刻理解人为了什么而活、应走什么样的人生之路等道理。</w:t>
      </w:r>
    </w:p>
    <w:p w14:paraId="17613C9F" w14:textId="77777777" w:rsidR="00F5081B" w:rsidRDefault="00F5081B" w:rsidP="00F5081B">
      <w:pPr>
        <w:rPr>
          <w:lang w:eastAsia="zh-CN"/>
        </w:rPr>
      </w:pPr>
      <w:r>
        <w:rPr>
          <w:color w:val="BE0003"/>
          <w:lang w:eastAsia="zh-CN"/>
        </w:rPr>
        <w:t>B.一个人的能力有大小、职业有不同、职位有高低，但只有自觉把个人之小我融入社会之大我，不为狭隘私心所扰，不为浮华名利所累，不为低俗物欲所惑，才能够在推动社会进步中创造不朽的业绩。</w:t>
      </w:r>
    </w:p>
    <w:p w14:paraId="085F6693" w14:textId="77777777" w:rsidR="00F5081B" w:rsidRDefault="00F5081B" w:rsidP="00F5081B">
      <w:pPr>
        <w:rPr>
          <w:lang w:eastAsia="zh-CN"/>
        </w:rPr>
      </w:pPr>
      <w:r>
        <w:rPr>
          <w:color w:val="BE0003"/>
          <w:lang w:eastAsia="zh-CN"/>
        </w:rPr>
        <w:t>C.一个人确立了服务人民、奉献社会的人生追求，才能以正确的人生态度对待人生、解决实际生活中的各种问题，以人民利益为重，始终对祖国和人民具有高度的责任感，在服务人民、奉献社会中实现自己的人生价值。</w:t>
      </w:r>
    </w:p>
    <w:p w14:paraId="4EEEBB77" w14:textId="77777777" w:rsidR="00F5081B" w:rsidRDefault="00F5081B" w:rsidP="00F5081B">
      <w:pPr>
        <w:rPr>
          <w:lang w:eastAsia="zh-CN"/>
        </w:rPr>
      </w:pPr>
      <w:r>
        <w:rPr>
          <w:lang w:eastAsia="zh-CN"/>
        </w:rPr>
        <w:t>75、评价人生价值，既要看一个人对社会作出的（），也要看他对社会作出的（）。</w:t>
      </w:r>
    </w:p>
    <w:p w14:paraId="379AA88F" w14:textId="77777777" w:rsidR="00F5081B" w:rsidRDefault="00F5081B" w:rsidP="00F5081B">
      <w:pPr>
        <w:rPr>
          <w:lang w:eastAsia="zh-CN"/>
        </w:rPr>
      </w:pPr>
      <w:r>
        <w:rPr>
          <w:color w:val="BE0003"/>
          <w:lang w:eastAsia="zh-CN"/>
        </w:rPr>
        <w:t>A.物质贡献</w:t>
      </w:r>
    </w:p>
    <w:p w14:paraId="4341581B" w14:textId="77777777" w:rsidR="00F5081B" w:rsidRDefault="00F5081B" w:rsidP="00F5081B">
      <w:pPr>
        <w:rPr>
          <w:lang w:eastAsia="zh-CN"/>
        </w:rPr>
      </w:pPr>
      <w:r>
        <w:rPr>
          <w:color w:val="BE0003"/>
          <w:lang w:eastAsia="zh-CN"/>
        </w:rPr>
        <w:t>C.精神贡献</w:t>
      </w:r>
    </w:p>
    <w:p w14:paraId="3CDDDBB3" w14:textId="77777777" w:rsidR="00F5081B" w:rsidRDefault="00F5081B" w:rsidP="00F5081B">
      <w:pPr>
        <w:rPr>
          <w:lang w:eastAsia="zh-CN"/>
        </w:rPr>
      </w:pPr>
      <w:r>
        <w:rPr>
          <w:lang w:eastAsia="zh-CN"/>
        </w:rPr>
        <w:t>76、一个人确立了（）、（）的人生追求，才能以正确的人生态度对待人生。</w:t>
      </w:r>
    </w:p>
    <w:p w14:paraId="26423E57" w14:textId="77777777" w:rsidR="00F5081B" w:rsidRDefault="00F5081B" w:rsidP="00F5081B">
      <w:pPr>
        <w:rPr>
          <w:lang w:eastAsia="zh-CN"/>
        </w:rPr>
      </w:pPr>
      <w:r>
        <w:rPr>
          <w:color w:val="BE0003"/>
          <w:lang w:eastAsia="zh-CN"/>
        </w:rPr>
        <w:t>A.服务人民</w:t>
      </w:r>
    </w:p>
    <w:p w14:paraId="565E610D" w14:textId="77777777" w:rsidR="00F5081B" w:rsidRDefault="00F5081B" w:rsidP="00F5081B">
      <w:pPr>
        <w:rPr>
          <w:lang w:eastAsia="zh-CN"/>
        </w:rPr>
      </w:pPr>
      <w:r>
        <w:rPr>
          <w:color w:val="BE0003"/>
          <w:lang w:eastAsia="zh-CN"/>
        </w:rPr>
        <w:t>C.奉献社会</w:t>
      </w:r>
    </w:p>
    <w:p w14:paraId="7DBE1A91" w14:textId="77777777" w:rsidR="00F5081B" w:rsidRDefault="00F5081B" w:rsidP="00F5081B">
      <w:pPr>
        <w:rPr>
          <w:lang w:eastAsia="zh-CN"/>
        </w:rPr>
      </w:pPr>
      <w:r>
        <w:rPr>
          <w:lang w:eastAsia="zh-CN"/>
        </w:rPr>
        <w:t>77、评价人生价值的根本尺度,是看（ ）。</w:t>
      </w:r>
    </w:p>
    <w:p w14:paraId="010E2DA2" w14:textId="77777777" w:rsidR="00F5081B" w:rsidRDefault="00F5081B" w:rsidP="00F5081B">
      <w:pPr>
        <w:rPr>
          <w:lang w:eastAsia="zh-CN"/>
        </w:rPr>
      </w:pPr>
      <w:r>
        <w:rPr>
          <w:color w:val="BE0003"/>
          <w:lang w:eastAsia="zh-CN"/>
        </w:rPr>
        <w:t>A.一个人的实践活动是否符合社会发展的客观规律</w:t>
      </w:r>
    </w:p>
    <w:p w14:paraId="17F94432" w14:textId="77777777" w:rsidR="00F5081B" w:rsidRDefault="00F5081B" w:rsidP="00F5081B">
      <w:pPr>
        <w:rPr>
          <w:lang w:eastAsia="zh-CN"/>
        </w:rPr>
      </w:pPr>
      <w:r>
        <w:rPr>
          <w:color w:val="BE0003"/>
          <w:lang w:eastAsia="zh-CN"/>
        </w:rPr>
        <w:t>C.是否促进了历史的进步</w:t>
      </w:r>
    </w:p>
    <w:p w14:paraId="50B9E950" w14:textId="77777777" w:rsidR="00F5081B" w:rsidRDefault="00F5081B" w:rsidP="00F5081B">
      <w:pPr>
        <w:rPr>
          <w:lang w:eastAsia="zh-CN"/>
        </w:rPr>
      </w:pPr>
      <w:r>
        <w:rPr>
          <w:lang w:eastAsia="zh-CN"/>
        </w:rPr>
        <w:t>78、实现人生价值要从（ ）条件出发。</w:t>
      </w:r>
    </w:p>
    <w:p w14:paraId="07387B6B" w14:textId="77777777" w:rsidR="00F5081B" w:rsidRDefault="00F5081B" w:rsidP="00F5081B">
      <w:pPr>
        <w:rPr>
          <w:lang w:eastAsia="zh-CN"/>
        </w:rPr>
      </w:pPr>
      <w:r>
        <w:rPr>
          <w:color w:val="BE0003"/>
          <w:lang w:eastAsia="zh-CN"/>
        </w:rPr>
        <w:t>A.社会客观</w:t>
      </w:r>
    </w:p>
    <w:p w14:paraId="1CE36F78" w14:textId="77777777" w:rsidR="00F5081B" w:rsidRDefault="00F5081B" w:rsidP="00F5081B">
      <w:pPr>
        <w:rPr>
          <w:lang w:eastAsia="zh-CN"/>
        </w:rPr>
      </w:pPr>
      <w:r>
        <w:rPr>
          <w:color w:val="BE0003"/>
          <w:lang w:eastAsia="zh-CN"/>
        </w:rPr>
        <w:t>B.个体自身</w:t>
      </w:r>
    </w:p>
    <w:p w14:paraId="5C381FE4" w14:textId="77777777" w:rsidR="00F5081B" w:rsidRDefault="00F5081B" w:rsidP="00F5081B">
      <w:pPr>
        <w:rPr>
          <w:lang w:eastAsia="zh-CN"/>
        </w:rPr>
      </w:pPr>
      <w:r>
        <w:rPr>
          <w:color w:val="BE0003"/>
          <w:lang w:eastAsia="zh-CN"/>
        </w:rPr>
        <w:t>C.不断增强实现人生价值的能力和本领</w:t>
      </w:r>
    </w:p>
    <w:p w14:paraId="702C4ABD" w14:textId="77777777" w:rsidR="00F5081B" w:rsidRDefault="00F5081B" w:rsidP="00F5081B">
      <w:pPr>
        <w:rPr>
          <w:lang w:eastAsia="zh-CN"/>
        </w:rPr>
      </w:pPr>
      <w:r>
        <w:rPr>
          <w:lang w:eastAsia="zh-CN"/>
        </w:rPr>
        <w:t>79、要发扬（ ）的精神，始终保持蓬勃朝气、昂扬锐气，充分发挥创造力，在创新创造中不断书写人生的新篇章。</w:t>
      </w:r>
    </w:p>
    <w:p w14:paraId="6E3C177D" w14:textId="77777777" w:rsidR="00F5081B" w:rsidRDefault="00F5081B" w:rsidP="00F5081B">
      <w:pPr>
        <w:rPr>
          <w:lang w:eastAsia="zh-CN"/>
        </w:rPr>
      </w:pPr>
      <w:r>
        <w:rPr>
          <w:color w:val="BE0003"/>
          <w:lang w:eastAsia="zh-CN"/>
        </w:rPr>
        <w:t>A.自强不息</w:t>
      </w:r>
    </w:p>
    <w:p w14:paraId="125E06BB" w14:textId="77777777" w:rsidR="00F5081B" w:rsidRDefault="00F5081B" w:rsidP="00F5081B">
      <w:pPr>
        <w:rPr>
          <w:lang w:eastAsia="zh-CN"/>
        </w:rPr>
      </w:pPr>
      <w:r>
        <w:rPr>
          <w:color w:val="BE0003"/>
          <w:lang w:eastAsia="zh-CN"/>
        </w:rPr>
        <w:t>B.敢为人先</w:t>
      </w:r>
    </w:p>
    <w:p w14:paraId="3C34F233" w14:textId="77777777" w:rsidR="00F5081B" w:rsidRDefault="00F5081B" w:rsidP="00F5081B">
      <w:pPr>
        <w:rPr>
          <w:lang w:eastAsia="zh-CN"/>
        </w:rPr>
      </w:pPr>
      <w:r>
        <w:rPr>
          <w:color w:val="BE0003"/>
          <w:lang w:eastAsia="zh-CN"/>
        </w:rPr>
        <w:t>C.百折不挠</w:t>
      </w:r>
    </w:p>
    <w:p w14:paraId="563C6631" w14:textId="77777777" w:rsidR="00F5081B" w:rsidRDefault="00F5081B" w:rsidP="00F5081B">
      <w:pPr>
        <w:rPr>
          <w:lang w:eastAsia="zh-CN"/>
        </w:rPr>
      </w:pPr>
      <w:r>
        <w:rPr>
          <w:color w:val="BE0003"/>
          <w:lang w:eastAsia="zh-CN"/>
        </w:rPr>
        <w:lastRenderedPageBreak/>
        <w:t>D.坚忍不拔</w:t>
      </w:r>
    </w:p>
    <w:p w14:paraId="66295392" w14:textId="77777777" w:rsidR="00F5081B" w:rsidRDefault="00F5081B" w:rsidP="00F5081B">
      <w:pPr>
        <w:rPr>
          <w:lang w:eastAsia="zh-CN"/>
        </w:rPr>
      </w:pPr>
      <w:r>
        <w:rPr>
          <w:lang w:eastAsia="zh-CN"/>
        </w:rPr>
        <w:t>80、人生价值的实现，要从（）和（）出发。</w:t>
      </w:r>
    </w:p>
    <w:p w14:paraId="5A77E5D9" w14:textId="77777777" w:rsidR="00F5081B" w:rsidRDefault="00F5081B" w:rsidP="00F5081B">
      <w:pPr>
        <w:rPr>
          <w:lang w:eastAsia="zh-CN"/>
        </w:rPr>
      </w:pPr>
      <w:r>
        <w:rPr>
          <w:color w:val="BE0003"/>
          <w:lang w:eastAsia="zh-CN"/>
        </w:rPr>
        <w:t>A.社会客观条件</w:t>
      </w:r>
    </w:p>
    <w:p w14:paraId="44B99F8E" w14:textId="77777777" w:rsidR="00F5081B" w:rsidRDefault="00F5081B" w:rsidP="00F5081B">
      <w:pPr>
        <w:rPr>
          <w:lang w:eastAsia="zh-CN"/>
        </w:rPr>
      </w:pPr>
      <w:r>
        <w:rPr>
          <w:color w:val="BE0003"/>
          <w:lang w:eastAsia="zh-CN"/>
        </w:rPr>
        <w:t>B.个体自身条件</w:t>
      </w:r>
    </w:p>
    <w:p w14:paraId="202AEFBE" w14:textId="77777777" w:rsidR="00F5081B" w:rsidRDefault="00F5081B" w:rsidP="00F5081B">
      <w:pPr>
        <w:rPr>
          <w:lang w:eastAsia="zh-CN"/>
        </w:rPr>
      </w:pPr>
      <w:r>
        <w:rPr>
          <w:lang w:eastAsia="zh-CN"/>
        </w:rPr>
        <w:t>81、正确的人生态度，应该（ ）。</w:t>
      </w:r>
    </w:p>
    <w:p w14:paraId="2A3C07BE" w14:textId="77777777" w:rsidR="00F5081B" w:rsidRDefault="00F5081B" w:rsidP="00F5081B">
      <w:pPr>
        <w:rPr>
          <w:lang w:eastAsia="zh-CN"/>
        </w:rPr>
      </w:pPr>
      <w:r>
        <w:rPr>
          <w:color w:val="BE0003"/>
          <w:lang w:eastAsia="zh-CN"/>
        </w:rPr>
        <w:t>A.人生要进取</w:t>
      </w:r>
    </w:p>
    <w:p w14:paraId="5C01D4F2" w14:textId="77777777" w:rsidR="00F5081B" w:rsidRDefault="00F5081B" w:rsidP="00F5081B">
      <w:pPr>
        <w:rPr>
          <w:lang w:eastAsia="zh-CN"/>
        </w:rPr>
      </w:pPr>
      <w:r>
        <w:rPr>
          <w:color w:val="BE0003"/>
          <w:lang w:eastAsia="zh-CN"/>
        </w:rPr>
        <w:t>B.人生应乐观</w:t>
      </w:r>
    </w:p>
    <w:p w14:paraId="4D532859" w14:textId="77777777" w:rsidR="00F5081B" w:rsidRDefault="00F5081B" w:rsidP="00F5081B">
      <w:pPr>
        <w:rPr>
          <w:lang w:eastAsia="zh-CN"/>
        </w:rPr>
      </w:pPr>
      <w:r>
        <w:rPr>
          <w:color w:val="BE0003"/>
          <w:lang w:eastAsia="zh-CN"/>
        </w:rPr>
        <w:t>C.人生当务实</w:t>
      </w:r>
    </w:p>
    <w:p w14:paraId="0A3FAF68" w14:textId="77777777" w:rsidR="00F5081B" w:rsidRDefault="00F5081B" w:rsidP="00F5081B">
      <w:pPr>
        <w:rPr>
          <w:lang w:eastAsia="zh-CN"/>
        </w:rPr>
      </w:pPr>
      <w:r>
        <w:rPr>
          <w:color w:val="BE0003"/>
          <w:lang w:eastAsia="zh-CN"/>
        </w:rPr>
        <w:t>D.人生须认真</w:t>
      </w:r>
    </w:p>
    <w:p w14:paraId="4838F0CA" w14:textId="77777777" w:rsidR="00F5081B" w:rsidRDefault="00F5081B" w:rsidP="00F5081B">
      <w:pPr>
        <w:rPr>
          <w:lang w:eastAsia="zh-CN"/>
        </w:rPr>
      </w:pPr>
      <w:r>
        <w:rPr>
          <w:lang w:eastAsia="zh-CN"/>
        </w:rPr>
        <w:t>82、下列说法正确的是（ ）。</w:t>
      </w:r>
    </w:p>
    <w:p w14:paraId="4B7A3E36" w14:textId="77777777" w:rsidR="00F5081B" w:rsidRDefault="00F5081B" w:rsidP="00F5081B">
      <w:pPr>
        <w:rPr>
          <w:lang w:eastAsia="zh-CN"/>
        </w:rPr>
      </w:pPr>
      <w:r>
        <w:rPr>
          <w:color w:val="BE0003"/>
          <w:lang w:eastAsia="zh-CN"/>
        </w:rPr>
        <w:t>A.顺势而快上，乘风而勇进，这是身处顺境的学问，是善于抓住机遇不断丰富与完善自己的途径</w:t>
      </w:r>
    </w:p>
    <w:p w14:paraId="2BB18CBD" w14:textId="77777777" w:rsidR="00F5081B" w:rsidRDefault="00F5081B" w:rsidP="00F5081B">
      <w:pPr>
        <w:rPr>
          <w:lang w:eastAsia="zh-CN"/>
        </w:rPr>
      </w:pPr>
      <w:r>
        <w:rPr>
          <w:color w:val="BE0003"/>
          <w:lang w:eastAsia="zh-CN"/>
        </w:rPr>
        <w:t>B.处低谷而力争，受磨难而奋进，这是身处逆境的学问，是将压力变成动力之所为</w:t>
      </w:r>
    </w:p>
    <w:p w14:paraId="5570F072" w14:textId="77777777" w:rsidR="00F5081B" w:rsidRDefault="00F5081B" w:rsidP="00F5081B">
      <w:pPr>
        <w:rPr>
          <w:lang w:eastAsia="zh-CN"/>
        </w:rPr>
      </w:pPr>
      <w:r>
        <w:rPr>
          <w:color w:val="BE0003"/>
          <w:lang w:eastAsia="zh-CN"/>
        </w:rPr>
        <w:t>C.在人生旅途中没有永远的顺境，也没有永远的逆境。</w:t>
      </w:r>
    </w:p>
    <w:p w14:paraId="68C531AF" w14:textId="77777777" w:rsidR="00F5081B" w:rsidRDefault="00F5081B" w:rsidP="00F5081B">
      <w:pPr>
        <w:rPr>
          <w:lang w:eastAsia="zh-CN"/>
        </w:rPr>
      </w:pPr>
      <w:r>
        <w:rPr>
          <w:color w:val="BE0003"/>
          <w:lang w:eastAsia="zh-CN"/>
        </w:rPr>
        <w:t>D.只有善于利用顺境，勇于正视逆境和战胜逆境，人生价值才能够实现</w:t>
      </w:r>
    </w:p>
    <w:p w14:paraId="700FF278" w14:textId="77777777" w:rsidR="00F5081B" w:rsidRDefault="00F5081B" w:rsidP="00F5081B">
      <w:pPr>
        <w:rPr>
          <w:lang w:eastAsia="zh-CN"/>
        </w:rPr>
      </w:pPr>
      <w:r>
        <w:rPr>
          <w:lang w:eastAsia="zh-CN"/>
        </w:rPr>
        <w:t>83、荣辱观对个人的思想行为具有鲜明的（ ）作用。</w:t>
      </w:r>
    </w:p>
    <w:p w14:paraId="2ED5D503" w14:textId="77777777" w:rsidR="00F5081B" w:rsidRDefault="00F5081B" w:rsidP="00F5081B">
      <w:pPr>
        <w:rPr>
          <w:lang w:eastAsia="zh-CN"/>
        </w:rPr>
      </w:pPr>
      <w:r>
        <w:rPr>
          <w:color w:val="BE0003"/>
          <w:lang w:eastAsia="zh-CN"/>
        </w:rPr>
        <w:t>A.动力</w:t>
      </w:r>
    </w:p>
    <w:p w14:paraId="5C59B1D3" w14:textId="77777777" w:rsidR="00F5081B" w:rsidRDefault="00F5081B" w:rsidP="00F5081B">
      <w:pPr>
        <w:rPr>
          <w:lang w:eastAsia="zh-CN"/>
        </w:rPr>
      </w:pPr>
      <w:r>
        <w:rPr>
          <w:color w:val="BE0003"/>
          <w:lang w:eastAsia="zh-CN"/>
        </w:rPr>
        <w:t>B.导向</w:t>
      </w:r>
    </w:p>
    <w:p w14:paraId="7807CE68" w14:textId="77777777" w:rsidR="00F5081B" w:rsidRDefault="00F5081B" w:rsidP="00F5081B">
      <w:pPr>
        <w:rPr>
          <w:lang w:eastAsia="zh-CN"/>
        </w:rPr>
      </w:pPr>
      <w:r>
        <w:rPr>
          <w:color w:val="BE0003"/>
          <w:lang w:eastAsia="zh-CN"/>
        </w:rPr>
        <w:t>C.调节</w:t>
      </w:r>
    </w:p>
    <w:p w14:paraId="5E86550E" w14:textId="77777777" w:rsidR="00F5081B" w:rsidRDefault="00F5081B" w:rsidP="00F5081B">
      <w:pPr>
        <w:rPr>
          <w:lang w:eastAsia="zh-CN"/>
        </w:rPr>
      </w:pPr>
      <w:r>
        <w:rPr>
          <w:lang w:eastAsia="zh-CN"/>
        </w:rPr>
        <w:t>84、（ ）等都是幸福的重要因素。</w:t>
      </w:r>
    </w:p>
    <w:p w14:paraId="6279DBDE" w14:textId="77777777" w:rsidR="00F5081B" w:rsidRDefault="00F5081B" w:rsidP="00F5081B">
      <w:pPr>
        <w:rPr>
          <w:lang w:eastAsia="zh-CN"/>
        </w:rPr>
      </w:pPr>
      <w:r>
        <w:rPr>
          <w:color w:val="BE0003"/>
          <w:lang w:eastAsia="zh-CN"/>
        </w:rPr>
        <w:t>A.家庭和睦</w:t>
      </w:r>
    </w:p>
    <w:p w14:paraId="77F4AF0F" w14:textId="77777777" w:rsidR="00F5081B" w:rsidRDefault="00F5081B" w:rsidP="00F5081B">
      <w:pPr>
        <w:rPr>
          <w:lang w:eastAsia="zh-CN"/>
        </w:rPr>
      </w:pPr>
      <w:r>
        <w:rPr>
          <w:color w:val="BE0003"/>
          <w:lang w:eastAsia="zh-CN"/>
        </w:rPr>
        <w:t>B.职业成功</w:t>
      </w:r>
    </w:p>
    <w:p w14:paraId="00ECC35F" w14:textId="77777777" w:rsidR="00F5081B" w:rsidRDefault="00F5081B" w:rsidP="00F5081B">
      <w:pPr>
        <w:rPr>
          <w:lang w:eastAsia="zh-CN"/>
        </w:rPr>
      </w:pPr>
      <w:r>
        <w:rPr>
          <w:color w:val="BE0003"/>
          <w:lang w:eastAsia="zh-CN"/>
        </w:rPr>
        <w:t>C.行为正当</w:t>
      </w:r>
    </w:p>
    <w:p w14:paraId="160FBCCD" w14:textId="77777777" w:rsidR="00F5081B" w:rsidRDefault="00F5081B" w:rsidP="00F5081B">
      <w:pPr>
        <w:rPr>
          <w:lang w:eastAsia="zh-CN"/>
        </w:rPr>
      </w:pPr>
      <w:r>
        <w:rPr>
          <w:color w:val="BE0003"/>
          <w:lang w:eastAsia="zh-CN"/>
        </w:rPr>
        <w:t>D.人格完善</w:t>
      </w:r>
    </w:p>
    <w:p w14:paraId="74CABB2B" w14:textId="77777777" w:rsidR="00F5081B" w:rsidRDefault="00F5081B" w:rsidP="00F5081B">
      <w:pPr>
        <w:rPr>
          <w:lang w:eastAsia="zh-CN"/>
        </w:rPr>
      </w:pPr>
      <w:r>
        <w:rPr>
          <w:lang w:eastAsia="zh-CN"/>
        </w:rPr>
        <w:t>85、对于金钱的看法，正确的是（ ）。</w:t>
      </w:r>
    </w:p>
    <w:p w14:paraId="207B5CE4" w14:textId="77777777" w:rsidR="00F5081B" w:rsidRDefault="00F5081B" w:rsidP="00F5081B">
      <w:pPr>
        <w:rPr>
          <w:lang w:eastAsia="zh-CN"/>
        </w:rPr>
      </w:pPr>
      <w:r>
        <w:rPr>
          <w:color w:val="BE0003"/>
          <w:lang w:eastAsia="zh-CN"/>
        </w:rPr>
        <w:lastRenderedPageBreak/>
        <w:t>A.金钱作为物质财富，为人所创造并为人服务</w:t>
      </w:r>
    </w:p>
    <w:p w14:paraId="37A7673A" w14:textId="77777777" w:rsidR="00F5081B" w:rsidRDefault="00F5081B" w:rsidP="00F5081B">
      <w:pPr>
        <w:rPr>
          <w:lang w:eastAsia="zh-CN"/>
        </w:rPr>
      </w:pPr>
      <w:r>
        <w:rPr>
          <w:color w:val="BE0003"/>
          <w:lang w:eastAsia="zh-CN"/>
        </w:rPr>
        <w:t>B.应当依靠自己的劳动创造财富，合理合法获取金钱</w:t>
      </w:r>
    </w:p>
    <w:p w14:paraId="2C2FF217" w14:textId="77777777" w:rsidR="00F5081B" w:rsidRDefault="00F5081B" w:rsidP="00F5081B">
      <w:pPr>
        <w:rPr>
          <w:lang w:eastAsia="zh-CN"/>
        </w:rPr>
      </w:pPr>
      <w:r>
        <w:rPr>
          <w:color w:val="BE0003"/>
          <w:lang w:eastAsia="zh-CN"/>
        </w:rPr>
        <w:t>D.金钱不是万能的</w:t>
      </w:r>
    </w:p>
    <w:p w14:paraId="466723E9" w14:textId="77777777" w:rsidR="00F5081B" w:rsidRDefault="00F5081B" w:rsidP="00F5081B">
      <w:pPr>
        <w:rPr>
          <w:lang w:eastAsia="zh-CN"/>
        </w:rPr>
      </w:pPr>
      <w:r>
        <w:rPr>
          <w:lang w:eastAsia="zh-CN"/>
        </w:rPr>
        <w:t>86、由于受国内外各种错误思潮、腐朽观念等因素的影响，现实中还存在（ ）等种种错误人生观。</w:t>
      </w:r>
    </w:p>
    <w:p w14:paraId="7DD98D63" w14:textId="77777777" w:rsidR="00F5081B" w:rsidRDefault="00F5081B" w:rsidP="00F5081B">
      <w:pPr>
        <w:rPr>
          <w:lang w:eastAsia="zh-CN"/>
        </w:rPr>
      </w:pPr>
      <w:r>
        <w:rPr>
          <w:color w:val="BE0003"/>
          <w:lang w:eastAsia="zh-CN"/>
        </w:rPr>
        <w:t>A.拜金主义</w:t>
      </w:r>
    </w:p>
    <w:p w14:paraId="1E1216D0" w14:textId="77777777" w:rsidR="00F5081B" w:rsidRDefault="00F5081B" w:rsidP="00F5081B">
      <w:pPr>
        <w:rPr>
          <w:lang w:eastAsia="zh-CN"/>
        </w:rPr>
      </w:pPr>
      <w:r>
        <w:rPr>
          <w:color w:val="BE0003"/>
          <w:lang w:eastAsia="zh-CN"/>
        </w:rPr>
        <w:t>B.享乐主义</w:t>
      </w:r>
    </w:p>
    <w:p w14:paraId="3701E92D" w14:textId="77777777" w:rsidR="00F5081B" w:rsidRDefault="00F5081B" w:rsidP="00F5081B">
      <w:pPr>
        <w:rPr>
          <w:lang w:eastAsia="zh-CN"/>
        </w:rPr>
      </w:pPr>
      <w:r>
        <w:rPr>
          <w:lang w:eastAsia="zh-CN"/>
        </w:rPr>
        <w:t>87、下列说法正确的是（ ）。</w:t>
      </w:r>
    </w:p>
    <w:p w14:paraId="5F5B455A" w14:textId="77777777" w:rsidR="00F5081B" w:rsidRDefault="00F5081B" w:rsidP="00F5081B">
      <w:pPr>
        <w:rPr>
          <w:lang w:eastAsia="zh-CN"/>
        </w:rPr>
      </w:pPr>
      <w:r>
        <w:rPr>
          <w:color w:val="BE0003"/>
          <w:lang w:eastAsia="zh-CN"/>
        </w:rPr>
        <w:t>A.如何认识、对待生与死，体现了一个人人生境界的高低，更直接影响着他的实际生活。</w:t>
      </w:r>
    </w:p>
    <w:p w14:paraId="4B807E03" w14:textId="77777777" w:rsidR="00F5081B" w:rsidRDefault="00F5081B" w:rsidP="00F5081B">
      <w:pPr>
        <w:rPr>
          <w:lang w:eastAsia="zh-CN"/>
        </w:rPr>
      </w:pPr>
      <w:r>
        <w:rPr>
          <w:color w:val="BE0003"/>
          <w:lang w:eastAsia="zh-CN"/>
        </w:rPr>
        <w:t>B.大学生要牢固树立生命可贵的意识，倍加爱护自己和他人的生命</w:t>
      </w:r>
    </w:p>
    <w:p w14:paraId="1B6F1DA5" w14:textId="77777777" w:rsidR="00F5081B" w:rsidRDefault="00F5081B" w:rsidP="00F5081B">
      <w:pPr>
        <w:rPr>
          <w:lang w:eastAsia="zh-CN"/>
        </w:rPr>
      </w:pPr>
      <w:r>
        <w:rPr>
          <w:color w:val="BE0003"/>
          <w:lang w:eastAsia="zh-CN"/>
        </w:rPr>
        <w:t>C.人的生命是有限的，而生命的价值却是无限的</w:t>
      </w:r>
    </w:p>
    <w:p w14:paraId="10D113A4" w14:textId="77777777" w:rsidR="00F5081B" w:rsidRDefault="00F5081B" w:rsidP="00F5081B">
      <w:pPr>
        <w:rPr>
          <w:lang w:eastAsia="zh-CN"/>
        </w:rPr>
      </w:pPr>
      <w:r>
        <w:rPr>
          <w:color w:val="BE0003"/>
          <w:lang w:eastAsia="zh-CN"/>
        </w:rPr>
        <w:t>D.大学生应珍惜韶华，在服务人民、投身民族复兴伟大事业中开发出生命所蕴藏的巨大潜能，努力给有限的个体生命赋予更有价值的意义</w:t>
      </w:r>
    </w:p>
    <w:p w14:paraId="3FEB461B" w14:textId="77777777" w:rsidR="00F5081B" w:rsidRDefault="00F5081B" w:rsidP="00F5081B">
      <w:pPr>
        <w:rPr>
          <w:lang w:eastAsia="zh-CN"/>
        </w:rPr>
      </w:pPr>
      <w:r>
        <w:rPr>
          <w:lang w:eastAsia="zh-CN"/>
        </w:rPr>
        <w:t>88、当代大学生担当新时代赋予的历史责任，应当（ ），在服务人民、奉献社会的实践中创造有意义的人生。</w:t>
      </w:r>
    </w:p>
    <w:p w14:paraId="3FED573F" w14:textId="77777777" w:rsidR="00F5081B" w:rsidRDefault="00F5081B" w:rsidP="00F5081B">
      <w:pPr>
        <w:rPr>
          <w:lang w:eastAsia="zh-CN"/>
        </w:rPr>
      </w:pPr>
      <w:r>
        <w:rPr>
          <w:color w:val="BE0003"/>
          <w:lang w:eastAsia="zh-CN"/>
        </w:rPr>
        <w:t>A.与历史同向</w:t>
      </w:r>
    </w:p>
    <w:p w14:paraId="0F38D2C6" w14:textId="77777777" w:rsidR="00F5081B" w:rsidRDefault="00F5081B" w:rsidP="00F5081B">
      <w:pPr>
        <w:rPr>
          <w:lang w:eastAsia="zh-CN"/>
        </w:rPr>
      </w:pPr>
      <w:r>
        <w:rPr>
          <w:color w:val="BE0003"/>
          <w:lang w:eastAsia="zh-CN"/>
        </w:rPr>
        <w:t>B.与祖国同行</w:t>
      </w:r>
    </w:p>
    <w:p w14:paraId="11FAA2F7" w14:textId="77777777" w:rsidR="00F5081B" w:rsidRDefault="00F5081B" w:rsidP="00F5081B">
      <w:pPr>
        <w:rPr>
          <w:lang w:eastAsia="zh-CN"/>
        </w:rPr>
      </w:pPr>
      <w:r>
        <w:rPr>
          <w:color w:val="BE0003"/>
          <w:lang w:eastAsia="zh-CN"/>
        </w:rPr>
        <w:t>C.与人民同在</w:t>
      </w:r>
    </w:p>
    <w:p w14:paraId="574A9793" w14:textId="77777777" w:rsidR="00F5081B" w:rsidRDefault="00F5081B" w:rsidP="00F5081B">
      <w:pPr>
        <w:rPr>
          <w:lang w:eastAsia="zh-CN"/>
        </w:rPr>
      </w:pPr>
      <w:r>
        <w:rPr>
          <w:lang w:eastAsia="zh-CN"/>
        </w:rPr>
        <w:t>89、（）和（）是人生历程中两种不同的境遇。</w:t>
      </w:r>
    </w:p>
    <w:p w14:paraId="63A5C4EE" w14:textId="77777777" w:rsidR="00F5081B" w:rsidRDefault="00F5081B" w:rsidP="00F5081B">
      <w:pPr>
        <w:rPr>
          <w:lang w:eastAsia="zh-CN"/>
        </w:rPr>
      </w:pPr>
      <w:r>
        <w:rPr>
          <w:color w:val="BE0003"/>
          <w:lang w:eastAsia="zh-CN"/>
        </w:rPr>
        <w:t>B.顺境</w:t>
      </w:r>
    </w:p>
    <w:p w14:paraId="6980D931" w14:textId="77777777" w:rsidR="00F5081B" w:rsidRDefault="00F5081B" w:rsidP="00F5081B">
      <w:pPr>
        <w:rPr>
          <w:lang w:eastAsia="zh-CN"/>
        </w:rPr>
      </w:pPr>
      <w:r>
        <w:rPr>
          <w:color w:val="BE0003"/>
          <w:lang w:eastAsia="zh-CN"/>
        </w:rPr>
        <w:t>C.逆境</w:t>
      </w:r>
    </w:p>
    <w:p w14:paraId="0F191AE0" w14:textId="77777777" w:rsidR="00F5081B" w:rsidRDefault="00F5081B" w:rsidP="00F5081B">
      <w:pPr>
        <w:rPr>
          <w:lang w:eastAsia="zh-CN"/>
        </w:rPr>
      </w:pPr>
      <w:r>
        <w:rPr>
          <w:lang w:eastAsia="zh-CN"/>
        </w:rPr>
        <w:t>90、拜金主义的表现有（ ）。</w:t>
      </w:r>
    </w:p>
    <w:p w14:paraId="5128B055" w14:textId="77777777" w:rsidR="00F5081B" w:rsidRDefault="00F5081B" w:rsidP="00F5081B">
      <w:pPr>
        <w:rPr>
          <w:lang w:eastAsia="zh-CN"/>
        </w:rPr>
      </w:pPr>
      <w:r>
        <w:rPr>
          <w:color w:val="BE0003"/>
          <w:lang w:eastAsia="zh-CN"/>
        </w:rPr>
        <w:t>A.把追求金钱作为人生至高目的</w:t>
      </w:r>
    </w:p>
    <w:p w14:paraId="2101861F" w14:textId="77777777" w:rsidR="00F5081B" w:rsidRDefault="00F5081B" w:rsidP="00F5081B">
      <w:pPr>
        <w:rPr>
          <w:lang w:eastAsia="zh-CN"/>
        </w:rPr>
      </w:pPr>
      <w:r>
        <w:rPr>
          <w:color w:val="BE0003"/>
          <w:lang w:eastAsia="zh-CN"/>
        </w:rPr>
        <w:t>B.将金钱神秘化、神圣化，视金钱为圣物</w:t>
      </w:r>
    </w:p>
    <w:p w14:paraId="5283138D" w14:textId="77777777" w:rsidR="00F5081B" w:rsidRDefault="00F5081B" w:rsidP="00F5081B">
      <w:pPr>
        <w:rPr>
          <w:lang w:eastAsia="zh-CN"/>
        </w:rPr>
      </w:pPr>
      <w:r>
        <w:rPr>
          <w:color w:val="BE0003"/>
          <w:lang w:eastAsia="zh-CN"/>
        </w:rPr>
        <w:t>C.把追逐和获取金钱作为人生的目的和生活的全部意义</w:t>
      </w:r>
    </w:p>
    <w:p w14:paraId="0991DC39" w14:textId="77777777" w:rsidR="00F5081B" w:rsidRDefault="00F5081B" w:rsidP="00F5081B">
      <w:pPr>
        <w:rPr>
          <w:lang w:eastAsia="zh-CN"/>
        </w:rPr>
      </w:pPr>
      <w:r>
        <w:rPr>
          <w:color w:val="BE0003"/>
          <w:lang w:eastAsia="zh-CN"/>
        </w:rPr>
        <w:t>D.金钱成为衡量人生价值的唯一标准</w:t>
      </w:r>
    </w:p>
    <w:p w14:paraId="3BBA1B93" w14:textId="77777777" w:rsidR="00F5081B" w:rsidRDefault="00F5081B" w:rsidP="00F5081B">
      <w:pPr>
        <w:rPr>
          <w:lang w:eastAsia="zh-CN"/>
        </w:rPr>
      </w:pPr>
      <w:r>
        <w:rPr>
          <w:lang w:eastAsia="zh-CN"/>
        </w:rPr>
        <w:lastRenderedPageBreak/>
        <w:t>91、拜金主义、享乐主义、极端个人主义等的错误在于（ ）。</w:t>
      </w:r>
    </w:p>
    <w:p w14:paraId="6DC097F6" w14:textId="77777777" w:rsidR="00F5081B" w:rsidRDefault="00F5081B" w:rsidP="00F5081B">
      <w:pPr>
        <w:rPr>
          <w:lang w:eastAsia="zh-CN"/>
        </w:rPr>
      </w:pPr>
      <w:r>
        <w:rPr>
          <w:color w:val="BE0003"/>
          <w:lang w:eastAsia="zh-CN"/>
        </w:rPr>
        <w:t>A.没有正确把握个人与社会的辩证关系</w:t>
      </w:r>
    </w:p>
    <w:p w14:paraId="1092B61A" w14:textId="77777777" w:rsidR="00F5081B" w:rsidRDefault="00F5081B" w:rsidP="00F5081B">
      <w:pPr>
        <w:rPr>
          <w:lang w:eastAsia="zh-CN"/>
        </w:rPr>
      </w:pPr>
      <w:r>
        <w:rPr>
          <w:color w:val="BE0003"/>
          <w:lang w:eastAsia="zh-CN"/>
        </w:rPr>
        <w:t>B.忽视或否认社会性是人的存在和活动的本质属性</w:t>
      </w:r>
    </w:p>
    <w:p w14:paraId="6760AF20" w14:textId="77777777" w:rsidR="00F5081B" w:rsidRDefault="00F5081B" w:rsidP="00F5081B">
      <w:pPr>
        <w:rPr>
          <w:lang w:eastAsia="zh-CN"/>
        </w:rPr>
      </w:pPr>
      <w:r>
        <w:rPr>
          <w:color w:val="BE0003"/>
          <w:lang w:eastAsia="zh-CN"/>
        </w:rPr>
        <w:t>C.对人的需要的理解极端、狭隘和片面</w:t>
      </w:r>
    </w:p>
    <w:p w14:paraId="032B5ADC" w14:textId="77777777" w:rsidR="00F5081B" w:rsidRDefault="00F5081B" w:rsidP="00F5081B">
      <w:pPr>
        <w:rPr>
          <w:lang w:eastAsia="zh-CN"/>
        </w:rPr>
      </w:pPr>
      <w:r>
        <w:rPr>
          <w:color w:val="BE0003"/>
          <w:lang w:eastAsia="zh-CN"/>
        </w:rPr>
        <w:t>D.出发点和落脚点都是一己之私利</w:t>
      </w:r>
    </w:p>
    <w:p w14:paraId="3149638B" w14:textId="77777777" w:rsidR="00F5081B" w:rsidRDefault="00F5081B" w:rsidP="00F5081B">
      <w:pPr>
        <w:rPr>
          <w:lang w:eastAsia="zh-CN"/>
        </w:rPr>
      </w:pPr>
      <w:r>
        <w:rPr>
          <w:lang w:eastAsia="zh-CN"/>
        </w:rPr>
        <w:t>92、下列关于个人主义的说法正确的是（ ）。</w:t>
      </w:r>
    </w:p>
    <w:p w14:paraId="677C991F" w14:textId="77777777" w:rsidR="00F5081B" w:rsidRDefault="00F5081B" w:rsidP="00F5081B">
      <w:pPr>
        <w:rPr>
          <w:lang w:eastAsia="zh-CN"/>
        </w:rPr>
      </w:pPr>
      <w:r>
        <w:rPr>
          <w:color w:val="BE0003"/>
          <w:lang w:eastAsia="zh-CN"/>
        </w:rPr>
        <w:t>A.在资产阶级革命的早期，在争取个人权利和自由、反对封建专制方面，个人主义具有一定的积极意义。</w:t>
      </w:r>
    </w:p>
    <w:p w14:paraId="320B3200" w14:textId="77777777" w:rsidR="00F5081B" w:rsidRDefault="00F5081B" w:rsidP="00F5081B">
      <w:pPr>
        <w:rPr>
          <w:lang w:eastAsia="zh-CN"/>
        </w:rPr>
      </w:pPr>
      <w:r>
        <w:rPr>
          <w:color w:val="BE0003"/>
          <w:lang w:eastAsia="zh-CN"/>
        </w:rPr>
        <w:t>B.一些敏锐的资产阶级思想家很早就已经意识到个人主页同时还具有销蚀社会的一面</w:t>
      </w:r>
    </w:p>
    <w:p w14:paraId="7289E783" w14:textId="77777777" w:rsidR="00F5081B" w:rsidRDefault="00F5081B" w:rsidP="00F5081B">
      <w:pPr>
        <w:rPr>
          <w:lang w:eastAsia="zh-CN"/>
        </w:rPr>
      </w:pPr>
      <w:r>
        <w:rPr>
          <w:color w:val="BE0003"/>
          <w:lang w:eastAsia="zh-CN"/>
        </w:rPr>
        <w:t>C.个人主义主张个人本身就是目的，具有最高价值，社会和他人只是达到个人目的的手段</w:t>
      </w:r>
    </w:p>
    <w:p w14:paraId="2F8391AA" w14:textId="77777777" w:rsidR="00F5081B" w:rsidRDefault="00F5081B" w:rsidP="00F5081B">
      <w:pPr>
        <w:rPr>
          <w:lang w:eastAsia="zh-CN"/>
        </w:rPr>
      </w:pPr>
      <w:r>
        <w:rPr>
          <w:color w:val="BE0003"/>
          <w:lang w:eastAsia="zh-CN"/>
        </w:rPr>
        <w:t>D.极端个人主义突出强调以个人为中心，在个人与他人、个人与社会的关系上表现为极端利己主义和狭隘功利主义。</w:t>
      </w:r>
    </w:p>
    <w:p w14:paraId="6577F103" w14:textId="77777777" w:rsidR="00F5081B" w:rsidRDefault="00F5081B" w:rsidP="00F5081B">
      <w:pPr>
        <w:rPr>
          <w:lang w:eastAsia="zh-CN"/>
        </w:rPr>
      </w:pPr>
      <w:r>
        <w:rPr>
          <w:lang w:eastAsia="zh-CN"/>
        </w:rPr>
        <w:t>93、人生的内容与复杂多样的社会关系和社会活动密不可分。</w:t>
      </w:r>
    </w:p>
    <w:p w14:paraId="4565DA27" w14:textId="77777777" w:rsidR="00F5081B" w:rsidRDefault="00F5081B" w:rsidP="00F5081B">
      <w:pPr>
        <w:rPr>
          <w:lang w:eastAsia="zh-CN"/>
        </w:rPr>
      </w:pPr>
      <w:r>
        <w:rPr>
          <w:color w:val="BE0003"/>
          <w:lang w:eastAsia="zh-CN"/>
        </w:rPr>
        <w:t>对</w:t>
      </w:r>
    </w:p>
    <w:p w14:paraId="6F6EF0BE" w14:textId="77777777" w:rsidR="00F5081B" w:rsidRDefault="00F5081B" w:rsidP="00F5081B">
      <w:pPr>
        <w:rPr>
          <w:lang w:eastAsia="zh-CN"/>
        </w:rPr>
      </w:pPr>
      <w:r>
        <w:rPr>
          <w:lang w:eastAsia="zh-CN"/>
        </w:rPr>
        <w:t>94、正确的人生目的会使人懂得人生的价值首先在于奉献，从而在工作中尽心、尽力、尽责。</w:t>
      </w:r>
    </w:p>
    <w:p w14:paraId="0E169C6B" w14:textId="77777777" w:rsidR="00F5081B" w:rsidRDefault="00F5081B" w:rsidP="00F5081B">
      <w:pPr>
        <w:rPr>
          <w:lang w:eastAsia="zh-CN"/>
        </w:rPr>
      </w:pPr>
      <w:r>
        <w:rPr>
          <w:color w:val="BE0003"/>
          <w:lang w:eastAsia="zh-CN"/>
        </w:rPr>
        <w:t>对</w:t>
      </w:r>
    </w:p>
    <w:p w14:paraId="147B5DDC" w14:textId="77777777" w:rsidR="00F5081B" w:rsidRDefault="00F5081B" w:rsidP="00F5081B">
      <w:pPr>
        <w:rPr>
          <w:lang w:eastAsia="zh-CN"/>
        </w:rPr>
      </w:pPr>
      <w:r>
        <w:rPr>
          <w:lang w:eastAsia="zh-CN"/>
        </w:rPr>
        <w:t>95、人生目的规定了人生的方向，对人们所从事的具体活动起着定向的作用。</w:t>
      </w:r>
    </w:p>
    <w:p w14:paraId="5BCC821C" w14:textId="77777777" w:rsidR="00F5081B" w:rsidRDefault="00F5081B" w:rsidP="00F5081B">
      <w:r>
        <w:rPr>
          <w:color w:val="BE0003"/>
        </w:rPr>
        <w:t>对</w:t>
      </w:r>
    </w:p>
    <w:p w14:paraId="4FA8470F" w14:textId="77777777" w:rsidR="00F5081B" w:rsidRDefault="00F5081B" w:rsidP="00F5081B">
      <w:r>
        <w:t>96、社会成员素质的不断提高是社会发展的重要基础，推动和实现人的全面发展是社会发展的根本目标。</w:t>
      </w:r>
    </w:p>
    <w:p w14:paraId="05BAF0F4" w14:textId="77777777" w:rsidR="00F5081B" w:rsidRDefault="00F5081B" w:rsidP="00F5081B">
      <w:r>
        <w:rPr>
          <w:color w:val="BE0003"/>
        </w:rPr>
        <w:t>对</w:t>
      </w:r>
    </w:p>
    <w:p w14:paraId="6FBA86B2" w14:textId="77777777" w:rsidR="00F5081B" w:rsidRDefault="00F5081B" w:rsidP="00F5081B">
      <w:r>
        <w:t>97、有什么样的人生观就会有什么样的人生。</w:t>
      </w:r>
    </w:p>
    <w:p w14:paraId="61CE547F" w14:textId="77777777" w:rsidR="00F5081B" w:rsidRDefault="00F5081B" w:rsidP="00F5081B">
      <w:r>
        <w:rPr>
          <w:color w:val="BE0003"/>
        </w:rPr>
        <w:t>对</w:t>
      </w:r>
    </w:p>
    <w:p w14:paraId="438C7377" w14:textId="77777777" w:rsidR="00F5081B" w:rsidRDefault="00F5081B" w:rsidP="00F5081B">
      <w:r>
        <w:t>98、个人与社会的关系问题是认识和处理人生问题的重要着眼点和出发点。</w:t>
      </w:r>
    </w:p>
    <w:p w14:paraId="7E366236" w14:textId="77777777" w:rsidR="00F5081B" w:rsidRDefault="00F5081B" w:rsidP="00F5081B">
      <w:r>
        <w:rPr>
          <w:color w:val="BE0003"/>
        </w:rPr>
        <w:t>对</w:t>
      </w:r>
    </w:p>
    <w:p w14:paraId="0762A47C" w14:textId="77777777" w:rsidR="00F5081B" w:rsidRDefault="00F5081B" w:rsidP="00F5081B">
      <w:r>
        <w:lastRenderedPageBreak/>
        <w:t>99、个体的人生活动不仅具有满足自我需要的价值属性，还必然地包含着满足社会需要的价值属性。</w:t>
      </w:r>
    </w:p>
    <w:p w14:paraId="6E4CEE0E" w14:textId="77777777" w:rsidR="00F5081B" w:rsidRDefault="00F5081B" w:rsidP="00F5081B">
      <w:r>
        <w:rPr>
          <w:color w:val="BE0003"/>
        </w:rPr>
        <w:t>对</w:t>
      </w:r>
    </w:p>
    <w:p w14:paraId="18557418" w14:textId="77777777" w:rsidR="00F5081B" w:rsidRDefault="00F5081B" w:rsidP="00F5081B">
      <w:r>
        <w:t>100、任何人都是处在一定的社会关系中从事社会实践活动的人。</w:t>
      </w:r>
    </w:p>
    <w:p w14:paraId="21536A81" w14:textId="77777777" w:rsidR="00F5081B" w:rsidRDefault="00F5081B" w:rsidP="00F5081B">
      <w:r>
        <w:rPr>
          <w:color w:val="BE0003"/>
        </w:rPr>
        <w:t>对</w:t>
      </w:r>
    </w:p>
    <w:p w14:paraId="182989AB" w14:textId="77777777" w:rsidR="00F5081B" w:rsidRDefault="00F5081B" w:rsidP="00F5081B">
      <w:r>
        <w:t>101、人的社会关系的总和决定了人的本质。</w:t>
      </w:r>
    </w:p>
    <w:p w14:paraId="0C931E72" w14:textId="77777777" w:rsidR="00F5081B" w:rsidRDefault="00F5081B" w:rsidP="00F5081B">
      <w:r>
        <w:rPr>
          <w:color w:val="BE0003"/>
        </w:rPr>
        <w:t>对</w:t>
      </w:r>
    </w:p>
    <w:p w14:paraId="0303AD2C" w14:textId="77777777" w:rsidR="00F5081B" w:rsidRDefault="00F5081B" w:rsidP="00F5081B">
      <w:r>
        <w:t>102、人的本质不是单个人所固有的抽象物，在其现实性上，它是一切社会关系的总和。</w:t>
      </w:r>
    </w:p>
    <w:p w14:paraId="3F17157A" w14:textId="77777777" w:rsidR="00F5081B" w:rsidRDefault="00F5081B" w:rsidP="00F5081B">
      <w:r>
        <w:rPr>
          <w:color w:val="BE0003"/>
        </w:rPr>
        <w:t>对</w:t>
      </w:r>
    </w:p>
    <w:p w14:paraId="739FAE67" w14:textId="77777777" w:rsidR="00F5081B" w:rsidRDefault="00F5081B" w:rsidP="00F5081B">
      <w:r>
        <w:t>103、大学生思考和规划自己的人生之路，首先要学会科学看待人生的根本问题，认识人类与自然的辩证关系，掌握人生观的基本理论。</w:t>
      </w:r>
    </w:p>
    <w:p w14:paraId="4FF2A864" w14:textId="77777777" w:rsidR="00F5081B" w:rsidRDefault="00F5081B" w:rsidP="00F5081B">
      <w:r>
        <w:rPr>
          <w:color w:val="BE0003"/>
        </w:rPr>
        <w:t>错</w:t>
      </w:r>
    </w:p>
    <w:p w14:paraId="2B32F1A6" w14:textId="77777777" w:rsidR="00F5081B" w:rsidRDefault="00F5081B" w:rsidP="00F5081B">
      <w:r>
        <w:t>104、有什么样的人生观，就会有什么样的世界观。</w:t>
      </w:r>
    </w:p>
    <w:p w14:paraId="5C6D47AB" w14:textId="77777777" w:rsidR="00F5081B" w:rsidRDefault="00F5081B" w:rsidP="00F5081B">
      <w:r>
        <w:rPr>
          <w:color w:val="BE0003"/>
        </w:rPr>
        <w:t>错</w:t>
      </w:r>
    </w:p>
    <w:p w14:paraId="67634735" w14:textId="77777777" w:rsidR="00F5081B" w:rsidRDefault="00F5081B" w:rsidP="00F5081B">
      <w:r>
        <w:t>105、人生目的是指生活在一定历史条件下的人在人生实践中关于自身行为的根本指向和人生追求。</w:t>
      </w:r>
    </w:p>
    <w:p w14:paraId="66AF9F28" w14:textId="77777777" w:rsidR="00F5081B" w:rsidRDefault="00F5081B" w:rsidP="00F5081B">
      <w:r>
        <w:rPr>
          <w:color w:val="BE0003"/>
        </w:rPr>
        <w:t>对</w:t>
      </w:r>
    </w:p>
    <w:p w14:paraId="7A79B8BD" w14:textId="77777777" w:rsidR="00F5081B" w:rsidRDefault="00F5081B" w:rsidP="00F5081B">
      <w:r>
        <w:t>106、人是社会的人，每一个人都存在和活动于具体的、基于特定历史的现实社会当中。</w:t>
      </w:r>
    </w:p>
    <w:p w14:paraId="2AB12A7D" w14:textId="77777777" w:rsidR="00F5081B" w:rsidRDefault="00F5081B" w:rsidP="00F5081B">
      <w:r>
        <w:rPr>
          <w:color w:val="BE0003"/>
        </w:rPr>
        <w:t>对</w:t>
      </w:r>
    </w:p>
    <w:p w14:paraId="69B7D2C0" w14:textId="77777777" w:rsidR="00F5081B" w:rsidRDefault="00F5081B" w:rsidP="00F5081B">
      <w:r>
        <w:t>107、一个人思考生活的意义，树立追求的理想目标，确定以怎样的方式对待生活，探讨协调身与心、自我与他人、个人与社会的关系，总是以其世界观为根据，受到其世界观的制约和影响。</w:t>
      </w:r>
    </w:p>
    <w:p w14:paraId="4C1D0BAE" w14:textId="77777777" w:rsidR="00F5081B" w:rsidRDefault="00F5081B" w:rsidP="00F5081B">
      <w:r>
        <w:rPr>
          <w:color w:val="BE0003"/>
        </w:rPr>
        <w:t>对</w:t>
      </w:r>
    </w:p>
    <w:p w14:paraId="1155FCB0" w14:textId="77777777" w:rsidR="00F5081B" w:rsidRDefault="00F5081B" w:rsidP="00F5081B">
      <w:r>
        <w:t>108、个人利益的满足只能是在一定的社会条件下、通过一定的社会方式来实现。</w:t>
      </w:r>
    </w:p>
    <w:p w14:paraId="2ACBA3B0" w14:textId="77777777" w:rsidR="00F5081B" w:rsidRDefault="00F5081B" w:rsidP="00F5081B">
      <w:r>
        <w:rPr>
          <w:color w:val="BE0003"/>
        </w:rPr>
        <w:t>对</w:t>
      </w:r>
    </w:p>
    <w:p w14:paraId="61534FCE" w14:textId="77777777" w:rsidR="00F5081B" w:rsidRDefault="00F5081B" w:rsidP="00F5081B">
      <w:r>
        <w:lastRenderedPageBreak/>
        <w:t>109、正确的人生目的可以使人无所畏惧、顽强拼搏、积极进取、乐观向上；错误的人生目的则会使人或是投机钻营、违法犯罪，或是虚度人生、放纵人生，或是悲观消沉、厌世轻生。</w:t>
      </w:r>
    </w:p>
    <w:p w14:paraId="54298CDE" w14:textId="77777777" w:rsidR="00F5081B" w:rsidRDefault="00F5081B" w:rsidP="00F5081B">
      <w:r>
        <w:rPr>
          <w:color w:val="BE0003"/>
        </w:rPr>
        <w:t>对</w:t>
      </w:r>
    </w:p>
    <w:p w14:paraId="590E043A" w14:textId="77777777" w:rsidR="00F5081B" w:rsidRDefault="00F5081B" w:rsidP="00F5081B">
      <w:r>
        <w:t>110、社会利益离不开个人利益，个人利益也离不开社会利益。</w:t>
      </w:r>
    </w:p>
    <w:p w14:paraId="09C50E46" w14:textId="77777777" w:rsidR="00F5081B" w:rsidRDefault="00F5081B" w:rsidP="00F5081B">
      <w:r>
        <w:rPr>
          <w:color w:val="BE0003"/>
        </w:rPr>
        <w:t>对</w:t>
      </w:r>
    </w:p>
    <w:p w14:paraId="67C147CD" w14:textId="77777777" w:rsidR="00F5081B" w:rsidRDefault="00F5081B" w:rsidP="00F5081B">
      <w:r>
        <w:t>111、人生目的、人生价值和人生理想这三个方面相互联系、相互融合，统一为有机整体。</w:t>
      </w:r>
    </w:p>
    <w:p w14:paraId="7CEC8266" w14:textId="77777777" w:rsidR="00F5081B" w:rsidRDefault="00F5081B" w:rsidP="00F5081B">
      <w:r>
        <w:rPr>
          <w:color w:val="BE0003"/>
        </w:rPr>
        <w:t>错</w:t>
      </w:r>
    </w:p>
    <w:p w14:paraId="185377B9" w14:textId="77777777" w:rsidR="00F5081B" w:rsidRDefault="00F5081B" w:rsidP="00F5081B">
      <w:r>
        <w:t>112、古今中外众多创造了辉煌壮丽人生的志士仁人，多在青年时期就确立了正确的人生目的，从而在面对人生的一系列重大课题时，能作出正确的选择，始终朝着正确的人生发展方向前进。</w:t>
      </w:r>
    </w:p>
    <w:p w14:paraId="5524A0A3" w14:textId="77777777" w:rsidR="00F5081B" w:rsidRDefault="00F5081B" w:rsidP="00F5081B">
      <w:r>
        <w:rPr>
          <w:color w:val="BE0003"/>
        </w:rPr>
        <w:t>对</w:t>
      </w:r>
    </w:p>
    <w:p w14:paraId="79338266" w14:textId="77777777" w:rsidR="00F5081B" w:rsidRDefault="00F5081B" w:rsidP="00F5081B">
      <w:r>
        <w:t>113、人和人类社会是自然界长期发展的产物，人的一切认识都是来自于实践，并在实践中不断发展。</w:t>
      </w:r>
    </w:p>
    <w:p w14:paraId="481E868E" w14:textId="77777777" w:rsidR="00F5081B" w:rsidRDefault="00F5081B" w:rsidP="00F5081B">
      <w:r>
        <w:rPr>
          <w:color w:val="BE0003"/>
        </w:rPr>
        <w:t>对</w:t>
      </w:r>
    </w:p>
    <w:p w14:paraId="561CC708" w14:textId="77777777" w:rsidR="00F5081B" w:rsidRDefault="00F5081B" w:rsidP="00F5081B">
      <w:r>
        <w:t>114、人生价值内在地包含了人生的自我价值和社会价值两个方面</w:t>
      </w:r>
    </w:p>
    <w:p w14:paraId="290C68C1" w14:textId="77777777" w:rsidR="00F5081B" w:rsidRDefault="00F5081B" w:rsidP="00F5081B">
      <w:r>
        <w:rPr>
          <w:color w:val="BE0003"/>
        </w:rPr>
        <w:t>对</w:t>
      </w:r>
    </w:p>
    <w:p w14:paraId="5C1B8EB3" w14:textId="77777777" w:rsidR="00F5081B" w:rsidRDefault="00F5081B" w:rsidP="00F5081B">
      <w:r>
        <w:t>115、人生观就是人们关于人生目的、人生态度、人生价值等问题的总观点和总看法。</w:t>
      </w:r>
    </w:p>
    <w:p w14:paraId="283E5A05" w14:textId="77777777" w:rsidR="00F5081B" w:rsidRDefault="00F5081B" w:rsidP="00F5081B">
      <w:r>
        <w:rPr>
          <w:color w:val="BE0003"/>
        </w:rPr>
        <w:t>对</w:t>
      </w:r>
    </w:p>
    <w:p w14:paraId="7B10485B" w14:textId="77777777" w:rsidR="00F5081B" w:rsidRDefault="00F5081B" w:rsidP="00F5081B">
      <w:r>
        <w:t>116、人生观的主要内容包括人生目的、人生态度和人生理想。</w:t>
      </w:r>
    </w:p>
    <w:p w14:paraId="3AB4C365" w14:textId="77777777" w:rsidR="00F5081B" w:rsidRDefault="00F5081B" w:rsidP="00F5081B">
      <w:r>
        <w:rPr>
          <w:color w:val="BE0003"/>
        </w:rPr>
        <w:t>错</w:t>
      </w:r>
    </w:p>
    <w:p w14:paraId="43B8C8BE" w14:textId="77777777" w:rsidR="00F5081B" w:rsidRDefault="00F5081B" w:rsidP="00F5081B">
      <w:r>
        <w:t>117、世界观决定着人生道路的方向，也决定着人们行为选择的价值取向和用什么样的方式对待实际生活。</w:t>
      </w:r>
    </w:p>
    <w:p w14:paraId="22F9ECB4" w14:textId="77777777" w:rsidR="00F5081B" w:rsidRDefault="00F5081B" w:rsidP="00F5081B">
      <w:r>
        <w:rPr>
          <w:color w:val="BE0003"/>
        </w:rPr>
        <w:t>错</w:t>
      </w:r>
    </w:p>
    <w:p w14:paraId="68FA7A66" w14:textId="77777777" w:rsidR="00F5081B" w:rsidRDefault="00F5081B" w:rsidP="00F5081B">
      <w:r>
        <w:t>118、认识人的本质，只能立足于具体的、历史的社会关系中从事社会实践的人，而不能从抽象的人性论出发，更不能依靠神的启示。</w:t>
      </w:r>
    </w:p>
    <w:p w14:paraId="6C36800E" w14:textId="77777777" w:rsidR="00F5081B" w:rsidRDefault="00F5081B" w:rsidP="00F5081B">
      <w:r>
        <w:rPr>
          <w:color w:val="BE0003"/>
        </w:rPr>
        <w:t>对</w:t>
      </w:r>
    </w:p>
    <w:p w14:paraId="01DB9399" w14:textId="77777777" w:rsidR="00F5081B" w:rsidRDefault="00F5081B" w:rsidP="00F5081B">
      <w:r>
        <w:lastRenderedPageBreak/>
        <w:t>119、一个人对人生的态度如何，往往又制约着他对整个世界和人生的看法，从而对个人的世界观、人生观产生重要的影响。</w:t>
      </w:r>
    </w:p>
    <w:p w14:paraId="5FBA0775" w14:textId="77777777" w:rsidR="00F5081B" w:rsidRDefault="00F5081B" w:rsidP="00F5081B">
      <w:r>
        <w:rPr>
          <w:color w:val="BE0003"/>
        </w:rPr>
        <w:t>对</w:t>
      </w:r>
    </w:p>
    <w:p w14:paraId="7EBCFA28" w14:textId="77777777" w:rsidR="00F5081B" w:rsidRDefault="00F5081B" w:rsidP="00F5081B">
      <w:r>
        <w:t>120、人生态度是人生观的重要内容。一个人有什么样的人生态度就会有什么样的人生观。</w:t>
      </w:r>
    </w:p>
    <w:p w14:paraId="32D5BB88" w14:textId="77777777" w:rsidR="00F5081B" w:rsidRDefault="00F5081B" w:rsidP="00F5081B">
      <w:r>
        <w:rPr>
          <w:color w:val="BE0003"/>
        </w:rPr>
        <w:t>错</w:t>
      </w:r>
    </w:p>
    <w:p w14:paraId="4C881291" w14:textId="77777777" w:rsidR="00F5081B" w:rsidRDefault="00F5081B" w:rsidP="00F5081B">
      <w:r>
        <w:t>121、正是在一定的社会历史条件下，人们面对各种各样的境遇，在客观的不断变化的社会关系中实践人生，通过现实的生活逐渐地感悟人生，形成了相应的人生观。</w:t>
      </w:r>
    </w:p>
    <w:p w14:paraId="1B3D2D6E" w14:textId="77777777" w:rsidR="00F5081B" w:rsidRDefault="00F5081B" w:rsidP="00F5081B">
      <w:r>
        <w:rPr>
          <w:color w:val="BE0003"/>
        </w:rPr>
        <w:t>对</w:t>
      </w:r>
    </w:p>
    <w:p w14:paraId="150485E4" w14:textId="77777777" w:rsidR="00F5081B" w:rsidRDefault="00F5081B" w:rsidP="00F5081B">
      <w:r>
        <w:t>122、人生观决定世界观，有什么样的人生观，就会有什么样的世界观。</w:t>
      </w:r>
    </w:p>
    <w:p w14:paraId="699146C1" w14:textId="77777777" w:rsidR="00F5081B" w:rsidRDefault="00F5081B" w:rsidP="00F5081B">
      <w:r>
        <w:rPr>
          <w:color w:val="BE0003"/>
        </w:rPr>
        <w:t>错</w:t>
      </w:r>
    </w:p>
    <w:p w14:paraId="05544C88" w14:textId="77777777" w:rsidR="00F5081B" w:rsidRDefault="00F5081B" w:rsidP="00F5081B">
      <w:r>
        <w:t>123、人的生命活动不同于动物的生命活动，人是以劳动求得生存和发展。</w:t>
      </w:r>
    </w:p>
    <w:p w14:paraId="0E08BEE6" w14:textId="77777777" w:rsidR="00F5081B" w:rsidRDefault="00F5081B" w:rsidP="00F5081B">
      <w:r>
        <w:rPr>
          <w:color w:val="BE0003"/>
        </w:rPr>
        <w:t>对</w:t>
      </w:r>
    </w:p>
    <w:p w14:paraId="00902798" w14:textId="77777777" w:rsidR="00F5081B" w:rsidRDefault="00F5081B" w:rsidP="00F5081B">
      <w:r>
        <w:t>124、个体通过努力提高自我价值的过程，也是其创造社会价值的过程。</w:t>
      </w:r>
    </w:p>
    <w:p w14:paraId="354BA1E0" w14:textId="77777777" w:rsidR="00F5081B" w:rsidRDefault="00F5081B" w:rsidP="00F5081B">
      <w:r>
        <w:rPr>
          <w:color w:val="BE0003"/>
        </w:rPr>
        <w:t>对</w:t>
      </w:r>
    </w:p>
    <w:p w14:paraId="318DD5EF" w14:textId="77777777" w:rsidR="00F5081B" w:rsidRDefault="00F5081B" w:rsidP="00F5081B">
      <w:r>
        <w:t>125、在社会主义社会中，个人利益与社会利益在根本上是一致的。</w:t>
      </w:r>
    </w:p>
    <w:p w14:paraId="295502B6" w14:textId="77777777" w:rsidR="00F5081B" w:rsidRDefault="00F5081B" w:rsidP="00F5081B">
      <w:r>
        <w:rPr>
          <w:color w:val="BE0003"/>
        </w:rPr>
        <w:t>对</w:t>
      </w:r>
    </w:p>
    <w:p w14:paraId="3D55C9E2" w14:textId="77777777" w:rsidR="00F5081B" w:rsidRDefault="00F5081B" w:rsidP="00F5081B">
      <w:r>
        <w:t>126、人的本质不是单个人所固有的抽象物，在其现实性上，它是人的一切行为表现的总和。</w:t>
      </w:r>
    </w:p>
    <w:p w14:paraId="1F2EC96B" w14:textId="77777777" w:rsidR="00F5081B" w:rsidRDefault="00F5081B" w:rsidP="00F5081B">
      <w:r>
        <w:rPr>
          <w:color w:val="BE0003"/>
        </w:rPr>
        <w:t>错</w:t>
      </w:r>
    </w:p>
    <w:p w14:paraId="60F1D5A7" w14:textId="77777777" w:rsidR="00F5081B" w:rsidRDefault="00F5081B" w:rsidP="00F5081B">
      <w:r>
        <w:t>127、树立正确的人生观，思考人生为了什么、该如何对待人生、怎样的人生是有意义的人生等问题，离不开马克思主义科学世界观的指导。</w:t>
      </w:r>
    </w:p>
    <w:p w14:paraId="389E41F5" w14:textId="77777777" w:rsidR="00F5081B" w:rsidRDefault="00F5081B" w:rsidP="00F5081B">
      <w:r>
        <w:rPr>
          <w:color w:val="BE0003"/>
        </w:rPr>
        <w:t>对</w:t>
      </w:r>
    </w:p>
    <w:p w14:paraId="2A552920" w14:textId="77777777" w:rsidR="00F5081B" w:rsidRDefault="00F5081B" w:rsidP="00F5081B">
      <w:r>
        <w:t>128、对人的认识，核心在于认识人的内涵。</w:t>
      </w:r>
    </w:p>
    <w:p w14:paraId="2017714A" w14:textId="77777777" w:rsidR="00F5081B" w:rsidRDefault="00F5081B" w:rsidP="00F5081B">
      <w:r>
        <w:rPr>
          <w:color w:val="BE0003"/>
        </w:rPr>
        <w:t>错</w:t>
      </w:r>
    </w:p>
    <w:p w14:paraId="3E61F45B" w14:textId="77777777" w:rsidR="00F5081B" w:rsidRDefault="00F5081B" w:rsidP="00F5081B">
      <w:r>
        <w:t>129、有什么样的人生就会有什么样的人生观。</w:t>
      </w:r>
    </w:p>
    <w:p w14:paraId="4EE8240B" w14:textId="77777777" w:rsidR="00F5081B" w:rsidRDefault="00F5081B" w:rsidP="00F5081B">
      <w:r>
        <w:rPr>
          <w:color w:val="BE0003"/>
        </w:rPr>
        <w:t>错</w:t>
      </w:r>
    </w:p>
    <w:p w14:paraId="3ABBA3CC" w14:textId="77777777" w:rsidR="00F5081B" w:rsidRDefault="00F5081B" w:rsidP="00F5081B">
      <w:r>
        <w:lastRenderedPageBreak/>
        <w:t>130、社会需要是个人需要的集中体现，是社会全体成员带有根本性、全局性、长远性需要的反映。</w:t>
      </w:r>
    </w:p>
    <w:p w14:paraId="4B878EDE" w14:textId="77777777" w:rsidR="00F5081B" w:rsidRDefault="00F5081B" w:rsidP="00F5081B">
      <w:r>
        <w:rPr>
          <w:color w:val="BE0003"/>
        </w:rPr>
        <w:t>对</w:t>
      </w:r>
    </w:p>
    <w:p w14:paraId="2A80B89C" w14:textId="77777777" w:rsidR="00F5081B" w:rsidRDefault="00F5081B" w:rsidP="00F5081B">
      <w:r>
        <w:t>131、人生价值是指社会和个人对于人的生命及其实践活动所具有的作用和意义。</w:t>
      </w:r>
    </w:p>
    <w:p w14:paraId="273709F9" w14:textId="77777777" w:rsidR="00F5081B" w:rsidRDefault="00F5081B" w:rsidP="00F5081B">
      <w:r>
        <w:rPr>
          <w:color w:val="BE0003"/>
        </w:rPr>
        <w:t>错</w:t>
      </w:r>
    </w:p>
    <w:p w14:paraId="05864C02" w14:textId="77777777" w:rsidR="00F5081B" w:rsidRDefault="00F5081B" w:rsidP="00F5081B">
      <w:r>
        <w:t>132、大学生只有深刻理解人生目的、人生理想、人生信念三者间的辩证统一关系，才能准确把握人生，树立正确的人生观。</w:t>
      </w:r>
    </w:p>
    <w:p w14:paraId="0C1EA532" w14:textId="77777777" w:rsidR="00F5081B" w:rsidRDefault="00F5081B" w:rsidP="00F5081B">
      <w:r>
        <w:rPr>
          <w:color w:val="BE0003"/>
        </w:rPr>
        <w:t>错</w:t>
      </w:r>
    </w:p>
    <w:p w14:paraId="0EB4390C" w14:textId="77777777" w:rsidR="00F5081B" w:rsidRDefault="00F5081B" w:rsidP="00F5081B">
      <w:r>
        <w:t>133、错误的人生目的使人把人生价值理解为向社会或他人进行索取，从而把追逐个人私利视为有价值、有意义的人生，而漠视对国家、社会、集体和他人的义务与责任。</w:t>
      </w:r>
    </w:p>
    <w:p w14:paraId="32FD3895" w14:textId="77777777" w:rsidR="00F5081B" w:rsidRDefault="00F5081B" w:rsidP="00F5081B">
      <w:r>
        <w:rPr>
          <w:color w:val="BE0003"/>
        </w:rPr>
        <w:t>对</w:t>
      </w:r>
    </w:p>
    <w:p w14:paraId="377080F3" w14:textId="77777777" w:rsidR="00F5081B" w:rsidRDefault="00F5081B" w:rsidP="00F5081B">
      <w:r>
        <w:t>134、人生目的表明人的一生追求什么，人生态度表示以怎样的心态实现人生目标，人生价值判定一个具体人生的价值和意义。</w:t>
      </w:r>
    </w:p>
    <w:p w14:paraId="720FB56D" w14:textId="77777777" w:rsidR="00F5081B" w:rsidRDefault="00F5081B" w:rsidP="00F5081B">
      <w:r>
        <w:rPr>
          <w:color w:val="BE0003"/>
        </w:rPr>
        <w:t>对</w:t>
      </w:r>
    </w:p>
    <w:p w14:paraId="5FB01DEB" w14:textId="77777777" w:rsidR="00F5081B" w:rsidRDefault="00F5081B" w:rsidP="00F5081B">
      <w:r>
        <w:t>135、社会属性是人的本质属性。</w:t>
      </w:r>
    </w:p>
    <w:p w14:paraId="02789C03" w14:textId="77777777" w:rsidR="00F5081B" w:rsidRDefault="00F5081B" w:rsidP="00F5081B">
      <w:r>
        <w:rPr>
          <w:color w:val="BE0003"/>
        </w:rPr>
        <w:t>对</w:t>
      </w:r>
    </w:p>
    <w:p w14:paraId="6805D82F" w14:textId="77777777" w:rsidR="00F5081B" w:rsidRDefault="00F5081B" w:rsidP="00F5081B">
      <w:r>
        <w:t>136、每个人都会自觉对“做什么人”和“怎样做人”的问题形成一定的认识，都会在这种认识的影响下实践自己的人生。</w:t>
      </w:r>
    </w:p>
    <w:p w14:paraId="43436CA7" w14:textId="77777777" w:rsidR="00F5081B" w:rsidRDefault="00F5081B" w:rsidP="00F5081B">
      <w:r>
        <w:rPr>
          <w:color w:val="BE0003"/>
        </w:rPr>
        <w:t>错</w:t>
      </w:r>
    </w:p>
    <w:p w14:paraId="0CAC0A87" w14:textId="77777777" w:rsidR="00F5081B" w:rsidRDefault="00F5081B" w:rsidP="00F5081B">
      <w:r>
        <w:t>137、马克思在人类历史上第一次科学说明了人的本质，为人们认识人生、形成正确的人生观提供了科学的方法论。</w:t>
      </w:r>
    </w:p>
    <w:p w14:paraId="3F1C97F0" w14:textId="77777777" w:rsidR="00F5081B" w:rsidRDefault="00F5081B" w:rsidP="00F5081B">
      <w:r>
        <w:rPr>
          <w:color w:val="BE0003"/>
        </w:rPr>
        <w:t>对</w:t>
      </w:r>
    </w:p>
    <w:p w14:paraId="46FDA32F" w14:textId="77777777" w:rsidR="00F5081B" w:rsidRDefault="00F5081B" w:rsidP="00F5081B">
      <w:r>
        <w:t>138、大学生要珍惜难得的历史机遇，把自己的人生追求建立在正确把握当今中国社会发展实际的基础上，努力实现自己的人生价值。</w:t>
      </w:r>
    </w:p>
    <w:p w14:paraId="0B6A297B" w14:textId="77777777" w:rsidR="00F5081B" w:rsidRDefault="00F5081B" w:rsidP="00F5081B">
      <w:r>
        <w:rPr>
          <w:color w:val="BE0003"/>
        </w:rPr>
        <w:t>对</w:t>
      </w:r>
    </w:p>
    <w:p w14:paraId="02C5FA47" w14:textId="77777777" w:rsidR="00F5081B" w:rsidRDefault="00F5081B" w:rsidP="00F5081B">
      <w:r>
        <w:t>139、客观、公正、准确地评价社会成员人生价值的大小，除了要掌握科学的标准外，还需要掌握恰当的评价方法。</w:t>
      </w:r>
    </w:p>
    <w:p w14:paraId="001F17D1" w14:textId="77777777" w:rsidR="00F5081B" w:rsidRDefault="00F5081B" w:rsidP="00F5081B">
      <w:r>
        <w:rPr>
          <w:color w:val="BE0003"/>
        </w:rPr>
        <w:t>对</w:t>
      </w:r>
    </w:p>
    <w:p w14:paraId="43E14BE0" w14:textId="77777777" w:rsidR="00F5081B" w:rsidRDefault="00F5081B" w:rsidP="00F5081B">
      <w:r>
        <w:lastRenderedPageBreak/>
        <w:t>140、能力大的人就实现了人生价值，能力小的人就没有实现人生价值。</w:t>
      </w:r>
    </w:p>
    <w:p w14:paraId="35289B86" w14:textId="77777777" w:rsidR="00F5081B" w:rsidRDefault="00F5081B" w:rsidP="00F5081B">
      <w:r>
        <w:rPr>
          <w:color w:val="BE0003"/>
        </w:rPr>
        <w:t>错</w:t>
      </w:r>
    </w:p>
    <w:p w14:paraId="71E33460" w14:textId="77777777" w:rsidR="00F5081B" w:rsidRDefault="00F5081B" w:rsidP="00F5081B">
      <w:r>
        <w:t>141、社会的发展与进步是物质文明和精神文明的共同发展与进步。</w:t>
      </w:r>
    </w:p>
    <w:p w14:paraId="345D38C4" w14:textId="77777777" w:rsidR="00F5081B" w:rsidRDefault="00F5081B" w:rsidP="00F5081B">
      <w:r>
        <w:rPr>
          <w:color w:val="BE0003"/>
        </w:rPr>
        <w:t>对</w:t>
      </w:r>
    </w:p>
    <w:p w14:paraId="775794A3" w14:textId="77777777" w:rsidR="00F5081B" w:rsidRDefault="00F5081B" w:rsidP="00F5081B">
      <w:r>
        <w:t>142、要正确认识和处理人生中遇到的各种问题，不能得过且过、放纵生活、游戏人生，否则就会虚掷光阴，甚至误入歧途。</w:t>
      </w:r>
    </w:p>
    <w:p w14:paraId="75EE1E75" w14:textId="77777777" w:rsidR="00F5081B" w:rsidRDefault="00F5081B" w:rsidP="00F5081B">
      <w:r>
        <w:rPr>
          <w:color w:val="BE0003"/>
        </w:rPr>
        <w:t>对</w:t>
      </w:r>
    </w:p>
    <w:p w14:paraId="4B136869" w14:textId="77777777" w:rsidR="00F5081B" w:rsidRDefault="00F5081B" w:rsidP="00F5081B">
      <w:r>
        <w:t>143、改革开放以来，我国经济社会发展取得的巨大成就，中国特色社会主义制度的自我完善和发展，为人们实现人生价值提供了有利条件和机遇。</w:t>
      </w:r>
    </w:p>
    <w:p w14:paraId="4299725D" w14:textId="77777777" w:rsidR="00F5081B" w:rsidRDefault="00F5081B" w:rsidP="00F5081B">
      <w:r>
        <w:rPr>
          <w:color w:val="BE0003"/>
        </w:rPr>
        <w:t>对</w:t>
      </w:r>
    </w:p>
    <w:p w14:paraId="13C53B0C" w14:textId="77777777" w:rsidR="00F5081B" w:rsidRDefault="00F5081B" w:rsidP="00F5081B">
      <w:r>
        <w:t>144、大学生只有把自己的人生目的与国家前途、民族命运、人民幸福联系在一起时，才能自觉自愿地把自己的一生奉献于利国利民的事业。</w:t>
      </w:r>
    </w:p>
    <w:p w14:paraId="1076E5FF" w14:textId="77777777" w:rsidR="00F5081B" w:rsidRDefault="00F5081B" w:rsidP="00F5081B">
      <w:r>
        <w:rPr>
          <w:color w:val="BE0003"/>
        </w:rPr>
        <w:t>对</w:t>
      </w:r>
    </w:p>
    <w:p w14:paraId="3C6228AD" w14:textId="77777777" w:rsidR="00F5081B" w:rsidRDefault="00F5081B" w:rsidP="00F5081B">
      <w:r>
        <w:t>145、一个人的能力有大小、职业有不同、职位有高低，但只有自觉把个人之小我融入社会之大我，不为狭隘私心所扰，不为浮华名利所累，不为低俗物欲所惑，才能够在推动社会进步中创造不朽的业绩。</w:t>
      </w:r>
    </w:p>
    <w:p w14:paraId="1CBF41CD" w14:textId="77777777" w:rsidR="00F5081B" w:rsidRDefault="00F5081B" w:rsidP="00F5081B">
      <w:r>
        <w:rPr>
          <w:color w:val="BE0003"/>
        </w:rPr>
        <w:t>对</w:t>
      </w:r>
    </w:p>
    <w:p w14:paraId="704C1DDA" w14:textId="77777777" w:rsidR="00F5081B" w:rsidRDefault="00F5081B" w:rsidP="00F5081B">
      <w:r>
        <w:t>146、人生实践是一个享受的过程。适应历史发展的趋势，以开拓进取的态度迎接人生的各种挑战，才能不断领悟美好人生的真谛，体验生活的快乐和幸福。</w:t>
      </w:r>
    </w:p>
    <w:p w14:paraId="33221FDE" w14:textId="77777777" w:rsidR="00F5081B" w:rsidRDefault="00F5081B" w:rsidP="00F5081B">
      <w:r>
        <w:rPr>
          <w:color w:val="BE0003"/>
        </w:rPr>
        <w:t>错</w:t>
      </w:r>
    </w:p>
    <w:p w14:paraId="3F2D623D" w14:textId="77777777" w:rsidR="00F5081B" w:rsidRDefault="00F5081B" w:rsidP="00F5081B">
      <w:r>
        <w:t>147、在人类历史上，许多有抱负有才能的人之所以未能实现自己的人生价值追求，就是因为缺乏一定的社会客观条件。</w:t>
      </w:r>
    </w:p>
    <w:p w14:paraId="4B1E88CA" w14:textId="77777777" w:rsidR="00F5081B" w:rsidRDefault="00F5081B" w:rsidP="00F5081B">
      <w:r>
        <w:rPr>
          <w:color w:val="BE0003"/>
        </w:rPr>
        <w:t>对</w:t>
      </w:r>
    </w:p>
    <w:p w14:paraId="6D7283EC" w14:textId="77777777" w:rsidR="00F5081B" w:rsidRDefault="00F5081B" w:rsidP="00F5081B">
      <w:r>
        <w:t>148、物质是第一位的，因此评价人生价值，主要看一个人对社会作出的物质贡献。</w:t>
      </w:r>
    </w:p>
    <w:p w14:paraId="5D3BED11" w14:textId="77777777" w:rsidR="00F5081B" w:rsidRDefault="00F5081B" w:rsidP="00F5081B">
      <w:r>
        <w:rPr>
          <w:color w:val="BE0003"/>
        </w:rPr>
        <w:t>错</w:t>
      </w:r>
    </w:p>
    <w:p w14:paraId="5F029A96" w14:textId="77777777" w:rsidR="00F5081B" w:rsidRDefault="00F5081B" w:rsidP="00F5081B">
      <w:r>
        <w:t>149、大学生可塑性强，应该通过各种方式和途径，全面提高自身的综合素质和能力,努力创造实现人生价值的良好条件。</w:t>
      </w:r>
    </w:p>
    <w:p w14:paraId="01F15E8A" w14:textId="77777777" w:rsidR="00F5081B" w:rsidRDefault="00F5081B" w:rsidP="00F5081B">
      <w:r>
        <w:rPr>
          <w:color w:val="BE0003"/>
        </w:rPr>
        <w:t>对</w:t>
      </w:r>
    </w:p>
    <w:p w14:paraId="23C472C8" w14:textId="77777777" w:rsidR="00F5081B" w:rsidRDefault="00F5081B" w:rsidP="00F5081B">
      <w:r>
        <w:lastRenderedPageBreak/>
        <w:t>150、对人生价值及其相关问题的正确认识，是人们自觉朝着选定的目标努力，以全部的情感、意志、信念去创造有价值的人生的重要前提。</w:t>
      </w:r>
    </w:p>
    <w:p w14:paraId="4274214C" w14:textId="77777777" w:rsidR="00F5081B" w:rsidRDefault="00F5081B" w:rsidP="00F5081B">
      <w:r>
        <w:rPr>
          <w:color w:val="BE0003"/>
        </w:rPr>
        <w:t>对</w:t>
      </w:r>
    </w:p>
    <w:p w14:paraId="7C2E4BC1" w14:textId="77777777" w:rsidR="00F5081B" w:rsidRDefault="00F5081B" w:rsidP="00F5081B">
      <w:r>
        <w:t>151、在不同的历史时期，中国共产党人将马克思主义与中国革命、建设、改革的具体实际相结合，阐述了倡导服务人民和奉献社会的人生观的深刻道理。</w:t>
      </w:r>
    </w:p>
    <w:p w14:paraId="171D2194" w14:textId="77777777" w:rsidR="00F5081B" w:rsidRDefault="00F5081B" w:rsidP="00F5081B">
      <w:r>
        <w:rPr>
          <w:color w:val="BE0003"/>
        </w:rPr>
        <w:t>对</w:t>
      </w:r>
    </w:p>
    <w:p w14:paraId="539DE4FC" w14:textId="77777777" w:rsidR="00F5081B" w:rsidRDefault="00F5081B" w:rsidP="00F5081B">
      <w:r>
        <w:t>152、要坚持实事求是的思想方法和人生态度，正确面对人生目的与现实生活之间的矛盾，遵循客观规律，透过复杂现象把握事物的本质，更好地把人生意愿与个人情况和社会实际结合起来，从小事做起，从身边的事做起，脚踏实地、一步一个脚印地实现人生目标。</w:t>
      </w:r>
    </w:p>
    <w:p w14:paraId="6B66768E" w14:textId="77777777" w:rsidR="00F5081B" w:rsidRDefault="00F5081B" w:rsidP="00F5081B">
      <w:r>
        <w:rPr>
          <w:color w:val="BE0003"/>
        </w:rPr>
        <w:t>对</w:t>
      </w:r>
    </w:p>
    <w:p w14:paraId="54DF0BB6" w14:textId="77777777" w:rsidR="00F5081B" w:rsidRDefault="00F5081B" w:rsidP="00F5081B">
      <w:r>
        <w:t>153、掌握了科学的标准，就可以准确地评价社会成员人生价值的大小。</w:t>
      </w:r>
    </w:p>
    <w:p w14:paraId="0BD13523" w14:textId="77777777" w:rsidR="00F5081B" w:rsidRDefault="00F5081B" w:rsidP="00F5081B">
      <w:r>
        <w:rPr>
          <w:color w:val="BE0003"/>
        </w:rPr>
        <w:t>错</w:t>
      </w:r>
    </w:p>
    <w:p w14:paraId="73F04864" w14:textId="77777777" w:rsidR="00F5081B" w:rsidRDefault="00F5081B" w:rsidP="00F5081B">
      <w:r>
        <w:t>154、人的自身条件会有一定的差异，某一个具体的价值目标，对这个人来说是恰当的、比较容易实现的，而对另一个人来说却未必如此。</w:t>
      </w:r>
    </w:p>
    <w:p w14:paraId="64162BDF" w14:textId="77777777" w:rsidR="00F5081B" w:rsidRDefault="00F5081B" w:rsidP="00F5081B">
      <w:r>
        <w:rPr>
          <w:color w:val="BE0003"/>
        </w:rPr>
        <w:t>对</w:t>
      </w:r>
    </w:p>
    <w:p w14:paraId="419DFA7B" w14:textId="77777777" w:rsidR="00F5081B" w:rsidRDefault="00F5081B" w:rsidP="00F5081B">
      <w:r>
        <w:t>155、人的生产劳动是物质生产劳动和精神生产劳动的统一及两种生产劳动成果的相互转化。</w:t>
      </w:r>
    </w:p>
    <w:p w14:paraId="649F0CCF" w14:textId="77777777" w:rsidR="00F5081B" w:rsidRDefault="00F5081B" w:rsidP="00F5081B">
      <w:r>
        <w:rPr>
          <w:color w:val="BE0003"/>
        </w:rPr>
        <w:t>对</w:t>
      </w:r>
    </w:p>
    <w:p w14:paraId="44BB5005" w14:textId="77777777" w:rsidR="00F5081B" w:rsidRDefault="00F5081B" w:rsidP="00F5081B">
      <w:r>
        <w:t>156、“服务人民、奉献社会”的思想以其科学而高尚的品质，代表了人类社会迄今最先进的人生追求。</w:t>
      </w:r>
    </w:p>
    <w:p w14:paraId="60F99C17" w14:textId="77777777" w:rsidR="00F5081B" w:rsidRDefault="00F5081B" w:rsidP="00F5081B">
      <w:r>
        <w:rPr>
          <w:color w:val="BE0003"/>
        </w:rPr>
        <w:t>对</w:t>
      </w:r>
    </w:p>
    <w:p w14:paraId="62E61B1C" w14:textId="77777777" w:rsidR="00F5081B" w:rsidRDefault="00F5081B" w:rsidP="00F5081B">
      <w:r>
        <w:t>157、没有积极进取的人生态度，再崇高的人生目标也难以真正实现。</w:t>
      </w:r>
    </w:p>
    <w:p w14:paraId="30AAEB92" w14:textId="77777777" w:rsidR="00F5081B" w:rsidRDefault="00F5081B" w:rsidP="00F5081B">
      <w:r>
        <w:rPr>
          <w:color w:val="BE0003"/>
        </w:rPr>
        <w:t>对</w:t>
      </w:r>
    </w:p>
    <w:p w14:paraId="281C172F" w14:textId="77777777" w:rsidR="00F5081B" w:rsidRDefault="00F5081B" w:rsidP="00F5081B">
      <w:r>
        <w:t>158、大学生要把为国家和人民事业无私奉献作为人生的最高追求，在服务他人、奉献社会中收获成长和进步。</w:t>
      </w:r>
    </w:p>
    <w:p w14:paraId="58B22311" w14:textId="77777777" w:rsidR="00F5081B" w:rsidRDefault="00F5081B" w:rsidP="00F5081B">
      <w:r>
        <w:rPr>
          <w:color w:val="BE0003"/>
        </w:rPr>
        <w:t>对</w:t>
      </w:r>
    </w:p>
    <w:p w14:paraId="44F81778" w14:textId="77777777" w:rsidR="00F5081B" w:rsidRDefault="00F5081B" w:rsidP="00F5081B">
      <w:r>
        <w:t>159、人在实现人生价值的过程中不可避免地要受到客观条件的限制，因此，人的主观努力就不起作用。</w:t>
      </w:r>
    </w:p>
    <w:p w14:paraId="7CA93DB1" w14:textId="77777777" w:rsidR="00F5081B" w:rsidRDefault="00F5081B" w:rsidP="00F5081B">
      <w:r>
        <w:rPr>
          <w:color w:val="BE0003"/>
        </w:rPr>
        <w:lastRenderedPageBreak/>
        <w:t>错</w:t>
      </w:r>
    </w:p>
    <w:p w14:paraId="03B0AD1C" w14:textId="77777777" w:rsidR="00F5081B" w:rsidRDefault="00F5081B" w:rsidP="00F5081B">
      <w:r>
        <w:t>160、在今天，衡量人生价值的标准，最重要的就是看一个人是否用自己的劳动和聪明才智为国家和社会真诚奉献，为人民群众尽心尽力服务。</w:t>
      </w:r>
    </w:p>
    <w:p w14:paraId="2BEDBDC0" w14:textId="77777777" w:rsidR="00F5081B" w:rsidRDefault="00F5081B" w:rsidP="00F5081B">
      <w:r>
        <w:rPr>
          <w:color w:val="BE0003"/>
        </w:rPr>
        <w:t>对</w:t>
      </w:r>
    </w:p>
    <w:p w14:paraId="5A953987" w14:textId="77777777" w:rsidR="00F5081B" w:rsidRDefault="00F5081B" w:rsidP="00F5081B">
      <w:r>
        <w:t>161、人们的实践活动从来都不是随心所欲的，任何人都只能在一定的主客观条件下去实现自己的人生价值。</w:t>
      </w:r>
    </w:p>
    <w:p w14:paraId="29CCD486" w14:textId="77777777" w:rsidR="00F5081B" w:rsidRDefault="00F5081B" w:rsidP="00F5081B">
      <w:r>
        <w:rPr>
          <w:color w:val="BE0003"/>
        </w:rPr>
        <w:t>对</w:t>
      </w:r>
    </w:p>
    <w:p w14:paraId="3201E269" w14:textId="77777777" w:rsidR="00F5081B" w:rsidRDefault="00F5081B" w:rsidP="00F5081B">
      <w:r>
        <w:t>162、大学生要针对自己成长成才过程的实际，注重完善知识结构、丰富社会实践，坚持实事求是的原则，努力客观认识自己，准确把握影响人生价值实现的自身条件。</w:t>
      </w:r>
    </w:p>
    <w:p w14:paraId="0D57A5CC" w14:textId="77777777" w:rsidR="00F5081B" w:rsidRDefault="00F5081B" w:rsidP="00F5081B">
      <w:r>
        <w:rPr>
          <w:color w:val="BE0003"/>
        </w:rPr>
        <w:t>对</w:t>
      </w:r>
    </w:p>
    <w:p w14:paraId="768039CE" w14:textId="77777777" w:rsidR="00F5081B" w:rsidRDefault="00F5081B" w:rsidP="00F5081B">
      <w:r>
        <w:t>163、服务人民、奉献社会的人生追求，以历史唯物主义的英雄史观为理论基础。</w:t>
      </w:r>
    </w:p>
    <w:p w14:paraId="3036849B" w14:textId="77777777" w:rsidR="00F5081B" w:rsidRDefault="00F5081B" w:rsidP="00F5081B">
      <w:r>
        <w:rPr>
          <w:color w:val="BE0003"/>
        </w:rPr>
        <w:t>错</w:t>
      </w:r>
    </w:p>
    <w:p w14:paraId="3689F006" w14:textId="77777777" w:rsidR="00F5081B" w:rsidRDefault="00F5081B" w:rsidP="00F5081B">
      <w:r>
        <w:t>164、大学时期是世界观、人生观、价值观形成的关键时期。</w:t>
      </w:r>
    </w:p>
    <w:p w14:paraId="64C9D51E" w14:textId="77777777" w:rsidR="00F5081B" w:rsidRDefault="00F5081B" w:rsidP="00F5081B">
      <w:r>
        <w:rPr>
          <w:color w:val="BE0003"/>
        </w:rPr>
        <w:t>对</w:t>
      </w:r>
    </w:p>
    <w:p w14:paraId="2E01CFEB" w14:textId="77777777" w:rsidR="00F5081B" w:rsidRDefault="00F5081B" w:rsidP="00F5081B">
      <w:r>
        <w:t>165、个人的主观努力，从根本上决定着人生价值实现的程度。</w:t>
      </w:r>
    </w:p>
    <w:p w14:paraId="1692330E" w14:textId="77777777" w:rsidR="00F5081B" w:rsidRDefault="00F5081B" w:rsidP="00F5081B">
      <w:r>
        <w:rPr>
          <w:color w:val="BE0003"/>
        </w:rPr>
        <w:t>错</w:t>
      </w:r>
    </w:p>
    <w:p w14:paraId="01BD5AE9" w14:textId="77777777" w:rsidR="00F5081B" w:rsidRDefault="00F5081B" w:rsidP="00F5081B">
      <w:r>
        <w:t>166、个人主义是以个人利益为出发点和归宿的一种思想体系和道德原则，它主张个人本身就是目的，具有最高价值，社会和他人只是达到个人目的的手段。</w:t>
      </w:r>
    </w:p>
    <w:p w14:paraId="5855404F" w14:textId="77777777" w:rsidR="00F5081B" w:rsidRDefault="00F5081B" w:rsidP="00F5081B">
      <w:r>
        <w:rPr>
          <w:color w:val="BE0003"/>
        </w:rPr>
        <w:t>对</w:t>
      </w:r>
    </w:p>
    <w:p w14:paraId="59910239" w14:textId="77777777" w:rsidR="00F5081B" w:rsidRDefault="00F5081B" w:rsidP="00F5081B">
      <w:r>
        <w:t>167、“辱”即耻辱，是指社会对个人不履行社会义务所给予的贬斥与谴责，以及个人所产生的自我否定性心理体验。</w:t>
      </w:r>
    </w:p>
    <w:p w14:paraId="2B0F284A" w14:textId="77777777" w:rsidR="00F5081B" w:rsidRDefault="00F5081B" w:rsidP="00F5081B">
      <w:r>
        <w:rPr>
          <w:color w:val="BE0003"/>
        </w:rPr>
        <w:t>对</w:t>
      </w:r>
    </w:p>
    <w:p w14:paraId="7F8961B7" w14:textId="77777777" w:rsidR="00F5081B" w:rsidRDefault="00F5081B" w:rsidP="00F5081B">
      <w:r>
        <w:t>168、大学生要牢固树立生命可贵的意识，倍加爱护自己和他人的生命，理性面对生老病死的自然规律，努力使自己的生命绽放人生应有的光彩。</w:t>
      </w:r>
    </w:p>
    <w:p w14:paraId="5476AA95" w14:textId="77777777" w:rsidR="00F5081B" w:rsidRDefault="00F5081B" w:rsidP="00F5081B">
      <w:r>
        <w:rPr>
          <w:color w:val="BE0003"/>
        </w:rPr>
        <w:t>对</w:t>
      </w:r>
    </w:p>
    <w:p w14:paraId="677AEEC4" w14:textId="77777777" w:rsidR="00F5081B" w:rsidRDefault="00F5081B" w:rsidP="00F5081B">
      <w:r>
        <w:t>169、在逆境中奋斗，会有顺境中难以得到的获得感和成就感。</w:t>
      </w:r>
    </w:p>
    <w:p w14:paraId="7226D0D5" w14:textId="77777777" w:rsidR="00F5081B" w:rsidRDefault="00F5081B" w:rsidP="00F5081B">
      <w:r>
        <w:rPr>
          <w:color w:val="BE0003"/>
        </w:rPr>
        <w:t>对</w:t>
      </w:r>
    </w:p>
    <w:p w14:paraId="56267057" w14:textId="77777777" w:rsidR="00F5081B" w:rsidRDefault="00F5081B" w:rsidP="00F5081B">
      <w:r>
        <w:lastRenderedPageBreak/>
        <w:t>170、荣辱观是人们对荣辱问题的根本看法和态度，是一定社会思想道德原则和规范的体现和表达。</w:t>
      </w:r>
    </w:p>
    <w:p w14:paraId="1BB0A847" w14:textId="77777777" w:rsidR="00F5081B" w:rsidRDefault="00F5081B" w:rsidP="00F5081B">
      <w:r>
        <w:rPr>
          <w:color w:val="BE0003"/>
        </w:rPr>
        <w:t>对</w:t>
      </w:r>
    </w:p>
    <w:p w14:paraId="63346A22" w14:textId="77777777" w:rsidR="00F5081B" w:rsidRDefault="00F5081B" w:rsidP="00F5081B">
      <w:r>
        <w:t>171、人世间的一切幸福都需要靠辛勤的劳动来创造。</w:t>
      </w:r>
    </w:p>
    <w:p w14:paraId="6CD878FC" w14:textId="77777777" w:rsidR="00F5081B" w:rsidRDefault="00F5081B" w:rsidP="00F5081B">
      <w:r>
        <w:rPr>
          <w:color w:val="BE0003"/>
        </w:rPr>
        <w:t>对</w:t>
      </w:r>
    </w:p>
    <w:p w14:paraId="47A64532" w14:textId="77777777" w:rsidR="00F5081B" w:rsidRDefault="00F5081B" w:rsidP="00F5081B">
      <w:r>
        <w:t>172、奋斗者是精神最为富足的人，也是最懂得幸福、最享受幸福的人。</w:t>
      </w:r>
    </w:p>
    <w:p w14:paraId="50B96D80" w14:textId="77777777" w:rsidR="00F5081B" w:rsidRDefault="00F5081B" w:rsidP="00F5081B">
      <w:r>
        <w:rPr>
          <w:color w:val="BE0003"/>
        </w:rPr>
        <w:t>对</w:t>
      </w:r>
    </w:p>
    <w:p w14:paraId="74AA9546" w14:textId="77777777" w:rsidR="00F5081B" w:rsidRDefault="00F5081B" w:rsidP="00F5081B">
      <w:r>
        <w:t>173、个人利益的得失只能部分地衡量人生价值的大小，在奉献社会中才能实现更大的人生价值。</w:t>
      </w:r>
    </w:p>
    <w:p w14:paraId="4F2D8D19" w14:textId="77777777" w:rsidR="00F5081B" w:rsidRDefault="00F5081B" w:rsidP="00F5081B">
      <w:r>
        <w:rPr>
          <w:color w:val="BE0003"/>
        </w:rPr>
        <w:t>对</w:t>
      </w:r>
    </w:p>
    <w:p w14:paraId="218ADCDD" w14:textId="77777777" w:rsidR="00F5081B" w:rsidRDefault="00F5081B" w:rsidP="00F5081B">
      <w:r>
        <w:t>174、不是每个人都能成为杰出人物，但是只要每个人都能在自己的岗位上脚踏实地、埋头苦干，发挥聪明才智，为社会作出贡献，就可以实现自己的人生价值。</w:t>
      </w:r>
    </w:p>
    <w:p w14:paraId="6747C986" w14:textId="77777777" w:rsidR="00F5081B" w:rsidRDefault="00F5081B" w:rsidP="00F5081B">
      <w:r>
        <w:rPr>
          <w:color w:val="BE0003"/>
        </w:rPr>
        <w:t>对</w:t>
      </w:r>
    </w:p>
    <w:p w14:paraId="480AFF35" w14:textId="77777777" w:rsidR="00F5081B" w:rsidRDefault="00F5081B" w:rsidP="00F5081B">
      <w:r>
        <w:t>175、人的生命是有限的，而生命的价值却是无限的。</w:t>
      </w:r>
    </w:p>
    <w:p w14:paraId="68ED72D0" w14:textId="77777777" w:rsidR="00F5081B" w:rsidRDefault="00F5081B" w:rsidP="00F5081B">
      <w:r>
        <w:rPr>
          <w:color w:val="BE0003"/>
        </w:rPr>
        <w:t>对</w:t>
      </w:r>
    </w:p>
    <w:p w14:paraId="785A783D" w14:textId="77777777" w:rsidR="00F5081B" w:rsidRDefault="00F5081B" w:rsidP="00F5081B">
      <w:r>
        <w:t>176、幸福虽然是相对的，但不同的人有相同的幸福标准。</w:t>
      </w:r>
    </w:p>
    <w:p w14:paraId="41C3C4D4" w14:textId="77777777" w:rsidR="00F5081B" w:rsidRDefault="00F5081B" w:rsidP="00F5081B">
      <w:r>
        <w:rPr>
          <w:color w:val="BE0003"/>
        </w:rPr>
        <w:t>错</w:t>
      </w:r>
    </w:p>
    <w:p w14:paraId="0E62DED9" w14:textId="77777777" w:rsidR="00F5081B" w:rsidRDefault="00F5081B" w:rsidP="00F5081B">
      <w:r>
        <w:t>177、把享乐尤其是感官的享乐变成人生的唯一目的，作为一种“主义”去诠释人生的根本意义，是对人的需要的一种错误理解。</w:t>
      </w:r>
    </w:p>
    <w:p w14:paraId="020BD88B" w14:textId="77777777" w:rsidR="00F5081B" w:rsidRDefault="00F5081B" w:rsidP="00F5081B">
      <w:r>
        <w:rPr>
          <w:color w:val="BE0003"/>
        </w:rPr>
        <w:t>对</w:t>
      </w:r>
    </w:p>
    <w:p w14:paraId="1B7EF855" w14:textId="77777777" w:rsidR="00F5081B" w:rsidRDefault="00F5081B" w:rsidP="00F5081B">
      <w:r>
        <w:t>178、当一个人在青年时就把自己的人生与人民的事业紧密相连，他所创造的就是多彩的青春。</w:t>
      </w:r>
    </w:p>
    <w:p w14:paraId="71099252" w14:textId="77777777" w:rsidR="00F5081B" w:rsidRDefault="00F5081B" w:rsidP="00F5081B">
      <w:r>
        <w:rPr>
          <w:color w:val="BE0003"/>
        </w:rPr>
        <w:t>对</w:t>
      </w:r>
    </w:p>
    <w:p w14:paraId="173F4289" w14:textId="77777777" w:rsidR="00F5081B" w:rsidRDefault="00F5081B" w:rsidP="00F5081B">
      <w:r>
        <w:t>179、顺境中的宽松气氛、优越条件，又容易使人滋生骄娇二气，自满自足，意志衰退。</w:t>
      </w:r>
    </w:p>
    <w:p w14:paraId="70E8473A" w14:textId="77777777" w:rsidR="00F5081B" w:rsidRDefault="00F5081B" w:rsidP="00F5081B">
      <w:r>
        <w:rPr>
          <w:color w:val="BE0003"/>
        </w:rPr>
        <w:t>对</w:t>
      </w:r>
    </w:p>
    <w:p w14:paraId="1A016486" w14:textId="77777777" w:rsidR="00F5081B" w:rsidRDefault="00F5081B" w:rsidP="00F5081B">
      <w:r>
        <w:t>180、在人类历史上，视钱如“神”的观念早已有之，但拜金主义作为一种社会思潮却是伴随着资本主义的发展而形成的。</w:t>
      </w:r>
    </w:p>
    <w:p w14:paraId="427A243F" w14:textId="77777777" w:rsidR="00F5081B" w:rsidRDefault="00F5081B" w:rsidP="00F5081B">
      <w:r>
        <w:rPr>
          <w:color w:val="BE0003"/>
        </w:rPr>
        <w:lastRenderedPageBreak/>
        <w:t>对</w:t>
      </w:r>
    </w:p>
    <w:p w14:paraId="62CD6E3C" w14:textId="77777777" w:rsidR="00F5081B" w:rsidRDefault="00F5081B" w:rsidP="00F5081B">
      <w:r>
        <w:t>181、看似寻常最奇崛，成如容易却艰辛，大学生的成长成才不是一帆风顺的。</w:t>
      </w:r>
    </w:p>
    <w:p w14:paraId="7E0ADC78" w14:textId="77777777" w:rsidR="00F5081B" w:rsidRDefault="00F5081B" w:rsidP="00F5081B">
      <w:r>
        <w:rPr>
          <w:color w:val="BE0003"/>
        </w:rPr>
        <w:t>对</w:t>
      </w:r>
    </w:p>
    <w:p w14:paraId="01B8DE49" w14:textId="77777777" w:rsidR="00F5081B" w:rsidRDefault="00F5081B" w:rsidP="00F5081B">
      <w:r>
        <w:t>182、苦与乐既对立又统一。</w:t>
      </w:r>
    </w:p>
    <w:p w14:paraId="2C343F35" w14:textId="77777777" w:rsidR="00F5081B" w:rsidRDefault="00F5081B" w:rsidP="00F5081B">
      <w:r>
        <w:rPr>
          <w:color w:val="BE0003"/>
        </w:rPr>
        <w:t>对</w:t>
      </w:r>
    </w:p>
    <w:p w14:paraId="6B699FEE" w14:textId="77777777" w:rsidR="00F5081B" w:rsidRDefault="00F5081B" w:rsidP="00F5081B">
      <w:r>
        <w:t>183、享乐主义是一种把享受作为人生目的，主张人生快乐的思想观念。</w:t>
      </w:r>
    </w:p>
    <w:p w14:paraId="4E296FD6" w14:textId="77777777" w:rsidR="00F5081B" w:rsidRDefault="00F5081B" w:rsidP="00F5081B">
      <w:r>
        <w:rPr>
          <w:color w:val="BE0003"/>
        </w:rPr>
        <w:t>错</w:t>
      </w:r>
    </w:p>
    <w:p w14:paraId="26B440AE" w14:textId="77777777" w:rsidR="00F5081B" w:rsidRDefault="00F5081B" w:rsidP="00F5081B">
      <w:r>
        <w:t>184、青年只要自觉将人生目标同国家和民族的前途命运紧紧联系在一起，就能最大程度地实现人生价值。</w:t>
      </w:r>
    </w:p>
    <w:p w14:paraId="6C22282D" w14:textId="77777777" w:rsidR="00F5081B" w:rsidRDefault="00F5081B" w:rsidP="00F5081B">
      <w:r>
        <w:rPr>
          <w:color w:val="BE0003"/>
        </w:rPr>
        <w:t>错</w:t>
      </w:r>
    </w:p>
    <w:p w14:paraId="756C45CC" w14:textId="77777777" w:rsidR="00F5081B" w:rsidRDefault="00F5081B" w:rsidP="00F5081B">
      <w:r>
        <w:t>185、个人主义是生产资料私有制的产物，是资产阶级人生观的核心。</w:t>
      </w:r>
    </w:p>
    <w:p w14:paraId="55BEA243" w14:textId="77777777" w:rsidR="00F5081B" w:rsidRDefault="00F5081B" w:rsidP="00F5081B">
      <w:r>
        <w:rPr>
          <w:color w:val="BE0003"/>
        </w:rPr>
        <w:t>对</w:t>
      </w:r>
    </w:p>
    <w:p w14:paraId="0D63C7A0" w14:textId="77777777" w:rsidR="00F5081B" w:rsidRDefault="00F5081B" w:rsidP="00F5081B">
      <w:r>
        <w:t>186、生活从不眷顾因循守旧、满足现状者，从不等待不思进取、坐享其成者，而是将更多机遇留给善于和勇于创新创造的人们。</w:t>
      </w:r>
    </w:p>
    <w:p w14:paraId="47EDEC16" w14:textId="77777777" w:rsidR="00F5081B" w:rsidRDefault="00F5081B" w:rsidP="00F5081B">
      <w:r>
        <w:rPr>
          <w:color w:val="BE0003"/>
        </w:rPr>
        <w:t>对</w:t>
      </w:r>
    </w:p>
    <w:p w14:paraId="0D86F338" w14:textId="77777777" w:rsidR="00F5081B" w:rsidRDefault="00F5081B" w:rsidP="00F5081B">
      <w:r>
        <w:t>187、当代大学生要正确认识国家和民族赋予的历史责任和使命，自觉与国家和民族共奋进、同发展。</w:t>
      </w:r>
    </w:p>
    <w:p w14:paraId="0D2D5C0D" w14:textId="77777777" w:rsidR="00F5081B" w:rsidRDefault="00F5081B" w:rsidP="00F5081B">
      <w:r>
        <w:rPr>
          <w:color w:val="BE0003"/>
        </w:rPr>
        <w:t>对</w:t>
      </w:r>
    </w:p>
    <w:p w14:paraId="203114C0" w14:textId="77777777" w:rsidR="00F5081B" w:rsidRDefault="00F5081B" w:rsidP="00F5081B">
      <w:r>
        <w:t>188、逆境的恶劣环境，对于挑战者而言，可以磨炼意志、陶冶品格、积累战胜困难的经验、丰富人生阅历。</w:t>
      </w:r>
    </w:p>
    <w:p w14:paraId="15F5BBCE" w14:textId="77777777" w:rsidR="00F5081B" w:rsidRDefault="00F5081B" w:rsidP="00F5081B">
      <w:r>
        <w:rPr>
          <w:color w:val="BE0003"/>
        </w:rPr>
        <w:t>对</w:t>
      </w:r>
    </w:p>
    <w:p w14:paraId="0F328E34" w14:textId="77777777" w:rsidR="00F5081B" w:rsidRDefault="00F5081B" w:rsidP="00F5081B">
      <w:r>
        <w:t>189、只要是在为社会做贡献，我们就能产生更大的幸福感。</w:t>
      </w:r>
    </w:p>
    <w:p w14:paraId="2186157E" w14:textId="77777777" w:rsidR="00F5081B" w:rsidRDefault="00F5081B" w:rsidP="00F5081B">
      <w:r>
        <w:rPr>
          <w:color w:val="BE0003"/>
        </w:rPr>
        <w:t>错</w:t>
      </w:r>
    </w:p>
    <w:p w14:paraId="2FF349E2" w14:textId="77777777" w:rsidR="00F5081B" w:rsidRDefault="00F5081B" w:rsidP="00F5081B">
      <w:r>
        <w:t>190、生与死是贯穿人生始终的一对基本矛盾。从一定意义上说，正是因为生命短促，每个人只有一次生命，才更显示了人生的弥足珍贵。</w:t>
      </w:r>
    </w:p>
    <w:p w14:paraId="2366250A" w14:textId="77777777" w:rsidR="00F5081B" w:rsidRDefault="00F5081B" w:rsidP="00F5081B">
      <w:r>
        <w:rPr>
          <w:color w:val="BE0003"/>
        </w:rPr>
        <w:t>对</w:t>
      </w:r>
    </w:p>
    <w:p w14:paraId="20A7C47B" w14:textId="77777777" w:rsidR="00F5081B" w:rsidRDefault="00F5081B" w:rsidP="00F5081B">
      <w:r>
        <w:lastRenderedPageBreak/>
        <w:t>191、大学生在成长过程中，要准确把握苦与乐的辩证关系，努力做迎难而上、艰苦奋斗的开拓者。</w:t>
      </w:r>
    </w:p>
    <w:p w14:paraId="5F295FF9" w14:textId="77777777" w:rsidR="00F5081B" w:rsidRDefault="00F5081B" w:rsidP="00F5081B">
      <w:r>
        <w:rPr>
          <w:color w:val="BE0003"/>
        </w:rPr>
        <w:t>对</w:t>
      </w:r>
    </w:p>
    <w:p w14:paraId="5153C3A0" w14:textId="77777777" w:rsidR="00F5081B" w:rsidRDefault="00F5081B" w:rsidP="00F5081B">
      <w:r>
        <w:t>192、。如何认识、对待生与死，体现了一个人人生境界的高低，更直接影响着他的实际生活。</w:t>
      </w:r>
    </w:p>
    <w:p w14:paraId="1584A7BF" w14:textId="77777777" w:rsidR="00F5081B" w:rsidRDefault="00F5081B" w:rsidP="00F5081B">
      <w:r>
        <w:rPr>
          <w:color w:val="BE0003"/>
        </w:rPr>
        <w:t>对</w:t>
      </w:r>
    </w:p>
    <w:p w14:paraId="1D23FCF7" w14:textId="77777777" w:rsidR="00F5081B" w:rsidRDefault="00F5081B" w:rsidP="00F5081B">
      <w:r>
        <w:t>193、我们无法增加生命的长度，但却能追求生命应有的高度。</w:t>
      </w:r>
    </w:p>
    <w:p w14:paraId="08AC5A83" w14:textId="77777777" w:rsidR="00F5081B" w:rsidRDefault="00F5081B" w:rsidP="00F5081B">
      <w:r>
        <w:rPr>
          <w:color w:val="BE0003"/>
        </w:rPr>
        <w:t>对</w:t>
      </w:r>
    </w:p>
    <w:p w14:paraId="571911B4" w14:textId="77777777" w:rsidR="00F5081B" w:rsidRDefault="00F5081B" w:rsidP="00F5081B">
      <w:r>
        <w:t>194、在逆境中奋斗，犹如逆水行舟，不进则退，需要付出更大的努力和更多的艰辛才可能成功。</w:t>
      </w:r>
    </w:p>
    <w:p w14:paraId="77C9167B" w14:textId="77777777" w:rsidR="00F5081B" w:rsidRDefault="00F5081B" w:rsidP="00F5081B">
      <w:r>
        <w:rPr>
          <w:color w:val="BE0003"/>
        </w:rPr>
        <w:t>对</w:t>
      </w:r>
    </w:p>
    <w:p w14:paraId="787062B1" w14:textId="77777777" w:rsidR="00F5081B" w:rsidRDefault="00F5081B" w:rsidP="00F5081B">
      <w:r>
        <w:t>195、只有走与人民群众相结合的道路，向人民群众学习，从人民群众中汲取营养，做中国最广大人民根本利益的维护者，才能使自己的人生大有作为。</w:t>
      </w:r>
    </w:p>
    <w:p w14:paraId="0A8723CE" w14:textId="77777777" w:rsidR="00F5081B" w:rsidRDefault="00F5081B" w:rsidP="00F5081B">
      <w:r>
        <w:rPr>
          <w:color w:val="BE0003"/>
        </w:rPr>
        <w:t>对</w:t>
      </w:r>
    </w:p>
    <w:p w14:paraId="7D7540EB" w14:textId="77777777" w:rsidR="00F5081B" w:rsidRDefault="00F5081B" w:rsidP="00F5081B">
      <w:r>
        <w:t>196、真正的快乐只能由奋斗的艰苦转化而来。</w:t>
      </w:r>
    </w:p>
    <w:p w14:paraId="16486239" w14:textId="77777777" w:rsidR="00F5081B" w:rsidRDefault="00F5081B" w:rsidP="00F5081B">
      <w:r>
        <w:rPr>
          <w:color w:val="BE0003"/>
        </w:rPr>
        <w:t>对</w:t>
      </w:r>
    </w:p>
    <w:p w14:paraId="71ECD914" w14:textId="77777777" w:rsidR="00F5081B" w:rsidRDefault="00F5081B" w:rsidP="00F5081B">
      <w:r>
        <w:t>197、大学生要科学认识实际生活中的各种问题，勇敢面对和正确处理各种人生矛盾。</w:t>
      </w:r>
    </w:p>
    <w:p w14:paraId="2650D332" w14:textId="77777777" w:rsidR="00F5081B" w:rsidRDefault="00F5081B" w:rsidP="00F5081B">
      <w:r>
        <w:rPr>
          <w:color w:val="BE0003"/>
        </w:rPr>
        <w:t>对</w:t>
      </w:r>
    </w:p>
    <w:p w14:paraId="05C2F39E" w14:textId="77777777" w:rsidR="00F5081B" w:rsidRDefault="00F5081B" w:rsidP="00F5081B">
      <w:r>
        <w:t>198、健康有益的、适度的、享乐的物质生活和文化生活，是人的正当需要，也有利于促进经济社会的发展。</w:t>
      </w:r>
    </w:p>
    <w:p w14:paraId="2308AEB2" w14:textId="77777777" w:rsidR="00F5081B" w:rsidRDefault="00F5081B" w:rsidP="00F5081B">
      <w:r>
        <w:rPr>
          <w:color w:val="BE0003"/>
        </w:rPr>
        <w:t>错</w:t>
      </w:r>
    </w:p>
    <w:p w14:paraId="1F22A248" w14:textId="77777777" w:rsidR="00F5081B" w:rsidRDefault="00F5081B" w:rsidP="00F5081B">
      <w:r>
        <w:t>199、大学生应珍惜韶华，在服务人民、投身民族复兴伟大事业中开发出生命所蕴藏的巨大潜能，努力给有限的个体生命赋予更有价值的意义。</w:t>
      </w:r>
    </w:p>
    <w:p w14:paraId="0EB85FCD" w14:textId="77777777" w:rsidR="00F5081B" w:rsidRDefault="00F5081B" w:rsidP="00F5081B">
      <w:r>
        <w:rPr>
          <w:color w:val="BE0003"/>
        </w:rPr>
        <w:t>对</w:t>
      </w:r>
    </w:p>
    <w:p w14:paraId="5240056D" w14:textId="77777777" w:rsidR="00F5081B" w:rsidRDefault="00F5081B" w:rsidP="00F5081B">
      <w:r>
        <w:t>200、“荣”即荣誉，是指社会对个人履行社会义务所给予的褒扬与赞许，以及个人所产生的自我肯定性心理体验</w:t>
      </w:r>
    </w:p>
    <w:p w14:paraId="7D1D0B26" w14:textId="77777777" w:rsidR="00F5081B" w:rsidRDefault="00F5081B" w:rsidP="00F5081B">
      <w:r>
        <w:rPr>
          <w:color w:val="BE0003"/>
        </w:rPr>
        <w:t>对</w:t>
      </w:r>
    </w:p>
    <w:p w14:paraId="5E41A7DD" w14:textId="77777777" w:rsidR="00F5081B" w:rsidRDefault="00F5081B" w:rsidP="00F5081B">
      <w:r>
        <w:lastRenderedPageBreak/>
        <w:t>201、拜金主义是引发自私自利、钱权交易、行贿受贿、贪赃枉法等丑恶现象的重要思想根源。</w:t>
      </w:r>
    </w:p>
    <w:p w14:paraId="17D1BB41" w14:textId="77777777" w:rsidR="00F5081B" w:rsidRDefault="00F5081B" w:rsidP="00F5081B">
      <w:r>
        <w:rPr>
          <w:color w:val="BE0003"/>
        </w:rPr>
        <w:t>对</w:t>
      </w:r>
    </w:p>
    <w:p w14:paraId="64096AA7" w14:textId="77777777" w:rsidR="00F5081B" w:rsidRDefault="00F5081B" w:rsidP="00F5081B">
      <w:r>
        <w:t>202、当代大学生要正确认识世界和中国发展大势，尊重顺应历史的选择和人民的选择，准确把握中国发展的重要战略机遇期，提升民族自信心,增强时代责任感，与历史同步伐，与时代共命运。</w:t>
      </w:r>
    </w:p>
    <w:p w14:paraId="584D71CB" w14:textId="77777777" w:rsidR="00F5081B" w:rsidRDefault="00F5081B" w:rsidP="00F5081B">
      <w:r>
        <w:rPr>
          <w:color w:val="BE0003"/>
        </w:rPr>
        <w:t>对</w:t>
      </w:r>
    </w:p>
    <w:p w14:paraId="2E134C84" w14:textId="77777777" w:rsidR="00F5081B" w:rsidRDefault="00F5081B" w:rsidP="00F5081B">
      <w:r>
        <w:t>203、美好的人生目标要靠社会实践才能转化为现实。</w:t>
      </w:r>
    </w:p>
    <w:p w14:paraId="356B40A4" w14:textId="77777777" w:rsidR="00F5081B" w:rsidRDefault="00F5081B" w:rsidP="00F5081B">
      <w:r>
        <w:rPr>
          <w:color w:val="BE0003"/>
        </w:rPr>
        <w:t>对</w:t>
      </w:r>
    </w:p>
    <w:p w14:paraId="6E9BA180" w14:textId="77777777" w:rsidR="00F5081B" w:rsidRDefault="00F5081B" w:rsidP="00F5081B">
      <w:r>
        <w:t>204、社会实践是实现人生价值的必由之路。</w:t>
      </w:r>
    </w:p>
    <w:p w14:paraId="638FA81B" w14:textId="77777777" w:rsidR="00F5081B" w:rsidRDefault="00F5081B" w:rsidP="00F5081B">
      <w:r>
        <w:rPr>
          <w:color w:val="BE0003"/>
        </w:rPr>
        <w:t>对</w:t>
      </w:r>
    </w:p>
    <w:p w14:paraId="1930F059" w14:textId="77777777" w:rsidR="00F5081B" w:rsidRDefault="00F5081B" w:rsidP="00F5081B"/>
    <w:p w14:paraId="05814653" w14:textId="77777777" w:rsidR="00F5081B" w:rsidRDefault="00F5081B" w:rsidP="00F5081B">
      <w:r>
        <w:t>第2章</w:t>
      </w:r>
    </w:p>
    <w:p w14:paraId="4B739646" w14:textId="77777777" w:rsidR="00F5081B" w:rsidRDefault="00F5081B" w:rsidP="00F5081B">
      <w:r>
        <w:t>1、理想与现实是一对矛盾，二者是对立统一的关系。其中，统一性体现在（）。</w:t>
      </w:r>
    </w:p>
    <w:p w14:paraId="2C58D725" w14:textId="77777777" w:rsidR="00F5081B" w:rsidRDefault="00F5081B" w:rsidP="00F5081B">
      <w:r>
        <w:rPr>
          <w:color w:val="BE0003"/>
        </w:rPr>
        <w:t>D.理想来源于现实，在将来又会变成新的现实</w:t>
      </w:r>
    </w:p>
    <w:p w14:paraId="67426681" w14:textId="77777777" w:rsidR="00F5081B" w:rsidRDefault="00F5081B" w:rsidP="00F5081B">
      <w:r>
        <w:t>2、科学理想信念的理论基础是：</w:t>
      </w:r>
    </w:p>
    <w:p w14:paraId="79634850" w14:textId="77777777" w:rsidR="00F5081B" w:rsidRDefault="00F5081B" w:rsidP="00F5081B">
      <w:r>
        <w:rPr>
          <w:color w:val="BE0003"/>
        </w:rPr>
        <w:t>A.马克思主义</w:t>
      </w:r>
    </w:p>
    <w:p w14:paraId="70DA2304" w14:textId="77777777" w:rsidR="00F5081B" w:rsidRDefault="00F5081B" w:rsidP="00F5081B">
      <w:r>
        <w:t>3、现阶段我国各族人民的共同理想是（）。</w:t>
      </w:r>
    </w:p>
    <w:p w14:paraId="7B7E3754" w14:textId="77777777" w:rsidR="00F5081B" w:rsidRDefault="00F5081B" w:rsidP="00F5081B">
      <w:r>
        <w:rPr>
          <w:color w:val="BE0003"/>
        </w:rPr>
        <w:t>D.建设中国特色社会主义</w:t>
      </w:r>
    </w:p>
    <w:p w14:paraId="341D7A7E" w14:textId="77777777" w:rsidR="00F5081B" w:rsidRDefault="00F5081B" w:rsidP="00F5081B">
      <w:r>
        <w:t>4、在追求理想的过程中，要充分认识到（）。</w:t>
      </w:r>
    </w:p>
    <w:p w14:paraId="69F0F9AE" w14:textId="77777777" w:rsidR="00F5081B" w:rsidRDefault="00F5081B" w:rsidP="00F5081B">
      <w:r>
        <w:rPr>
          <w:color w:val="BE0003"/>
        </w:rPr>
        <w:t>D.理想的实现是长期的、艰巨的、曲折的</w:t>
      </w:r>
    </w:p>
    <w:p w14:paraId="5CA7741B" w14:textId="77777777" w:rsidR="00F5081B" w:rsidRDefault="00F5081B" w:rsidP="00F5081B">
      <w:r>
        <w:t>5、理想信念的实践性是指，人们的理想信念（）。</w:t>
      </w:r>
    </w:p>
    <w:p w14:paraId="1F1E1F3B" w14:textId="77777777" w:rsidR="00F5081B" w:rsidRDefault="00F5081B" w:rsidP="00F5081B">
      <w:r>
        <w:rPr>
          <w:color w:val="BE0003"/>
        </w:rPr>
        <w:t>C.包含着人们的行动意志，是一种从精神向行动的转变过程</w:t>
      </w:r>
    </w:p>
    <w:p w14:paraId="61A0D1BB" w14:textId="77777777" w:rsidR="00F5081B" w:rsidRDefault="00F5081B" w:rsidP="00F5081B">
      <w:r>
        <w:t>6、人们在实践中形成的具有实现可能性的对未来社会和自身发展目标的向往和追求称为（）。</w:t>
      </w:r>
    </w:p>
    <w:p w14:paraId="719ACEB8" w14:textId="77777777" w:rsidR="00F5081B" w:rsidRDefault="00F5081B" w:rsidP="00F5081B">
      <w:r>
        <w:rPr>
          <w:color w:val="BE0003"/>
        </w:rPr>
        <w:t>C.理想</w:t>
      </w:r>
    </w:p>
    <w:p w14:paraId="5AF9563D" w14:textId="77777777" w:rsidR="00F5081B" w:rsidRDefault="00F5081B" w:rsidP="00F5081B">
      <w:r>
        <w:lastRenderedPageBreak/>
        <w:t>7、对于个人理想的性质、内容以及实现有着决定性影响的是（）。</w:t>
      </w:r>
    </w:p>
    <w:p w14:paraId="2A6E437E" w14:textId="77777777" w:rsidR="00F5081B" w:rsidRDefault="00F5081B" w:rsidP="00F5081B">
      <w:r>
        <w:rPr>
          <w:color w:val="BE0003"/>
        </w:rPr>
        <w:t>D.社会理想</w:t>
      </w:r>
    </w:p>
    <w:p w14:paraId="632010BD" w14:textId="77777777" w:rsidR="00F5081B" w:rsidRDefault="00F5081B" w:rsidP="00F5081B">
      <w:r>
        <w:t>8、理想，是人们在实践中形成的，具有（）的对美好未来的追求和向往。</w:t>
      </w:r>
    </w:p>
    <w:p w14:paraId="602F05F0" w14:textId="77777777" w:rsidR="00F5081B" w:rsidRDefault="00F5081B" w:rsidP="00F5081B">
      <w:r>
        <w:rPr>
          <w:color w:val="BE0003"/>
        </w:rPr>
        <w:t>D.实现可能性</w:t>
      </w:r>
    </w:p>
    <w:p w14:paraId="0703BBE1" w14:textId="77777777" w:rsidR="00F5081B" w:rsidRDefault="00F5081B" w:rsidP="00F5081B">
      <w:r>
        <w:t>9、推动人生自觉活动的力量可能来自于人自身内部或外部的许多方面，但其中最根本最持久的是（）。</w:t>
      </w:r>
    </w:p>
    <w:p w14:paraId="354B6B99" w14:textId="77777777" w:rsidR="00F5081B" w:rsidRDefault="00F5081B" w:rsidP="00F5081B">
      <w:r>
        <w:rPr>
          <w:color w:val="BE0003"/>
        </w:rPr>
        <w:t>D.人生的理想和信念</w:t>
      </w:r>
    </w:p>
    <w:p w14:paraId="296BA3A7" w14:textId="77777777" w:rsidR="00F5081B" w:rsidRDefault="00F5081B" w:rsidP="00F5081B">
      <w:r>
        <w:t>10、理想是多方面和多类型的，其中处于核心地位的理想类型是（）。</w:t>
      </w:r>
    </w:p>
    <w:p w14:paraId="2171F3B2" w14:textId="77777777" w:rsidR="00F5081B" w:rsidRDefault="00F5081B" w:rsidP="00F5081B">
      <w:r>
        <w:rPr>
          <w:color w:val="BE0003"/>
        </w:rPr>
        <w:t>D.社会理想</w:t>
      </w:r>
    </w:p>
    <w:p w14:paraId="2B9EA5B8" w14:textId="77777777" w:rsidR="00F5081B" w:rsidRDefault="00F5081B" w:rsidP="00F5081B">
      <w:r>
        <w:t>11、成为一名优秀的设计师和中国梦是什么关系（）。</w:t>
      </w:r>
    </w:p>
    <w:p w14:paraId="00484436" w14:textId="77777777" w:rsidR="00F5081B" w:rsidRDefault="00F5081B" w:rsidP="00F5081B">
      <w:r>
        <w:rPr>
          <w:color w:val="BE0003"/>
        </w:rPr>
        <w:t>C.个人理想和社会理想的关系</w:t>
      </w:r>
    </w:p>
    <w:p w14:paraId="6F6D8037" w14:textId="77777777" w:rsidR="00F5081B" w:rsidRDefault="00F5081B" w:rsidP="00F5081B">
      <w:r>
        <w:t>12、确定人生目的和奋斗目标的主要因素是（）。</w:t>
      </w:r>
    </w:p>
    <w:p w14:paraId="56DCAB73" w14:textId="77777777" w:rsidR="00F5081B" w:rsidRDefault="00F5081B" w:rsidP="00F5081B">
      <w:r>
        <w:rPr>
          <w:color w:val="BE0003"/>
        </w:rPr>
        <w:t>B.理想信念</w:t>
      </w:r>
    </w:p>
    <w:p w14:paraId="6AAA5189" w14:textId="77777777" w:rsidR="00F5081B" w:rsidRDefault="00F5081B" w:rsidP="00F5081B">
      <w:r>
        <w:t>13、实现理想的根本途径是（）。</w:t>
      </w:r>
    </w:p>
    <w:p w14:paraId="2306F127" w14:textId="77777777" w:rsidR="00F5081B" w:rsidRDefault="00F5081B" w:rsidP="00F5081B">
      <w:r>
        <w:rPr>
          <w:color w:val="BE0003"/>
        </w:rPr>
        <w:t>D.勇于实践、艰苦奋斗</w:t>
      </w:r>
    </w:p>
    <w:p w14:paraId="5C5E2CB9" w14:textId="77777777" w:rsidR="00F5081B" w:rsidRDefault="00F5081B" w:rsidP="00F5081B">
      <w:r>
        <w:t>14、职业理想是指（）。</w:t>
      </w:r>
    </w:p>
    <w:p w14:paraId="23E6A0F5" w14:textId="77777777" w:rsidR="00F5081B" w:rsidRDefault="00F5081B" w:rsidP="00F5081B">
      <w:r>
        <w:rPr>
          <w:color w:val="BE0003"/>
        </w:rPr>
        <w:t>B.对未来工作部门，工作种类及业绩的向往和追求</w:t>
      </w:r>
    </w:p>
    <w:p w14:paraId="61B9921F" w14:textId="77777777" w:rsidR="00F5081B" w:rsidRDefault="00F5081B" w:rsidP="00F5081B">
      <w:r>
        <w:t>15、人的（）是人生发展的内在动力。</w:t>
      </w:r>
    </w:p>
    <w:p w14:paraId="2727952B" w14:textId="77777777" w:rsidR="00F5081B" w:rsidRDefault="00F5081B" w:rsidP="00F5081B">
      <w:r>
        <w:rPr>
          <w:color w:val="BE0003"/>
        </w:rPr>
        <w:t>B.理想信念</w:t>
      </w:r>
    </w:p>
    <w:p w14:paraId="3492474C" w14:textId="77777777" w:rsidR="00F5081B" w:rsidRDefault="00F5081B" w:rsidP="00F5081B">
      <w:r>
        <w:t>16、由于成长环境和性格等的不同，人们会形成不同的理想信念，这说明理想具有（）。</w:t>
      </w:r>
    </w:p>
    <w:p w14:paraId="6AC5FCAF" w14:textId="77777777" w:rsidR="00F5081B" w:rsidRDefault="00F5081B" w:rsidP="00F5081B">
      <w:r>
        <w:rPr>
          <w:color w:val="BE0003"/>
        </w:rPr>
        <w:t>B.多样性</w:t>
      </w:r>
    </w:p>
    <w:p w14:paraId="487BA9C1" w14:textId="77777777" w:rsidR="00F5081B" w:rsidRDefault="00F5081B" w:rsidP="00F5081B">
      <w:r>
        <w:t>17、某大学生在大学期间努力学习，刻苦掌握专业知识，希望将来做一个建筑工程师，他的这个理想属于（）。</w:t>
      </w:r>
    </w:p>
    <w:p w14:paraId="4B2C2568" w14:textId="77777777" w:rsidR="00F5081B" w:rsidRDefault="00F5081B" w:rsidP="00F5081B">
      <w:r>
        <w:rPr>
          <w:color w:val="BE0003"/>
        </w:rPr>
        <w:t>D.职业理想</w:t>
      </w:r>
    </w:p>
    <w:p w14:paraId="77A3EDE1" w14:textId="77777777" w:rsidR="00F5081B" w:rsidRDefault="00F5081B" w:rsidP="00F5081B">
      <w:r>
        <w:t>18、理想是一定社会关系的产物，它必然地带有特定时代的烙印，在阶级社会中，还必然带着（）。</w:t>
      </w:r>
    </w:p>
    <w:p w14:paraId="66E9CE8A" w14:textId="77777777" w:rsidR="00F5081B" w:rsidRDefault="00F5081B" w:rsidP="00F5081B">
      <w:r>
        <w:rPr>
          <w:color w:val="BE0003"/>
        </w:rPr>
        <w:lastRenderedPageBreak/>
        <w:t>B.阶级的烙印</w:t>
      </w:r>
    </w:p>
    <w:p w14:paraId="32A58370" w14:textId="77777777" w:rsidR="00F5081B" w:rsidRDefault="00F5081B" w:rsidP="00F5081B">
      <w:r>
        <w:t>19、在封建社会，无数读书人的理想是科举成名，而现代学子的理想又不同，这说明（）。</w:t>
      </w:r>
    </w:p>
    <w:p w14:paraId="12B02A78" w14:textId="77777777" w:rsidR="00F5081B" w:rsidRDefault="00F5081B" w:rsidP="00F5081B">
      <w:r>
        <w:rPr>
          <w:color w:val="BE0003"/>
        </w:rPr>
        <w:t>A.理想具有时代性</w:t>
      </w:r>
    </w:p>
    <w:p w14:paraId="0B59FBB6" w14:textId="77777777" w:rsidR="00F5081B" w:rsidRDefault="00F5081B" w:rsidP="00F5081B">
      <w:r>
        <w:t>20、理想能成为一种推动人们创造美好生活的巨大力量是因为理想（）。</w:t>
      </w:r>
    </w:p>
    <w:p w14:paraId="161A3ED9" w14:textId="77777777" w:rsidR="00F5081B" w:rsidRDefault="00F5081B" w:rsidP="00F5081B">
      <w:r>
        <w:rPr>
          <w:color w:val="BE0003"/>
        </w:rPr>
        <w:t>A.既有现实性又有超越性</w:t>
      </w:r>
    </w:p>
    <w:p w14:paraId="07E9DA7C" w14:textId="77777777" w:rsidR="00F5081B" w:rsidRDefault="00F5081B" w:rsidP="00F5081B">
      <w:r>
        <w:t>21、马克思主义最崇高的社会理想是（）。</w:t>
      </w:r>
    </w:p>
    <w:p w14:paraId="316F7DBF" w14:textId="77777777" w:rsidR="00F5081B" w:rsidRDefault="00F5081B" w:rsidP="00F5081B">
      <w:r>
        <w:rPr>
          <w:color w:val="BE0003"/>
        </w:rPr>
        <w:t>A.实现共产主义</w:t>
      </w:r>
    </w:p>
    <w:p w14:paraId="1D37D2CB" w14:textId="77777777" w:rsidR="00F5081B" w:rsidRDefault="00F5081B" w:rsidP="00F5081B">
      <w:r>
        <w:t>22、中国特色社会主义事业的领导核心是（）。</w:t>
      </w:r>
    </w:p>
    <w:p w14:paraId="019E7763" w14:textId="77777777" w:rsidR="00F5081B" w:rsidRDefault="00F5081B" w:rsidP="00F5081B">
      <w:r>
        <w:rPr>
          <w:color w:val="BE0003"/>
        </w:rPr>
        <w:t>A.中国共产党</w:t>
      </w:r>
    </w:p>
    <w:p w14:paraId="3756C8F0" w14:textId="77777777" w:rsidR="00F5081B" w:rsidRDefault="00F5081B" w:rsidP="00F5081B">
      <w:r>
        <w:t>23、现阶段我国各族人民的共同理想是（）。</w:t>
      </w:r>
    </w:p>
    <w:p w14:paraId="17676CF8" w14:textId="77777777" w:rsidR="00F5081B" w:rsidRDefault="00F5081B" w:rsidP="00F5081B">
      <w:r>
        <w:rPr>
          <w:color w:val="BE0003"/>
        </w:rPr>
        <w:t>B.建设中国特色社会主义</w:t>
      </w:r>
    </w:p>
    <w:p w14:paraId="75CC137F" w14:textId="77777777" w:rsidR="00F5081B" w:rsidRDefault="00F5081B" w:rsidP="00F5081B">
      <w:r>
        <w:t>24、坚持中国特色社会主义道路，推进社会主义现代化建设，实现中华民族伟大复兴，必须毫不动摇地坚持（）的领导。</w:t>
      </w:r>
    </w:p>
    <w:p w14:paraId="3114F230" w14:textId="77777777" w:rsidR="00F5081B" w:rsidRDefault="00F5081B" w:rsidP="00F5081B">
      <w:r>
        <w:rPr>
          <w:color w:val="BE0003"/>
        </w:rPr>
        <w:t>B.中国共产党</w:t>
      </w:r>
    </w:p>
    <w:p w14:paraId="0B9BE971" w14:textId="77777777" w:rsidR="00F5081B" w:rsidRDefault="00F5081B" w:rsidP="00F5081B">
      <w:r>
        <w:t>25、人们担负的重大历史任务和责任就是（）。</w:t>
      </w:r>
    </w:p>
    <w:p w14:paraId="77574AE5" w14:textId="77777777" w:rsidR="00F5081B" w:rsidRDefault="00F5081B" w:rsidP="00F5081B">
      <w:r>
        <w:rPr>
          <w:color w:val="BE0003"/>
        </w:rPr>
        <w:t>B.历史使命</w:t>
      </w:r>
    </w:p>
    <w:p w14:paraId="6AE131E5" w14:textId="77777777" w:rsidR="00F5081B" w:rsidRDefault="00F5081B" w:rsidP="00F5081B">
      <w:r>
        <w:t>26、我们立党立国的根本指导思想是（）。</w:t>
      </w:r>
    </w:p>
    <w:p w14:paraId="5C43FE06" w14:textId="77777777" w:rsidR="00F5081B" w:rsidRDefault="00F5081B" w:rsidP="00F5081B">
      <w:r>
        <w:rPr>
          <w:color w:val="BE0003"/>
        </w:rPr>
        <w:t>B.马克思主义</w:t>
      </w:r>
    </w:p>
    <w:p w14:paraId="3775124F" w14:textId="77777777" w:rsidR="00F5081B" w:rsidRDefault="00F5081B" w:rsidP="00F5081B">
      <w:r>
        <w:t>27、马克思主义与其它理论学说最根本的不同之处在于（）。</w:t>
      </w:r>
    </w:p>
    <w:p w14:paraId="214C2A48" w14:textId="77777777" w:rsidR="00F5081B" w:rsidRDefault="00F5081B" w:rsidP="00F5081B">
      <w:r>
        <w:rPr>
          <w:color w:val="BE0003"/>
        </w:rPr>
        <w:t>B.代表最广大人民群众的根本利益</w:t>
      </w:r>
    </w:p>
    <w:p w14:paraId="01FECDDF" w14:textId="77777777" w:rsidR="00F5081B" w:rsidRDefault="00F5081B" w:rsidP="00F5081B">
      <w:r>
        <w:t>28、中国特色社会主义的实现路径是（）。</w:t>
      </w:r>
    </w:p>
    <w:p w14:paraId="272CA2F4" w14:textId="77777777" w:rsidR="00F5081B" w:rsidRDefault="00F5081B" w:rsidP="00F5081B">
      <w:r>
        <w:rPr>
          <w:color w:val="BE0003"/>
        </w:rPr>
        <w:t>A.中国特色社会主义道路</w:t>
      </w:r>
    </w:p>
    <w:p w14:paraId="7674344B" w14:textId="77777777" w:rsidR="00F5081B" w:rsidRDefault="00F5081B" w:rsidP="00F5081B">
      <w:r>
        <w:t>29、理想的追求和实现是一个（）。</w:t>
      </w:r>
    </w:p>
    <w:p w14:paraId="6307274A" w14:textId="77777777" w:rsidR="00F5081B" w:rsidRDefault="00F5081B" w:rsidP="00F5081B">
      <w:r>
        <w:rPr>
          <w:color w:val="BE0003"/>
        </w:rPr>
        <w:t>D.艰苦奋斗的过程</w:t>
      </w:r>
    </w:p>
    <w:p w14:paraId="247B4070" w14:textId="77777777" w:rsidR="00F5081B" w:rsidRDefault="00F5081B" w:rsidP="00F5081B">
      <w:r>
        <w:t>30、列宁说：“要成就一件大事业，必须从一点一滴做起。”列宁的话表明了（）。</w:t>
      </w:r>
    </w:p>
    <w:p w14:paraId="2763DA83" w14:textId="77777777" w:rsidR="00F5081B" w:rsidRDefault="00F5081B" w:rsidP="00F5081B">
      <w:r>
        <w:rPr>
          <w:color w:val="BE0003"/>
        </w:rPr>
        <w:lastRenderedPageBreak/>
        <w:t>D.立志须躬行</w:t>
      </w:r>
    </w:p>
    <w:p w14:paraId="3CC2948E" w14:textId="77777777" w:rsidR="00F5081B" w:rsidRDefault="00F5081B" w:rsidP="00F5081B">
      <w:r>
        <w:t>31、90年代初东欧剧变、苏联解体后，中国人民坚定不移地走社会主义道路，中国特色社会主义的成功实践，使社会主义运动又展现了光明的前景。这说明理想实现的路途是（）。</w:t>
      </w:r>
    </w:p>
    <w:p w14:paraId="0FC9D192" w14:textId="77777777" w:rsidR="00F5081B" w:rsidRDefault="00F5081B" w:rsidP="00F5081B">
      <w:r>
        <w:rPr>
          <w:color w:val="BE0003"/>
        </w:rPr>
        <w:t>B.艰难曲折的</w:t>
      </w:r>
    </w:p>
    <w:p w14:paraId="4C799A8A" w14:textId="77777777" w:rsidR="00F5081B" w:rsidRDefault="00F5081B" w:rsidP="00F5081B">
      <w:r>
        <w:t>32、梁启超说：“少年强则国强。”说明了个人理想与社会理想之间是（）。</w:t>
      </w:r>
    </w:p>
    <w:p w14:paraId="702A8B6D" w14:textId="77777777" w:rsidR="00F5081B" w:rsidRDefault="00F5081B" w:rsidP="00F5081B">
      <w:r>
        <w:rPr>
          <w:color w:val="BE0003"/>
        </w:rPr>
        <w:t>C.统一的</w:t>
      </w:r>
    </w:p>
    <w:p w14:paraId="2B33D8FF" w14:textId="77777777" w:rsidR="00F5081B" w:rsidRDefault="00F5081B" w:rsidP="00F5081B">
      <w:r>
        <w:t>33、通往理想彼岸的桥梁是（）。</w:t>
      </w:r>
    </w:p>
    <w:p w14:paraId="7F1886F9" w14:textId="77777777" w:rsidR="00F5081B" w:rsidRDefault="00F5081B" w:rsidP="00F5081B">
      <w:r>
        <w:rPr>
          <w:color w:val="BE0003"/>
        </w:rPr>
        <w:t>A.实践</w:t>
      </w:r>
    </w:p>
    <w:p w14:paraId="6AFF0494" w14:textId="77777777" w:rsidR="00F5081B" w:rsidRDefault="00F5081B" w:rsidP="00F5081B">
      <w:r>
        <w:t>34、个人理想与社会理想的关系实质上是个人与社会的关系在（）的反映。</w:t>
      </w:r>
    </w:p>
    <w:p w14:paraId="545F8100" w14:textId="77777777" w:rsidR="00F5081B" w:rsidRDefault="00F5081B" w:rsidP="00F5081B">
      <w:r>
        <w:rPr>
          <w:color w:val="BE0003"/>
        </w:rPr>
        <w:t>B.理想层面</w:t>
      </w:r>
    </w:p>
    <w:p w14:paraId="6EE4B1BE" w14:textId="77777777" w:rsidR="00F5081B" w:rsidRDefault="00F5081B" w:rsidP="00F5081B">
      <w:r>
        <w:t>35、“千里之行始于足下”说明了（）。</w:t>
      </w:r>
    </w:p>
    <w:p w14:paraId="5683B092" w14:textId="77777777" w:rsidR="00F5081B" w:rsidRDefault="00F5081B" w:rsidP="00F5081B">
      <w:r>
        <w:rPr>
          <w:color w:val="BE0003"/>
        </w:rPr>
        <w:t>B.立志需躬行</w:t>
      </w:r>
    </w:p>
    <w:p w14:paraId="1519B645" w14:textId="77777777" w:rsidR="00F5081B" w:rsidRDefault="00F5081B" w:rsidP="00F5081B">
      <w:r>
        <w:t>36、理想的特征包括（）。</w:t>
      </w:r>
    </w:p>
    <w:p w14:paraId="167237C1" w14:textId="77777777" w:rsidR="00F5081B" w:rsidRDefault="00F5081B" w:rsidP="00F5081B">
      <w:r>
        <w:rPr>
          <w:color w:val="BE0003"/>
        </w:rPr>
        <w:t>A.时代性</w:t>
      </w:r>
    </w:p>
    <w:p w14:paraId="36D1B3EA" w14:textId="77777777" w:rsidR="00F5081B" w:rsidRDefault="00F5081B" w:rsidP="00F5081B">
      <w:r>
        <w:rPr>
          <w:color w:val="BE0003"/>
        </w:rPr>
        <w:t>C.超越性</w:t>
      </w:r>
    </w:p>
    <w:p w14:paraId="25EFF8D1" w14:textId="77777777" w:rsidR="00F5081B" w:rsidRDefault="00F5081B" w:rsidP="00F5081B">
      <w:r>
        <w:rPr>
          <w:color w:val="BE0003"/>
        </w:rPr>
        <w:t>D.实践性</w:t>
      </w:r>
    </w:p>
    <w:p w14:paraId="0229377B" w14:textId="77777777" w:rsidR="00F5081B" w:rsidRDefault="00F5081B" w:rsidP="00F5081B">
      <w:r>
        <w:t>37、理想信念是精神之“钙”，对大学生人生发展的重要意义主要体现在（）。</w:t>
      </w:r>
    </w:p>
    <w:p w14:paraId="02421D17" w14:textId="77777777" w:rsidR="00F5081B" w:rsidRDefault="00F5081B" w:rsidP="00F5081B">
      <w:r>
        <w:rPr>
          <w:color w:val="BE0003"/>
        </w:rPr>
        <w:t>A.昭示奋斗目标</w:t>
      </w:r>
    </w:p>
    <w:p w14:paraId="3D629FB3" w14:textId="77777777" w:rsidR="00F5081B" w:rsidRDefault="00F5081B" w:rsidP="00F5081B">
      <w:r>
        <w:rPr>
          <w:color w:val="BE0003"/>
        </w:rPr>
        <w:t>B.提高精神境界</w:t>
      </w:r>
    </w:p>
    <w:p w14:paraId="0B95642D" w14:textId="77777777" w:rsidR="00F5081B" w:rsidRDefault="00F5081B" w:rsidP="00F5081B">
      <w:r>
        <w:rPr>
          <w:color w:val="BE0003"/>
        </w:rPr>
        <w:t>C.提供前进动力</w:t>
      </w:r>
    </w:p>
    <w:p w14:paraId="7D30CF7C" w14:textId="77777777" w:rsidR="00F5081B" w:rsidRDefault="00F5081B" w:rsidP="00F5081B">
      <w:r>
        <w:t>38、理想是人们的（）在奋斗目标上的集中体现。</w:t>
      </w:r>
    </w:p>
    <w:p w14:paraId="5494D0A4" w14:textId="77777777" w:rsidR="00F5081B" w:rsidRDefault="00F5081B" w:rsidP="00F5081B">
      <w:r>
        <w:rPr>
          <w:color w:val="BE0003"/>
        </w:rPr>
        <w:t>A.世界观</w:t>
      </w:r>
    </w:p>
    <w:p w14:paraId="6C150283" w14:textId="77777777" w:rsidR="00F5081B" w:rsidRDefault="00F5081B" w:rsidP="00F5081B">
      <w:r>
        <w:rPr>
          <w:color w:val="BE0003"/>
        </w:rPr>
        <w:t>C.人生观</w:t>
      </w:r>
    </w:p>
    <w:p w14:paraId="7D0E3ABF" w14:textId="77777777" w:rsidR="00F5081B" w:rsidRDefault="00F5081B" w:rsidP="00F5081B">
      <w:r>
        <w:rPr>
          <w:color w:val="BE0003"/>
        </w:rPr>
        <w:t>D.价值观</w:t>
      </w:r>
    </w:p>
    <w:p w14:paraId="25F0A59A" w14:textId="77777777" w:rsidR="00F5081B" w:rsidRDefault="00F5081B" w:rsidP="00F5081B">
      <w:r>
        <w:t>39、理想是多方面和多类型的，根据不同标准可以分为（）。</w:t>
      </w:r>
    </w:p>
    <w:p w14:paraId="1C0DD44C" w14:textId="77777777" w:rsidR="00F5081B" w:rsidRDefault="00F5081B" w:rsidP="00F5081B">
      <w:r>
        <w:rPr>
          <w:color w:val="BE0003"/>
        </w:rPr>
        <w:lastRenderedPageBreak/>
        <w:t>A.生活理想</w:t>
      </w:r>
    </w:p>
    <w:p w14:paraId="599628CC" w14:textId="77777777" w:rsidR="00F5081B" w:rsidRDefault="00F5081B" w:rsidP="00F5081B">
      <w:r>
        <w:rPr>
          <w:color w:val="BE0003"/>
        </w:rPr>
        <w:t>B.政治理想</w:t>
      </w:r>
    </w:p>
    <w:p w14:paraId="70A7F4FF" w14:textId="77777777" w:rsidR="00F5081B" w:rsidRDefault="00F5081B" w:rsidP="00F5081B">
      <w:r>
        <w:rPr>
          <w:color w:val="BE0003"/>
        </w:rPr>
        <w:t>C.职业理想</w:t>
      </w:r>
    </w:p>
    <w:p w14:paraId="766EC123" w14:textId="77777777" w:rsidR="00F5081B" w:rsidRDefault="00F5081B" w:rsidP="00F5081B">
      <w:r>
        <w:rPr>
          <w:color w:val="BE0003"/>
        </w:rPr>
        <w:t>D.道德理想</w:t>
      </w:r>
    </w:p>
    <w:p w14:paraId="11F44824" w14:textId="77777777" w:rsidR="00F5081B" w:rsidRDefault="00F5081B" w:rsidP="00F5081B">
      <w:r>
        <w:t>40、大学生在确立自己的理想信念时应该（）。</w:t>
      </w:r>
    </w:p>
    <w:p w14:paraId="63803A42" w14:textId="77777777" w:rsidR="00F5081B" w:rsidRDefault="00F5081B" w:rsidP="00F5081B">
      <w:r>
        <w:rPr>
          <w:color w:val="BE0003"/>
        </w:rPr>
        <w:t>A.把崇高的理想和坚定的信念结合起来</w:t>
      </w:r>
    </w:p>
    <w:p w14:paraId="4947E41F" w14:textId="77777777" w:rsidR="00F5081B" w:rsidRDefault="00F5081B" w:rsidP="00F5081B">
      <w:r>
        <w:rPr>
          <w:color w:val="BE0003"/>
        </w:rPr>
        <w:t>B.学会对不同的理想信念进行辨别和选择</w:t>
      </w:r>
    </w:p>
    <w:p w14:paraId="6607538C" w14:textId="77777777" w:rsidR="00F5081B" w:rsidRDefault="00F5081B" w:rsidP="00F5081B">
      <w:r>
        <w:rPr>
          <w:color w:val="BE0003"/>
        </w:rPr>
        <w:t>C.把个人的理想信念与社会的理想信念结合起来</w:t>
      </w:r>
    </w:p>
    <w:p w14:paraId="421D1D57" w14:textId="77777777" w:rsidR="00F5081B" w:rsidRDefault="00F5081B" w:rsidP="00F5081B">
      <w:r>
        <w:t>41、树立中国特色社会主义的共同理想就要（）</w:t>
      </w:r>
    </w:p>
    <w:p w14:paraId="71FB79A1" w14:textId="77777777" w:rsidR="00F5081B" w:rsidRDefault="00F5081B" w:rsidP="00F5081B">
      <w:r>
        <w:rPr>
          <w:color w:val="BE0003"/>
        </w:rPr>
        <w:t>A.坚定中国特色社会主义道路的信念</w:t>
      </w:r>
    </w:p>
    <w:p w14:paraId="57760C53" w14:textId="77777777" w:rsidR="00F5081B" w:rsidRDefault="00F5081B" w:rsidP="00F5081B">
      <w:r>
        <w:rPr>
          <w:color w:val="BE0003"/>
        </w:rPr>
        <w:t>B.坚定实现中华民族伟大复兴的信心</w:t>
      </w:r>
    </w:p>
    <w:p w14:paraId="66C3A949" w14:textId="77777777" w:rsidR="00F5081B" w:rsidRDefault="00F5081B" w:rsidP="00F5081B">
      <w:r>
        <w:rPr>
          <w:color w:val="BE0003"/>
        </w:rPr>
        <w:t>C.坚定对中国共产党的信任</w:t>
      </w:r>
    </w:p>
    <w:p w14:paraId="7B424D40" w14:textId="77777777" w:rsidR="00F5081B" w:rsidRDefault="00F5081B" w:rsidP="00F5081B">
      <w:r>
        <w:t>42、大学生要成为党和人民需要的有用之才，需要不断增强中国特色社会主义的（）。</w:t>
      </w:r>
    </w:p>
    <w:p w14:paraId="399A9A7E" w14:textId="77777777" w:rsidR="00F5081B" w:rsidRDefault="00F5081B" w:rsidP="00F5081B">
      <w:r>
        <w:rPr>
          <w:color w:val="BE0003"/>
        </w:rPr>
        <w:t>A.理论自信</w:t>
      </w:r>
    </w:p>
    <w:p w14:paraId="7B25B28E" w14:textId="77777777" w:rsidR="00F5081B" w:rsidRDefault="00F5081B" w:rsidP="00F5081B">
      <w:r>
        <w:rPr>
          <w:color w:val="BE0003"/>
        </w:rPr>
        <w:t>B.制度自信</w:t>
      </w:r>
    </w:p>
    <w:p w14:paraId="703FE92B" w14:textId="77777777" w:rsidR="00F5081B" w:rsidRDefault="00F5081B" w:rsidP="00F5081B">
      <w:r>
        <w:rPr>
          <w:color w:val="BE0003"/>
        </w:rPr>
        <w:t>C.文化自信</w:t>
      </w:r>
    </w:p>
    <w:p w14:paraId="5EE112ED" w14:textId="77777777" w:rsidR="00F5081B" w:rsidRDefault="00F5081B" w:rsidP="00F5081B">
      <w:r>
        <w:rPr>
          <w:color w:val="BE0003"/>
        </w:rPr>
        <w:t>D.道路自信</w:t>
      </w:r>
    </w:p>
    <w:p w14:paraId="7B9FF51F" w14:textId="77777777" w:rsidR="00F5081B" w:rsidRDefault="00F5081B" w:rsidP="00F5081B">
      <w:r>
        <w:t>43、建设中国特色社会主义是（）。</w:t>
      </w:r>
    </w:p>
    <w:p w14:paraId="428B9D19" w14:textId="77777777" w:rsidR="00F5081B" w:rsidRDefault="00F5081B" w:rsidP="00F5081B">
      <w:r>
        <w:rPr>
          <w:color w:val="BE0003"/>
        </w:rPr>
        <w:t>A.我国现阶段的奋斗纲领</w:t>
      </w:r>
    </w:p>
    <w:p w14:paraId="0116A539" w14:textId="77777777" w:rsidR="00F5081B" w:rsidRDefault="00F5081B" w:rsidP="00F5081B">
      <w:r>
        <w:rPr>
          <w:color w:val="BE0003"/>
        </w:rPr>
        <w:t>B.现阶段全国各族人民的共同理想</w:t>
      </w:r>
    </w:p>
    <w:p w14:paraId="5CCD26B7" w14:textId="77777777" w:rsidR="00F5081B" w:rsidRDefault="00F5081B" w:rsidP="00F5081B">
      <w:r>
        <w:rPr>
          <w:color w:val="BE0003"/>
        </w:rPr>
        <w:t>C.迈向共产主义最高理想的一个阶段</w:t>
      </w:r>
    </w:p>
    <w:p w14:paraId="45531E5C" w14:textId="77777777" w:rsidR="00F5081B" w:rsidRDefault="00F5081B" w:rsidP="00F5081B">
      <w:r>
        <w:rPr>
          <w:color w:val="BE0003"/>
        </w:rPr>
        <w:t>D.中华民族走向共产主义未来的必由之路</w:t>
      </w:r>
    </w:p>
    <w:p w14:paraId="20C09999" w14:textId="77777777" w:rsidR="00F5081B" w:rsidRDefault="00F5081B" w:rsidP="00F5081B">
      <w:r>
        <w:t>44、马克思主义焕发出强大的生命力、创造力和感召力，需要做到（）。</w:t>
      </w:r>
    </w:p>
    <w:p w14:paraId="17D144D2" w14:textId="77777777" w:rsidR="00F5081B" w:rsidRDefault="00F5081B" w:rsidP="00F5081B">
      <w:r>
        <w:rPr>
          <w:color w:val="BE0003"/>
        </w:rPr>
        <w:t>B.与本国国情相结合</w:t>
      </w:r>
    </w:p>
    <w:p w14:paraId="5249F5A5" w14:textId="77777777" w:rsidR="00F5081B" w:rsidRDefault="00F5081B" w:rsidP="00F5081B">
      <w:r>
        <w:rPr>
          <w:color w:val="BE0003"/>
        </w:rPr>
        <w:t>C.与时代发展同进步</w:t>
      </w:r>
    </w:p>
    <w:p w14:paraId="7A618E1C" w14:textId="77777777" w:rsidR="00F5081B" w:rsidRDefault="00F5081B" w:rsidP="00F5081B">
      <w:r>
        <w:rPr>
          <w:color w:val="BE0003"/>
        </w:rPr>
        <w:lastRenderedPageBreak/>
        <w:t>D.与人民群众共命运</w:t>
      </w:r>
    </w:p>
    <w:p w14:paraId="0B95B9D7" w14:textId="77777777" w:rsidR="00F5081B" w:rsidRDefault="00F5081B" w:rsidP="00F5081B">
      <w:r>
        <w:t>45、中国特色社会主义包括（）。</w:t>
      </w:r>
    </w:p>
    <w:p w14:paraId="0A0735B7" w14:textId="77777777" w:rsidR="00F5081B" w:rsidRDefault="00F5081B" w:rsidP="00F5081B">
      <w:r>
        <w:rPr>
          <w:color w:val="BE0003"/>
        </w:rPr>
        <w:t>A.中国特色社会主义文化</w:t>
      </w:r>
    </w:p>
    <w:p w14:paraId="51A46155" w14:textId="77777777" w:rsidR="00F5081B" w:rsidRDefault="00F5081B" w:rsidP="00F5081B">
      <w:r>
        <w:rPr>
          <w:color w:val="BE0003"/>
        </w:rPr>
        <w:t>B.中国特色社会主义道路</w:t>
      </w:r>
    </w:p>
    <w:p w14:paraId="2A36C808" w14:textId="77777777" w:rsidR="00F5081B" w:rsidRDefault="00F5081B" w:rsidP="00F5081B">
      <w:r>
        <w:rPr>
          <w:color w:val="BE0003"/>
        </w:rPr>
        <w:t>C.中国特色社会主义理论体系</w:t>
      </w:r>
    </w:p>
    <w:p w14:paraId="12A49FB2" w14:textId="77777777" w:rsidR="00F5081B" w:rsidRDefault="00F5081B" w:rsidP="00F5081B">
      <w:r>
        <w:rPr>
          <w:color w:val="BE0003"/>
        </w:rPr>
        <w:t>D.中国特色社会主义制度</w:t>
      </w:r>
    </w:p>
    <w:p w14:paraId="508F1966" w14:textId="77777777" w:rsidR="00F5081B" w:rsidRDefault="00F5081B" w:rsidP="00F5081B">
      <w:r>
        <w:t>46、中国特色社会主义理论体系包括（）。</w:t>
      </w:r>
    </w:p>
    <w:p w14:paraId="1CCE3E91" w14:textId="77777777" w:rsidR="00F5081B" w:rsidRDefault="00F5081B" w:rsidP="00F5081B">
      <w:r>
        <w:rPr>
          <w:color w:val="BE0003"/>
        </w:rPr>
        <w:t>A.习近平新时代中国特色社会主义思想</w:t>
      </w:r>
    </w:p>
    <w:p w14:paraId="2F42F25B" w14:textId="77777777" w:rsidR="00F5081B" w:rsidRDefault="00F5081B" w:rsidP="00F5081B">
      <w:r>
        <w:rPr>
          <w:color w:val="BE0003"/>
        </w:rPr>
        <w:t>B.邓小平理论</w:t>
      </w:r>
    </w:p>
    <w:p w14:paraId="365850F2" w14:textId="77777777" w:rsidR="00F5081B" w:rsidRDefault="00F5081B" w:rsidP="00F5081B">
      <w:r>
        <w:rPr>
          <w:color w:val="BE0003"/>
        </w:rPr>
        <w:t>C.“三个代表”重要思想</w:t>
      </w:r>
    </w:p>
    <w:p w14:paraId="75261D1E" w14:textId="77777777" w:rsidR="00F5081B" w:rsidRDefault="00F5081B" w:rsidP="00F5081B">
      <w:r>
        <w:rPr>
          <w:color w:val="BE0003"/>
        </w:rPr>
        <w:t>D.科学发展观</w:t>
      </w:r>
    </w:p>
    <w:p w14:paraId="5237F37F" w14:textId="77777777" w:rsidR="00F5081B" w:rsidRDefault="00F5081B" w:rsidP="00F5081B">
      <w:r>
        <w:t>47、大学生坚定马克思主义信仰，最重要的是学习和掌握马克思主义的（），确立正确的世界观和历史观。</w:t>
      </w:r>
    </w:p>
    <w:p w14:paraId="478522AE" w14:textId="77777777" w:rsidR="00F5081B" w:rsidRDefault="00F5081B" w:rsidP="00F5081B">
      <w:r>
        <w:rPr>
          <w:color w:val="BE0003"/>
        </w:rPr>
        <w:t>A.立场</w:t>
      </w:r>
    </w:p>
    <w:p w14:paraId="59905B5B" w14:textId="77777777" w:rsidR="00F5081B" w:rsidRDefault="00F5081B" w:rsidP="00F5081B">
      <w:r>
        <w:rPr>
          <w:color w:val="BE0003"/>
        </w:rPr>
        <w:t>B.观点</w:t>
      </w:r>
    </w:p>
    <w:p w14:paraId="120D8C5A" w14:textId="77777777" w:rsidR="00F5081B" w:rsidRDefault="00F5081B" w:rsidP="00F5081B">
      <w:r>
        <w:rPr>
          <w:color w:val="BE0003"/>
        </w:rPr>
        <w:t>D.方法</w:t>
      </w:r>
    </w:p>
    <w:p w14:paraId="2CCE0774" w14:textId="77777777" w:rsidR="00F5081B" w:rsidRDefault="00F5081B" w:rsidP="00F5081B">
      <w:r>
        <w:t>48、我们大学生之所以要确立马克思主义的科学信仰，是因为（）</w:t>
      </w:r>
    </w:p>
    <w:p w14:paraId="7700ADCD" w14:textId="77777777" w:rsidR="00F5081B" w:rsidRDefault="00F5081B" w:rsidP="00F5081B">
      <w:r>
        <w:rPr>
          <w:color w:val="BE0003"/>
        </w:rPr>
        <w:t>A.马克思主义是科学真理</w:t>
      </w:r>
    </w:p>
    <w:p w14:paraId="7018884E" w14:textId="77777777" w:rsidR="00F5081B" w:rsidRDefault="00F5081B" w:rsidP="00F5081B">
      <w:r>
        <w:rPr>
          <w:color w:val="BE0003"/>
        </w:rPr>
        <w:t>B.马克思主义具有持久生命力</w:t>
      </w:r>
    </w:p>
    <w:p w14:paraId="78321BD5" w14:textId="77777777" w:rsidR="00F5081B" w:rsidRDefault="00F5081B" w:rsidP="00F5081B">
      <w:r>
        <w:rPr>
          <w:color w:val="BE0003"/>
        </w:rPr>
        <w:t>C.马克思主义以改造世界为己任</w:t>
      </w:r>
    </w:p>
    <w:p w14:paraId="3562B231" w14:textId="77777777" w:rsidR="00F5081B" w:rsidRDefault="00F5081B" w:rsidP="00F5081B">
      <w:r>
        <w:rPr>
          <w:color w:val="BE0003"/>
        </w:rPr>
        <w:t>D.马克思主义科学预见人类社会最终必然实现共产主义</w:t>
      </w:r>
    </w:p>
    <w:p w14:paraId="265AC65D" w14:textId="77777777" w:rsidR="00F5081B" w:rsidRDefault="00F5081B" w:rsidP="00F5081B">
      <w:r>
        <w:t>49、马克思主义为人们认识世界和改造世界提供了科学的（）</w:t>
      </w:r>
    </w:p>
    <w:p w14:paraId="037898FC" w14:textId="77777777" w:rsidR="00F5081B" w:rsidRDefault="00F5081B" w:rsidP="00F5081B">
      <w:r>
        <w:rPr>
          <w:color w:val="BE0003"/>
        </w:rPr>
        <w:t>A.立场</w:t>
      </w:r>
    </w:p>
    <w:p w14:paraId="44919BB1" w14:textId="77777777" w:rsidR="00F5081B" w:rsidRDefault="00F5081B" w:rsidP="00F5081B">
      <w:r>
        <w:rPr>
          <w:color w:val="BE0003"/>
        </w:rPr>
        <w:t>B.观点</w:t>
      </w:r>
    </w:p>
    <w:p w14:paraId="210EAC38" w14:textId="77777777" w:rsidR="00F5081B" w:rsidRDefault="00F5081B" w:rsidP="00F5081B">
      <w:r>
        <w:rPr>
          <w:color w:val="BE0003"/>
        </w:rPr>
        <w:t>C.方法</w:t>
      </w:r>
    </w:p>
    <w:p w14:paraId="4AF1AECB" w14:textId="77777777" w:rsidR="00F5081B" w:rsidRDefault="00F5081B" w:rsidP="00F5081B">
      <w:r>
        <w:lastRenderedPageBreak/>
        <w:t>50、马克思主义是（）相统一的思想体系，是工人阶级和人民群众争取自身解放的理论指南。</w:t>
      </w:r>
    </w:p>
    <w:p w14:paraId="34CB8268" w14:textId="77777777" w:rsidR="00F5081B" w:rsidRDefault="00F5081B" w:rsidP="00F5081B">
      <w:r>
        <w:rPr>
          <w:color w:val="BE0003"/>
        </w:rPr>
        <w:t>B.科学性</w:t>
      </w:r>
    </w:p>
    <w:p w14:paraId="7E568F64" w14:textId="77777777" w:rsidR="00F5081B" w:rsidRDefault="00F5081B" w:rsidP="00F5081B">
      <w:r>
        <w:rPr>
          <w:color w:val="BE0003"/>
        </w:rPr>
        <w:t>C.革命性</w:t>
      </w:r>
    </w:p>
    <w:p w14:paraId="59C7F7B2" w14:textId="77777777" w:rsidR="00F5081B" w:rsidRDefault="00F5081B" w:rsidP="00F5081B">
      <w:r>
        <w:t>51、下面对艰苦奋斗的说法正确的是（）。</w:t>
      </w:r>
    </w:p>
    <w:p w14:paraId="677657FB" w14:textId="77777777" w:rsidR="00F5081B" w:rsidRDefault="00F5081B" w:rsidP="00F5081B">
      <w:r>
        <w:rPr>
          <w:color w:val="BE0003"/>
        </w:rPr>
        <w:t>A.艰苦奋斗的主旨在于奋斗</w:t>
      </w:r>
    </w:p>
    <w:p w14:paraId="421A1CBD" w14:textId="77777777" w:rsidR="00F5081B" w:rsidRDefault="00F5081B" w:rsidP="00F5081B">
      <w:r>
        <w:rPr>
          <w:color w:val="BE0003"/>
        </w:rPr>
        <w:t>B.艰苦奋斗的价值在于为事业而奉献</w:t>
      </w:r>
    </w:p>
    <w:p w14:paraId="7ECD4F5B" w14:textId="77777777" w:rsidR="00F5081B" w:rsidRDefault="00F5081B" w:rsidP="00F5081B">
      <w:r>
        <w:rPr>
          <w:color w:val="BE0003"/>
        </w:rPr>
        <w:t>C.是我们的传家宝</w:t>
      </w:r>
    </w:p>
    <w:p w14:paraId="256A47F4" w14:textId="77777777" w:rsidR="00F5081B" w:rsidRDefault="00F5081B" w:rsidP="00F5081B">
      <w:r>
        <w:t>52、艰苦奋斗是我们的传家宝，是由于（）</w:t>
      </w:r>
    </w:p>
    <w:p w14:paraId="795712B6" w14:textId="77777777" w:rsidR="00F5081B" w:rsidRDefault="00F5081B" w:rsidP="00F5081B">
      <w:r>
        <w:rPr>
          <w:color w:val="BE0003"/>
        </w:rPr>
        <w:t>A.一个没有艰苦奋斗精神支撑的民族，是难以自立自强的</w:t>
      </w:r>
    </w:p>
    <w:p w14:paraId="1C75BD5D" w14:textId="77777777" w:rsidR="00F5081B" w:rsidRDefault="00F5081B" w:rsidP="00F5081B">
      <w:r>
        <w:rPr>
          <w:color w:val="BE0003"/>
        </w:rPr>
        <w:t>B.一个没有艰苦奋斗精神支撑的国家，是难以发展进步的</w:t>
      </w:r>
    </w:p>
    <w:p w14:paraId="6BEE6C54" w14:textId="77777777" w:rsidR="00F5081B" w:rsidRDefault="00F5081B" w:rsidP="00F5081B">
      <w:r>
        <w:rPr>
          <w:color w:val="BE0003"/>
        </w:rPr>
        <w:t>C.一个没有艰苦奋斗精神支撑的政党，它的事业是难以兴旺发达的</w:t>
      </w:r>
    </w:p>
    <w:p w14:paraId="34BEC0A9" w14:textId="77777777" w:rsidR="00F5081B" w:rsidRDefault="00F5081B" w:rsidP="00F5081B">
      <w:r>
        <w:rPr>
          <w:color w:val="BE0003"/>
        </w:rPr>
        <w:t>D.人类美好理想的实现，都离不开艰苦奋斗</w:t>
      </w:r>
    </w:p>
    <w:p w14:paraId="14F1EDD6" w14:textId="77777777" w:rsidR="00F5081B" w:rsidRDefault="00F5081B" w:rsidP="00F5081B">
      <w:r>
        <w:t>53、下列说法正确的是（）。</w:t>
      </w:r>
    </w:p>
    <w:p w14:paraId="203DE770" w14:textId="77777777" w:rsidR="00F5081B" w:rsidRDefault="00F5081B" w:rsidP="00F5081B">
      <w:r>
        <w:rPr>
          <w:color w:val="BE0003"/>
        </w:rPr>
        <w:t>A.立志当高远</w:t>
      </w:r>
    </w:p>
    <w:p w14:paraId="01E46C1D" w14:textId="77777777" w:rsidR="00F5081B" w:rsidRDefault="00F5081B" w:rsidP="00F5081B">
      <w:r>
        <w:rPr>
          <w:color w:val="BE0003"/>
        </w:rPr>
        <w:t>B.立志做大事</w:t>
      </w:r>
    </w:p>
    <w:p w14:paraId="33143F65" w14:textId="77777777" w:rsidR="00F5081B" w:rsidRDefault="00F5081B" w:rsidP="00F5081B">
      <w:r>
        <w:rPr>
          <w:color w:val="BE0003"/>
        </w:rPr>
        <w:t>D.立志须躬行</w:t>
      </w:r>
    </w:p>
    <w:p w14:paraId="2AD0DBA3" w14:textId="77777777" w:rsidR="00F5081B" w:rsidRDefault="00F5081B" w:rsidP="00F5081B">
      <w:r>
        <w:t>54、理想与现实本来就是一对矛盾，二者是对立统一的关系。其中，对立性体现在（）。</w:t>
      </w:r>
    </w:p>
    <w:p w14:paraId="2986D3CF" w14:textId="77777777" w:rsidR="00F5081B" w:rsidRDefault="00F5081B" w:rsidP="00F5081B">
      <w:r>
        <w:rPr>
          <w:color w:val="BE0003"/>
        </w:rPr>
        <w:t>A.理想是未来的，现实是当下的</w:t>
      </w:r>
    </w:p>
    <w:p w14:paraId="34786CA3" w14:textId="77777777" w:rsidR="00F5081B" w:rsidRDefault="00F5081B" w:rsidP="00F5081B">
      <w:r>
        <w:rPr>
          <w:color w:val="BE0003"/>
        </w:rPr>
        <w:t>B.理想是观念的，现实是客观的</w:t>
      </w:r>
    </w:p>
    <w:p w14:paraId="0AEC8B26" w14:textId="77777777" w:rsidR="00F5081B" w:rsidRDefault="00F5081B" w:rsidP="00F5081B">
      <w:r>
        <w:rPr>
          <w:color w:val="BE0003"/>
        </w:rPr>
        <w:t>C.理想是完美的，现实是有缺陷的</w:t>
      </w:r>
    </w:p>
    <w:p w14:paraId="2FA2F3CB" w14:textId="77777777" w:rsidR="00F5081B" w:rsidRDefault="00F5081B" w:rsidP="00F5081B">
      <w:r>
        <w:t>55、关于个人理想与社会理想的关系，下列说法正确的是（）。</w:t>
      </w:r>
    </w:p>
    <w:p w14:paraId="196F750F" w14:textId="77777777" w:rsidR="00F5081B" w:rsidRDefault="00F5081B" w:rsidP="00F5081B">
      <w:r>
        <w:rPr>
          <w:color w:val="BE0003"/>
        </w:rPr>
        <w:t>A.正确的个人理想是由正确的社会理想规定的。</w:t>
      </w:r>
    </w:p>
    <w:p w14:paraId="63EA90C5" w14:textId="77777777" w:rsidR="00F5081B" w:rsidRDefault="00F5081B" w:rsidP="00F5081B">
      <w:r>
        <w:rPr>
          <w:color w:val="BE0003"/>
        </w:rPr>
        <w:t>B.个人理想的实现必须以社会理想的实现为前提和基础。</w:t>
      </w:r>
    </w:p>
    <w:p w14:paraId="38C0CAFB" w14:textId="77777777" w:rsidR="00F5081B" w:rsidRDefault="00F5081B" w:rsidP="00F5081B">
      <w:r>
        <w:rPr>
          <w:color w:val="BE0003"/>
        </w:rPr>
        <w:t>C.社会理想的实现体现在实现个人理想的具体实践之中。</w:t>
      </w:r>
    </w:p>
    <w:p w14:paraId="5737CADC" w14:textId="77777777" w:rsidR="00F5081B" w:rsidRDefault="00F5081B" w:rsidP="00F5081B">
      <w:r>
        <w:rPr>
          <w:color w:val="BE0003"/>
        </w:rPr>
        <w:lastRenderedPageBreak/>
        <w:t>D.社会理想是对社会成员个人理想的凝练和升华。</w:t>
      </w:r>
    </w:p>
    <w:p w14:paraId="126E454C" w14:textId="77777777" w:rsidR="00F5081B" w:rsidRDefault="00F5081B" w:rsidP="00F5081B">
      <w:r>
        <w:t>56、理想的实现具有（）。</w:t>
      </w:r>
    </w:p>
    <w:p w14:paraId="2B653340" w14:textId="77777777" w:rsidR="00F5081B" w:rsidRDefault="00F5081B" w:rsidP="00F5081B">
      <w:r>
        <w:rPr>
          <w:color w:val="BE0003"/>
        </w:rPr>
        <w:t>B.长期性</w:t>
      </w:r>
    </w:p>
    <w:p w14:paraId="646BF264" w14:textId="77777777" w:rsidR="00F5081B" w:rsidRDefault="00F5081B" w:rsidP="00F5081B">
      <w:r>
        <w:rPr>
          <w:color w:val="BE0003"/>
        </w:rPr>
        <w:t>C.艰巨性</w:t>
      </w:r>
    </w:p>
    <w:p w14:paraId="1C3EE5DC" w14:textId="77777777" w:rsidR="00F5081B" w:rsidRDefault="00F5081B" w:rsidP="00F5081B">
      <w:r>
        <w:rPr>
          <w:color w:val="BE0003"/>
        </w:rPr>
        <w:t>D.曲折性</w:t>
      </w:r>
    </w:p>
    <w:p w14:paraId="3404E23E" w14:textId="77777777" w:rsidR="00F5081B" w:rsidRDefault="00F5081B" w:rsidP="00F5081B">
      <w:r>
        <w:t>57、“志当存高远”的“志”的含义是指（）。</w:t>
      </w:r>
    </w:p>
    <w:p w14:paraId="3A683CA4" w14:textId="77777777" w:rsidR="00F5081B" w:rsidRDefault="00F5081B" w:rsidP="00F5081B">
      <w:r>
        <w:rPr>
          <w:color w:val="BE0003"/>
        </w:rPr>
        <w:t>A.对未来目标的向往</w:t>
      </w:r>
    </w:p>
    <w:p w14:paraId="4BEB2A6E" w14:textId="77777777" w:rsidR="00F5081B" w:rsidRDefault="00F5081B" w:rsidP="00F5081B">
      <w:r>
        <w:rPr>
          <w:color w:val="BE0003"/>
        </w:rPr>
        <w:t>C.实现奋斗目标的顽强意志</w:t>
      </w:r>
    </w:p>
    <w:p w14:paraId="17C7A969" w14:textId="77777777" w:rsidR="00F5081B" w:rsidRDefault="00F5081B" w:rsidP="00F5081B">
      <w:r>
        <w:t>58、把理想与现实对立起来，容易陷入的误区是（）。</w:t>
      </w:r>
    </w:p>
    <w:p w14:paraId="61BAE6C0" w14:textId="77777777" w:rsidR="00F5081B" w:rsidRDefault="00F5081B" w:rsidP="00F5081B">
      <w:r>
        <w:rPr>
          <w:color w:val="BE0003"/>
        </w:rPr>
        <w:t>C.以现实来否定理想</w:t>
      </w:r>
    </w:p>
    <w:p w14:paraId="5A334A23" w14:textId="77777777" w:rsidR="00F5081B" w:rsidRDefault="00F5081B" w:rsidP="00F5081B">
      <w:r>
        <w:rPr>
          <w:color w:val="BE0003"/>
        </w:rPr>
        <w:t>D.以理想来否定现实</w:t>
      </w:r>
    </w:p>
    <w:p w14:paraId="7CAFFA40" w14:textId="77777777" w:rsidR="00F5081B" w:rsidRDefault="00F5081B" w:rsidP="00F5081B">
      <w:r>
        <w:t>59、信念指引人生方向，理想决定事业成败。</w:t>
      </w:r>
    </w:p>
    <w:p w14:paraId="06206BC7" w14:textId="77777777" w:rsidR="00F5081B" w:rsidRDefault="00F5081B" w:rsidP="00F5081B">
      <w:r>
        <w:rPr>
          <w:color w:val="BE0003"/>
        </w:rPr>
        <w:t>错</w:t>
      </w:r>
    </w:p>
    <w:p w14:paraId="24D374F5" w14:textId="77777777" w:rsidR="00F5081B" w:rsidRDefault="00F5081B" w:rsidP="00F5081B">
      <w:r>
        <w:t>60、理想不仅受时代条件的制约，而且随时代的发展而发展。</w:t>
      </w:r>
    </w:p>
    <w:p w14:paraId="5F3A8F4D" w14:textId="77777777" w:rsidR="00F5081B" w:rsidRDefault="00F5081B" w:rsidP="00F5081B">
      <w:r>
        <w:rPr>
          <w:color w:val="BE0003"/>
        </w:rPr>
        <w:t>对</w:t>
      </w:r>
    </w:p>
    <w:p w14:paraId="649874EE" w14:textId="77777777" w:rsidR="00F5081B" w:rsidRDefault="00F5081B" w:rsidP="00F5081B">
      <w:r>
        <w:t>61、在阶级社会中，理想还必然带有特定阶级的烙印。</w:t>
      </w:r>
    </w:p>
    <w:p w14:paraId="47CAC73F" w14:textId="77777777" w:rsidR="00F5081B" w:rsidRDefault="00F5081B" w:rsidP="00F5081B">
      <w:r>
        <w:rPr>
          <w:color w:val="BE0003"/>
        </w:rPr>
        <w:t>对</w:t>
      </w:r>
    </w:p>
    <w:p w14:paraId="494A8E3C" w14:textId="77777777" w:rsidR="00F5081B" w:rsidRDefault="00F5081B" w:rsidP="00F5081B">
      <w:r>
        <w:t>62、人的理想信念，反映的是对社会和人自身发展的期望。</w:t>
      </w:r>
    </w:p>
    <w:p w14:paraId="4C3F5F2D" w14:textId="77777777" w:rsidR="00F5081B" w:rsidRDefault="00F5081B" w:rsidP="00F5081B">
      <w:r>
        <w:rPr>
          <w:color w:val="BE0003"/>
        </w:rPr>
        <w:t>对</w:t>
      </w:r>
    </w:p>
    <w:p w14:paraId="363310D9" w14:textId="77777777" w:rsidR="00F5081B" w:rsidRDefault="00F5081B" w:rsidP="00F5081B">
      <w:r>
        <w:t>63、信念是人们认知、情感和意志的有机统一。</w:t>
      </w:r>
    </w:p>
    <w:p w14:paraId="601A23F4" w14:textId="77777777" w:rsidR="00F5081B" w:rsidRDefault="00F5081B" w:rsidP="00F5081B">
      <w:r>
        <w:rPr>
          <w:color w:val="BE0003"/>
        </w:rPr>
        <w:t>对</w:t>
      </w:r>
    </w:p>
    <w:p w14:paraId="65E240A6" w14:textId="77777777" w:rsidR="00F5081B" w:rsidRDefault="00F5081B" w:rsidP="00F5081B">
      <w:r>
        <w:t>64、理想源于现实，因而是对现状的简单描绘。</w:t>
      </w:r>
    </w:p>
    <w:p w14:paraId="33D7078F" w14:textId="77777777" w:rsidR="00F5081B" w:rsidRDefault="00F5081B" w:rsidP="00F5081B">
      <w:r>
        <w:rPr>
          <w:color w:val="BE0003"/>
        </w:rPr>
        <w:t>错</w:t>
      </w:r>
    </w:p>
    <w:p w14:paraId="5B49B7F6" w14:textId="77777777" w:rsidR="00F5081B" w:rsidRDefault="00F5081B" w:rsidP="00F5081B">
      <w:r>
        <w:t>65、理想信念是激励人们向既定人生目标奋斗前进的动力。</w:t>
      </w:r>
    </w:p>
    <w:p w14:paraId="36234F5B" w14:textId="77777777" w:rsidR="00F5081B" w:rsidRDefault="00F5081B" w:rsidP="00F5081B">
      <w:r>
        <w:rPr>
          <w:color w:val="BE0003"/>
        </w:rPr>
        <w:t>对</w:t>
      </w:r>
    </w:p>
    <w:p w14:paraId="03A81A9F" w14:textId="77777777" w:rsidR="00F5081B" w:rsidRDefault="00F5081B" w:rsidP="00F5081B">
      <w:r>
        <w:lastRenderedPageBreak/>
        <w:t>66、理想从现实中产生，又超越了现实。</w:t>
      </w:r>
    </w:p>
    <w:p w14:paraId="631200F4" w14:textId="77777777" w:rsidR="00F5081B" w:rsidRDefault="00F5081B" w:rsidP="00F5081B">
      <w:r>
        <w:rPr>
          <w:color w:val="BE0003"/>
        </w:rPr>
        <w:t>对</w:t>
      </w:r>
    </w:p>
    <w:p w14:paraId="44BB7D83" w14:textId="77777777" w:rsidR="00F5081B" w:rsidRDefault="00F5081B" w:rsidP="00F5081B">
      <w:r>
        <w:t>67、人们在做人方面的理想属于生活理想。</w:t>
      </w:r>
    </w:p>
    <w:p w14:paraId="67CAE181" w14:textId="77777777" w:rsidR="00F5081B" w:rsidRDefault="00F5081B" w:rsidP="00F5081B">
      <w:r>
        <w:rPr>
          <w:color w:val="BE0003"/>
        </w:rPr>
        <w:t>错</w:t>
      </w:r>
    </w:p>
    <w:p w14:paraId="6D3A06AD" w14:textId="77777777" w:rsidR="00F5081B" w:rsidRDefault="00F5081B" w:rsidP="00F5081B">
      <w:r>
        <w:t>68、中国共产党区别于其他资产阶级政党最大的特点和特有的政治优势在于党能够依靠自身力量和人民群众的帮助解决自身存在的问题。</w:t>
      </w:r>
    </w:p>
    <w:p w14:paraId="661EFB81" w14:textId="77777777" w:rsidR="00F5081B" w:rsidRDefault="00F5081B" w:rsidP="00F5081B">
      <w:r>
        <w:rPr>
          <w:color w:val="BE0003"/>
        </w:rPr>
        <w:t>对</w:t>
      </w:r>
    </w:p>
    <w:p w14:paraId="4DA369FD" w14:textId="77777777" w:rsidR="00F5081B" w:rsidRDefault="00F5081B" w:rsidP="00F5081B">
      <w:r>
        <w:t>69、大学生是我国社会主义事业的建设者和接班人。</w:t>
      </w:r>
    </w:p>
    <w:p w14:paraId="1125FEDB" w14:textId="77777777" w:rsidR="00F5081B" w:rsidRDefault="00F5081B" w:rsidP="00F5081B">
      <w:r>
        <w:rPr>
          <w:color w:val="BE0003"/>
        </w:rPr>
        <w:t>对</w:t>
      </w:r>
    </w:p>
    <w:p w14:paraId="79AED944" w14:textId="77777777" w:rsidR="00F5081B" w:rsidRDefault="00F5081B" w:rsidP="00F5081B">
      <w:r>
        <w:t>70、树雄心、立壮志，是关系大学生一生前途命运的重大课题。</w:t>
      </w:r>
    </w:p>
    <w:p w14:paraId="43D2115F" w14:textId="77777777" w:rsidR="00F5081B" w:rsidRDefault="00F5081B" w:rsidP="00F5081B">
      <w:r>
        <w:rPr>
          <w:color w:val="BE0003"/>
        </w:rPr>
        <w:t>对</w:t>
      </w:r>
    </w:p>
    <w:p w14:paraId="6CF1332A" w14:textId="77777777" w:rsidR="00F5081B" w:rsidRDefault="00F5081B" w:rsidP="00F5081B">
      <w:r>
        <w:t>71、中国梦也是每一个大学生的成才之梦。</w:t>
      </w:r>
    </w:p>
    <w:p w14:paraId="7C44C14C" w14:textId="77777777" w:rsidR="00F5081B" w:rsidRDefault="00F5081B" w:rsidP="00F5081B">
      <w:r>
        <w:rPr>
          <w:color w:val="BE0003"/>
        </w:rPr>
        <w:t>对</w:t>
      </w:r>
    </w:p>
    <w:p w14:paraId="74B8884D" w14:textId="77777777" w:rsidR="00F5081B" w:rsidRDefault="00F5081B" w:rsidP="00F5081B">
      <w:r>
        <w:t>72、社会理想是建立在众人个人理想基础之上的。</w:t>
      </w:r>
    </w:p>
    <w:p w14:paraId="6651F060" w14:textId="77777777" w:rsidR="00F5081B" w:rsidRDefault="00F5081B" w:rsidP="00F5081B">
      <w:r>
        <w:rPr>
          <w:color w:val="BE0003"/>
        </w:rPr>
        <w:t>对</w:t>
      </w:r>
    </w:p>
    <w:p w14:paraId="707F7D32" w14:textId="77777777" w:rsidR="00F5081B" w:rsidRDefault="00F5081B" w:rsidP="00F5081B">
      <w:r>
        <w:t>73、艰苦奋斗，其主旨在于奋斗，其价值在于为事业而奉献。</w:t>
      </w:r>
    </w:p>
    <w:p w14:paraId="65F2DDB3" w14:textId="77777777" w:rsidR="00F5081B" w:rsidRDefault="00F5081B" w:rsidP="00F5081B">
      <w:r>
        <w:rPr>
          <w:color w:val="BE0003"/>
        </w:rPr>
        <w:t>对</w:t>
      </w:r>
    </w:p>
    <w:p w14:paraId="313003A8" w14:textId="77777777" w:rsidR="00F5081B" w:rsidRDefault="00F5081B" w:rsidP="00F5081B">
      <w:r>
        <w:t>74、我们可以在为实现社会理想而奋斗的过程中实现个人理想。</w:t>
      </w:r>
    </w:p>
    <w:p w14:paraId="1A08FF87" w14:textId="77777777" w:rsidR="00F5081B" w:rsidRDefault="00F5081B" w:rsidP="00F5081B">
      <w:r>
        <w:rPr>
          <w:color w:val="BE0003"/>
        </w:rPr>
        <w:t>对</w:t>
      </w:r>
    </w:p>
    <w:p w14:paraId="663F9A0F" w14:textId="77777777" w:rsidR="00F5081B" w:rsidRDefault="00F5081B" w:rsidP="00F5081B">
      <w:r>
        <w:t>75、有志者，立常志；无志者，常立志。</w:t>
      </w:r>
    </w:p>
    <w:p w14:paraId="31061E3F" w14:textId="77777777" w:rsidR="00F5081B" w:rsidRDefault="00F5081B" w:rsidP="00F5081B">
      <w:r>
        <w:rPr>
          <w:color w:val="BE0003"/>
        </w:rPr>
        <w:t>对</w:t>
      </w:r>
    </w:p>
    <w:p w14:paraId="52C326D6" w14:textId="77777777" w:rsidR="00F5081B" w:rsidRDefault="00F5081B" w:rsidP="00F5081B">
      <w:r>
        <w:t>76、艰苦奋斗是实现理想的重要条件。</w:t>
      </w:r>
    </w:p>
    <w:p w14:paraId="23B5B251" w14:textId="77777777" w:rsidR="00F5081B" w:rsidRDefault="00F5081B" w:rsidP="00F5081B">
      <w:r>
        <w:rPr>
          <w:color w:val="BE0003"/>
        </w:rPr>
        <w:t>对</w:t>
      </w:r>
    </w:p>
    <w:p w14:paraId="0C868759" w14:textId="77777777" w:rsidR="00F5081B" w:rsidRDefault="00F5081B" w:rsidP="00F5081B">
      <w:r>
        <w:t>77、当今物质生活水平提高了，我们不需要艰苦奋斗了</w:t>
      </w:r>
    </w:p>
    <w:p w14:paraId="20032478" w14:textId="77777777" w:rsidR="00F5081B" w:rsidRDefault="00F5081B" w:rsidP="00F5081B">
      <w:r>
        <w:rPr>
          <w:color w:val="BE0003"/>
        </w:rPr>
        <w:t>错</w:t>
      </w:r>
    </w:p>
    <w:p w14:paraId="339ADFD8" w14:textId="77777777" w:rsidR="00F5081B" w:rsidRDefault="00F5081B" w:rsidP="00F5081B">
      <w:r>
        <w:lastRenderedPageBreak/>
        <w:t>78、立志做大事，就要立志做大官</w:t>
      </w:r>
    </w:p>
    <w:p w14:paraId="578A298C" w14:textId="77777777" w:rsidR="00F5081B" w:rsidRDefault="00F5081B" w:rsidP="00F5081B">
      <w:r>
        <w:rPr>
          <w:color w:val="BE0003"/>
        </w:rPr>
        <w:t>错</w:t>
      </w:r>
    </w:p>
    <w:p w14:paraId="6A68D605" w14:textId="77777777" w:rsidR="00F5081B" w:rsidRDefault="00F5081B" w:rsidP="00F5081B">
      <w:r>
        <w:t>79、实现社会政治理想是轻而易举的事情。</w:t>
      </w:r>
    </w:p>
    <w:p w14:paraId="52E768D0" w14:textId="77777777" w:rsidR="00F5081B" w:rsidRDefault="00F5081B" w:rsidP="00F5081B">
      <w:r>
        <w:rPr>
          <w:color w:val="BE0003"/>
        </w:rPr>
        <w:t>错</w:t>
      </w:r>
    </w:p>
    <w:p w14:paraId="12ACDC17" w14:textId="77777777" w:rsidR="00F5081B" w:rsidRDefault="00F5081B" w:rsidP="00F5081B">
      <w:r>
        <w:t>80、在今天，做大事就是献身于新时代中国特色社会主义伟大事业。</w:t>
      </w:r>
    </w:p>
    <w:p w14:paraId="0C8420BF" w14:textId="77777777" w:rsidR="00F5081B" w:rsidRDefault="00F5081B" w:rsidP="00F5081B">
      <w:r>
        <w:rPr>
          <w:color w:val="BE0003"/>
        </w:rPr>
        <w:t>对</w:t>
      </w:r>
    </w:p>
    <w:p w14:paraId="43E8F051" w14:textId="77777777" w:rsidR="00F5081B" w:rsidRDefault="00F5081B" w:rsidP="00F5081B">
      <w:r>
        <w:t>81、在整个理想体系中，个人理想是从属于社会理想的。</w:t>
      </w:r>
    </w:p>
    <w:p w14:paraId="5A581E5A" w14:textId="77777777" w:rsidR="00F5081B" w:rsidRDefault="00F5081B" w:rsidP="00F5081B">
      <w:r>
        <w:rPr>
          <w:color w:val="BE0003"/>
        </w:rPr>
        <w:t>对</w:t>
      </w:r>
    </w:p>
    <w:p w14:paraId="0191551D" w14:textId="77777777" w:rsidR="00F5081B" w:rsidRDefault="00F5081B" w:rsidP="00F5081B">
      <w:r>
        <w:t>82、个人理想与社会理想的关系实质上是个人与社会的关系在理想层面的反映。</w:t>
      </w:r>
    </w:p>
    <w:p w14:paraId="3F7AFB06" w14:textId="77777777" w:rsidR="00F5081B" w:rsidRDefault="00F5081B" w:rsidP="00F5081B">
      <w:r>
        <w:rPr>
          <w:color w:val="BE0003"/>
        </w:rPr>
        <w:t>对</w:t>
      </w:r>
    </w:p>
    <w:p w14:paraId="6BFCE594" w14:textId="77777777" w:rsidR="00F5081B" w:rsidRDefault="00F5081B" w:rsidP="00F5081B">
      <w:r>
        <w:t>83、讲艰苦奋斗，就不能讲物质利益。</w:t>
      </w:r>
    </w:p>
    <w:p w14:paraId="6000403F" w14:textId="77777777" w:rsidR="00F5081B" w:rsidRDefault="00F5081B" w:rsidP="00F5081B">
      <w:r>
        <w:rPr>
          <w:color w:val="BE0003"/>
        </w:rPr>
        <w:t>错</w:t>
      </w:r>
    </w:p>
    <w:p w14:paraId="04AD96DE" w14:textId="77777777" w:rsidR="00F5081B" w:rsidRDefault="00F5081B" w:rsidP="00F5081B">
      <w:r>
        <w:t>84、任何一种社会政治理想的实现都不是轻而易举的。</w:t>
      </w:r>
    </w:p>
    <w:p w14:paraId="12817E4B" w14:textId="77777777" w:rsidR="00F5081B" w:rsidRDefault="00F5081B" w:rsidP="00F5081B">
      <w:r>
        <w:rPr>
          <w:color w:val="BE0003"/>
        </w:rPr>
        <w:t>对</w:t>
      </w:r>
    </w:p>
    <w:p w14:paraId="0CD6CD34" w14:textId="77777777" w:rsidR="00F5081B" w:rsidRDefault="00F5081B" w:rsidP="00F5081B">
      <w:r>
        <w:t>85、艰苦奋斗是老一辈的事，当代青年不需要艰苦奋斗。</w:t>
      </w:r>
    </w:p>
    <w:p w14:paraId="278B0215" w14:textId="77777777" w:rsidR="00F5081B" w:rsidRDefault="00F5081B" w:rsidP="00F5081B">
      <w:r>
        <w:rPr>
          <w:color w:val="BE0003"/>
        </w:rPr>
        <w:t>错</w:t>
      </w:r>
    </w:p>
    <w:p w14:paraId="1ADBB054" w14:textId="77777777" w:rsidR="00F5081B" w:rsidRDefault="00F5081B" w:rsidP="00F5081B">
      <w:r>
        <w:t>86、理想与现实是对立统一的。</w:t>
      </w:r>
    </w:p>
    <w:p w14:paraId="7908520A" w14:textId="77777777" w:rsidR="00F5081B" w:rsidRDefault="00F5081B" w:rsidP="00F5081B">
      <w:r>
        <w:rPr>
          <w:color w:val="BE0003"/>
        </w:rPr>
        <w:t>对</w:t>
      </w:r>
    </w:p>
    <w:p w14:paraId="4F404D6E" w14:textId="77777777" w:rsidR="00F5081B" w:rsidRDefault="00F5081B" w:rsidP="00F5081B">
      <w:r>
        <w:t>87、理想和现实的矛盾与冲突，属于“实然”与“应然”的矛盾</w:t>
      </w:r>
    </w:p>
    <w:p w14:paraId="70E76247" w14:textId="77777777" w:rsidR="00F5081B" w:rsidRDefault="00F5081B" w:rsidP="00F5081B">
      <w:r>
        <w:rPr>
          <w:color w:val="BE0003"/>
        </w:rPr>
        <w:t>对</w:t>
      </w:r>
    </w:p>
    <w:p w14:paraId="77B23E84" w14:textId="77777777" w:rsidR="00F5081B" w:rsidRDefault="00F5081B" w:rsidP="00F5081B">
      <w:r>
        <w:t>88、实现理想过程中的顺境消解了实现理想目标的可能性。</w:t>
      </w:r>
    </w:p>
    <w:p w14:paraId="0C15508E" w14:textId="77777777" w:rsidR="00F5081B" w:rsidRDefault="00F5081B" w:rsidP="00F5081B">
      <w:r>
        <w:rPr>
          <w:color w:val="BE0003"/>
        </w:rPr>
        <w:t>错</w:t>
      </w:r>
    </w:p>
    <w:p w14:paraId="28C02224" w14:textId="77777777" w:rsidR="00F5081B" w:rsidRDefault="00F5081B" w:rsidP="00F5081B">
      <w:r>
        <w:t>89、只要为国家和民族作出贡献，无论是杰出人物还是普通劳动者，都是伟大的。</w:t>
      </w:r>
    </w:p>
    <w:p w14:paraId="6DEA8EA6" w14:textId="77777777" w:rsidR="00F5081B" w:rsidRDefault="00F5081B" w:rsidP="00F5081B">
      <w:r>
        <w:rPr>
          <w:color w:val="BE0003"/>
        </w:rPr>
        <w:t>对</w:t>
      </w:r>
    </w:p>
    <w:p w14:paraId="5A6F72C2" w14:textId="77777777" w:rsidR="00F5081B" w:rsidRDefault="00F5081B" w:rsidP="00F5081B">
      <w:r>
        <w:t>90、物质生活条件改善了，社会观念变化了，艰苦奋斗的精神过时了。</w:t>
      </w:r>
    </w:p>
    <w:p w14:paraId="00927172" w14:textId="77777777" w:rsidR="00F5081B" w:rsidRDefault="00F5081B" w:rsidP="00F5081B">
      <w:r>
        <w:rPr>
          <w:color w:val="BE0003"/>
        </w:rPr>
        <w:lastRenderedPageBreak/>
        <w:t>错</w:t>
      </w:r>
    </w:p>
    <w:p w14:paraId="0D16C449" w14:textId="77777777" w:rsidR="00F5081B" w:rsidRDefault="00F5081B" w:rsidP="00F5081B">
      <w:r>
        <w:t>91、理想与现实是对立的。</w:t>
      </w:r>
    </w:p>
    <w:p w14:paraId="3D74DBE5" w14:textId="77777777" w:rsidR="00F5081B" w:rsidRDefault="00F5081B" w:rsidP="00F5081B">
      <w:r>
        <w:rPr>
          <w:color w:val="BE0003"/>
        </w:rPr>
        <w:t>错</w:t>
      </w:r>
    </w:p>
    <w:p w14:paraId="4724A816" w14:textId="77777777" w:rsidR="00F5081B" w:rsidRDefault="00F5081B" w:rsidP="00F5081B">
      <w:r>
        <w:t>92、“理想很丰满，现实很骨感"说明理想与现实之间存在一定的矛盾性。</w:t>
      </w:r>
    </w:p>
    <w:p w14:paraId="64512583" w14:textId="77777777" w:rsidR="00F5081B" w:rsidRDefault="00F5081B" w:rsidP="00F5081B">
      <w:r>
        <w:rPr>
          <w:color w:val="BE0003"/>
        </w:rPr>
        <w:t>对</w:t>
      </w:r>
    </w:p>
    <w:p w14:paraId="18190469" w14:textId="77777777" w:rsidR="00F5081B" w:rsidRDefault="00F5081B" w:rsidP="00F5081B">
      <w:r>
        <w:t>93、现实是理想的基础，理想是未来的现实。</w:t>
      </w:r>
    </w:p>
    <w:p w14:paraId="12CAE040" w14:textId="77777777" w:rsidR="00F5081B" w:rsidRDefault="00F5081B" w:rsidP="00F5081B">
      <w:r>
        <w:rPr>
          <w:color w:val="BE0003"/>
        </w:rPr>
        <w:t>对</w:t>
      </w:r>
    </w:p>
    <w:p w14:paraId="0C09C242" w14:textId="77777777" w:rsidR="00F5081B" w:rsidRDefault="00F5081B" w:rsidP="00F5081B">
      <w:r>
        <w:t>94、个人的人生理想应融入国家和民族的事业中</w:t>
      </w:r>
    </w:p>
    <w:p w14:paraId="6D6E0AA2" w14:textId="77777777" w:rsidR="00F5081B" w:rsidRDefault="00F5081B" w:rsidP="00F5081B">
      <w:r>
        <w:rPr>
          <w:color w:val="BE0003"/>
        </w:rPr>
        <w:t>对</w:t>
      </w:r>
    </w:p>
    <w:p w14:paraId="319ACC95" w14:textId="77777777" w:rsidR="00F5081B" w:rsidRDefault="00F5081B" w:rsidP="00F5081B">
      <w:r>
        <w:t>95、理想与现实是完全统一的</w:t>
      </w:r>
    </w:p>
    <w:p w14:paraId="1AA740FB" w14:textId="77777777" w:rsidR="00F5081B" w:rsidRDefault="00F5081B" w:rsidP="00F5081B">
      <w:r>
        <w:rPr>
          <w:color w:val="BE0003"/>
        </w:rPr>
        <w:t>错</w:t>
      </w:r>
    </w:p>
    <w:p w14:paraId="1D74904A" w14:textId="77777777" w:rsidR="00F5081B" w:rsidRDefault="00F5081B" w:rsidP="00F5081B"/>
    <w:p w14:paraId="1BD015B7" w14:textId="77777777" w:rsidR="00F5081B" w:rsidRDefault="00F5081B" w:rsidP="00F5081B">
      <w:r>
        <w:t>第3章</w:t>
      </w:r>
    </w:p>
    <w:p w14:paraId="18DDD51D" w14:textId="77777777" w:rsidR="00F5081B" w:rsidRDefault="00F5081B" w:rsidP="00F5081B">
      <w:r>
        <w:t>1、“道德当身，故不以物惑强调的是对（）的追求。</w:t>
      </w:r>
    </w:p>
    <w:p w14:paraId="114585E4" w14:textId="77777777" w:rsidR="00F5081B" w:rsidRDefault="00F5081B" w:rsidP="00F5081B">
      <w:r>
        <w:rPr>
          <w:color w:val="BE0003"/>
        </w:rPr>
        <w:t>B.精神生活</w:t>
      </w:r>
    </w:p>
    <w:p w14:paraId="332E32D4" w14:textId="77777777" w:rsidR="00F5081B" w:rsidRDefault="00F5081B" w:rsidP="00F5081B">
      <w:r>
        <w:t>2、中国精神是中华民族赖以生存和发展的（）。</w:t>
      </w:r>
    </w:p>
    <w:p w14:paraId="0E60AEEF" w14:textId="77777777" w:rsidR="00F5081B" w:rsidRDefault="00F5081B" w:rsidP="00F5081B">
      <w:r>
        <w:rPr>
          <w:color w:val="BE0003"/>
        </w:rPr>
        <w:t>A.精神支柱</w:t>
      </w:r>
    </w:p>
    <w:p w14:paraId="2E23B7FB" w14:textId="77777777" w:rsidR="00F5081B" w:rsidRDefault="00F5081B" w:rsidP="00F5081B">
      <w:r>
        <w:t>3、民族进步的灵魂、国家兴旺发达的动力是（）。</w:t>
      </w:r>
    </w:p>
    <w:p w14:paraId="2B55D1A8" w14:textId="77777777" w:rsidR="00F5081B" w:rsidRDefault="00F5081B" w:rsidP="00F5081B">
      <w:r>
        <w:rPr>
          <w:color w:val="BE0003"/>
        </w:rPr>
        <w:t>B.创新</w:t>
      </w:r>
    </w:p>
    <w:p w14:paraId="1658D9B9" w14:textId="77777777" w:rsidR="00F5081B" w:rsidRDefault="00F5081B" w:rsidP="00F5081B">
      <w:r>
        <w:t>4、精神是一个民族赖以长久生存的（）。</w:t>
      </w:r>
    </w:p>
    <w:p w14:paraId="69A550D1" w14:textId="77777777" w:rsidR="00F5081B" w:rsidRDefault="00F5081B" w:rsidP="00F5081B">
      <w:r>
        <w:rPr>
          <w:color w:val="BE0003"/>
        </w:rPr>
        <w:t>A.灵魂</w:t>
      </w:r>
    </w:p>
    <w:p w14:paraId="061A4E20" w14:textId="77777777" w:rsidR="00F5081B" w:rsidRDefault="00F5081B" w:rsidP="00F5081B">
      <w:r>
        <w:t>5、关于中国精神，说法错误的是（）。</w:t>
      </w:r>
    </w:p>
    <w:p w14:paraId="3A33E031" w14:textId="77777777" w:rsidR="00F5081B" w:rsidRDefault="00F5081B" w:rsidP="00F5081B">
      <w:r>
        <w:rPr>
          <w:color w:val="BE0003"/>
        </w:rPr>
        <w:t>A.中国精神现阶段主要体现为爱国精神</w:t>
      </w:r>
    </w:p>
    <w:p w14:paraId="732C84F9" w14:textId="77777777" w:rsidR="00F5081B" w:rsidRDefault="00F5081B" w:rsidP="00F5081B">
      <w:r>
        <w:t>6、鲁迅曾说：“惟有民魂是值得宝贵的，惟有他发扬起来，中国才真有进步。”其中“民魂”在今天就是指（ ）。</w:t>
      </w:r>
    </w:p>
    <w:p w14:paraId="0DF6481C" w14:textId="77777777" w:rsidR="00F5081B" w:rsidRDefault="00F5081B" w:rsidP="00F5081B">
      <w:r>
        <w:rPr>
          <w:color w:val="BE0003"/>
        </w:rPr>
        <w:lastRenderedPageBreak/>
        <w:t>D.中国精神</w:t>
      </w:r>
    </w:p>
    <w:p w14:paraId="3C391331" w14:textId="77777777" w:rsidR="00F5081B" w:rsidRDefault="00F5081B" w:rsidP="00F5081B">
      <w:r>
        <w:t>7、中国传统文化十分强调道德修养和道德教化，将（）置于“三不朽”之首。</w:t>
      </w:r>
    </w:p>
    <w:p w14:paraId="74A22167" w14:textId="77777777" w:rsidR="00F5081B" w:rsidRDefault="00F5081B" w:rsidP="00F5081B">
      <w:r>
        <w:rPr>
          <w:color w:val="BE0003"/>
        </w:rPr>
        <w:t>B.立德</w:t>
      </w:r>
    </w:p>
    <w:p w14:paraId="0AE86E1F" w14:textId="77777777" w:rsidR="00F5081B" w:rsidRDefault="00F5081B" w:rsidP="00F5081B">
      <w:r>
        <w:t>8、中国古人认为，“自天子以至于庶人，壹是皆以修身为本”，认为教化的目的是培养有（）的人。</w:t>
      </w:r>
    </w:p>
    <w:p w14:paraId="11D55EED" w14:textId="77777777" w:rsidR="00F5081B" w:rsidRDefault="00F5081B" w:rsidP="00F5081B">
      <w:r>
        <w:rPr>
          <w:color w:val="BE0003"/>
        </w:rPr>
        <w:t>B.道德</w:t>
      </w:r>
    </w:p>
    <w:p w14:paraId="41A75E66" w14:textId="77777777" w:rsidR="00F5081B" w:rsidRDefault="00F5081B" w:rsidP="00F5081B">
      <w:r>
        <w:t>9、新时代加强（）教育，对于振奋民族精神、凝聚全民族力量，决胜全面建成小康社会，夺取新时代中国特色社会主义伟大胜利，实现中华民族伟大复兴的中国梦，具有重大而深远的意义。</w:t>
      </w:r>
    </w:p>
    <w:p w14:paraId="4CDD40A7" w14:textId="77777777" w:rsidR="00F5081B" w:rsidRDefault="00F5081B" w:rsidP="00F5081B">
      <w:r>
        <w:rPr>
          <w:color w:val="BE0003"/>
        </w:rPr>
        <w:t>B.爱国主义</w:t>
      </w:r>
    </w:p>
    <w:p w14:paraId="5F061916" w14:textId="77777777" w:rsidR="00F5081B" w:rsidRDefault="00F5081B" w:rsidP="00F5081B">
      <w:r>
        <w:t>10、以习近平为总书记的党中央站在时代的高度，明确指出民族复兴不仅表现为经济腾飞，更要有（）的振奋和彰显。</w:t>
      </w:r>
    </w:p>
    <w:p w14:paraId="07FD59B5" w14:textId="77777777" w:rsidR="00F5081B" w:rsidRDefault="00F5081B" w:rsidP="00F5081B">
      <w:r>
        <w:rPr>
          <w:color w:val="BE0003"/>
        </w:rPr>
        <w:t>A.中国精神</w:t>
      </w:r>
    </w:p>
    <w:p w14:paraId="1D6719C5" w14:textId="77777777" w:rsidR="00F5081B" w:rsidRDefault="00F5081B" w:rsidP="00F5081B">
      <w:r>
        <w:t>11、鲁迅曾说：“惟有（）是值得宝贵的，惟有他发扬起来，中国才有真进步。”</w:t>
      </w:r>
    </w:p>
    <w:p w14:paraId="17546A11" w14:textId="77777777" w:rsidR="00F5081B" w:rsidRDefault="00F5081B" w:rsidP="00F5081B">
      <w:r>
        <w:rPr>
          <w:color w:val="BE0003"/>
        </w:rPr>
        <w:t>D.民魂</w:t>
      </w:r>
    </w:p>
    <w:p w14:paraId="1C75DD4D" w14:textId="77777777" w:rsidR="00F5081B" w:rsidRDefault="00F5081B" w:rsidP="00F5081B">
      <w:r>
        <w:t>12、中华民族时代精神的核心是（ ）。</w:t>
      </w:r>
    </w:p>
    <w:p w14:paraId="70B7A59E" w14:textId="77777777" w:rsidR="00F5081B" w:rsidRDefault="00F5081B" w:rsidP="00F5081B">
      <w:r>
        <w:rPr>
          <w:color w:val="BE0003"/>
        </w:rPr>
        <w:t>C.改革创新</w:t>
      </w:r>
    </w:p>
    <w:p w14:paraId="505985A6" w14:textId="77777777" w:rsidR="00F5081B" w:rsidRDefault="00F5081B" w:rsidP="00F5081B">
      <w:r>
        <w:t>13、（），是古代思想家们的主流观点。</w:t>
      </w:r>
    </w:p>
    <w:p w14:paraId="156916D6" w14:textId="77777777" w:rsidR="00F5081B" w:rsidRDefault="00F5081B" w:rsidP="00F5081B">
      <w:r>
        <w:rPr>
          <w:color w:val="BE0003"/>
        </w:rPr>
        <w:t>B.重视并崇尚精神生活</w:t>
      </w:r>
    </w:p>
    <w:p w14:paraId="7B9DC7EF" w14:textId="77777777" w:rsidR="00F5081B" w:rsidRDefault="00F5081B" w:rsidP="00F5081B">
      <w:r>
        <w:t>14、中国精神的基本内容由（）构成。</w:t>
      </w:r>
    </w:p>
    <w:p w14:paraId="6F0C24DE" w14:textId="77777777" w:rsidR="00F5081B" w:rsidRDefault="00F5081B" w:rsidP="00F5081B">
      <w:r>
        <w:rPr>
          <w:color w:val="BE0003"/>
        </w:rPr>
        <w:t>D.民族精神和时代精神</w:t>
      </w:r>
    </w:p>
    <w:p w14:paraId="3FEF3B08" w14:textId="77777777" w:rsidR="00F5081B" w:rsidRDefault="00F5081B" w:rsidP="00F5081B">
      <w:r>
        <w:t>15、爱国主义是民族精神的（）。</w:t>
      </w:r>
    </w:p>
    <w:p w14:paraId="57B8686A" w14:textId="77777777" w:rsidR="00F5081B" w:rsidRDefault="00F5081B" w:rsidP="00F5081B">
      <w:r>
        <w:rPr>
          <w:color w:val="BE0003"/>
        </w:rPr>
        <w:t>A.核心</w:t>
      </w:r>
    </w:p>
    <w:p w14:paraId="588A816C" w14:textId="77777777" w:rsidR="00F5081B" w:rsidRDefault="00F5081B" w:rsidP="00F5081B">
      <w:r>
        <w:t>16、时代精神的核心是（）。</w:t>
      </w:r>
    </w:p>
    <w:p w14:paraId="5494010C" w14:textId="77777777" w:rsidR="00F5081B" w:rsidRDefault="00F5081B" w:rsidP="00F5081B">
      <w:r>
        <w:rPr>
          <w:color w:val="BE0003"/>
        </w:rPr>
        <w:t>D.改革创新</w:t>
      </w:r>
    </w:p>
    <w:p w14:paraId="4CF90A04" w14:textId="77777777" w:rsidR="00F5081B" w:rsidRDefault="00F5081B" w:rsidP="00F5081B">
      <w:r>
        <w:t>17、（）的优秀传统是中华民族重要的精神标识。</w:t>
      </w:r>
    </w:p>
    <w:p w14:paraId="0902216F" w14:textId="77777777" w:rsidR="00F5081B" w:rsidRDefault="00F5081B" w:rsidP="00F5081B">
      <w:r>
        <w:rPr>
          <w:color w:val="BE0003"/>
        </w:rPr>
        <w:lastRenderedPageBreak/>
        <w:t>C.崇尚精神</w:t>
      </w:r>
    </w:p>
    <w:p w14:paraId="31C95AF8" w14:textId="77777777" w:rsidR="00F5081B" w:rsidRDefault="00F5081B" w:rsidP="00F5081B">
      <w:r>
        <w:t>18、中国精神是维系中华民族生存和发展的精神支柱，对维护民族团结和国家统一发挥着重要的（）。</w:t>
      </w:r>
    </w:p>
    <w:p w14:paraId="14B3A60D" w14:textId="77777777" w:rsidR="00F5081B" w:rsidRDefault="00F5081B" w:rsidP="00F5081B">
      <w:r>
        <w:rPr>
          <w:color w:val="BE0003"/>
        </w:rPr>
        <w:t>C.凝聚作用</w:t>
      </w:r>
    </w:p>
    <w:p w14:paraId="4AF5FEEA" w14:textId="77777777" w:rsidR="00F5081B" w:rsidRDefault="00F5081B" w:rsidP="00F5081B">
      <w:r>
        <w:t>19、时代精神和民族精神紧密相连，时代精神是民族精神的（），时代精神牵引着民族精神的（）。</w:t>
      </w:r>
    </w:p>
    <w:p w14:paraId="5A4127B4" w14:textId="77777777" w:rsidR="00F5081B" w:rsidRDefault="00F5081B" w:rsidP="00F5081B">
      <w:r>
        <w:rPr>
          <w:color w:val="BE0003"/>
        </w:rPr>
        <w:t>C.时代性表现、发展方向</w:t>
      </w:r>
    </w:p>
    <w:p w14:paraId="109D1649" w14:textId="77777777" w:rsidR="00F5081B" w:rsidRDefault="00F5081B" w:rsidP="00F5081B">
      <w:r>
        <w:t>20、（）是一个民族赖以长久生存的灵魂。</w:t>
      </w:r>
    </w:p>
    <w:p w14:paraId="756CA597" w14:textId="77777777" w:rsidR="00F5081B" w:rsidRDefault="00F5081B" w:rsidP="00F5081B">
      <w:r>
        <w:rPr>
          <w:color w:val="BE0003"/>
        </w:rPr>
        <w:t>C.精神</w:t>
      </w:r>
    </w:p>
    <w:p w14:paraId="64197F19" w14:textId="77777777" w:rsidR="00F5081B" w:rsidRDefault="00F5081B" w:rsidP="00F5081B">
      <w:r>
        <w:t>21、时代精神和民族精神紧密相连，民族精神为时代精神提供（），民族精神是时代精神形成的（）。</w:t>
      </w:r>
    </w:p>
    <w:p w14:paraId="412DDBFE" w14:textId="77777777" w:rsidR="00F5081B" w:rsidRDefault="00F5081B" w:rsidP="00F5081B">
      <w:r>
        <w:rPr>
          <w:color w:val="BE0003"/>
        </w:rPr>
        <w:t>B.生长根基和发展动力、重要基础和依托</w:t>
      </w:r>
    </w:p>
    <w:p w14:paraId="175D670F" w14:textId="77777777" w:rsidR="00F5081B" w:rsidRDefault="00F5081B" w:rsidP="00F5081B">
      <w:r>
        <w:t>22、关于时代精神，表达不正确的是（）。</w:t>
      </w:r>
    </w:p>
    <w:p w14:paraId="75475E5F" w14:textId="77777777" w:rsidR="00F5081B" w:rsidRDefault="00F5081B" w:rsidP="00F5081B">
      <w:r>
        <w:rPr>
          <w:color w:val="BE0003"/>
        </w:rPr>
        <w:t>D.社会发展的主要动力</w:t>
      </w:r>
    </w:p>
    <w:p w14:paraId="4DFC5DFE" w14:textId="77777777" w:rsidR="00F5081B" w:rsidRDefault="00F5081B" w:rsidP="00F5081B">
      <w:r>
        <w:t>23、（）是坚定中国特色社会主义道路自信、理论自信制度自信、文化自信的底气，是中华民族风雨无阻、高歌行进的根本力量。</w:t>
      </w:r>
    </w:p>
    <w:p w14:paraId="65AEC04C" w14:textId="77777777" w:rsidR="00F5081B" w:rsidRDefault="00F5081B" w:rsidP="00F5081B">
      <w:r>
        <w:rPr>
          <w:color w:val="BE0003"/>
        </w:rPr>
        <w:t>B.民族精神</w:t>
      </w:r>
    </w:p>
    <w:p w14:paraId="7C141A71" w14:textId="77777777" w:rsidR="00F5081B" w:rsidRDefault="00F5081B" w:rsidP="00F5081B">
      <w:r>
        <w:t>24、（）是民族精神的核心。</w:t>
      </w:r>
    </w:p>
    <w:p w14:paraId="2A476467" w14:textId="77777777" w:rsidR="00F5081B" w:rsidRDefault="00F5081B" w:rsidP="00F5081B">
      <w:r>
        <w:rPr>
          <w:color w:val="BE0003"/>
        </w:rPr>
        <w:t>D.爱国主义</w:t>
      </w:r>
    </w:p>
    <w:p w14:paraId="0FE386EE" w14:textId="77777777" w:rsidR="00F5081B" w:rsidRDefault="00F5081B" w:rsidP="00F5081B">
      <w:r>
        <w:t>25、（）是兴国强国之魂。</w:t>
      </w:r>
    </w:p>
    <w:p w14:paraId="26BC2530" w14:textId="77777777" w:rsidR="00F5081B" w:rsidRDefault="00F5081B" w:rsidP="00F5081B">
      <w:r>
        <w:rPr>
          <w:color w:val="BE0003"/>
        </w:rPr>
        <w:t>B.中国精神</w:t>
      </w:r>
    </w:p>
    <w:p w14:paraId="1AEB7C47" w14:textId="77777777" w:rsidR="00F5081B" w:rsidRDefault="00F5081B" w:rsidP="00F5081B">
      <w:r>
        <w:t>26、（）成为动员和鼓舞人们为祖国的生存和发展前赴后继、奋斗不息的伟大精神旗帜。</w:t>
      </w:r>
    </w:p>
    <w:p w14:paraId="570B8177" w14:textId="77777777" w:rsidR="00F5081B" w:rsidRDefault="00F5081B" w:rsidP="00F5081B">
      <w:r>
        <w:rPr>
          <w:color w:val="BE0003"/>
        </w:rPr>
        <w:t>C.爱国主义</w:t>
      </w:r>
    </w:p>
    <w:p w14:paraId="6F728B9E" w14:textId="77777777" w:rsidR="00F5081B" w:rsidRDefault="00F5081B" w:rsidP="00F5081B">
      <w:r>
        <w:t>27、（）是实现中华民族伟大复兴不可或缺的精神支撑和精神动力。</w:t>
      </w:r>
    </w:p>
    <w:p w14:paraId="186320FD" w14:textId="77777777" w:rsidR="00F5081B" w:rsidRDefault="00F5081B" w:rsidP="00F5081B">
      <w:r>
        <w:rPr>
          <w:color w:val="BE0003"/>
        </w:rPr>
        <w:t>B.中国精神</w:t>
      </w:r>
    </w:p>
    <w:p w14:paraId="2DF555AA" w14:textId="77777777" w:rsidR="00F5081B" w:rsidRDefault="00F5081B" w:rsidP="00F5081B">
      <w:r>
        <w:lastRenderedPageBreak/>
        <w:t>28、中国历史上出现的诸种理想人格，虽时代不同，类型有别，但其共同点是关注人的（）。</w:t>
      </w:r>
    </w:p>
    <w:p w14:paraId="37E426BC" w14:textId="77777777" w:rsidR="00F5081B" w:rsidRDefault="00F5081B" w:rsidP="00F5081B">
      <w:r>
        <w:rPr>
          <w:color w:val="BE0003"/>
        </w:rPr>
        <w:t>B.精神品格</w:t>
      </w:r>
    </w:p>
    <w:p w14:paraId="46AEDB2E" w14:textId="77777777" w:rsidR="00F5081B" w:rsidRDefault="00F5081B" w:rsidP="00F5081B">
      <w:r>
        <w:t>29、坚持和发展中国特色社会主义、实现中华民族的伟大复兴，最根本的力量在（）。</w:t>
      </w:r>
    </w:p>
    <w:p w14:paraId="3D1B483B" w14:textId="77777777" w:rsidR="00F5081B" w:rsidRDefault="00F5081B" w:rsidP="00F5081B">
      <w:r>
        <w:rPr>
          <w:color w:val="BE0003"/>
        </w:rPr>
        <w:t>D.人民</w:t>
      </w:r>
    </w:p>
    <w:p w14:paraId="5AAED513" w14:textId="77777777" w:rsidR="00F5081B" w:rsidRDefault="00F5081B" w:rsidP="00F5081B">
      <w:r>
        <w:t>30、爱国主义的丰富性和生命力是通过它的（）来表现的。</w:t>
      </w:r>
    </w:p>
    <w:p w14:paraId="00312B59" w14:textId="77777777" w:rsidR="00F5081B" w:rsidRDefault="00F5081B" w:rsidP="00F5081B">
      <w:r>
        <w:rPr>
          <w:color w:val="BE0003"/>
        </w:rPr>
        <w:t>C.历史性和具体性</w:t>
      </w:r>
    </w:p>
    <w:p w14:paraId="7958A8F4" w14:textId="77777777" w:rsidR="00F5081B" w:rsidRDefault="00F5081B" w:rsidP="00F5081B">
      <w:r>
        <w:t>31、总体国家安全观的保障是（）。</w:t>
      </w:r>
    </w:p>
    <w:p w14:paraId="59569E9D" w14:textId="77777777" w:rsidR="00F5081B" w:rsidRDefault="00F5081B" w:rsidP="00F5081B">
      <w:r>
        <w:rPr>
          <w:color w:val="BE0003"/>
        </w:rPr>
        <w:t>D.军事、文化、社会安全</w:t>
      </w:r>
    </w:p>
    <w:p w14:paraId="6B0FCC91" w14:textId="77777777" w:rsidR="00F5081B" w:rsidRDefault="00F5081B" w:rsidP="00F5081B">
      <w:r>
        <w:t>32、人民安全是总体国家安全观的（）。</w:t>
      </w:r>
    </w:p>
    <w:p w14:paraId="5827C738" w14:textId="77777777" w:rsidR="00F5081B" w:rsidRDefault="00F5081B" w:rsidP="00F5081B">
      <w:r>
        <w:rPr>
          <w:color w:val="BE0003"/>
        </w:rPr>
        <w:t>A.宗旨</w:t>
      </w:r>
    </w:p>
    <w:p w14:paraId="09128298" w14:textId="77777777" w:rsidR="00F5081B" w:rsidRDefault="00F5081B" w:rsidP="00F5081B">
      <w:r>
        <w:t>33、社会主义爱国者的宗旨是（）。</w:t>
      </w:r>
    </w:p>
    <w:p w14:paraId="2628AD21" w14:textId="77777777" w:rsidR="00F5081B" w:rsidRDefault="00F5081B" w:rsidP="00F5081B">
      <w:r>
        <w:rPr>
          <w:color w:val="BE0003"/>
        </w:rPr>
        <w:t>D.为人民服务</w:t>
      </w:r>
    </w:p>
    <w:p w14:paraId="01868F67" w14:textId="77777777" w:rsidR="00F5081B" w:rsidRDefault="00F5081B" w:rsidP="00F5081B">
      <w:r>
        <w:t>34、国家主权、财富、民族发展和进步的基本载体是（）。</w:t>
      </w:r>
    </w:p>
    <w:p w14:paraId="22380FAD" w14:textId="77777777" w:rsidR="00F5081B" w:rsidRDefault="00F5081B" w:rsidP="00F5081B">
      <w:r>
        <w:rPr>
          <w:color w:val="BE0003"/>
        </w:rPr>
        <w:t>A.祖国的大好河山</w:t>
      </w:r>
    </w:p>
    <w:p w14:paraId="5BBE2E99" w14:textId="77777777" w:rsidR="00F5081B" w:rsidRDefault="00F5081B" w:rsidP="00F5081B">
      <w:r>
        <w:t>35、坚持（）是两岸关系的政治基础。</w:t>
      </w:r>
    </w:p>
    <w:p w14:paraId="2A0E8541" w14:textId="77777777" w:rsidR="00F5081B" w:rsidRDefault="00F5081B" w:rsidP="00F5081B">
      <w:r>
        <w:rPr>
          <w:color w:val="BE0003"/>
        </w:rPr>
        <w:t>D.一个中国原则</w:t>
      </w:r>
    </w:p>
    <w:p w14:paraId="0A1ACC5C" w14:textId="77777777" w:rsidR="00F5081B" w:rsidRDefault="00F5081B" w:rsidP="00F5081B">
      <w:r>
        <w:t>36、常常被称为国家和民族的“胎记”，是一个民族得以延续的“精神基因”，是培养民族心理、民族个性、民族精神“摇篮”的是( )。</w:t>
      </w:r>
    </w:p>
    <w:p w14:paraId="411E8C4F" w14:textId="77777777" w:rsidR="00F5081B" w:rsidRDefault="00F5081B" w:rsidP="00F5081B">
      <w:r>
        <w:rPr>
          <w:color w:val="BE0003"/>
        </w:rPr>
        <w:t>A.文化传统</w:t>
      </w:r>
    </w:p>
    <w:p w14:paraId="4BF996F4" w14:textId="77777777" w:rsidR="00F5081B" w:rsidRDefault="00F5081B" w:rsidP="00F5081B">
      <w:r>
        <w:t>37、爱自己的国家是爱国主义必然的（）。</w:t>
      </w:r>
    </w:p>
    <w:p w14:paraId="4120E9D4" w14:textId="77777777" w:rsidR="00F5081B" w:rsidRDefault="00F5081B" w:rsidP="00F5081B">
      <w:r>
        <w:rPr>
          <w:color w:val="BE0003"/>
        </w:rPr>
        <w:t>A.政治要求</w:t>
      </w:r>
    </w:p>
    <w:p w14:paraId="26B74608" w14:textId="77777777" w:rsidR="00F5081B" w:rsidRDefault="00F5081B" w:rsidP="00F5081B">
      <w:r>
        <w:t>38、军事、文化、社会安全是总体国家安全观的（）。</w:t>
      </w:r>
    </w:p>
    <w:p w14:paraId="6006567A" w14:textId="77777777" w:rsidR="00F5081B" w:rsidRDefault="00F5081B" w:rsidP="00F5081B">
      <w:r>
        <w:rPr>
          <w:color w:val="BE0003"/>
        </w:rPr>
        <w:t>D.保障</w:t>
      </w:r>
    </w:p>
    <w:p w14:paraId="6E3081A6" w14:textId="77777777" w:rsidR="00F5081B" w:rsidRDefault="00F5081B" w:rsidP="00F5081B">
      <w:r>
        <w:t>39、作为一项政治原则，当代中国的爱国主义主要表现为（）。</w:t>
      </w:r>
    </w:p>
    <w:p w14:paraId="55EABCC2" w14:textId="77777777" w:rsidR="00F5081B" w:rsidRDefault="00F5081B" w:rsidP="00F5081B">
      <w:r>
        <w:rPr>
          <w:color w:val="BE0003"/>
        </w:rPr>
        <w:lastRenderedPageBreak/>
        <w:t>C.献身于建设和保卫社会主义现代化和祖国统一的事业上</w:t>
      </w:r>
    </w:p>
    <w:p w14:paraId="29583745" w14:textId="77777777" w:rsidR="00F5081B" w:rsidRDefault="00F5081B" w:rsidP="00F5081B">
      <w:r>
        <w:t>40、爱国主义的基础是（）。</w:t>
      </w:r>
    </w:p>
    <w:p w14:paraId="384D0EE9" w14:textId="77777777" w:rsidR="00F5081B" w:rsidRDefault="00F5081B" w:rsidP="00F5081B">
      <w:r>
        <w:rPr>
          <w:color w:val="BE0003"/>
        </w:rPr>
        <w:t>A.爱国情感</w:t>
      </w:r>
    </w:p>
    <w:p w14:paraId="7F41C700" w14:textId="77777777" w:rsidR="00F5081B" w:rsidRDefault="00F5081B" w:rsidP="00F5081B">
      <w:r>
        <w:t>41、在经济全球化的条件下，（）是民族存在的最高组织形式。</w:t>
      </w:r>
    </w:p>
    <w:p w14:paraId="197C3A59" w14:textId="77777777" w:rsidR="00F5081B" w:rsidRDefault="00F5081B" w:rsidP="00F5081B">
      <w:r>
        <w:rPr>
          <w:color w:val="BE0003"/>
        </w:rPr>
        <w:t>A.国家</w:t>
      </w:r>
    </w:p>
    <w:p w14:paraId="4DD718CF" w14:textId="77777777" w:rsidR="00F5081B" w:rsidRDefault="00F5081B" w:rsidP="00F5081B">
      <w:r>
        <w:t>42、总体国家安全观的基础是（）。</w:t>
      </w:r>
    </w:p>
    <w:p w14:paraId="4FDFAB0B" w14:textId="77777777" w:rsidR="00F5081B" w:rsidRDefault="00F5081B" w:rsidP="00F5081B">
      <w:r>
        <w:rPr>
          <w:color w:val="BE0003"/>
        </w:rPr>
        <w:t>C.经济安全</w:t>
      </w:r>
    </w:p>
    <w:p w14:paraId="52B1A9C6" w14:textId="77777777" w:rsidR="00F5081B" w:rsidRDefault="00F5081B" w:rsidP="00F5081B">
      <w:r>
        <w:t>43、在新的历史条件下，弘扬爱国主义精神的着力点和落脚点是（）。</w:t>
      </w:r>
    </w:p>
    <w:p w14:paraId="04CAF689" w14:textId="77777777" w:rsidR="00F5081B" w:rsidRDefault="00F5081B" w:rsidP="00F5081B">
      <w:r>
        <w:rPr>
          <w:color w:val="BE0003"/>
        </w:rPr>
        <w:t>B.维护祖国统一和民族团结</w:t>
      </w:r>
    </w:p>
    <w:p w14:paraId="7960A4EE" w14:textId="77777777" w:rsidR="00F5081B" w:rsidRDefault="00F5081B" w:rsidP="00F5081B">
      <w:r>
        <w:t>44、总体国家安全观的依托是（）。</w:t>
      </w:r>
    </w:p>
    <w:p w14:paraId="0BA44363" w14:textId="77777777" w:rsidR="00F5081B" w:rsidRDefault="00F5081B" w:rsidP="00F5081B">
      <w:r>
        <w:rPr>
          <w:color w:val="BE0003"/>
        </w:rPr>
        <w:t>C.促进国际安全</w:t>
      </w:r>
    </w:p>
    <w:p w14:paraId="37B9E96F" w14:textId="77777777" w:rsidR="00F5081B" w:rsidRDefault="00F5081B" w:rsidP="00F5081B">
      <w:r>
        <w:t>45、“中华民族之魂”指的是（）。</w:t>
      </w:r>
    </w:p>
    <w:p w14:paraId="723D1133" w14:textId="77777777" w:rsidR="00F5081B" w:rsidRDefault="00F5081B" w:rsidP="00F5081B">
      <w:r>
        <w:rPr>
          <w:color w:val="BE0003"/>
        </w:rPr>
        <w:t>C.爱国主义</w:t>
      </w:r>
    </w:p>
    <w:p w14:paraId="2BC9D57A" w14:textId="77777777" w:rsidR="00F5081B" w:rsidRDefault="00F5081B" w:rsidP="00F5081B">
      <w:r>
        <w:t>46、总体国家安全观的根本是（）。</w:t>
      </w:r>
    </w:p>
    <w:p w14:paraId="790F7E36" w14:textId="77777777" w:rsidR="00F5081B" w:rsidRDefault="00F5081B" w:rsidP="00F5081B">
      <w:r>
        <w:rPr>
          <w:color w:val="BE0003"/>
        </w:rPr>
        <w:t>B.政治安全</w:t>
      </w:r>
    </w:p>
    <w:p w14:paraId="6269D61A" w14:textId="77777777" w:rsidR="00F5081B" w:rsidRDefault="00F5081B" w:rsidP="00F5081B">
      <w:r>
        <w:t>47、在阶级社会中，爱国主义具有（）。</w:t>
      </w:r>
    </w:p>
    <w:p w14:paraId="11478049" w14:textId="77777777" w:rsidR="00F5081B" w:rsidRDefault="00F5081B" w:rsidP="00F5081B">
      <w:r>
        <w:rPr>
          <w:color w:val="BE0003"/>
        </w:rPr>
        <w:t>A.阶级性</w:t>
      </w:r>
    </w:p>
    <w:p w14:paraId="7F112604" w14:textId="77777777" w:rsidR="00F5081B" w:rsidRDefault="00F5081B" w:rsidP="00F5081B">
      <w:r>
        <w:t>48、总体国家安全观的宗旨是（）。</w:t>
      </w:r>
    </w:p>
    <w:p w14:paraId="4FEC5BD1" w14:textId="77777777" w:rsidR="00F5081B" w:rsidRDefault="00F5081B" w:rsidP="00F5081B">
      <w:r>
        <w:rPr>
          <w:color w:val="BE0003"/>
        </w:rPr>
        <w:t>A.人民安全</w:t>
      </w:r>
    </w:p>
    <w:p w14:paraId="398B3E36" w14:textId="77777777" w:rsidR="00F5081B" w:rsidRDefault="00F5081B" w:rsidP="00F5081B">
      <w:r>
        <w:t>49、政治安全是总体国家安全观的（）。</w:t>
      </w:r>
    </w:p>
    <w:p w14:paraId="2DDE7CED" w14:textId="77777777" w:rsidR="00F5081B" w:rsidRDefault="00F5081B" w:rsidP="00F5081B">
      <w:r>
        <w:rPr>
          <w:color w:val="BE0003"/>
        </w:rPr>
        <w:t>B.根本</w:t>
      </w:r>
    </w:p>
    <w:p w14:paraId="4B6B6BBC" w14:textId="77777777" w:rsidR="00F5081B" w:rsidRDefault="00F5081B" w:rsidP="00F5081B">
      <w:r>
        <w:t>50、在当代中国，爱国主义首先体现在对（）的热爱上。</w:t>
      </w:r>
    </w:p>
    <w:p w14:paraId="7310EAC1" w14:textId="77777777" w:rsidR="00F5081B" w:rsidRDefault="00F5081B" w:rsidP="00F5081B">
      <w:r>
        <w:rPr>
          <w:color w:val="BE0003"/>
        </w:rPr>
        <w:t>A.社会主义中国</w:t>
      </w:r>
    </w:p>
    <w:p w14:paraId="6B0AD7AF" w14:textId="77777777" w:rsidR="00F5081B" w:rsidRDefault="00F5081B" w:rsidP="00F5081B">
      <w:r>
        <w:t>51、热爱人民是爱国主义的（）。</w:t>
      </w:r>
    </w:p>
    <w:p w14:paraId="1A01523B" w14:textId="77777777" w:rsidR="00F5081B" w:rsidRDefault="00F5081B" w:rsidP="00F5081B">
      <w:r>
        <w:rPr>
          <w:color w:val="BE0003"/>
        </w:rPr>
        <w:t>B.集中表现</w:t>
      </w:r>
    </w:p>
    <w:p w14:paraId="3FBC6C70" w14:textId="77777777" w:rsidR="00F5081B" w:rsidRDefault="00F5081B" w:rsidP="00F5081B">
      <w:r>
        <w:lastRenderedPageBreak/>
        <w:t>52、那些令人崇敬的老一辈科学家在新中国成立后，放弃在国外优越的生活和工作条件，想方设法辗转回国，为祖国的科学事业辛勤工作，体现的爱国主义观念是( )。</w:t>
      </w:r>
    </w:p>
    <w:p w14:paraId="3A98D7B5" w14:textId="77777777" w:rsidR="00F5081B" w:rsidRDefault="00F5081B" w:rsidP="00F5081B">
      <w:r>
        <w:rPr>
          <w:color w:val="BE0003"/>
        </w:rPr>
        <w:t>B.科学无国界，科学家有祖国</w:t>
      </w:r>
    </w:p>
    <w:p w14:paraId="14981E7D" w14:textId="77777777" w:rsidR="00F5081B" w:rsidRDefault="00F5081B" w:rsidP="00F5081B">
      <w:r>
        <w:t>53、爱国主义是历史的、具体的，在不同的时代具有（）。</w:t>
      </w:r>
    </w:p>
    <w:p w14:paraId="2AD64BD2" w14:textId="77777777" w:rsidR="00F5081B" w:rsidRDefault="00F5081B" w:rsidP="00F5081B">
      <w:r>
        <w:rPr>
          <w:color w:val="BE0003"/>
        </w:rPr>
        <w:t>C.不同的内涵和特点</w:t>
      </w:r>
    </w:p>
    <w:p w14:paraId="7A2789C8" w14:textId="77777777" w:rsidR="00F5081B" w:rsidRDefault="00F5081B" w:rsidP="00F5081B">
      <w:r>
        <w:t>54、爱国主义所反映的个人与祖国的关系是（）。</w:t>
      </w:r>
    </w:p>
    <w:p w14:paraId="59DDBD55" w14:textId="77777777" w:rsidR="00F5081B" w:rsidRDefault="00F5081B" w:rsidP="00F5081B">
      <w:r>
        <w:rPr>
          <w:color w:val="BE0003"/>
        </w:rPr>
        <w:t>C.依存关系</w:t>
      </w:r>
    </w:p>
    <w:p w14:paraId="2AB55380" w14:textId="77777777" w:rsidR="00F5081B" w:rsidRDefault="00F5081B" w:rsidP="00F5081B">
      <w:r>
        <w:t>55、（）反映的是对整个民族利益共同体的自觉认同。</w:t>
      </w:r>
    </w:p>
    <w:p w14:paraId="09512561" w14:textId="77777777" w:rsidR="00F5081B" w:rsidRDefault="00F5081B" w:rsidP="00F5081B">
      <w:r>
        <w:rPr>
          <w:color w:val="BE0003"/>
        </w:rPr>
        <w:t>B.爱自己的骨肉同胞</w:t>
      </w:r>
    </w:p>
    <w:p w14:paraId="09139F7B" w14:textId="77777777" w:rsidR="00F5081B" w:rsidRDefault="00F5081B" w:rsidP="00F5081B">
      <w:r>
        <w:t>56、爱国主义是一个历史范畴，我们提倡的爱国家是（）。</w:t>
      </w:r>
    </w:p>
    <w:p w14:paraId="50D9EFB9" w14:textId="77777777" w:rsidR="00F5081B" w:rsidRDefault="00F5081B" w:rsidP="00F5081B">
      <w:r>
        <w:rPr>
          <w:color w:val="BE0003"/>
        </w:rPr>
        <w:t>D.爱由先进阶级统治的、合乎生产力发展要求的进步的国家</w:t>
      </w:r>
    </w:p>
    <w:p w14:paraId="53CE7555" w14:textId="77777777" w:rsidR="00F5081B" w:rsidRDefault="00F5081B" w:rsidP="00F5081B">
      <w:r>
        <w:t>57、经济安全是总体国家安全观的（）。</w:t>
      </w:r>
    </w:p>
    <w:p w14:paraId="327811A6" w14:textId="77777777" w:rsidR="00F5081B" w:rsidRDefault="00F5081B" w:rsidP="00F5081B">
      <w:r>
        <w:rPr>
          <w:color w:val="BE0003"/>
        </w:rPr>
        <w:t>C.基础</w:t>
      </w:r>
    </w:p>
    <w:p w14:paraId="4349E9FE" w14:textId="77777777" w:rsidR="00F5081B" w:rsidRDefault="00F5081B" w:rsidP="00F5081B">
      <w:r>
        <w:t>58、国家生存与发展的安全保障是（）。</w:t>
      </w:r>
    </w:p>
    <w:p w14:paraId="05A28334" w14:textId="77777777" w:rsidR="00F5081B" w:rsidRDefault="00F5081B" w:rsidP="00F5081B">
      <w:r>
        <w:rPr>
          <w:color w:val="BE0003"/>
        </w:rPr>
        <w:t>A.强大的国防</w:t>
      </w:r>
    </w:p>
    <w:p w14:paraId="469011C5" w14:textId="77777777" w:rsidR="00F5081B" w:rsidRDefault="00F5081B" w:rsidP="00F5081B">
      <w:r>
        <w:t>59、（）体现了人们对自己祖国的深厚感情，反映了个人与祖国的依存关系，是人们对自己家园、民族和文化的归属感、认同感、尊严感与荣誉感的统一。</w:t>
      </w:r>
    </w:p>
    <w:p w14:paraId="20068F08" w14:textId="77777777" w:rsidR="00F5081B" w:rsidRDefault="00F5081B" w:rsidP="00F5081B">
      <w:r>
        <w:rPr>
          <w:color w:val="BE0003"/>
        </w:rPr>
        <w:t>C.爱国主义</w:t>
      </w:r>
    </w:p>
    <w:p w14:paraId="36A9DEED" w14:textId="77777777" w:rsidR="00F5081B" w:rsidRDefault="00F5081B" w:rsidP="00F5081B">
      <w:r>
        <w:t>60、（）是维护祖国统一和民族团结的纽带。</w:t>
      </w:r>
    </w:p>
    <w:p w14:paraId="2DDA0CB4" w14:textId="77777777" w:rsidR="00F5081B" w:rsidRDefault="00F5081B" w:rsidP="00F5081B">
      <w:r>
        <w:rPr>
          <w:color w:val="BE0003"/>
        </w:rPr>
        <w:t>A.爱国主义</w:t>
      </w:r>
    </w:p>
    <w:p w14:paraId="212630BB" w14:textId="77777777" w:rsidR="00F5081B" w:rsidRDefault="00F5081B" w:rsidP="00F5081B">
      <w:r>
        <w:t>61、对（）感情的深浅程度是检验一个人对祖国忠诚程度的试金石。</w:t>
      </w:r>
    </w:p>
    <w:p w14:paraId="51283985" w14:textId="77777777" w:rsidR="00F5081B" w:rsidRDefault="00F5081B" w:rsidP="00F5081B">
      <w:r>
        <w:rPr>
          <w:color w:val="BE0003"/>
        </w:rPr>
        <w:t>A.人民群众</w:t>
      </w:r>
    </w:p>
    <w:p w14:paraId="0F337704" w14:textId="77777777" w:rsidR="00F5081B" w:rsidRDefault="00F5081B" w:rsidP="00F5081B">
      <w:r>
        <w:t>62、大学生增强改革创新的能力本领的关键是（）。</w:t>
      </w:r>
    </w:p>
    <w:p w14:paraId="446983CF" w14:textId="77777777" w:rsidR="00F5081B" w:rsidRDefault="00F5081B" w:rsidP="00F5081B">
      <w:r>
        <w:rPr>
          <w:color w:val="BE0003"/>
        </w:rPr>
        <w:t>D.积极投身实践</w:t>
      </w:r>
    </w:p>
    <w:p w14:paraId="1EF26E3F" w14:textId="77777777" w:rsidR="00F5081B" w:rsidRDefault="00F5081B" w:rsidP="00F5081B">
      <w:r>
        <w:t>63、（）始终是推动人类社会发展的第一动力。</w:t>
      </w:r>
    </w:p>
    <w:p w14:paraId="557C3CC1" w14:textId="77777777" w:rsidR="00F5081B" w:rsidRDefault="00F5081B" w:rsidP="00F5081B">
      <w:r>
        <w:rPr>
          <w:color w:val="BE0003"/>
        </w:rPr>
        <w:lastRenderedPageBreak/>
        <w:t>A.创新</w:t>
      </w:r>
    </w:p>
    <w:p w14:paraId="1A339819" w14:textId="77777777" w:rsidR="00F5081B" w:rsidRDefault="00F5081B" w:rsidP="00F5081B">
      <w:r>
        <w:t>64、（）是当今国际竞争新优势的集中体现。</w:t>
      </w:r>
    </w:p>
    <w:p w14:paraId="485EC4B5" w14:textId="77777777" w:rsidR="00F5081B" w:rsidRDefault="00F5081B" w:rsidP="00F5081B">
      <w:r>
        <w:rPr>
          <w:color w:val="BE0003"/>
        </w:rPr>
        <w:t>B.创新能力</w:t>
      </w:r>
    </w:p>
    <w:p w14:paraId="76AD347C" w14:textId="77777777" w:rsidR="00F5081B" w:rsidRDefault="00F5081B" w:rsidP="00F5081B">
      <w:r>
        <w:t>65、（）是我国赢得未来的必然要求。</w:t>
      </w:r>
    </w:p>
    <w:p w14:paraId="6DC365FD" w14:textId="77777777" w:rsidR="00F5081B" w:rsidRDefault="00F5081B" w:rsidP="00F5081B">
      <w:r>
        <w:rPr>
          <w:color w:val="BE0003"/>
        </w:rPr>
        <w:t>C.改革创新</w:t>
      </w:r>
    </w:p>
    <w:p w14:paraId="7C2C9F4E" w14:textId="77777777" w:rsidR="00F5081B" w:rsidRDefault="00F5081B" w:rsidP="00F5081B">
      <w:r>
        <w:t>66、弘扬和培育时代精神必须（）。</w:t>
      </w:r>
    </w:p>
    <w:p w14:paraId="56E8720A" w14:textId="77777777" w:rsidR="00F5081B" w:rsidRDefault="00F5081B" w:rsidP="00F5081B">
      <w:r>
        <w:rPr>
          <w:color w:val="BE0003"/>
        </w:rPr>
        <w:t>B.立足民族精神的根基</w:t>
      </w:r>
    </w:p>
    <w:p w14:paraId="2E6BC978" w14:textId="77777777" w:rsidR="00F5081B" w:rsidRDefault="00F5081B" w:rsidP="00F5081B">
      <w:r>
        <w:rPr>
          <w:color w:val="BE0003"/>
        </w:rPr>
        <w:t>C.接续民族精神的血脉</w:t>
      </w:r>
    </w:p>
    <w:p w14:paraId="781CC048" w14:textId="77777777" w:rsidR="00F5081B" w:rsidRDefault="00F5081B" w:rsidP="00F5081B">
      <w:r>
        <w:rPr>
          <w:color w:val="BE0003"/>
        </w:rPr>
        <w:t>D.承接民族精神的基因</w:t>
      </w:r>
    </w:p>
    <w:p w14:paraId="02097323" w14:textId="77777777" w:rsidR="00F5081B" w:rsidRDefault="00F5081B" w:rsidP="00F5081B">
      <w:r>
        <w:t>67、中华民族崇尚精神的优秀传统，表现在（）。</w:t>
      </w:r>
    </w:p>
    <w:p w14:paraId="3F92A543" w14:textId="77777777" w:rsidR="00F5081B" w:rsidRDefault="00F5081B" w:rsidP="00F5081B">
      <w:r>
        <w:rPr>
          <w:color w:val="BE0003"/>
        </w:rPr>
        <w:t>A.对物质生活与精神生活相互关系的独到理解上</w:t>
      </w:r>
    </w:p>
    <w:p w14:paraId="77DAC0DF" w14:textId="77777777" w:rsidR="00F5081B" w:rsidRDefault="00F5081B" w:rsidP="00F5081B">
      <w:r>
        <w:rPr>
          <w:color w:val="BE0003"/>
        </w:rPr>
        <w:t>B.中国古人对理想的不懈追求上</w:t>
      </w:r>
    </w:p>
    <w:p w14:paraId="1E26316F" w14:textId="77777777" w:rsidR="00F5081B" w:rsidRDefault="00F5081B" w:rsidP="00F5081B">
      <w:r>
        <w:rPr>
          <w:color w:val="BE0003"/>
        </w:rPr>
        <w:t>C.对道德修养个和道德教化的重视上</w:t>
      </w:r>
    </w:p>
    <w:p w14:paraId="3A434412" w14:textId="77777777" w:rsidR="00F5081B" w:rsidRDefault="00F5081B" w:rsidP="00F5081B">
      <w:r>
        <w:rPr>
          <w:color w:val="BE0003"/>
        </w:rPr>
        <w:t>D.对理想人格的推崇上</w:t>
      </w:r>
    </w:p>
    <w:p w14:paraId="41972AB9" w14:textId="77777777" w:rsidR="00F5081B" w:rsidRDefault="00F5081B" w:rsidP="00F5081B">
      <w:r>
        <w:t>68、中国精神是实现中华民族伟大复兴不可或缺的（ )。</w:t>
      </w:r>
    </w:p>
    <w:p w14:paraId="5F4EE049" w14:textId="77777777" w:rsidR="00F5081B" w:rsidRDefault="00F5081B" w:rsidP="00F5081B">
      <w:r>
        <w:rPr>
          <w:color w:val="BE0003"/>
        </w:rPr>
        <w:t>A.精神支撑</w:t>
      </w:r>
    </w:p>
    <w:p w14:paraId="6FFF2BA1" w14:textId="77777777" w:rsidR="00F5081B" w:rsidRDefault="00F5081B" w:rsidP="00F5081B">
      <w:r>
        <w:rPr>
          <w:color w:val="BE0003"/>
        </w:rPr>
        <w:t>B.精神动力</w:t>
      </w:r>
    </w:p>
    <w:p w14:paraId="2B39BAE6" w14:textId="77777777" w:rsidR="00F5081B" w:rsidRDefault="00F5081B" w:rsidP="00F5081B">
      <w:r>
        <w:t>69、（）构成了中国精神的基本内容。</w:t>
      </w:r>
    </w:p>
    <w:p w14:paraId="60C3C353" w14:textId="77777777" w:rsidR="00F5081B" w:rsidRDefault="00F5081B" w:rsidP="00F5081B">
      <w:r>
        <w:rPr>
          <w:color w:val="BE0003"/>
        </w:rPr>
        <w:t>B.时代精神</w:t>
      </w:r>
    </w:p>
    <w:p w14:paraId="512922B7" w14:textId="77777777" w:rsidR="00F5081B" w:rsidRDefault="00F5081B" w:rsidP="00F5081B">
      <w:r>
        <w:rPr>
          <w:color w:val="BE0003"/>
        </w:rPr>
        <w:t>C.民族精神</w:t>
      </w:r>
    </w:p>
    <w:p w14:paraId="32259EF9" w14:textId="77777777" w:rsidR="00F5081B" w:rsidRDefault="00F5081B" w:rsidP="00F5081B">
      <w:r>
        <w:t>70、中国精神是实现中华民族伟大复兴不可或缺的（）。</w:t>
      </w:r>
    </w:p>
    <w:p w14:paraId="68507DC9" w14:textId="77777777" w:rsidR="00F5081B" w:rsidRDefault="00F5081B" w:rsidP="00F5081B">
      <w:r>
        <w:rPr>
          <w:color w:val="BE0003"/>
        </w:rPr>
        <w:t>B.精神动力</w:t>
      </w:r>
    </w:p>
    <w:p w14:paraId="72F68539" w14:textId="77777777" w:rsidR="00F5081B" w:rsidRDefault="00F5081B" w:rsidP="00F5081B">
      <w:r>
        <w:rPr>
          <w:color w:val="BE0003"/>
        </w:rPr>
        <w:t>D.精神支撑</w:t>
      </w:r>
    </w:p>
    <w:p w14:paraId="7661C98D" w14:textId="77777777" w:rsidR="00F5081B" w:rsidRDefault="00F5081B" w:rsidP="00F5081B">
      <w:r>
        <w:t>71、时代精神（）。</w:t>
      </w:r>
    </w:p>
    <w:p w14:paraId="207E0B27" w14:textId="77777777" w:rsidR="00F5081B" w:rsidRDefault="00F5081B" w:rsidP="00F5081B">
      <w:r>
        <w:rPr>
          <w:color w:val="BE0003"/>
        </w:rPr>
        <w:t>A.反映社会进步的发展方向</w:t>
      </w:r>
    </w:p>
    <w:p w14:paraId="1E7EA46C" w14:textId="77777777" w:rsidR="00F5081B" w:rsidRDefault="00F5081B" w:rsidP="00F5081B">
      <w:r>
        <w:rPr>
          <w:color w:val="BE0003"/>
        </w:rPr>
        <w:lastRenderedPageBreak/>
        <w:t>B.引领时代的进步潮流</w:t>
      </w:r>
    </w:p>
    <w:p w14:paraId="7B76811F" w14:textId="77777777" w:rsidR="00F5081B" w:rsidRDefault="00F5081B" w:rsidP="00F5081B">
      <w:r>
        <w:rPr>
          <w:color w:val="BE0003"/>
        </w:rPr>
        <w:t>C.是社会的主旋律和时代的最强音</w:t>
      </w:r>
    </w:p>
    <w:p w14:paraId="0C4483D1" w14:textId="77777777" w:rsidR="00F5081B" w:rsidRDefault="00F5081B" w:rsidP="00F5081B">
      <w:r>
        <w:t>72、大力弘扬中国精神是提升综合国力的（）。</w:t>
      </w:r>
    </w:p>
    <w:p w14:paraId="3B819EA6" w14:textId="77777777" w:rsidR="00F5081B" w:rsidRDefault="00F5081B" w:rsidP="00F5081B">
      <w:r>
        <w:rPr>
          <w:color w:val="BE0003"/>
        </w:rPr>
        <w:t>A.重要思想保证</w:t>
      </w:r>
    </w:p>
    <w:p w14:paraId="76B02935" w14:textId="77777777" w:rsidR="00F5081B" w:rsidRDefault="00F5081B" w:rsidP="00F5081B">
      <w:r>
        <w:rPr>
          <w:color w:val="BE0003"/>
        </w:rPr>
        <w:t>B.精神支撑</w:t>
      </w:r>
    </w:p>
    <w:p w14:paraId="5F29CD77" w14:textId="77777777" w:rsidR="00F5081B" w:rsidRDefault="00F5081B" w:rsidP="00F5081B">
      <w:r>
        <w:rPr>
          <w:color w:val="BE0003"/>
        </w:rPr>
        <w:t>C.内在要求</w:t>
      </w:r>
    </w:p>
    <w:p w14:paraId="61BC27C5" w14:textId="77777777" w:rsidR="00F5081B" w:rsidRDefault="00F5081B" w:rsidP="00F5081B">
      <w:r>
        <w:t>73、下列关于中国精神的说法，其中正确的是（）。</w:t>
      </w:r>
    </w:p>
    <w:p w14:paraId="0A4E8CBB" w14:textId="77777777" w:rsidR="00F5081B" w:rsidRDefault="00F5081B" w:rsidP="00F5081B">
      <w:r>
        <w:rPr>
          <w:color w:val="BE0003"/>
        </w:rPr>
        <w:t>A.中国精神是兴国强国之魂</w:t>
      </w:r>
    </w:p>
    <w:p w14:paraId="0279A573" w14:textId="77777777" w:rsidR="00F5081B" w:rsidRDefault="00F5081B" w:rsidP="00F5081B">
      <w:r>
        <w:rPr>
          <w:color w:val="BE0003"/>
        </w:rPr>
        <w:t>B.中国精神是凝聚中国力量的精神纽带</w:t>
      </w:r>
    </w:p>
    <w:p w14:paraId="0FCCD325" w14:textId="77777777" w:rsidR="00F5081B" w:rsidRDefault="00F5081B" w:rsidP="00F5081B">
      <w:r>
        <w:rPr>
          <w:color w:val="BE0003"/>
        </w:rPr>
        <w:t>C.中国精神是激发创新创造的精神动力</w:t>
      </w:r>
    </w:p>
    <w:p w14:paraId="3FCCE5EB" w14:textId="77777777" w:rsidR="00F5081B" w:rsidRDefault="00F5081B" w:rsidP="00F5081B">
      <w:r>
        <w:rPr>
          <w:color w:val="BE0003"/>
        </w:rPr>
        <w:t>D.中国精神是推进民族复兴伟业的精神定力</w:t>
      </w:r>
    </w:p>
    <w:p w14:paraId="329D510C" w14:textId="77777777" w:rsidR="00F5081B" w:rsidRDefault="00F5081B" w:rsidP="00F5081B">
      <w:r>
        <w:t>74、中国人民在长期奋斗中培育、继承和发展起来的伟大民族精神包括（）。</w:t>
      </w:r>
    </w:p>
    <w:p w14:paraId="583B09AE" w14:textId="77777777" w:rsidR="00F5081B" w:rsidRDefault="00F5081B" w:rsidP="00F5081B">
      <w:r>
        <w:rPr>
          <w:color w:val="BE0003"/>
        </w:rPr>
        <w:t>A.伟大创造精神</w:t>
      </w:r>
    </w:p>
    <w:p w14:paraId="6BEF4D9F" w14:textId="77777777" w:rsidR="00F5081B" w:rsidRDefault="00F5081B" w:rsidP="00F5081B">
      <w:r>
        <w:rPr>
          <w:color w:val="BE0003"/>
        </w:rPr>
        <w:t>B.伟大奋斗精神</w:t>
      </w:r>
    </w:p>
    <w:p w14:paraId="5681BECD" w14:textId="77777777" w:rsidR="00F5081B" w:rsidRDefault="00F5081B" w:rsidP="00F5081B">
      <w:r>
        <w:rPr>
          <w:color w:val="BE0003"/>
        </w:rPr>
        <w:t>C.伟大团结精神</w:t>
      </w:r>
    </w:p>
    <w:p w14:paraId="4A81A9FF" w14:textId="77777777" w:rsidR="00F5081B" w:rsidRDefault="00F5081B" w:rsidP="00F5081B">
      <w:r>
        <w:rPr>
          <w:color w:val="BE0003"/>
        </w:rPr>
        <w:t>D.伟大梦想精神</w:t>
      </w:r>
    </w:p>
    <w:p w14:paraId="6B636836" w14:textId="77777777" w:rsidR="00F5081B" w:rsidRDefault="00F5081B" w:rsidP="00F5081B">
      <w:r>
        <w:t>75、基于对精神生活重要性的认识，中国古人在理欲观上主张导欲、节欲，强调用（）对欲望进行引导和控制。</w:t>
      </w:r>
    </w:p>
    <w:p w14:paraId="5FA1D1E2" w14:textId="77777777" w:rsidR="00F5081B" w:rsidRDefault="00F5081B" w:rsidP="00F5081B">
      <w:r>
        <w:rPr>
          <w:color w:val="BE0003"/>
        </w:rPr>
        <w:t>B.道德理性</w:t>
      </w:r>
    </w:p>
    <w:p w14:paraId="5DFDA517" w14:textId="77777777" w:rsidR="00F5081B" w:rsidRDefault="00F5081B" w:rsidP="00F5081B">
      <w:r>
        <w:rPr>
          <w:color w:val="BE0003"/>
        </w:rPr>
        <w:t>C.精神品格</w:t>
      </w:r>
    </w:p>
    <w:p w14:paraId="66B342F6" w14:textId="77777777" w:rsidR="00F5081B" w:rsidRDefault="00F5081B" w:rsidP="00F5081B">
      <w:r>
        <w:t>76、中国精神的基本内容由（）构成。</w:t>
      </w:r>
    </w:p>
    <w:p w14:paraId="061CCEE2" w14:textId="77777777" w:rsidR="00F5081B" w:rsidRDefault="00F5081B" w:rsidP="00F5081B">
      <w:r>
        <w:rPr>
          <w:color w:val="BE0003"/>
        </w:rPr>
        <w:t>A.民族精神</w:t>
      </w:r>
    </w:p>
    <w:p w14:paraId="1A395CB7" w14:textId="77777777" w:rsidR="00F5081B" w:rsidRDefault="00F5081B" w:rsidP="00F5081B">
      <w:r>
        <w:rPr>
          <w:color w:val="BE0003"/>
        </w:rPr>
        <w:t>D.时代精神</w:t>
      </w:r>
    </w:p>
    <w:p w14:paraId="25A69D31" w14:textId="77777777" w:rsidR="00F5081B" w:rsidRDefault="00F5081B" w:rsidP="00F5081B">
      <w:r>
        <w:t>77、以爱国主义为核心的伟大民族精神是坚定中国特色社会主义（）的底气，是中华民族风雨无阻、高歌行进的根本力量。</w:t>
      </w:r>
    </w:p>
    <w:p w14:paraId="03E929EF" w14:textId="77777777" w:rsidR="00F5081B" w:rsidRDefault="00F5081B" w:rsidP="00F5081B">
      <w:r>
        <w:rPr>
          <w:color w:val="BE0003"/>
        </w:rPr>
        <w:lastRenderedPageBreak/>
        <w:t>A.道路自信</w:t>
      </w:r>
    </w:p>
    <w:p w14:paraId="22FA7417" w14:textId="77777777" w:rsidR="00F5081B" w:rsidRDefault="00F5081B" w:rsidP="00F5081B">
      <w:r>
        <w:rPr>
          <w:color w:val="BE0003"/>
        </w:rPr>
        <w:t>B.理论自信</w:t>
      </w:r>
    </w:p>
    <w:p w14:paraId="7D446E05" w14:textId="77777777" w:rsidR="00F5081B" w:rsidRDefault="00F5081B" w:rsidP="00F5081B">
      <w:r>
        <w:rPr>
          <w:color w:val="BE0003"/>
        </w:rPr>
        <w:t>C.制度自信</w:t>
      </w:r>
    </w:p>
    <w:p w14:paraId="453DA396" w14:textId="77777777" w:rsidR="00F5081B" w:rsidRDefault="00F5081B" w:rsidP="00F5081B">
      <w:r>
        <w:rPr>
          <w:color w:val="BE0003"/>
        </w:rPr>
        <w:t>D.文化自信</w:t>
      </w:r>
    </w:p>
    <w:p w14:paraId="68B98F60" w14:textId="77777777" w:rsidR="00F5081B" w:rsidRDefault="00F5081B" w:rsidP="00F5081B">
      <w:r>
        <w:t>78、基于对精神生活重要性的认识，中国古人在义利观上主张（）。</w:t>
      </w:r>
    </w:p>
    <w:p w14:paraId="31BE4691" w14:textId="77777777" w:rsidR="00F5081B" w:rsidRDefault="00F5081B" w:rsidP="00F5081B">
      <w:r>
        <w:rPr>
          <w:color w:val="BE0003"/>
        </w:rPr>
        <w:t>A.见利思义</w:t>
      </w:r>
    </w:p>
    <w:p w14:paraId="6BA609B5" w14:textId="77777777" w:rsidR="00F5081B" w:rsidRDefault="00F5081B" w:rsidP="00F5081B">
      <w:r>
        <w:rPr>
          <w:color w:val="BE0003"/>
        </w:rPr>
        <w:t>C.先义后利</w:t>
      </w:r>
    </w:p>
    <w:p w14:paraId="5BCF4735" w14:textId="77777777" w:rsidR="00F5081B" w:rsidRDefault="00F5081B" w:rsidP="00F5081B">
      <w:r>
        <w:rPr>
          <w:color w:val="BE0003"/>
        </w:rPr>
        <w:t>D.以义制利</w:t>
      </w:r>
    </w:p>
    <w:p w14:paraId="39EBB02B" w14:textId="77777777" w:rsidR="00F5081B" w:rsidRDefault="00F5081B" w:rsidP="00F5081B">
      <w:r>
        <w:t>79、时代精神是一个国家和民族在新的的历史条件下形成和发展的，是体现民族特质并顺应时代潮流的（）的总和。</w:t>
      </w:r>
    </w:p>
    <w:p w14:paraId="21D23B63" w14:textId="77777777" w:rsidR="00F5081B" w:rsidRDefault="00F5081B" w:rsidP="00F5081B">
      <w:r>
        <w:rPr>
          <w:color w:val="BE0003"/>
        </w:rPr>
        <w:t>A.思想观念</w:t>
      </w:r>
    </w:p>
    <w:p w14:paraId="193D0FAC" w14:textId="77777777" w:rsidR="00F5081B" w:rsidRDefault="00F5081B" w:rsidP="00F5081B">
      <w:r>
        <w:rPr>
          <w:color w:val="BE0003"/>
        </w:rPr>
        <w:t>B.价值取向</w:t>
      </w:r>
    </w:p>
    <w:p w14:paraId="568EF0A1" w14:textId="77777777" w:rsidR="00F5081B" w:rsidRDefault="00F5081B" w:rsidP="00F5081B">
      <w:r>
        <w:rPr>
          <w:color w:val="BE0003"/>
        </w:rPr>
        <w:t>C.精神风貌</w:t>
      </w:r>
    </w:p>
    <w:p w14:paraId="44B244B4" w14:textId="77777777" w:rsidR="00F5081B" w:rsidRDefault="00F5081B" w:rsidP="00F5081B">
      <w:r>
        <w:rPr>
          <w:color w:val="BE0003"/>
        </w:rPr>
        <w:t>D.社会风尚</w:t>
      </w:r>
    </w:p>
    <w:p w14:paraId="06027CAB" w14:textId="77777777" w:rsidR="00F5081B" w:rsidRDefault="00F5081B" w:rsidP="00F5081B">
      <w:r>
        <w:t>80、实现梦想、应对挑战、创造未来，动力从（）中来。</w:t>
      </w:r>
    </w:p>
    <w:p w14:paraId="28756658" w14:textId="77777777" w:rsidR="00F5081B" w:rsidRDefault="00F5081B" w:rsidP="00F5081B">
      <w:r>
        <w:rPr>
          <w:color w:val="BE0003"/>
        </w:rPr>
        <w:t>A.发展</w:t>
      </w:r>
    </w:p>
    <w:p w14:paraId="3AE3F69D" w14:textId="77777777" w:rsidR="00F5081B" w:rsidRDefault="00F5081B" w:rsidP="00F5081B">
      <w:r>
        <w:rPr>
          <w:color w:val="BE0003"/>
        </w:rPr>
        <w:t>C.改革</w:t>
      </w:r>
    </w:p>
    <w:p w14:paraId="5678CB29" w14:textId="77777777" w:rsidR="00F5081B" w:rsidRDefault="00F5081B" w:rsidP="00F5081B">
      <w:r>
        <w:rPr>
          <w:color w:val="BE0003"/>
        </w:rPr>
        <w:t>D.创新</w:t>
      </w:r>
    </w:p>
    <w:p w14:paraId="7316D3D6" w14:textId="77777777" w:rsidR="00F5081B" w:rsidRDefault="00F5081B" w:rsidP="00F5081B">
      <w:r>
        <w:t>81、民族精神是指一个民族在长期共同生活和社会实践中形成的，为本民族大多数成员所认同的（）的总和。</w:t>
      </w:r>
    </w:p>
    <w:p w14:paraId="4DC9A0D1" w14:textId="77777777" w:rsidR="00F5081B" w:rsidRDefault="00F5081B" w:rsidP="00F5081B">
      <w:r>
        <w:rPr>
          <w:color w:val="BE0003"/>
        </w:rPr>
        <w:t>A.价值取向</w:t>
      </w:r>
    </w:p>
    <w:p w14:paraId="4B2B574E" w14:textId="77777777" w:rsidR="00F5081B" w:rsidRDefault="00F5081B" w:rsidP="00F5081B">
      <w:r>
        <w:rPr>
          <w:color w:val="BE0003"/>
        </w:rPr>
        <w:t>B.思维方式</w:t>
      </w:r>
    </w:p>
    <w:p w14:paraId="58C11BF5" w14:textId="77777777" w:rsidR="00F5081B" w:rsidRDefault="00F5081B" w:rsidP="00F5081B">
      <w:r>
        <w:rPr>
          <w:color w:val="BE0003"/>
        </w:rPr>
        <w:t>C.道德规范</w:t>
      </w:r>
    </w:p>
    <w:p w14:paraId="035A70EE" w14:textId="77777777" w:rsidR="00F5081B" w:rsidRDefault="00F5081B" w:rsidP="00F5081B">
      <w:r>
        <w:rPr>
          <w:color w:val="BE0003"/>
        </w:rPr>
        <w:t>D.精神气质</w:t>
      </w:r>
    </w:p>
    <w:p w14:paraId="3FAB15A8" w14:textId="77777777" w:rsidR="00F5081B" w:rsidRDefault="00F5081B" w:rsidP="00F5081B">
      <w:r>
        <w:t>82、关于民族精神与时代精神说法正确的是（）。</w:t>
      </w:r>
    </w:p>
    <w:p w14:paraId="216A948A" w14:textId="77777777" w:rsidR="00F5081B" w:rsidRDefault="00F5081B" w:rsidP="00F5081B">
      <w:r>
        <w:rPr>
          <w:color w:val="BE0003"/>
        </w:rPr>
        <w:lastRenderedPageBreak/>
        <w:t>A.民族精神为时代精神提供生长根基和发展动力</w:t>
      </w:r>
    </w:p>
    <w:p w14:paraId="10D1490E" w14:textId="77777777" w:rsidR="00F5081B" w:rsidRDefault="00F5081B" w:rsidP="00F5081B">
      <w:r>
        <w:rPr>
          <w:color w:val="BE0003"/>
        </w:rPr>
        <w:t>B.民族精神是时代精神形成的重要基础和依托</w:t>
      </w:r>
    </w:p>
    <w:p w14:paraId="47EC462C" w14:textId="77777777" w:rsidR="00F5081B" w:rsidRDefault="00F5081B" w:rsidP="00F5081B">
      <w:r>
        <w:rPr>
          <w:color w:val="BE0003"/>
        </w:rPr>
        <w:t>C.时代精神是民族精神的时代性体现</w:t>
      </w:r>
    </w:p>
    <w:p w14:paraId="4E4CE6A4" w14:textId="77777777" w:rsidR="00F5081B" w:rsidRDefault="00F5081B" w:rsidP="00F5081B">
      <w:r>
        <w:rPr>
          <w:color w:val="BE0003"/>
        </w:rPr>
        <w:t>D.时代精神牵引着民族精神的发展方向</w:t>
      </w:r>
    </w:p>
    <w:p w14:paraId="7739078D" w14:textId="77777777" w:rsidR="00F5081B" w:rsidRDefault="00F5081B" w:rsidP="00F5081B">
      <w:r>
        <w:t>83、习近平总书记强调：“实现中国梦必须（），必须（），必须（）。”</w:t>
      </w:r>
    </w:p>
    <w:p w14:paraId="61E3B497" w14:textId="77777777" w:rsidR="00F5081B" w:rsidRDefault="00F5081B" w:rsidP="00F5081B">
      <w:r>
        <w:rPr>
          <w:color w:val="BE0003"/>
        </w:rPr>
        <w:t>A.走中国道路</w:t>
      </w:r>
    </w:p>
    <w:p w14:paraId="7793F52B" w14:textId="77777777" w:rsidR="00F5081B" w:rsidRDefault="00F5081B" w:rsidP="00F5081B">
      <w:r>
        <w:rPr>
          <w:color w:val="BE0003"/>
        </w:rPr>
        <w:t>B.弘扬中国精神</w:t>
      </w:r>
    </w:p>
    <w:p w14:paraId="02317D8B" w14:textId="77777777" w:rsidR="00F5081B" w:rsidRDefault="00F5081B" w:rsidP="00F5081B">
      <w:r>
        <w:rPr>
          <w:color w:val="BE0003"/>
        </w:rPr>
        <w:t>D.凝聚中国力量</w:t>
      </w:r>
    </w:p>
    <w:p w14:paraId="3FA9E7FB" w14:textId="77777777" w:rsidR="00F5081B" w:rsidRDefault="00F5081B" w:rsidP="00F5081B">
      <w:r>
        <w:t>84、中国精神是兴国强国之魂表现在（）。</w:t>
      </w:r>
    </w:p>
    <w:p w14:paraId="743561A6" w14:textId="77777777" w:rsidR="00F5081B" w:rsidRDefault="00F5081B" w:rsidP="00F5081B">
      <w:r>
        <w:rPr>
          <w:color w:val="BE0003"/>
        </w:rPr>
        <w:t>A.中国精神是实现民族复兴的精神引领</w:t>
      </w:r>
    </w:p>
    <w:p w14:paraId="3EF00980" w14:textId="77777777" w:rsidR="00F5081B" w:rsidRDefault="00F5081B" w:rsidP="00F5081B">
      <w:r>
        <w:rPr>
          <w:color w:val="BE0003"/>
        </w:rPr>
        <w:t>B.中国精神是凝聚中国力量的精神纽带</w:t>
      </w:r>
    </w:p>
    <w:p w14:paraId="19A9586E" w14:textId="77777777" w:rsidR="00F5081B" w:rsidRDefault="00F5081B" w:rsidP="00F5081B">
      <w:r>
        <w:rPr>
          <w:color w:val="BE0003"/>
        </w:rPr>
        <w:t>C.中国精神是提升综合国力的重要保证</w:t>
      </w:r>
    </w:p>
    <w:p w14:paraId="10B24124" w14:textId="77777777" w:rsidR="00F5081B" w:rsidRDefault="00F5081B" w:rsidP="00F5081B">
      <w:r>
        <w:rPr>
          <w:color w:val="BE0003"/>
        </w:rPr>
        <w:t>D.中国精神是民族精神和时代精神的统一</w:t>
      </w:r>
    </w:p>
    <w:p w14:paraId="2179B901" w14:textId="77777777" w:rsidR="00F5081B" w:rsidRDefault="00F5081B" w:rsidP="00F5081B">
      <w:r>
        <w:t>85、时代精神是一个国家和民族在新的历史条件下形成和发展的。作为一种对社会发展具有积极影响作用的集体意识，主要体现在那些方面（ ）：</w:t>
      </w:r>
    </w:p>
    <w:p w14:paraId="55BB144F" w14:textId="77777777" w:rsidR="00F5081B" w:rsidRDefault="00F5081B" w:rsidP="00F5081B">
      <w:r>
        <w:rPr>
          <w:color w:val="BE0003"/>
        </w:rPr>
        <w:t>A.精神风貌</w:t>
      </w:r>
    </w:p>
    <w:p w14:paraId="0506F657" w14:textId="77777777" w:rsidR="00F5081B" w:rsidRDefault="00F5081B" w:rsidP="00F5081B">
      <w:r>
        <w:rPr>
          <w:color w:val="BE0003"/>
        </w:rPr>
        <w:t>B.思想观念</w:t>
      </w:r>
    </w:p>
    <w:p w14:paraId="772520B3" w14:textId="77777777" w:rsidR="00F5081B" w:rsidRDefault="00F5081B" w:rsidP="00F5081B">
      <w:r>
        <w:rPr>
          <w:color w:val="BE0003"/>
        </w:rPr>
        <w:t>C.价值取向</w:t>
      </w:r>
    </w:p>
    <w:p w14:paraId="66645C99" w14:textId="77777777" w:rsidR="00F5081B" w:rsidRDefault="00F5081B" w:rsidP="00F5081B">
      <w:r>
        <w:t>86、下列选项中，体现了中华民族爱国主义优良传统的是（）。</w:t>
      </w:r>
    </w:p>
    <w:p w14:paraId="3341573D" w14:textId="77777777" w:rsidR="00F5081B" w:rsidRDefault="00F5081B" w:rsidP="00F5081B">
      <w:r>
        <w:rPr>
          <w:color w:val="BE0003"/>
        </w:rPr>
        <w:t>A.天下兴亡，匹夫有责</w:t>
      </w:r>
    </w:p>
    <w:p w14:paraId="6CBC8A16" w14:textId="77777777" w:rsidR="00F5081B" w:rsidRDefault="00F5081B" w:rsidP="00F5081B">
      <w:r>
        <w:rPr>
          <w:color w:val="BE0003"/>
        </w:rPr>
        <w:t>B.苟利国家生死以，岂因祸福趋避之</w:t>
      </w:r>
    </w:p>
    <w:p w14:paraId="180A6069" w14:textId="77777777" w:rsidR="00F5081B" w:rsidRDefault="00F5081B" w:rsidP="00F5081B">
      <w:r>
        <w:rPr>
          <w:color w:val="BE0003"/>
        </w:rPr>
        <w:t>C.人生自古谁无死，留取丹心照汗青</w:t>
      </w:r>
    </w:p>
    <w:p w14:paraId="61215DB5" w14:textId="77777777" w:rsidR="00F5081B" w:rsidRDefault="00F5081B" w:rsidP="00F5081B">
      <w:r>
        <w:rPr>
          <w:color w:val="BE0003"/>
        </w:rPr>
        <w:t>D.先天下之忧而忧，后天下之乐而乐</w:t>
      </w:r>
    </w:p>
    <w:p w14:paraId="5814C01F" w14:textId="77777777" w:rsidR="00F5081B" w:rsidRDefault="00F5081B" w:rsidP="00F5081B">
      <w:r>
        <w:t>87、爱国主义是调节个人与祖国之间关系的（）。</w:t>
      </w:r>
    </w:p>
    <w:p w14:paraId="2F1B3729" w14:textId="77777777" w:rsidR="00F5081B" w:rsidRDefault="00F5081B" w:rsidP="00F5081B">
      <w:r>
        <w:rPr>
          <w:color w:val="BE0003"/>
        </w:rPr>
        <w:t>A.道德要求</w:t>
      </w:r>
    </w:p>
    <w:p w14:paraId="421FE7D3" w14:textId="77777777" w:rsidR="00F5081B" w:rsidRDefault="00F5081B" w:rsidP="00F5081B">
      <w:r>
        <w:rPr>
          <w:color w:val="BE0003"/>
        </w:rPr>
        <w:lastRenderedPageBreak/>
        <w:t>B.政治原则</w:t>
      </w:r>
    </w:p>
    <w:p w14:paraId="5D0D71E0" w14:textId="77777777" w:rsidR="00F5081B" w:rsidRDefault="00F5081B" w:rsidP="00F5081B">
      <w:r>
        <w:rPr>
          <w:color w:val="BE0003"/>
        </w:rPr>
        <w:t>D.法律规范</w:t>
      </w:r>
    </w:p>
    <w:p w14:paraId="67D6919D" w14:textId="77777777" w:rsidR="00F5081B" w:rsidRDefault="00F5081B" w:rsidP="00F5081B">
      <w:r>
        <w:t>88、弘扬新时代的爱国主义，必须团结（），汇集起实现中国梦的磅礴力量。</w:t>
      </w:r>
    </w:p>
    <w:p w14:paraId="2D9D1BD0" w14:textId="77777777" w:rsidR="00F5081B" w:rsidRDefault="00F5081B" w:rsidP="00F5081B">
      <w:r>
        <w:rPr>
          <w:color w:val="BE0003"/>
        </w:rPr>
        <w:t>A.全体社会主义劳动者</w:t>
      </w:r>
    </w:p>
    <w:p w14:paraId="7F40C3FD" w14:textId="77777777" w:rsidR="00F5081B" w:rsidRDefault="00F5081B" w:rsidP="00F5081B">
      <w:r>
        <w:rPr>
          <w:color w:val="BE0003"/>
        </w:rPr>
        <w:t>B.社会主义事业的建设者</w:t>
      </w:r>
    </w:p>
    <w:p w14:paraId="72ABC169" w14:textId="77777777" w:rsidR="00F5081B" w:rsidRDefault="00F5081B" w:rsidP="00F5081B">
      <w:r>
        <w:rPr>
          <w:color w:val="BE0003"/>
        </w:rPr>
        <w:t>C.拥护社会主义的爱国者</w:t>
      </w:r>
    </w:p>
    <w:p w14:paraId="4227C6C4" w14:textId="77777777" w:rsidR="00F5081B" w:rsidRDefault="00F5081B" w:rsidP="00F5081B">
      <w:r>
        <w:rPr>
          <w:color w:val="BE0003"/>
        </w:rPr>
        <w:t>D.拥护祖国统一和致力于中华民族伟大复兴的爱国者</w:t>
      </w:r>
    </w:p>
    <w:p w14:paraId="0B011D28" w14:textId="77777777" w:rsidR="00F5081B" w:rsidRDefault="00F5081B" w:rsidP="00F5081B">
      <w:r>
        <w:t>89、处理好民族问题、促进民族团结，是关系（）的大事。</w:t>
      </w:r>
    </w:p>
    <w:p w14:paraId="44C833BD" w14:textId="77777777" w:rsidR="00F5081B" w:rsidRDefault="00F5081B" w:rsidP="00F5081B">
      <w:r>
        <w:rPr>
          <w:color w:val="BE0003"/>
        </w:rPr>
        <w:t>B.祖国统一和边疆巩固</w:t>
      </w:r>
    </w:p>
    <w:p w14:paraId="4F75B9F1" w14:textId="77777777" w:rsidR="00F5081B" w:rsidRDefault="00F5081B" w:rsidP="00F5081B">
      <w:r>
        <w:rPr>
          <w:color w:val="BE0003"/>
        </w:rPr>
        <w:t>C.民族团结和社会稳定</w:t>
      </w:r>
    </w:p>
    <w:p w14:paraId="726B3C0C" w14:textId="77777777" w:rsidR="00F5081B" w:rsidRDefault="00F5081B" w:rsidP="00F5081B">
      <w:r>
        <w:rPr>
          <w:color w:val="BE0003"/>
        </w:rPr>
        <w:t>D.国家长治久安和中华民族繁荣昌盛</w:t>
      </w:r>
    </w:p>
    <w:p w14:paraId="16EB8EF9" w14:textId="77777777" w:rsidR="00F5081B" w:rsidRDefault="00F5081B" w:rsidP="00F5081B">
      <w:r>
        <w:t>90、爱国主义体现了人们对自己祖国的深厚感情，反映了个人与祖国的依存关系，是人们对自己家园、民族和文化的（）的统一。</w:t>
      </w:r>
    </w:p>
    <w:p w14:paraId="65D8AE9C" w14:textId="77777777" w:rsidR="00F5081B" w:rsidRDefault="00F5081B" w:rsidP="00F5081B">
      <w:r>
        <w:rPr>
          <w:color w:val="BE0003"/>
        </w:rPr>
        <w:t>A.归属感</w:t>
      </w:r>
    </w:p>
    <w:p w14:paraId="44AF93CD" w14:textId="77777777" w:rsidR="00F5081B" w:rsidRDefault="00F5081B" w:rsidP="00F5081B">
      <w:r>
        <w:rPr>
          <w:color w:val="BE0003"/>
        </w:rPr>
        <w:t>B.认同感</w:t>
      </w:r>
    </w:p>
    <w:p w14:paraId="1EC6065A" w14:textId="77777777" w:rsidR="00F5081B" w:rsidRDefault="00F5081B" w:rsidP="00F5081B">
      <w:r>
        <w:rPr>
          <w:color w:val="BE0003"/>
        </w:rPr>
        <w:t>C.尊严感</w:t>
      </w:r>
    </w:p>
    <w:p w14:paraId="2DEE6D3C" w14:textId="77777777" w:rsidR="00F5081B" w:rsidRDefault="00F5081B" w:rsidP="00F5081B">
      <w:r>
        <w:rPr>
          <w:color w:val="BE0003"/>
        </w:rPr>
        <w:t>D.荣誉感</w:t>
      </w:r>
    </w:p>
    <w:p w14:paraId="2EE155AA" w14:textId="77777777" w:rsidR="00F5081B" w:rsidRDefault="00F5081B" w:rsidP="00F5081B">
      <w:r>
        <w:t>91、大学生要自觉做民族团结进步事业的（）。</w:t>
      </w:r>
    </w:p>
    <w:p w14:paraId="15A01D72" w14:textId="77777777" w:rsidR="00F5081B" w:rsidRDefault="00F5081B" w:rsidP="00F5081B">
      <w:r>
        <w:rPr>
          <w:color w:val="BE0003"/>
        </w:rPr>
        <w:t>A.维护者</w:t>
      </w:r>
    </w:p>
    <w:p w14:paraId="3A966B37" w14:textId="77777777" w:rsidR="00F5081B" w:rsidRDefault="00F5081B" w:rsidP="00F5081B">
      <w:r>
        <w:rPr>
          <w:color w:val="BE0003"/>
        </w:rPr>
        <w:t>B.建设者</w:t>
      </w:r>
    </w:p>
    <w:p w14:paraId="379BFDCA" w14:textId="77777777" w:rsidR="00F5081B" w:rsidRDefault="00F5081B" w:rsidP="00F5081B">
      <w:r>
        <w:rPr>
          <w:color w:val="BE0003"/>
        </w:rPr>
        <w:t>D.促进者</w:t>
      </w:r>
    </w:p>
    <w:p w14:paraId="7663FBEE" w14:textId="77777777" w:rsidR="00F5081B" w:rsidRDefault="00F5081B" w:rsidP="00F5081B">
      <w:r>
        <w:t>92、关于新时代的爱国主义，下列说法正确的是（）。</w:t>
      </w:r>
    </w:p>
    <w:p w14:paraId="74C4D996" w14:textId="77777777" w:rsidR="00F5081B" w:rsidRDefault="00F5081B" w:rsidP="00F5081B">
      <w:r>
        <w:rPr>
          <w:color w:val="BE0003"/>
        </w:rPr>
        <w:t>A.坚持新时代的爱国主义，要求我们正确处理好立足民族与面向世界的辩证统一关系</w:t>
      </w:r>
    </w:p>
    <w:p w14:paraId="3EDC40B6" w14:textId="77777777" w:rsidR="00F5081B" w:rsidRDefault="00F5081B" w:rsidP="00F5081B">
      <w:r>
        <w:rPr>
          <w:color w:val="BE0003"/>
        </w:rPr>
        <w:t>B.坚持新时代的爱国主义，要求我们把弘扬爱国主义精神与扩大对外开放结合起来</w:t>
      </w:r>
    </w:p>
    <w:p w14:paraId="22AB4B47" w14:textId="77777777" w:rsidR="00F5081B" w:rsidRDefault="00F5081B" w:rsidP="00F5081B">
      <w:r>
        <w:rPr>
          <w:color w:val="BE0003"/>
        </w:rPr>
        <w:t>C.弘扬新时代的爱国主义，必须坚持立足民族，维护国家发展主体性</w:t>
      </w:r>
    </w:p>
    <w:p w14:paraId="2073AF5F" w14:textId="77777777" w:rsidR="00F5081B" w:rsidRDefault="00F5081B" w:rsidP="00F5081B">
      <w:r>
        <w:rPr>
          <w:color w:val="BE0003"/>
        </w:rPr>
        <w:lastRenderedPageBreak/>
        <w:t>D.弘扬新时代的爱国主义，必须面向世界，构建人类命运共同体。</w:t>
      </w:r>
    </w:p>
    <w:p w14:paraId="111B9B6B" w14:textId="77777777" w:rsidR="00F5081B" w:rsidRDefault="00F5081B" w:rsidP="00F5081B">
      <w:r>
        <w:t>93、确立总体国家安全观必须（）。</w:t>
      </w:r>
    </w:p>
    <w:p w14:paraId="6B260B6B" w14:textId="77777777" w:rsidR="00F5081B" w:rsidRDefault="00F5081B" w:rsidP="00F5081B">
      <w:r>
        <w:rPr>
          <w:color w:val="BE0003"/>
        </w:rPr>
        <w:t>A.既重视外部安全，又重视内部安全</w:t>
      </w:r>
    </w:p>
    <w:p w14:paraId="2D9106E0" w14:textId="77777777" w:rsidR="00F5081B" w:rsidRDefault="00F5081B" w:rsidP="00F5081B">
      <w:r>
        <w:rPr>
          <w:color w:val="BE0003"/>
        </w:rPr>
        <w:t>B.既重视国土安全，又重视国民安全</w:t>
      </w:r>
    </w:p>
    <w:p w14:paraId="2FC194B8" w14:textId="77777777" w:rsidR="00F5081B" w:rsidRDefault="00F5081B" w:rsidP="00F5081B">
      <w:r>
        <w:rPr>
          <w:color w:val="BE0003"/>
        </w:rPr>
        <w:t>C.既重视传统安全，又重视非传统安全</w:t>
      </w:r>
    </w:p>
    <w:p w14:paraId="30732C6A" w14:textId="77777777" w:rsidR="00F5081B" w:rsidRDefault="00F5081B" w:rsidP="00F5081B">
      <w:r>
        <w:rPr>
          <w:color w:val="BE0003"/>
        </w:rPr>
        <w:t>D.既重视发展问题，又重视安全问题</w:t>
      </w:r>
    </w:p>
    <w:p w14:paraId="4D7BA29E" w14:textId="77777777" w:rsidR="00F5081B" w:rsidRDefault="00F5081B" w:rsidP="00F5081B">
      <w:r>
        <w:t>94、爱国主义科学内涵体现在（）。</w:t>
      </w:r>
    </w:p>
    <w:p w14:paraId="1B1A6583" w14:textId="77777777" w:rsidR="00F5081B" w:rsidRDefault="00F5081B" w:rsidP="00F5081B">
      <w:r>
        <w:rPr>
          <w:color w:val="BE0003"/>
        </w:rPr>
        <w:t>A.爱祖国的大好河山</w:t>
      </w:r>
    </w:p>
    <w:p w14:paraId="5EB50B75" w14:textId="77777777" w:rsidR="00F5081B" w:rsidRDefault="00F5081B" w:rsidP="00F5081B">
      <w:r>
        <w:rPr>
          <w:color w:val="BE0003"/>
        </w:rPr>
        <w:t>B.爱自己的骨肉同胞</w:t>
      </w:r>
    </w:p>
    <w:p w14:paraId="62858289" w14:textId="77777777" w:rsidR="00F5081B" w:rsidRDefault="00F5081B" w:rsidP="00F5081B">
      <w:r>
        <w:rPr>
          <w:color w:val="BE0003"/>
        </w:rPr>
        <w:t>C.爱自己的国家</w:t>
      </w:r>
    </w:p>
    <w:p w14:paraId="36EDA55A" w14:textId="77777777" w:rsidR="00F5081B" w:rsidRDefault="00F5081B" w:rsidP="00F5081B">
      <w:r>
        <w:rPr>
          <w:color w:val="BE0003"/>
        </w:rPr>
        <w:t>D.爱祖国的灿烂文化</w:t>
      </w:r>
    </w:p>
    <w:p w14:paraId="55ED3088" w14:textId="77777777" w:rsidR="00F5081B" w:rsidRDefault="00F5081B" w:rsidP="00F5081B">
      <w:r>
        <w:t>95、爱自己的骨肉同胞，最主要的是（）。</w:t>
      </w:r>
    </w:p>
    <w:p w14:paraId="076BAC26" w14:textId="77777777" w:rsidR="00F5081B" w:rsidRDefault="00F5081B" w:rsidP="00F5081B">
      <w:r>
        <w:rPr>
          <w:color w:val="BE0003"/>
        </w:rPr>
        <w:t>B.培养对人民群众的深厚情感</w:t>
      </w:r>
    </w:p>
    <w:p w14:paraId="48B7E002" w14:textId="77777777" w:rsidR="00F5081B" w:rsidRDefault="00F5081B" w:rsidP="00F5081B">
      <w:r>
        <w:rPr>
          <w:color w:val="BE0003"/>
        </w:rPr>
        <w:t>C.坚持以人民为中心的立场</w:t>
      </w:r>
    </w:p>
    <w:p w14:paraId="51197B07" w14:textId="77777777" w:rsidR="00F5081B" w:rsidRDefault="00F5081B" w:rsidP="00F5081B">
      <w:r>
        <w:rPr>
          <w:color w:val="BE0003"/>
        </w:rPr>
        <w:t>D.始终紧密地同人民群众站在一起</w:t>
      </w:r>
    </w:p>
    <w:p w14:paraId="59918E43" w14:textId="77777777" w:rsidR="00F5081B" w:rsidRDefault="00F5081B" w:rsidP="00F5081B">
      <w:r>
        <w:t>96、对于大学生来说，正确把握经济全球化趋势与爱国主义的相互关系，需要着重树立（）的观念。</w:t>
      </w:r>
    </w:p>
    <w:p w14:paraId="400B8E8F" w14:textId="77777777" w:rsidR="00F5081B" w:rsidRDefault="00F5081B" w:rsidP="00F5081B">
      <w:r>
        <w:rPr>
          <w:color w:val="BE0003"/>
        </w:rPr>
        <w:t>A.人有地域和信仰的不同，但报效祖国之心不应有差别</w:t>
      </w:r>
    </w:p>
    <w:p w14:paraId="1668E536" w14:textId="77777777" w:rsidR="00F5081B" w:rsidRDefault="00F5081B" w:rsidP="00F5081B">
      <w:r>
        <w:rPr>
          <w:color w:val="BE0003"/>
        </w:rPr>
        <w:t>B.科学没有国界，但科学家有祖国。</w:t>
      </w:r>
    </w:p>
    <w:p w14:paraId="512DF340" w14:textId="77777777" w:rsidR="00F5081B" w:rsidRDefault="00F5081B" w:rsidP="00F5081B">
      <w:r>
        <w:rPr>
          <w:color w:val="BE0003"/>
        </w:rPr>
        <w:t>D.经济全球化是世界经济发展的必然趋势，但不等于全球政治、文化一体化</w:t>
      </w:r>
    </w:p>
    <w:p w14:paraId="6AD9C5A6" w14:textId="77777777" w:rsidR="00F5081B" w:rsidRDefault="00F5081B" w:rsidP="00F5081B">
      <w:r>
        <w:t>97、真正的爱国者始终做到（）相一致。</w:t>
      </w:r>
    </w:p>
    <w:p w14:paraId="3F80649F" w14:textId="77777777" w:rsidR="00F5081B" w:rsidRDefault="00F5081B" w:rsidP="00F5081B">
      <w:r>
        <w:rPr>
          <w:color w:val="BE0003"/>
        </w:rPr>
        <w:t>B.深厚的爱国情感</w:t>
      </w:r>
    </w:p>
    <w:p w14:paraId="3BA0F038" w14:textId="77777777" w:rsidR="00F5081B" w:rsidRDefault="00F5081B" w:rsidP="00F5081B">
      <w:r>
        <w:rPr>
          <w:color w:val="BE0003"/>
        </w:rPr>
        <w:t>C.合理合法的爱国行动</w:t>
      </w:r>
    </w:p>
    <w:p w14:paraId="282C609F" w14:textId="77777777" w:rsidR="00F5081B" w:rsidRDefault="00F5081B" w:rsidP="00F5081B">
      <w:r>
        <w:rPr>
          <w:color w:val="BE0003"/>
        </w:rPr>
        <w:t>D.理性的爱国认识</w:t>
      </w:r>
    </w:p>
    <w:p w14:paraId="49838A27" w14:textId="77777777" w:rsidR="00F5081B" w:rsidRDefault="00F5081B" w:rsidP="00F5081B">
      <w:r>
        <w:t>98、国家安全问题事关国家安危和民族存亡。增强国家安全意识需做到（）。</w:t>
      </w:r>
    </w:p>
    <w:p w14:paraId="5657E491" w14:textId="77777777" w:rsidR="00F5081B" w:rsidRDefault="00F5081B" w:rsidP="00F5081B">
      <w:r>
        <w:rPr>
          <w:color w:val="BE0003"/>
        </w:rPr>
        <w:lastRenderedPageBreak/>
        <w:t>A.确立总体国家安全观</w:t>
      </w:r>
    </w:p>
    <w:p w14:paraId="04E865D2" w14:textId="77777777" w:rsidR="00F5081B" w:rsidRDefault="00F5081B" w:rsidP="00F5081B">
      <w:r>
        <w:rPr>
          <w:color w:val="BE0003"/>
        </w:rPr>
        <w:t>B.增强国防意识</w:t>
      </w:r>
    </w:p>
    <w:p w14:paraId="6296E647" w14:textId="77777777" w:rsidR="00F5081B" w:rsidRDefault="00F5081B" w:rsidP="00F5081B">
      <w:r>
        <w:rPr>
          <w:color w:val="BE0003"/>
        </w:rPr>
        <w:t>C.履行维护国家安全的义务</w:t>
      </w:r>
    </w:p>
    <w:p w14:paraId="520D2C73" w14:textId="77777777" w:rsidR="00F5081B" w:rsidRDefault="00F5081B" w:rsidP="00F5081B">
      <w:r>
        <w:t>99、爱国主义的丰富性和生命力正是通过它的（）来表现的。</w:t>
      </w:r>
    </w:p>
    <w:p w14:paraId="5E6F1EE1" w14:textId="77777777" w:rsidR="00F5081B" w:rsidRDefault="00F5081B" w:rsidP="00F5081B">
      <w:r>
        <w:rPr>
          <w:color w:val="BE0003"/>
        </w:rPr>
        <w:t>A.历史性</w:t>
      </w:r>
    </w:p>
    <w:p w14:paraId="6800752D" w14:textId="77777777" w:rsidR="00F5081B" w:rsidRDefault="00F5081B" w:rsidP="00F5081B">
      <w:r>
        <w:rPr>
          <w:color w:val="BE0003"/>
        </w:rPr>
        <w:t>C.具体性</w:t>
      </w:r>
    </w:p>
    <w:p w14:paraId="749C3E93" w14:textId="77777777" w:rsidR="00F5081B" w:rsidRDefault="00F5081B" w:rsidP="00F5081B">
      <w:r>
        <w:t>100、爱国主义是（）。</w:t>
      </w:r>
    </w:p>
    <w:p w14:paraId="29197794" w14:textId="77777777" w:rsidR="00F5081B" w:rsidRDefault="00F5081B" w:rsidP="00F5081B">
      <w:r>
        <w:rPr>
          <w:color w:val="BE0003"/>
        </w:rPr>
        <w:t>A.中华民族优良传统</w:t>
      </w:r>
    </w:p>
    <w:p w14:paraId="510D2B14" w14:textId="77777777" w:rsidR="00F5081B" w:rsidRDefault="00F5081B" w:rsidP="00F5081B">
      <w:r>
        <w:rPr>
          <w:color w:val="BE0003"/>
        </w:rPr>
        <w:t>B.中国各族人民共同的精神支柱</w:t>
      </w:r>
    </w:p>
    <w:p w14:paraId="013A6E98" w14:textId="77777777" w:rsidR="00F5081B" w:rsidRDefault="00F5081B" w:rsidP="00F5081B">
      <w:r>
        <w:rPr>
          <w:color w:val="BE0003"/>
        </w:rPr>
        <w:t>C.推动中国经济发展、社会进步的巨大力量</w:t>
      </w:r>
    </w:p>
    <w:p w14:paraId="39B165E8" w14:textId="77777777" w:rsidR="00F5081B" w:rsidRDefault="00F5081B" w:rsidP="00F5081B">
      <w:r>
        <w:rPr>
          <w:color w:val="BE0003"/>
        </w:rPr>
        <w:t>D.动员和鼓舞中国人民团结奋斗的一面旗帜</w:t>
      </w:r>
    </w:p>
    <w:p w14:paraId="659F40F5" w14:textId="77777777" w:rsidR="00F5081B" w:rsidRDefault="00F5081B" w:rsidP="00F5081B">
      <w:r>
        <w:t>101、在新的历史条件下，弘扬爱国主义精神，必须把维护祖国统一和民族团结作为重要的（）。</w:t>
      </w:r>
    </w:p>
    <w:p w14:paraId="298BEDD8" w14:textId="77777777" w:rsidR="00F5081B" w:rsidRDefault="00F5081B" w:rsidP="00F5081B">
      <w:r>
        <w:rPr>
          <w:color w:val="BE0003"/>
        </w:rPr>
        <w:t>A.着力点</w:t>
      </w:r>
    </w:p>
    <w:p w14:paraId="78302E17" w14:textId="77777777" w:rsidR="00F5081B" w:rsidRDefault="00F5081B" w:rsidP="00F5081B">
      <w:r>
        <w:rPr>
          <w:color w:val="BE0003"/>
        </w:rPr>
        <w:t>C.落脚点</w:t>
      </w:r>
    </w:p>
    <w:p w14:paraId="6B651227" w14:textId="77777777" w:rsidR="00F5081B" w:rsidRDefault="00F5081B" w:rsidP="00F5081B">
      <w:r>
        <w:t>102、在当代中国，爱国主义与（）具有深刻的内在一致性。</w:t>
      </w:r>
    </w:p>
    <w:p w14:paraId="1F764E4B" w14:textId="77777777" w:rsidR="00F5081B" w:rsidRDefault="00F5081B" w:rsidP="00F5081B">
      <w:r>
        <w:rPr>
          <w:color w:val="BE0003"/>
        </w:rPr>
        <w:t>A.爱社会主义</w:t>
      </w:r>
    </w:p>
    <w:p w14:paraId="18A64AEC" w14:textId="77777777" w:rsidR="00F5081B" w:rsidRDefault="00F5081B" w:rsidP="00F5081B">
      <w:r>
        <w:rPr>
          <w:color w:val="BE0003"/>
        </w:rPr>
        <w:t>B.爱中国共产党</w:t>
      </w:r>
    </w:p>
    <w:p w14:paraId="3E94F1A3" w14:textId="77777777" w:rsidR="00F5081B" w:rsidRDefault="00F5081B" w:rsidP="00F5081B">
      <w:r>
        <w:rPr>
          <w:color w:val="BE0003"/>
        </w:rPr>
        <w:t>C.爱人民政府</w:t>
      </w:r>
    </w:p>
    <w:p w14:paraId="7306D301" w14:textId="77777777" w:rsidR="00F5081B" w:rsidRDefault="00F5081B" w:rsidP="00F5081B">
      <w:r>
        <w:t>103、维护和推进祖国统一，需要（）。</w:t>
      </w:r>
    </w:p>
    <w:p w14:paraId="67D9B091" w14:textId="77777777" w:rsidR="00F5081B" w:rsidRDefault="00F5081B" w:rsidP="00F5081B">
      <w:r>
        <w:rPr>
          <w:color w:val="BE0003"/>
        </w:rPr>
        <w:t>A.坚持一个中国原则</w:t>
      </w:r>
    </w:p>
    <w:p w14:paraId="25579766" w14:textId="77777777" w:rsidR="00F5081B" w:rsidRDefault="00F5081B" w:rsidP="00F5081B">
      <w:r>
        <w:rPr>
          <w:color w:val="BE0003"/>
        </w:rPr>
        <w:t>B.推进两岸交流合作</w:t>
      </w:r>
    </w:p>
    <w:p w14:paraId="2C57ED09" w14:textId="77777777" w:rsidR="00F5081B" w:rsidRDefault="00F5081B" w:rsidP="00F5081B">
      <w:r>
        <w:rPr>
          <w:color w:val="BE0003"/>
        </w:rPr>
        <w:t>C.促进两岸同胞团结奋斗</w:t>
      </w:r>
    </w:p>
    <w:p w14:paraId="442D48F6" w14:textId="77777777" w:rsidR="00F5081B" w:rsidRDefault="00F5081B" w:rsidP="00F5081B">
      <w:r>
        <w:rPr>
          <w:color w:val="BE0003"/>
        </w:rPr>
        <w:t>D.反对“台独”分裂图谋</w:t>
      </w:r>
    </w:p>
    <w:p w14:paraId="1854E547" w14:textId="77777777" w:rsidR="00F5081B" w:rsidRDefault="00F5081B" w:rsidP="00F5081B">
      <w:r>
        <w:t>104、做忠诚的爱国者需要做到（）。</w:t>
      </w:r>
    </w:p>
    <w:p w14:paraId="0BEC9B74" w14:textId="77777777" w:rsidR="00F5081B" w:rsidRDefault="00F5081B" w:rsidP="00F5081B">
      <w:r>
        <w:rPr>
          <w:color w:val="BE0003"/>
        </w:rPr>
        <w:lastRenderedPageBreak/>
        <w:t>A.维护和推进祖国统一</w:t>
      </w:r>
    </w:p>
    <w:p w14:paraId="0F146FA2" w14:textId="77777777" w:rsidR="00F5081B" w:rsidRDefault="00F5081B" w:rsidP="00F5081B">
      <w:r>
        <w:rPr>
          <w:color w:val="BE0003"/>
        </w:rPr>
        <w:t>B.促进民族团结</w:t>
      </w:r>
    </w:p>
    <w:p w14:paraId="1E0B6010" w14:textId="77777777" w:rsidR="00F5081B" w:rsidRDefault="00F5081B" w:rsidP="00F5081B">
      <w:r>
        <w:rPr>
          <w:color w:val="BE0003"/>
        </w:rPr>
        <w:t>C.增强国家安全意识</w:t>
      </w:r>
    </w:p>
    <w:p w14:paraId="357100DB" w14:textId="77777777" w:rsidR="00F5081B" w:rsidRDefault="00F5081B" w:rsidP="00F5081B">
      <w:r>
        <w:t>105、新时代弘扬面向世界的爱国主义精神，意味着我们要()。</w:t>
      </w:r>
    </w:p>
    <w:p w14:paraId="4B3AB07E" w14:textId="77777777" w:rsidR="00F5081B" w:rsidRDefault="00F5081B" w:rsidP="00F5081B">
      <w:r>
        <w:rPr>
          <w:color w:val="BE0003"/>
        </w:rPr>
        <w:t>A.始终做全球发展的贡献者</w:t>
      </w:r>
    </w:p>
    <w:p w14:paraId="2591B0EF" w14:textId="77777777" w:rsidR="00F5081B" w:rsidRDefault="00F5081B" w:rsidP="00F5081B">
      <w:r>
        <w:rPr>
          <w:color w:val="BE0003"/>
        </w:rPr>
        <w:t>B.为维护人类共同利益、推动人类文明发展进步提供中国智慧</w:t>
      </w:r>
    </w:p>
    <w:p w14:paraId="613D8E86" w14:textId="77777777" w:rsidR="00F5081B" w:rsidRDefault="00F5081B" w:rsidP="00F5081B">
      <w:r>
        <w:rPr>
          <w:color w:val="BE0003"/>
        </w:rPr>
        <w:t>C.始终做世界和平的建设者</w:t>
      </w:r>
    </w:p>
    <w:p w14:paraId="11919262" w14:textId="77777777" w:rsidR="00F5081B" w:rsidRDefault="00F5081B" w:rsidP="00F5081B">
      <w:r>
        <w:rPr>
          <w:color w:val="BE0003"/>
        </w:rPr>
        <w:t>D.始终做国际秩序的维护者</w:t>
      </w:r>
    </w:p>
    <w:p w14:paraId="18A97C11" w14:textId="77777777" w:rsidR="00F5081B" w:rsidRDefault="00F5081B" w:rsidP="00F5081B">
      <w:r>
        <w:t>106、在新的历史条件下，维护祖国统一和民族团结是弘扬爱国主义精神的（）。</w:t>
      </w:r>
    </w:p>
    <w:p w14:paraId="39095013" w14:textId="77777777" w:rsidR="00F5081B" w:rsidRDefault="00F5081B" w:rsidP="00F5081B">
      <w:r>
        <w:rPr>
          <w:color w:val="BE0003"/>
        </w:rPr>
        <w:t>A.着力点</w:t>
      </w:r>
    </w:p>
    <w:p w14:paraId="3551AFB6" w14:textId="77777777" w:rsidR="00F5081B" w:rsidRDefault="00F5081B" w:rsidP="00F5081B">
      <w:r>
        <w:rPr>
          <w:color w:val="BE0003"/>
        </w:rPr>
        <w:t>C.落脚点</w:t>
      </w:r>
    </w:p>
    <w:p w14:paraId="19CEA58C" w14:textId="77777777" w:rsidR="00F5081B" w:rsidRDefault="00F5081B" w:rsidP="00F5081B">
      <w:r>
        <w:t>107、新时代爱国主义的基本要求是（）。</w:t>
      </w:r>
    </w:p>
    <w:p w14:paraId="27B1A9D4" w14:textId="77777777" w:rsidR="00F5081B" w:rsidRDefault="00F5081B" w:rsidP="00F5081B">
      <w:r>
        <w:rPr>
          <w:color w:val="BE0003"/>
        </w:rPr>
        <w:t>A.坚持爱国主义和社会主义相统一</w:t>
      </w:r>
    </w:p>
    <w:p w14:paraId="65CCE5CE" w14:textId="77777777" w:rsidR="00F5081B" w:rsidRDefault="00F5081B" w:rsidP="00F5081B">
      <w:r>
        <w:rPr>
          <w:color w:val="BE0003"/>
        </w:rPr>
        <w:t>B.维护祖国统一和民族团结</w:t>
      </w:r>
    </w:p>
    <w:p w14:paraId="00990E18" w14:textId="77777777" w:rsidR="00F5081B" w:rsidRDefault="00F5081B" w:rsidP="00F5081B">
      <w:r>
        <w:rPr>
          <w:color w:val="BE0003"/>
        </w:rPr>
        <w:t>C.尊重和传承中华民族历史和文化</w:t>
      </w:r>
    </w:p>
    <w:p w14:paraId="0ABE64AC" w14:textId="77777777" w:rsidR="00F5081B" w:rsidRDefault="00F5081B" w:rsidP="00F5081B">
      <w:r>
        <w:rPr>
          <w:color w:val="BE0003"/>
        </w:rPr>
        <w:t>D.坚持立足民族又面向世界</w:t>
      </w:r>
    </w:p>
    <w:p w14:paraId="4528C592" w14:textId="77777777" w:rsidR="00F5081B" w:rsidRDefault="00F5081B" w:rsidP="00F5081B">
      <w:r>
        <w:t>108、在现阶段，爱国主义主要表现为献身于（）。</w:t>
      </w:r>
    </w:p>
    <w:p w14:paraId="48304206" w14:textId="77777777" w:rsidR="00F5081B" w:rsidRDefault="00F5081B" w:rsidP="00F5081B">
      <w:r>
        <w:rPr>
          <w:color w:val="BE0003"/>
        </w:rPr>
        <w:t>A.建设新时代中国特色社会主义伟大事业</w:t>
      </w:r>
    </w:p>
    <w:p w14:paraId="7E61C960" w14:textId="77777777" w:rsidR="00F5081B" w:rsidRDefault="00F5081B" w:rsidP="00F5081B">
      <w:r>
        <w:rPr>
          <w:color w:val="BE0003"/>
        </w:rPr>
        <w:t>B.实现中华民族伟大复兴中国梦的实践</w:t>
      </w:r>
    </w:p>
    <w:p w14:paraId="087768FB" w14:textId="77777777" w:rsidR="00F5081B" w:rsidRDefault="00F5081B" w:rsidP="00F5081B">
      <w:r>
        <w:rPr>
          <w:color w:val="BE0003"/>
        </w:rPr>
        <w:t>C.促进祖国统一大业</w:t>
      </w:r>
    </w:p>
    <w:p w14:paraId="68031775" w14:textId="77777777" w:rsidR="00F5081B" w:rsidRDefault="00F5081B" w:rsidP="00F5081B">
      <w:r>
        <w:t>109、爱国不是简单的情感表达，应当是一种理性的行为，要（）。</w:t>
      </w:r>
    </w:p>
    <w:p w14:paraId="59A7DF22" w14:textId="77777777" w:rsidR="00F5081B" w:rsidRDefault="00F5081B" w:rsidP="00F5081B">
      <w:r>
        <w:rPr>
          <w:color w:val="BE0003"/>
        </w:rPr>
        <w:t>B.讲原则</w:t>
      </w:r>
    </w:p>
    <w:p w14:paraId="18281051" w14:textId="77777777" w:rsidR="00F5081B" w:rsidRDefault="00F5081B" w:rsidP="00F5081B">
      <w:r>
        <w:rPr>
          <w:color w:val="BE0003"/>
        </w:rPr>
        <w:t>C.守法律</w:t>
      </w:r>
    </w:p>
    <w:p w14:paraId="5406BBA8" w14:textId="77777777" w:rsidR="00F5081B" w:rsidRDefault="00F5081B" w:rsidP="00F5081B">
      <w:r>
        <w:rPr>
          <w:color w:val="BE0003"/>
        </w:rPr>
        <w:t>D.以合理合法的方式进行</w:t>
      </w:r>
    </w:p>
    <w:p w14:paraId="2159F9C5" w14:textId="77777777" w:rsidR="00F5081B" w:rsidRDefault="00F5081B" w:rsidP="00F5081B">
      <w:r>
        <w:t>110、大学生是改革创新的生力军，需要（），不断增强改革创新的能力本领。</w:t>
      </w:r>
    </w:p>
    <w:p w14:paraId="13CFB6F6" w14:textId="77777777" w:rsidR="00F5081B" w:rsidRDefault="00F5081B" w:rsidP="00F5081B">
      <w:r>
        <w:rPr>
          <w:color w:val="BE0003"/>
        </w:rPr>
        <w:lastRenderedPageBreak/>
        <w:t>A.夯实创新基础</w:t>
      </w:r>
    </w:p>
    <w:p w14:paraId="22AABE48" w14:textId="77777777" w:rsidR="00F5081B" w:rsidRDefault="00F5081B" w:rsidP="00F5081B">
      <w:r>
        <w:rPr>
          <w:color w:val="BE0003"/>
        </w:rPr>
        <w:t>B.培养创新思维</w:t>
      </w:r>
    </w:p>
    <w:p w14:paraId="0B528B81" w14:textId="77777777" w:rsidR="00F5081B" w:rsidRDefault="00F5081B" w:rsidP="00F5081B">
      <w:r>
        <w:rPr>
          <w:color w:val="BE0003"/>
        </w:rPr>
        <w:t>C.投身创新实践</w:t>
      </w:r>
    </w:p>
    <w:p w14:paraId="78BE81F1" w14:textId="77777777" w:rsidR="00F5081B" w:rsidRDefault="00F5081B" w:rsidP="00F5081B">
      <w:r>
        <w:t>111、大学生勇作改革创新的实践者，需要（）。</w:t>
      </w:r>
    </w:p>
    <w:p w14:paraId="3F8BEF97" w14:textId="77777777" w:rsidR="00F5081B" w:rsidRDefault="00F5081B" w:rsidP="00F5081B">
      <w:r>
        <w:rPr>
          <w:color w:val="BE0003"/>
        </w:rPr>
        <w:t>A.树立改革创新的自觉意识</w:t>
      </w:r>
    </w:p>
    <w:p w14:paraId="76734334" w14:textId="77777777" w:rsidR="00F5081B" w:rsidRDefault="00F5081B" w:rsidP="00F5081B">
      <w:r>
        <w:rPr>
          <w:color w:val="BE0003"/>
        </w:rPr>
        <w:t>D.增强改革创新的能力本领</w:t>
      </w:r>
    </w:p>
    <w:p w14:paraId="3EE60971" w14:textId="77777777" w:rsidR="00F5081B" w:rsidRDefault="00F5081B" w:rsidP="00F5081B">
      <w:r>
        <w:t>112、树立改革创新的自觉意识就是要（）。</w:t>
      </w:r>
    </w:p>
    <w:p w14:paraId="1A050F17" w14:textId="77777777" w:rsidR="00F5081B" w:rsidRDefault="00F5081B" w:rsidP="00F5081B">
      <w:r>
        <w:rPr>
          <w:color w:val="BE0003"/>
        </w:rPr>
        <w:t>A.增强改革创新的责任感</w:t>
      </w:r>
    </w:p>
    <w:p w14:paraId="4F20B36E" w14:textId="77777777" w:rsidR="00F5081B" w:rsidRDefault="00F5081B" w:rsidP="00F5081B">
      <w:r>
        <w:rPr>
          <w:color w:val="BE0003"/>
        </w:rPr>
        <w:t>B.树立敢于突破陈规的意识</w:t>
      </w:r>
    </w:p>
    <w:p w14:paraId="34906724" w14:textId="77777777" w:rsidR="00F5081B" w:rsidRDefault="00F5081B" w:rsidP="00F5081B">
      <w:r>
        <w:rPr>
          <w:color w:val="BE0003"/>
        </w:rPr>
        <w:t>D.树立大胆探索未知领域的信心</w:t>
      </w:r>
    </w:p>
    <w:p w14:paraId="22D1A44D" w14:textId="77777777" w:rsidR="00F5081B" w:rsidRDefault="00F5081B" w:rsidP="00F5081B">
      <w:r>
        <w:t>113、改革创新是推动社会发展进步的动力源泉。</w:t>
      </w:r>
    </w:p>
    <w:p w14:paraId="5F98D7BE" w14:textId="77777777" w:rsidR="00F5081B" w:rsidRDefault="00F5081B" w:rsidP="00F5081B">
      <w:r>
        <w:rPr>
          <w:color w:val="BE0003"/>
        </w:rPr>
        <w:t>对</w:t>
      </w:r>
    </w:p>
    <w:p w14:paraId="05996F97" w14:textId="77777777" w:rsidR="00F5081B" w:rsidRDefault="00F5081B" w:rsidP="00F5081B">
      <w:r>
        <w:t>114、崇尚精神的优秀传统是中华民族重要的精神标识。</w:t>
      </w:r>
    </w:p>
    <w:p w14:paraId="6A5AA5FB" w14:textId="77777777" w:rsidR="00F5081B" w:rsidRDefault="00F5081B" w:rsidP="00F5081B">
      <w:r>
        <w:rPr>
          <w:color w:val="BE0003"/>
        </w:rPr>
        <w:t>对</w:t>
      </w:r>
    </w:p>
    <w:p w14:paraId="329E7BE1" w14:textId="77777777" w:rsidR="00F5081B" w:rsidRDefault="00F5081B" w:rsidP="00F5081B">
      <w:r>
        <w:t>115、中国精神是实现中华民族伟大复兴不可或缺的精神支撑和精神动力。</w:t>
      </w:r>
    </w:p>
    <w:p w14:paraId="05033D96" w14:textId="77777777" w:rsidR="00F5081B" w:rsidRDefault="00F5081B" w:rsidP="00F5081B">
      <w:r>
        <w:rPr>
          <w:color w:val="BE0003"/>
        </w:rPr>
        <w:t>对</w:t>
      </w:r>
    </w:p>
    <w:p w14:paraId="685E449C" w14:textId="77777777" w:rsidR="00F5081B" w:rsidRDefault="00F5081B" w:rsidP="00F5081B">
      <w:r>
        <w:t>116、民族精神的创新性发展和创造性转化需要顺应民族复兴的需要，不需要回应时代的要求。</w:t>
      </w:r>
    </w:p>
    <w:p w14:paraId="037AF974" w14:textId="77777777" w:rsidR="00F5081B" w:rsidRDefault="00F5081B" w:rsidP="00F5081B">
      <w:r>
        <w:rPr>
          <w:color w:val="BE0003"/>
        </w:rPr>
        <w:t>错</w:t>
      </w:r>
    </w:p>
    <w:p w14:paraId="1FC09662" w14:textId="77777777" w:rsidR="00F5081B" w:rsidRDefault="00F5081B" w:rsidP="00F5081B">
      <w:r>
        <w:t>117、时代精神赋予中华民族精神以新的时代内涵。</w:t>
      </w:r>
    </w:p>
    <w:p w14:paraId="3A55ECC4" w14:textId="77777777" w:rsidR="00F5081B" w:rsidRDefault="00F5081B" w:rsidP="00F5081B">
      <w:r>
        <w:rPr>
          <w:color w:val="BE0003"/>
        </w:rPr>
        <w:t>对</w:t>
      </w:r>
    </w:p>
    <w:p w14:paraId="0D68F9C4" w14:textId="77777777" w:rsidR="00F5081B" w:rsidRDefault="00F5081B" w:rsidP="00F5081B">
      <w:r>
        <w:t>118、习近平强调，民族复兴不仅表现为经济腾飞，更要有中国精神的振奋和彰显。</w:t>
      </w:r>
    </w:p>
    <w:p w14:paraId="0F429086" w14:textId="77777777" w:rsidR="00F5081B" w:rsidRDefault="00F5081B" w:rsidP="00F5081B">
      <w:r>
        <w:rPr>
          <w:color w:val="BE0003"/>
        </w:rPr>
        <w:t>对</w:t>
      </w:r>
    </w:p>
    <w:p w14:paraId="07AF20A0" w14:textId="77777777" w:rsidR="00F5081B" w:rsidRDefault="00F5081B" w:rsidP="00F5081B">
      <w:r>
        <w:t>119、中国古人认为，“自天子以至于庶人，壹是皆以修身为本”，认为教化的目的是培养有纪律的人。</w:t>
      </w:r>
    </w:p>
    <w:p w14:paraId="64835996" w14:textId="77777777" w:rsidR="00F5081B" w:rsidRDefault="00F5081B" w:rsidP="00F5081B">
      <w:r>
        <w:rPr>
          <w:color w:val="BE0003"/>
        </w:rPr>
        <w:lastRenderedPageBreak/>
        <w:t>错</w:t>
      </w:r>
    </w:p>
    <w:p w14:paraId="1E10C9ED" w14:textId="77777777" w:rsidR="00F5081B" w:rsidRDefault="00F5081B" w:rsidP="00F5081B">
      <w:r>
        <w:t>120、弘扬和培育时代精神只有既面向未来又不忘本来，才具有引领民族前行的强大吸引力和感召力。</w:t>
      </w:r>
    </w:p>
    <w:p w14:paraId="051F5B4C" w14:textId="77777777" w:rsidR="00F5081B" w:rsidRDefault="00F5081B" w:rsidP="00F5081B">
      <w:r>
        <w:rPr>
          <w:color w:val="BE0003"/>
        </w:rPr>
        <w:t>对</w:t>
      </w:r>
    </w:p>
    <w:p w14:paraId="1EFE300E" w14:textId="77777777" w:rsidR="00F5081B" w:rsidRDefault="00F5081B" w:rsidP="00F5081B">
      <w:r>
        <w:t>121、弘扬和培育时代精神就是要面向未来。</w:t>
      </w:r>
    </w:p>
    <w:p w14:paraId="18863A77" w14:textId="77777777" w:rsidR="00F5081B" w:rsidRDefault="00F5081B" w:rsidP="00F5081B">
      <w:r>
        <w:rPr>
          <w:color w:val="BE0003"/>
        </w:rPr>
        <w:t>错</w:t>
      </w:r>
    </w:p>
    <w:p w14:paraId="707DB59A" w14:textId="77777777" w:rsidR="00F5081B" w:rsidRDefault="00F5081B" w:rsidP="00F5081B">
      <w:r>
        <w:t>122、一切时代精神都将随着历史的变迁逐步消亡殆尽。</w:t>
      </w:r>
    </w:p>
    <w:p w14:paraId="21ACD500" w14:textId="77777777" w:rsidR="00F5081B" w:rsidRDefault="00F5081B" w:rsidP="00F5081B">
      <w:r>
        <w:rPr>
          <w:color w:val="BE0003"/>
        </w:rPr>
        <w:t>错</w:t>
      </w:r>
    </w:p>
    <w:p w14:paraId="7E7424CE" w14:textId="77777777" w:rsidR="00F5081B" w:rsidRDefault="00F5081B" w:rsidP="00F5081B">
      <w:r>
        <w:t>123、时代精神是民族精神形成的重要基础和依托。</w:t>
      </w:r>
    </w:p>
    <w:p w14:paraId="48B501CD" w14:textId="77777777" w:rsidR="00F5081B" w:rsidRDefault="00F5081B" w:rsidP="00F5081B">
      <w:r>
        <w:rPr>
          <w:color w:val="BE0003"/>
        </w:rPr>
        <w:t>错</w:t>
      </w:r>
    </w:p>
    <w:p w14:paraId="6312DED3" w14:textId="77777777" w:rsidR="00F5081B" w:rsidRDefault="00F5081B" w:rsidP="00F5081B">
      <w:r>
        <w:t>124、民族精神是本民族成员在长期共同生活和社会实践中形成的各自认同的价值取向、思维方式、道德规范和精神气质的总和。</w:t>
      </w:r>
    </w:p>
    <w:p w14:paraId="65FB3E2F" w14:textId="77777777" w:rsidR="00F5081B" w:rsidRDefault="00F5081B" w:rsidP="00F5081B">
      <w:r>
        <w:rPr>
          <w:color w:val="BE0003"/>
        </w:rPr>
        <w:t>错</w:t>
      </w:r>
    </w:p>
    <w:p w14:paraId="728D82BD" w14:textId="77777777" w:rsidR="00F5081B" w:rsidRDefault="00F5081B" w:rsidP="00F5081B">
      <w:r>
        <w:t>125、民族精神是一个民族赖以生存和发展的精神支柱。</w:t>
      </w:r>
    </w:p>
    <w:p w14:paraId="39DD7B8E" w14:textId="77777777" w:rsidR="00F5081B" w:rsidRDefault="00F5081B" w:rsidP="00F5081B">
      <w:r>
        <w:rPr>
          <w:color w:val="BE0003"/>
        </w:rPr>
        <w:t>对</w:t>
      </w:r>
    </w:p>
    <w:p w14:paraId="00D9C9D6" w14:textId="77777777" w:rsidR="00F5081B" w:rsidRDefault="00F5081B" w:rsidP="00F5081B">
      <w:r>
        <w:t>126、基于对精神生活重要性的认识，中国古人在理欲观上主张导欲、节欲。</w:t>
      </w:r>
    </w:p>
    <w:p w14:paraId="3E20C2A7" w14:textId="77777777" w:rsidR="00F5081B" w:rsidRDefault="00F5081B" w:rsidP="00F5081B">
      <w:r>
        <w:rPr>
          <w:color w:val="BE0003"/>
        </w:rPr>
        <w:t>对</w:t>
      </w:r>
    </w:p>
    <w:p w14:paraId="09D84515" w14:textId="77777777" w:rsidR="00F5081B" w:rsidRDefault="00F5081B" w:rsidP="00F5081B">
      <w:r>
        <w:t>127、弘扬和培育时代精神只要面向未来，就具有引领民族前行的强大吸引力和感召力。</w:t>
      </w:r>
    </w:p>
    <w:p w14:paraId="48DEEF59" w14:textId="77777777" w:rsidR="00F5081B" w:rsidRDefault="00F5081B" w:rsidP="00F5081B">
      <w:r>
        <w:rPr>
          <w:color w:val="BE0003"/>
        </w:rPr>
        <w:t>错</w:t>
      </w:r>
    </w:p>
    <w:p w14:paraId="2B91166E" w14:textId="77777777" w:rsidR="00F5081B" w:rsidRDefault="00F5081B" w:rsidP="00F5081B">
      <w:r>
        <w:t>128、时代精神是民族精神的时代性表达。</w:t>
      </w:r>
    </w:p>
    <w:p w14:paraId="78163F6B" w14:textId="77777777" w:rsidR="00F5081B" w:rsidRDefault="00F5081B" w:rsidP="00F5081B">
      <w:r>
        <w:rPr>
          <w:color w:val="BE0003"/>
        </w:rPr>
        <w:t>对</w:t>
      </w:r>
    </w:p>
    <w:p w14:paraId="088BD453" w14:textId="77777777" w:rsidR="00F5081B" w:rsidRDefault="00F5081B" w:rsidP="00F5081B">
      <w:r>
        <w:t>129、中华民族崇尚精神的优秀传统，首先表现在对物质生活与精神生活相互关系的独到理解上。</w:t>
      </w:r>
    </w:p>
    <w:p w14:paraId="775D2FB8" w14:textId="77777777" w:rsidR="00F5081B" w:rsidRDefault="00F5081B" w:rsidP="00F5081B">
      <w:r>
        <w:rPr>
          <w:color w:val="BE0003"/>
        </w:rPr>
        <w:t>对</w:t>
      </w:r>
    </w:p>
    <w:p w14:paraId="4CFC8F31" w14:textId="77777777" w:rsidR="00F5081B" w:rsidRDefault="00F5081B" w:rsidP="00F5081B">
      <w:r>
        <w:t>130、民族精神是弘扬和培育时代精神的根基。</w:t>
      </w:r>
    </w:p>
    <w:p w14:paraId="100E33A1" w14:textId="77777777" w:rsidR="00F5081B" w:rsidRDefault="00F5081B" w:rsidP="00F5081B">
      <w:r>
        <w:rPr>
          <w:color w:val="BE0003"/>
        </w:rPr>
        <w:t>对</w:t>
      </w:r>
    </w:p>
    <w:p w14:paraId="0BDF5F63" w14:textId="77777777" w:rsidR="00F5081B" w:rsidRDefault="00F5081B" w:rsidP="00F5081B">
      <w:r>
        <w:lastRenderedPageBreak/>
        <w:t>131、基于对精神生活重要性的认识，中国古人在义利观上主张见义思利。</w:t>
      </w:r>
    </w:p>
    <w:p w14:paraId="135B1FC6" w14:textId="77777777" w:rsidR="00F5081B" w:rsidRDefault="00F5081B" w:rsidP="00F5081B">
      <w:r>
        <w:rPr>
          <w:color w:val="BE0003"/>
        </w:rPr>
        <w:t>错</w:t>
      </w:r>
    </w:p>
    <w:p w14:paraId="29DEBB5C" w14:textId="77777777" w:rsidR="00F5081B" w:rsidRDefault="00F5081B" w:rsidP="00F5081B">
      <w:r>
        <w:t>132、民族精神的创新性发展和创造性转化需要回应时代的要求。</w:t>
      </w:r>
    </w:p>
    <w:p w14:paraId="60C67663" w14:textId="77777777" w:rsidR="00F5081B" w:rsidRDefault="00F5081B" w:rsidP="00F5081B">
      <w:r>
        <w:rPr>
          <w:color w:val="BE0003"/>
        </w:rPr>
        <w:t>对</w:t>
      </w:r>
    </w:p>
    <w:p w14:paraId="38B8961F" w14:textId="77777777" w:rsidR="00F5081B" w:rsidRDefault="00F5081B" w:rsidP="00F5081B">
      <w:r>
        <w:t>133、精神是一个民族赖以长久生存的灵魂。</w:t>
      </w:r>
    </w:p>
    <w:p w14:paraId="1C63FB28" w14:textId="77777777" w:rsidR="00F5081B" w:rsidRDefault="00F5081B" w:rsidP="00F5081B">
      <w:r>
        <w:rPr>
          <w:color w:val="BE0003"/>
        </w:rPr>
        <w:t>对</w:t>
      </w:r>
    </w:p>
    <w:p w14:paraId="42A6E37B" w14:textId="77777777" w:rsidR="00F5081B" w:rsidRDefault="00F5081B" w:rsidP="00F5081B">
      <w:r>
        <w:t>134、中国古人认为，“自天子以至于庶人，壹是皆以修身为本”，认为教化的目的是培养有道德的人。</w:t>
      </w:r>
    </w:p>
    <w:p w14:paraId="1771B722" w14:textId="77777777" w:rsidR="00F5081B" w:rsidRDefault="00F5081B" w:rsidP="00F5081B">
      <w:r>
        <w:rPr>
          <w:color w:val="BE0003"/>
        </w:rPr>
        <w:t>对</w:t>
      </w:r>
    </w:p>
    <w:p w14:paraId="008B57D7" w14:textId="77777777" w:rsidR="00F5081B" w:rsidRDefault="00F5081B" w:rsidP="00F5081B">
      <w:r>
        <w:t>135、习近平强调，民族复兴主要表现为经济腾飞。</w:t>
      </w:r>
    </w:p>
    <w:p w14:paraId="7CB58754" w14:textId="77777777" w:rsidR="00F5081B" w:rsidRDefault="00F5081B" w:rsidP="00F5081B">
      <w:r>
        <w:rPr>
          <w:color w:val="BE0003"/>
        </w:rPr>
        <w:t>错</w:t>
      </w:r>
    </w:p>
    <w:p w14:paraId="5B159282" w14:textId="77777777" w:rsidR="00F5081B" w:rsidRDefault="00F5081B" w:rsidP="00F5081B">
      <w:r>
        <w:t>136、新时代的爱国主义，既承接了中华民族的爱国主义优良传统，又体现了鲜明的是时代特征。</w:t>
      </w:r>
    </w:p>
    <w:p w14:paraId="65A2674E" w14:textId="77777777" w:rsidR="00F5081B" w:rsidRDefault="00F5081B" w:rsidP="00F5081B">
      <w:r>
        <w:rPr>
          <w:color w:val="BE0003"/>
        </w:rPr>
        <w:t>对</w:t>
      </w:r>
    </w:p>
    <w:p w14:paraId="226212A0" w14:textId="77777777" w:rsidR="00F5081B" w:rsidRDefault="00F5081B" w:rsidP="00F5081B">
      <w:r>
        <w:t>137、新时代弘扬面向世界的爱国主义精神，意味着我们要有更加宽广的世界胸怀和全球视野。</w:t>
      </w:r>
    </w:p>
    <w:p w14:paraId="27713E32" w14:textId="77777777" w:rsidR="00F5081B" w:rsidRDefault="00F5081B" w:rsidP="00F5081B">
      <w:r>
        <w:rPr>
          <w:color w:val="BE0003"/>
        </w:rPr>
        <w:t>对</w:t>
      </w:r>
    </w:p>
    <w:p w14:paraId="3E6BD53D" w14:textId="77777777" w:rsidR="00F5081B" w:rsidRDefault="00F5081B" w:rsidP="00F5081B">
      <w:r>
        <w:t>138、在经济全球化时代，信息跨国共享，人才跨国流动，爱国主义已经过时。</w:t>
      </w:r>
    </w:p>
    <w:p w14:paraId="49E04D2A" w14:textId="77777777" w:rsidR="00F5081B" w:rsidRDefault="00F5081B" w:rsidP="00F5081B">
      <w:r>
        <w:rPr>
          <w:color w:val="BE0003"/>
        </w:rPr>
        <w:t>错</w:t>
      </w:r>
    </w:p>
    <w:p w14:paraId="3CFD3374" w14:textId="77777777" w:rsidR="00F5081B" w:rsidRDefault="00F5081B" w:rsidP="00F5081B">
      <w:r>
        <w:t>139、新时代的爱国主义，摒弃了中华民族的爱国主义传统，体现了鲜明的是时代特征。</w:t>
      </w:r>
    </w:p>
    <w:p w14:paraId="58ABB1E5" w14:textId="77777777" w:rsidR="00F5081B" w:rsidRDefault="00F5081B" w:rsidP="00F5081B">
      <w:r>
        <w:rPr>
          <w:color w:val="BE0003"/>
        </w:rPr>
        <w:t>错</w:t>
      </w:r>
    </w:p>
    <w:p w14:paraId="4DD48657" w14:textId="77777777" w:rsidR="00F5081B" w:rsidRDefault="00F5081B" w:rsidP="00F5081B">
      <w:r>
        <w:t>140、实现国家统一的最佳方式是“和平统一、一国两制”。</w:t>
      </w:r>
    </w:p>
    <w:p w14:paraId="6D32A3E0" w14:textId="77777777" w:rsidR="00F5081B" w:rsidRDefault="00F5081B" w:rsidP="00F5081B">
      <w:r>
        <w:rPr>
          <w:color w:val="BE0003"/>
        </w:rPr>
        <w:t>对</w:t>
      </w:r>
    </w:p>
    <w:p w14:paraId="4AC5B445" w14:textId="77777777" w:rsidR="00F5081B" w:rsidRDefault="00F5081B" w:rsidP="00F5081B">
      <w:r>
        <w:t>141、文化传统是一个国家民族得以延续的精神基因。</w:t>
      </w:r>
    </w:p>
    <w:p w14:paraId="1DA1AA7D" w14:textId="77777777" w:rsidR="00F5081B" w:rsidRDefault="00F5081B" w:rsidP="00F5081B">
      <w:r>
        <w:rPr>
          <w:color w:val="BE0003"/>
        </w:rPr>
        <w:t>对</w:t>
      </w:r>
    </w:p>
    <w:p w14:paraId="5E1634B5" w14:textId="77777777" w:rsidR="00F5081B" w:rsidRDefault="00F5081B" w:rsidP="00F5081B">
      <w:r>
        <w:t>142、和平统一最符合包括台湾同胞在内的中华民族的根本利益。</w:t>
      </w:r>
    </w:p>
    <w:p w14:paraId="14F0DF8B" w14:textId="77777777" w:rsidR="00F5081B" w:rsidRDefault="00F5081B" w:rsidP="00F5081B">
      <w:r>
        <w:rPr>
          <w:color w:val="BE0003"/>
        </w:rPr>
        <w:lastRenderedPageBreak/>
        <w:t>对</w:t>
      </w:r>
    </w:p>
    <w:p w14:paraId="77BC9E86" w14:textId="77777777" w:rsidR="00F5081B" w:rsidRDefault="00F5081B" w:rsidP="00F5081B">
      <w:r>
        <w:t>143、科学是人类智慧的结晶，理应为全人类服务。</w:t>
      </w:r>
    </w:p>
    <w:p w14:paraId="1A1A8261" w14:textId="77777777" w:rsidR="00F5081B" w:rsidRDefault="00F5081B" w:rsidP="00F5081B">
      <w:r>
        <w:rPr>
          <w:color w:val="BE0003"/>
        </w:rPr>
        <w:t>对</w:t>
      </w:r>
    </w:p>
    <w:p w14:paraId="060874EB" w14:textId="77777777" w:rsidR="00F5081B" w:rsidRDefault="00F5081B" w:rsidP="00F5081B">
      <w:r>
        <w:t>144、大学生是国防建设的后备人才。</w:t>
      </w:r>
    </w:p>
    <w:p w14:paraId="0D7A1F42" w14:textId="77777777" w:rsidR="00F5081B" w:rsidRDefault="00F5081B" w:rsidP="00F5081B">
      <w:r>
        <w:rPr>
          <w:color w:val="BE0003"/>
        </w:rPr>
        <w:t>对</w:t>
      </w:r>
    </w:p>
    <w:p w14:paraId="210DF02F" w14:textId="77777777" w:rsidR="00F5081B" w:rsidRDefault="00F5081B" w:rsidP="00F5081B">
      <w:r>
        <w:t>145、科学知识是无国界的，因而科学知识的运用也是无国界的。</w:t>
      </w:r>
    </w:p>
    <w:p w14:paraId="2EC4004F" w14:textId="77777777" w:rsidR="00F5081B" w:rsidRDefault="00F5081B" w:rsidP="00F5081B">
      <w:r>
        <w:rPr>
          <w:color w:val="BE0003"/>
        </w:rPr>
        <w:t>错</w:t>
      </w:r>
    </w:p>
    <w:p w14:paraId="304CAA3F" w14:textId="77777777" w:rsidR="00F5081B" w:rsidRDefault="00F5081B" w:rsidP="00F5081B">
      <w:r>
        <w:t>146、科学知识是无国界的，但科学知识的运用却不可能离开具体的国家。</w:t>
      </w:r>
    </w:p>
    <w:p w14:paraId="082BFAAC" w14:textId="77777777" w:rsidR="00F5081B" w:rsidRDefault="00F5081B" w:rsidP="00F5081B">
      <w:r>
        <w:rPr>
          <w:color w:val="BE0003"/>
        </w:rPr>
        <w:t>对</w:t>
      </w:r>
    </w:p>
    <w:p w14:paraId="1A3C4C6A" w14:textId="77777777" w:rsidR="00F5081B" w:rsidRDefault="00F5081B" w:rsidP="00F5081B">
      <w:r>
        <w:t>147、大学生是社会主义现代化建设的有用人才，与国防建设不相干。</w:t>
      </w:r>
    </w:p>
    <w:p w14:paraId="164C2D44" w14:textId="77777777" w:rsidR="00F5081B" w:rsidRDefault="00F5081B" w:rsidP="00F5081B">
      <w:r>
        <w:rPr>
          <w:color w:val="BE0003"/>
        </w:rPr>
        <w:t>错</w:t>
      </w:r>
    </w:p>
    <w:p w14:paraId="03714A5F" w14:textId="77777777" w:rsidR="00F5081B" w:rsidRDefault="00F5081B" w:rsidP="00F5081B">
      <w:r>
        <w:t>148、新时代弘扬面向世界的爱国主义精神，意味着我们要有更加独立的民族胸怀和全球视野。</w:t>
      </w:r>
    </w:p>
    <w:p w14:paraId="2C3EC89F" w14:textId="77777777" w:rsidR="00F5081B" w:rsidRDefault="00F5081B" w:rsidP="00F5081B">
      <w:r>
        <w:rPr>
          <w:color w:val="BE0003"/>
        </w:rPr>
        <w:t>错</w:t>
      </w:r>
    </w:p>
    <w:p w14:paraId="7FA358BF" w14:textId="77777777" w:rsidR="00F5081B" w:rsidRDefault="00F5081B" w:rsidP="00F5081B">
      <w:r>
        <w:t>149、我国的国防是全民的国防。</w:t>
      </w:r>
    </w:p>
    <w:p w14:paraId="38908130" w14:textId="77777777" w:rsidR="00F5081B" w:rsidRDefault="00F5081B" w:rsidP="00F5081B">
      <w:r>
        <w:rPr>
          <w:color w:val="BE0003"/>
        </w:rPr>
        <w:t>对</w:t>
      </w:r>
    </w:p>
    <w:p w14:paraId="1AB8D433" w14:textId="77777777" w:rsidR="00F5081B" w:rsidRDefault="00F5081B" w:rsidP="00F5081B">
      <w:r>
        <w:t>150、对人民群众感情的深浅程度，是检验一个人对祖国忠诚度的试金石。</w:t>
      </w:r>
    </w:p>
    <w:p w14:paraId="3FB16020" w14:textId="77777777" w:rsidR="00F5081B" w:rsidRDefault="00F5081B" w:rsidP="00F5081B">
      <w:r>
        <w:rPr>
          <w:color w:val="BE0003"/>
        </w:rPr>
        <w:t>对</w:t>
      </w:r>
    </w:p>
    <w:p w14:paraId="12C17CED" w14:textId="77777777" w:rsidR="00F5081B" w:rsidRDefault="00F5081B" w:rsidP="00F5081B">
      <w:r>
        <w:t>151、少数民族虽离不开汉族，但汉族可以离开少数民族。</w:t>
      </w:r>
    </w:p>
    <w:p w14:paraId="23E246A6" w14:textId="77777777" w:rsidR="00F5081B" w:rsidRDefault="00F5081B" w:rsidP="00F5081B">
      <w:r>
        <w:rPr>
          <w:color w:val="BE0003"/>
        </w:rPr>
        <w:t>错</w:t>
      </w:r>
    </w:p>
    <w:p w14:paraId="3ABD0AC6" w14:textId="77777777" w:rsidR="00F5081B" w:rsidRDefault="00F5081B" w:rsidP="00F5081B">
      <w:r>
        <w:t>152、爱国主义随着国家的产生而产生，随着国家的发展而发展。</w:t>
      </w:r>
    </w:p>
    <w:p w14:paraId="015317D0" w14:textId="77777777" w:rsidR="00F5081B" w:rsidRDefault="00F5081B" w:rsidP="00F5081B">
      <w:r>
        <w:rPr>
          <w:color w:val="BE0003"/>
        </w:rPr>
        <w:t>对</w:t>
      </w:r>
    </w:p>
    <w:p w14:paraId="6BC53DC8" w14:textId="77777777" w:rsidR="00F5081B" w:rsidRDefault="00F5081B" w:rsidP="00F5081B">
      <w:r>
        <w:t>153、文化传统已过时，对民族凝聚力的形成没有任何作用。</w:t>
      </w:r>
    </w:p>
    <w:p w14:paraId="08E01CD8" w14:textId="77777777" w:rsidR="00F5081B" w:rsidRDefault="00F5081B" w:rsidP="00F5081B">
      <w:r>
        <w:rPr>
          <w:color w:val="BE0003"/>
        </w:rPr>
        <w:t>错</w:t>
      </w:r>
    </w:p>
    <w:p w14:paraId="18BF3ACD" w14:textId="77777777" w:rsidR="00F5081B" w:rsidRDefault="00F5081B" w:rsidP="00F5081B">
      <w:r>
        <w:t>154、少数民族虽离不开汉族，但可以离开其它少数民族。</w:t>
      </w:r>
    </w:p>
    <w:p w14:paraId="7B3F8404" w14:textId="77777777" w:rsidR="00F5081B" w:rsidRDefault="00F5081B" w:rsidP="00F5081B">
      <w:r>
        <w:rPr>
          <w:color w:val="BE0003"/>
        </w:rPr>
        <w:lastRenderedPageBreak/>
        <w:t>错</w:t>
      </w:r>
    </w:p>
    <w:p w14:paraId="4EB87A79" w14:textId="77777777" w:rsidR="00F5081B" w:rsidRDefault="00F5081B" w:rsidP="00F5081B">
      <w:r>
        <w:t>155、文化传统是民族凝聚力的重要基础。</w:t>
      </w:r>
    </w:p>
    <w:p w14:paraId="163F58E3" w14:textId="77777777" w:rsidR="00F5081B" w:rsidRDefault="00F5081B" w:rsidP="00F5081B">
      <w:r>
        <w:rPr>
          <w:color w:val="BE0003"/>
        </w:rPr>
        <w:t>对</w:t>
      </w:r>
    </w:p>
    <w:p w14:paraId="1741C9A5" w14:textId="77777777" w:rsidR="00F5081B" w:rsidRDefault="00F5081B" w:rsidP="00F5081B">
      <w:r>
        <w:t>156、在经济全球化的条件下，国家不再是民族存在的最高组织形式。</w:t>
      </w:r>
    </w:p>
    <w:p w14:paraId="51E175DD" w14:textId="77777777" w:rsidR="00F5081B" w:rsidRDefault="00F5081B" w:rsidP="00F5081B">
      <w:r>
        <w:rPr>
          <w:color w:val="BE0003"/>
        </w:rPr>
        <w:t>错</w:t>
      </w:r>
    </w:p>
    <w:p w14:paraId="51737E98" w14:textId="77777777" w:rsidR="00F5081B" w:rsidRDefault="00F5081B" w:rsidP="00F5081B">
      <w:r>
        <w:t>157、在未来的共产主义社会，爱国主义将会失去存在的条件和意义。</w:t>
      </w:r>
    </w:p>
    <w:p w14:paraId="56CC68DB" w14:textId="77777777" w:rsidR="00F5081B" w:rsidRDefault="00F5081B" w:rsidP="00F5081B">
      <w:r>
        <w:rPr>
          <w:color w:val="BE0003"/>
        </w:rPr>
        <w:t>对</w:t>
      </w:r>
    </w:p>
    <w:p w14:paraId="7ADF7904" w14:textId="77777777" w:rsidR="00F5081B" w:rsidRDefault="00F5081B" w:rsidP="00F5081B">
      <w:r>
        <w:t>158、我国的国防是国防军的国防。</w:t>
      </w:r>
    </w:p>
    <w:p w14:paraId="6A327806" w14:textId="77777777" w:rsidR="00F5081B" w:rsidRDefault="00F5081B" w:rsidP="00F5081B">
      <w:r>
        <w:rPr>
          <w:color w:val="BE0003"/>
        </w:rPr>
        <w:t>错</w:t>
      </w:r>
    </w:p>
    <w:p w14:paraId="2D337BD6" w14:textId="77777777" w:rsidR="00F5081B" w:rsidRDefault="00F5081B" w:rsidP="00F5081B">
      <w:r>
        <w:t>159、推进祖国的统一需要我们始终坚持一个中国的原则。</w:t>
      </w:r>
    </w:p>
    <w:p w14:paraId="2B228BAC" w14:textId="77777777" w:rsidR="00F5081B" w:rsidRDefault="00F5081B" w:rsidP="00F5081B">
      <w:r>
        <w:rPr>
          <w:color w:val="BE0003"/>
        </w:rPr>
        <w:t>对</w:t>
      </w:r>
    </w:p>
    <w:p w14:paraId="67551189" w14:textId="77777777" w:rsidR="00F5081B" w:rsidRDefault="00F5081B" w:rsidP="00F5081B">
      <w:r>
        <w:t>160、中华民族是缺乏创新精神的民族。</w:t>
      </w:r>
    </w:p>
    <w:p w14:paraId="458E9C9F" w14:textId="77777777" w:rsidR="00F5081B" w:rsidRDefault="00F5081B" w:rsidP="00F5081B">
      <w:r>
        <w:rPr>
          <w:color w:val="BE0003"/>
        </w:rPr>
        <w:t>错</w:t>
      </w:r>
    </w:p>
    <w:p w14:paraId="0B1B502A" w14:textId="77777777" w:rsidR="00F5081B" w:rsidRDefault="00F5081B" w:rsidP="00F5081B">
      <w:r>
        <w:t>161、改革创新是当代中国最突出、最鲜明的特点。</w:t>
      </w:r>
    </w:p>
    <w:p w14:paraId="31DF0AEA" w14:textId="77777777" w:rsidR="00F5081B" w:rsidRDefault="00F5081B" w:rsidP="00F5081B">
      <w:r>
        <w:rPr>
          <w:color w:val="BE0003"/>
        </w:rPr>
        <w:t>对</w:t>
      </w:r>
    </w:p>
    <w:p w14:paraId="54B27A90" w14:textId="77777777" w:rsidR="00F5081B" w:rsidRDefault="00F5081B" w:rsidP="00F5081B">
      <w:r>
        <w:t>162、创新创造是中华民族最深沉的民族禀赋</w:t>
      </w:r>
    </w:p>
    <w:p w14:paraId="5E14D20F" w14:textId="77777777" w:rsidR="00F5081B" w:rsidRDefault="00F5081B" w:rsidP="00F5081B">
      <w:r>
        <w:rPr>
          <w:color w:val="BE0003"/>
        </w:rPr>
        <w:t>对</w:t>
      </w:r>
    </w:p>
    <w:p w14:paraId="5FCB6AEE" w14:textId="77777777" w:rsidR="00F5081B" w:rsidRDefault="00F5081B" w:rsidP="00F5081B"/>
    <w:p w14:paraId="19D2125E" w14:textId="77777777" w:rsidR="00F5081B" w:rsidRDefault="00F5081B" w:rsidP="00F5081B">
      <w:r>
        <w:t>第4章</w:t>
      </w:r>
    </w:p>
    <w:p w14:paraId="2B1754D3" w14:textId="77777777" w:rsidR="00F5081B" w:rsidRDefault="00F5081B" w:rsidP="00F5081B">
      <w:r>
        <w:t>1、十三届全国人大一次会议把国家倡导社会主义核心价值观正式写入（）。</w:t>
      </w:r>
    </w:p>
    <w:p w14:paraId="391DF0BA" w14:textId="77777777" w:rsidR="00F5081B" w:rsidRDefault="00F5081B" w:rsidP="00F5081B">
      <w:r>
        <w:rPr>
          <w:color w:val="BE0003"/>
        </w:rPr>
        <w:t>A.宪法</w:t>
      </w:r>
    </w:p>
    <w:p w14:paraId="4CA8F3C0" w14:textId="77777777" w:rsidR="00F5081B" w:rsidRDefault="00F5081B" w:rsidP="00F5081B">
      <w:r>
        <w:t>2、下列不属于社会主义核心价值观的内涵的是（）。</w:t>
      </w:r>
    </w:p>
    <w:p w14:paraId="089BE0F9" w14:textId="77777777" w:rsidR="00F5081B" w:rsidRDefault="00F5081B" w:rsidP="00F5081B">
      <w:r>
        <w:rPr>
          <w:color w:val="BE0003"/>
        </w:rPr>
        <w:t>C.富强、和谐、自由、敬业</w:t>
      </w:r>
    </w:p>
    <w:p w14:paraId="5F126A3A" w14:textId="77777777" w:rsidR="00F5081B" w:rsidRDefault="00F5081B" w:rsidP="00F5081B">
      <w:r>
        <w:t>3、以下哪一价值追求揭示了社会主义社会发展的价值取向（）。</w:t>
      </w:r>
    </w:p>
    <w:p w14:paraId="60820EA2" w14:textId="77777777" w:rsidR="00F5081B" w:rsidRDefault="00F5081B" w:rsidP="00F5081B">
      <w:r>
        <w:rPr>
          <w:color w:val="BE0003"/>
        </w:rPr>
        <w:t>B.自由、平等、公正、法治</w:t>
      </w:r>
    </w:p>
    <w:p w14:paraId="78783557" w14:textId="77777777" w:rsidR="00F5081B" w:rsidRDefault="00F5081B" w:rsidP="00F5081B">
      <w:r>
        <w:lastRenderedPageBreak/>
        <w:t>4、（）全国人大一次会议通过宪法修正案，把国家倡导社会主义核心价值观正式写入宪法。</w:t>
      </w:r>
    </w:p>
    <w:p w14:paraId="36A3384D" w14:textId="77777777" w:rsidR="00F5081B" w:rsidRDefault="00F5081B" w:rsidP="00F5081B">
      <w:r>
        <w:rPr>
          <w:color w:val="BE0003"/>
        </w:rPr>
        <w:t>C.十三届</w:t>
      </w:r>
    </w:p>
    <w:p w14:paraId="2EB3B8D1" w14:textId="77777777" w:rsidR="00F5081B" w:rsidRDefault="00F5081B" w:rsidP="00F5081B">
      <w:r>
        <w:t>5、（）这一价值追求回答了我们要培育什么样的公民的重大问题，涵盖了社会公德、职业道德、家庭美德、个人品德等各个方面，是每一个公民都应当遵守的道德规范。</w:t>
      </w:r>
    </w:p>
    <w:p w14:paraId="3FC5F168" w14:textId="77777777" w:rsidR="00F5081B" w:rsidRDefault="00F5081B" w:rsidP="00F5081B">
      <w:r>
        <w:rPr>
          <w:color w:val="BE0003"/>
        </w:rPr>
        <w:t>C.爱国、敬业、诚信、友善</w:t>
      </w:r>
    </w:p>
    <w:p w14:paraId="27CB0790" w14:textId="77777777" w:rsidR="00F5081B" w:rsidRDefault="00F5081B" w:rsidP="00F5081B">
      <w:r>
        <w:t>6、（）是一定社会形态社会性质的集中体现，在一个社会的思想观念体系中处于主导地位，体现着社会制度、社会运行的基本原则和社会发展的基本方向。</w:t>
      </w:r>
    </w:p>
    <w:p w14:paraId="32EDDE8E" w14:textId="77777777" w:rsidR="00F5081B" w:rsidRDefault="00F5081B" w:rsidP="00F5081B">
      <w:r>
        <w:rPr>
          <w:color w:val="BE0003"/>
        </w:rPr>
        <w:t>C.核心价值观</w:t>
      </w:r>
    </w:p>
    <w:p w14:paraId="6A7FACC0" w14:textId="77777777" w:rsidR="00F5081B" w:rsidRDefault="00F5081B" w:rsidP="00F5081B">
      <w:r>
        <w:t>7、社会主义核心价值观的24个字是（）。</w:t>
      </w:r>
    </w:p>
    <w:p w14:paraId="3F13204F" w14:textId="77777777" w:rsidR="00F5081B" w:rsidRDefault="00F5081B" w:rsidP="00F5081B">
      <w:r>
        <w:rPr>
          <w:color w:val="BE0003"/>
        </w:rPr>
        <w:t>D.富强、民主、文明、和谐、自由、平等、公正、法治、爱国、敬业、诚信、友善</w:t>
      </w:r>
    </w:p>
    <w:p w14:paraId="5BCB5961" w14:textId="77777777" w:rsidR="00F5081B" w:rsidRDefault="00F5081B" w:rsidP="00F5081B">
      <w:r>
        <w:t>8、党的（）会议首次用24个字简要概括了社会主义核心价值观的基本内容。</w:t>
      </w:r>
    </w:p>
    <w:p w14:paraId="2330C08C" w14:textId="77777777" w:rsidR="00F5081B" w:rsidRDefault="00F5081B" w:rsidP="00F5081B">
      <w:r>
        <w:rPr>
          <w:color w:val="BE0003"/>
        </w:rPr>
        <w:t>C.十八大</w:t>
      </w:r>
    </w:p>
    <w:p w14:paraId="20577A53" w14:textId="77777777" w:rsidR="00F5081B" w:rsidRDefault="00F5081B" w:rsidP="00F5081B">
      <w:r>
        <w:t>9、自由、平等、公正、法治是（）。</w:t>
      </w:r>
    </w:p>
    <w:p w14:paraId="56FC9639" w14:textId="77777777" w:rsidR="00F5081B" w:rsidRDefault="00F5081B" w:rsidP="00F5081B">
      <w:r>
        <w:rPr>
          <w:color w:val="BE0003"/>
        </w:rPr>
        <w:t>B.社会层面的价值要求</w:t>
      </w:r>
    </w:p>
    <w:p w14:paraId="331BDAE8" w14:textId="77777777" w:rsidR="00F5081B" w:rsidRDefault="00F5081B" w:rsidP="00F5081B">
      <w:r>
        <w:t>10、（）是当代中国精神的集中体现，凝结着全体人民共同的价值追求。</w:t>
      </w:r>
    </w:p>
    <w:p w14:paraId="4EA9B3B9" w14:textId="77777777" w:rsidR="00F5081B" w:rsidRDefault="00F5081B" w:rsidP="00F5081B">
      <w:r>
        <w:rPr>
          <w:color w:val="BE0003"/>
        </w:rPr>
        <w:t>C.社会主义核心价值观</w:t>
      </w:r>
    </w:p>
    <w:p w14:paraId="5F6097F2" w14:textId="77777777" w:rsidR="00F5081B" w:rsidRDefault="00F5081B" w:rsidP="00F5081B">
      <w:r>
        <w:t>11、（）是文化软实力的灵魂、文化软实力建设的重点。这是决定文化性质和方向的最深层次要素。</w:t>
      </w:r>
    </w:p>
    <w:p w14:paraId="17B213A8" w14:textId="77777777" w:rsidR="00F5081B" w:rsidRDefault="00F5081B" w:rsidP="00F5081B">
      <w:r>
        <w:rPr>
          <w:color w:val="BE0003"/>
        </w:rPr>
        <w:t>A.核心价值观</w:t>
      </w:r>
    </w:p>
    <w:p w14:paraId="25A8C75C" w14:textId="77777777" w:rsidR="00F5081B" w:rsidRDefault="00F5081B" w:rsidP="00F5081B">
      <w:r>
        <w:t>12、富强、民主、文明、和谐是（）。</w:t>
      </w:r>
    </w:p>
    <w:p w14:paraId="56F4D828" w14:textId="77777777" w:rsidR="00F5081B" w:rsidRDefault="00F5081B" w:rsidP="00F5081B">
      <w:r>
        <w:rPr>
          <w:color w:val="BE0003"/>
        </w:rPr>
        <w:t>A.国家层面的价值要求</w:t>
      </w:r>
    </w:p>
    <w:p w14:paraId="0A15582B" w14:textId="77777777" w:rsidR="00F5081B" w:rsidRDefault="00F5081B" w:rsidP="00F5081B">
      <w:r>
        <w:t>13、社会主义核心价值观中，体现社会层面价值要求的是（）。</w:t>
      </w:r>
    </w:p>
    <w:p w14:paraId="6FE410BB" w14:textId="77777777" w:rsidR="00F5081B" w:rsidRDefault="00F5081B" w:rsidP="00F5081B">
      <w:r>
        <w:rPr>
          <w:color w:val="BE0003"/>
        </w:rPr>
        <w:t>B.自由、平等、公正、法治</w:t>
      </w:r>
    </w:p>
    <w:p w14:paraId="1B62CF18" w14:textId="77777777" w:rsidR="00F5081B" w:rsidRDefault="00F5081B" w:rsidP="00F5081B">
      <w:r>
        <w:t>14、爱国、敬业、诚信、友善是（）。</w:t>
      </w:r>
    </w:p>
    <w:p w14:paraId="38AF9A9E" w14:textId="77777777" w:rsidR="00F5081B" w:rsidRDefault="00F5081B" w:rsidP="00F5081B">
      <w:r>
        <w:rPr>
          <w:color w:val="BE0003"/>
        </w:rPr>
        <w:t>C.公民层面的价值要求</w:t>
      </w:r>
    </w:p>
    <w:p w14:paraId="43CB8381" w14:textId="77777777" w:rsidR="00F5081B" w:rsidRDefault="00F5081B" w:rsidP="00F5081B">
      <w:r>
        <w:lastRenderedPageBreak/>
        <w:t>15、（）是社会主义核心价值体系的精神内核，是社会主义核心价值体系的高度凝练和集中表达。</w:t>
      </w:r>
    </w:p>
    <w:p w14:paraId="7180B91D" w14:textId="77777777" w:rsidR="00F5081B" w:rsidRDefault="00F5081B" w:rsidP="00F5081B">
      <w:r>
        <w:rPr>
          <w:color w:val="BE0003"/>
        </w:rPr>
        <w:t>C.社会主义核心价值观</w:t>
      </w:r>
    </w:p>
    <w:p w14:paraId="724A71C9" w14:textId="77777777" w:rsidR="00F5081B" w:rsidRDefault="00F5081B" w:rsidP="00F5081B">
      <w:r>
        <w:t>16、当前，我国正处在经济转轨和社会转型的加速期，各种思潮此起彼伏，各种观念交相杂陈，背后的主要原因是（）。</w:t>
      </w:r>
    </w:p>
    <w:p w14:paraId="2CFC2DB9" w14:textId="77777777" w:rsidR="00F5081B" w:rsidRDefault="00F5081B" w:rsidP="00F5081B">
      <w:r>
        <w:rPr>
          <w:color w:val="BE0003"/>
        </w:rPr>
        <w:t>C.价值观存在分歧</w:t>
      </w:r>
    </w:p>
    <w:p w14:paraId="6172D5DE" w14:textId="77777777" w:rsidR="00F5081B" w:rsidRDefault="00F5081B" w:rsidP="00F5081B">
      <w:r>
        <w:t>17、社会主义核心价值观体现了社会主义的（）。</w:t>
      </w:r>
    </w:p>
    <w:p w14:paraId="0D838051" w14:textId="77777777" w:rsidR="00F5081B" w:rsidRDefault="00F5081B" w:rsidP="00F5081B">
      <w:r>
        <w:rPr>
          <w:color w:val="BE0003"/>
        </w:rPr>
        <w:t>C.本质要求</w:t>
      </w:r>
    </w:p>
    <w:p w14:paraId="08DE4EAA" w14:textId="77777777" w:rsidR="00F5081B" w:rsidRDefault="00F5081B" w:rsidP="00F5081B">
      <w:r>
        <w:t>18、以下哪一价值追求揭示了当代中国在经济发展、政治文明、文化繁荣、社会进步等方面的价值目标（）。</w:t>
      </w:r>
    </w:p>
    <w:p w14:paraId="537C7BD1" w14:textId="77777777" w:rsidR="00F5081B" w:rsidRDefault="00F5081B" w:rsidP="00F5081B">
      <w:r>
        <w:rPr>
          <w:color w:val="BE0003"/>
        </w:rPr>
        <w:t>A.富强、民主、文明、和谐</w:t>
      </w:r>
    </w:p>
    <w:p w14:paraId="69A6D345" w14:textId="77777777" w:rsidR="00F5081B" w:rsidRDefault="00F5081B" w:rsidP="00F5081B">
      <w:r>
        <w:t>19、党的（）提出，要倡导富强、民主、文明、和谐，倡导自由、平等、公正、法治，倡导爱国、敬业、诚信、友善，积极培育和践行社会主义核心价值观。</w:t>
      </w:r>
    </w:p>
    <w:p w14:paraId="4003EFCF" w14:textId="77777777" w:rsidR="00F5081B" w:rsidRDefault="00F5081B" w:rsidP="00F5081B">
      <w:r>
        <w:rPr>
          <w:color w:val="BE0003"/>
        </w:rPr>
        <w:t>B.十八大</w:t>
      </w:r>
    </w:p>
    <w:p w14:paraId="7213A7B2" w14:textId="77777777" w:rsidR="00F5081B" w:rsidRDefault="00F5081B" w:rsidP="00F5081B">
      <w:r>
        <w:t>20、从国际环境看，提出社会主义核心价值观是因为（）。</w:t>
      </w:r>
    </w:p>
    <w:p w14:paraId="77154D26" w14:textId="77777777" w:rsidR="00F5081B" w:rsidRDefault="00F5081B" w:rsidP="00F5081B">
      <w:r>
        <w:rPr>
          <w:color w:val="BE0003"/>
        </w:rPr>
        <w:t>D.应对西方价值观的挑战的需要</w:t>
      </w:r>
    </w:p>
    <w:p w14:paraId="073DA3D1" w14:textId="77777777" w:rsidR="00F5081B" w:rsidRDefault="00F5081B" w:rsidP="00F5081B">
      <w:r>
        <w:t>21、社会主义核心价值观中，哪些内容体现的是公民层面的价值要求（）。</w:t>
      </w:r>
    </w:p>
    <w:p w14:paraId="62C249E3" w14:textId="77777777" w:rsidR="00F5081B" w:rsidRDefault="00F5081B" w:rsidP="00F5081B">
      <w:r>
        <w:rPr>
          <w:color w:val="BE0003"/>
        </w:rPr>
        <w:t>C.爱国、敬业、诚信、友善</w:t>
      </w:r>
    </w:p>
    <w:p w14:paraId="529975CF" w14:textId="77777777" w:rsidR="00F5081B" w:rsidRDefault="00F5081B" w:rsidP="00F5081B">
      <w:r>
        <w:t>22、习近平说：“我国是一个有着13亿多人口、56个民族的大国，确立反映全国各族人民共同认同的（）‘最大公约数’，使全体人民同心同德、团结奋进，关乎国家前途命运，关乎人民幸福安康。”</w:t>
      </w:r>
    </w:p>
    <w:p w14:paraId="64497910" w14:textId="77777777" w:rsidR="00F5081B" w:rsidRDefault="00F5081B" w:rsidP="00F5081B">
      <w:r>
        <w:rPr>
          <w:color w:val="BE0003"/>
        </w:rPr>
        <w:t>A.价值观</w:t>
      </w:r>
    </w:p>
    <w:p w14:paraId="71B6461B" w14:textId="77777777" w:rsidR="00F5081B" w:rsidRDefault="00F5081B" w:rsidP="00F5081B">
      <w:r>
        <w:t>23、人类社会发展的历史表明，对一个民族、一个国家来说，最持久、最深层的力量是（）的核心价值观。</w:t>
      </w:r>
    </w:p>
    <w:p w14:paraId="78AC7E34" w14:textId="77777777" w:rsidR="00F5081B" w:rsidRDefault="00F5081B" w:rsidP="00F5081B">
      <w:r>
        <w:rPr>
          <w:color w:val="BE0003"/>
        </w:rPr>
        <w:t>A.全社会共同认同</w:t>
      </w:r>
    </w:p>
    <w:p w14:paraId="0C728F99" w14:textId="77777777" w:rsidR="00F5081B" w:rsidRDefault="00F5081B" w:rsidP="00F5081B">
      <w:r>
        <w:t>24、（）这一价值追求回答了我们要建设什么样的社会的重大问题，与实现国家治理体系和治理能力现代化的要求相契合，揭示了社会主义社会发展的价值取向。</w:t>
      </w:r>
    </w:p>
    <w:p w14:paraId="21FB9A0E" w14:textId="77777777" w:rsidR="00F5081B" w:rsidRDefault="00F5081B" w:rsidP="00F5081B">
      <w:r>
        <w:rPr>
          <w:color w:val="BE0003"/>
        </w:rPr>
        <w:t>B.自由、平等、公正、法治</w:t>
      </w:r>
    </w:p>
    <w:p w14:paraId="4C51CAC6" w14:textId="77777777" w:rsidR="00F5081B" w:rsidRDefault="00F5081B" w:rsidP="00F5081B">
      <w:r>
        <w:lastRenderedPageBreak/>
        <w:t>25、以下哪一价值追求涵盖了社会公德、职业道德、家庭美德、个人品德等各个方面（）。</w:t>
      </w:r>
    </w:p>
    <w:p w14:paraId="78DCF6E7" w14:textId="77777777" w:rsidR="00F5081B" w:rsidRDefault="00F5081B" w:rsidP="00F5081B">
      <w:r>
        <w:rPr>
          <w:color w:val="BE0003"/>
        </w:rPr>
        <w:t>C.爱国、敬业、诚信、友善</w:t>
      </w:r>
    </w:p>
    <w:p w14:paraId="4FF8E81D" w14:textId="77777777" w:rsidR="00F5081B" w:rsidRDefault="00F5081B" w:rsidP="00F5081B">
      <w:r>
        <w:t>26、社会主义核心价值观之所以彰显出强大的生命力、吸引力和感召力，正因其深深地扎根于（）的生动实践之中。</w:t>
      </w:r>
    </w:p>
    <w:p w14:paraId="1AED8577" w14:textId="77777777" w:rsidR="00F5081B" w:rsidRDefault="00F5081B" w:rsidP="00F5081B">
      <w:r>
        <w:rPr>
          <w:color w:val="BE0003"/>
        </w:rPr>
        <w:t>A.中国特色社会主义建设</w:t>
      </w:r>
    </w:p>
    <w:p w14:paraId="2525F369" w14:textId="77777777" w:rsidR="00F5081B" w:rsidRDefault="00F5081B" w:rsidP="00F5081B">
      <w:r>
        <w:t>27、中国特色社会主义建设是社会主义核心价值观的（）。</w:t>
      </w:r>
    </w:p>
    <w:p w14:paraId="3BF7BA11" w14:textId="77777777" w:rsidR="00F5081B" w:rsidRDefault="00F5081B" w:rsidP="00F5081B">
      <w:r>
        <w:rPr>
          <w:color w:val="BE0003"/>
        </w:rPr>
        <w:t>B.实践根据</w:t>
      </w:r>
    </w:p>
    <w:p w14:paraId="29A9FD7C" w14:textId="77777777" w:rsidR="00F5081B" w:rsidRDefault="00F5081B" w:rsidP="00F5081B">
      <w:r>
        <w:t>28、（）是涵养社会主义核心价值观的重要源泉。</w:t>
      </w:r>
    </w:p>
    <w:p w14:paraId="796E59AE" w14:textId="77777777" w:rsidR="00F5081B" w:rsidRDefault="00F5081B" w:rsidP="00F5081B">
      <w:r>
        <w:rPr>
          <w:color w:val="BE0003"/>
        </w:rPr>
        <w:t>D.中华优秀传统文化</w:t>
      </w:r>
    </w:p>
    <w:p w14:paraId="19736E09" w14:textId="77777777" w:rsidR="00F5081B" w:rsidRDefault="00F5081B" w:rsidP="00F5081B">
      <w:r>
        <w:t>29、社会主义核心价值观的人民性，体现在（）。</w:t>
      </w:r>
    </w:p>
    <w:p w14:paraId="7C5112A0" w14:textId="77777777" w:rsidR="00F5081B" w:rsidRDefault="00F5081B" w:rsidP="00F5081B">
      <w:r>
        <w:rPr>
          <w:color w:val="BE0003"/>
        </w:rPr>
        <w:t>B.它所代表的最广大人民的根本利益</w:t>
      </w:r>
    </w:p>
    <w:p w14:paraId="4D448FA4" w14:textId="77777777" w:rsidR="00F5081B" w:rsidRDefault="00F5081B" w:rsidP="00F5081B">
      <w:r>
        <w:t>30、社会主义核心价值观的先进性，体现在（）。</w:t>
      </w:r>
    </w:p>
    <w:p w14:paraId="5A4768CF" w14:textId="77777777" w:rsidR="00F5081B" w:rsidRDefault="00F5081B" w:rsidP="00F5081B">
      <w:r>
        <w:rPr>
          <w:color w:val="BE0003"/>
        </w:rPr>
        <w:t>A.它是社会主义制度所坚持和追求的核心价值理念</w:t>
      </w:r>
    </w:p>
    <w:p w14:paraId="008CAC10" w14:textId="77777777" w:rsidR="00F5081B" w:rsidRDefault="00F5081B" w:rsidP="00F5081B">
      <w:r>
        <w:t>31、习近平指出，要“深入挖掘和阐发中华优秀传统文化（）的时代价值。”</w:t>
      </w:r>
    </w:p>
    <w:p w14:paraId="2FB193A4" w14:textId="77777777" w:rsidR="00F5081B" w:rsidRDefault="00F5081B" w:rsidP="00F5081B">
      <w:r>
        <w:rPr>
          <w:color w:val="BE0003"/>
        </w:rPr>
        <w:t>D.以上皆是</w:t>
      </w:r>
    </w:p>
    <w:p w14:paraId="4A79CC67" w14:textId="77777777" w:rsidR="00F5081B" w:rsidRDefault="00F5081B" w:rsidP="00F5081B">
      <w:r>
        <w:t>32、社会主义核心价值观的真实性，体现在（）。</w:t>
      </w:r>
    </w:p>
    <w:p w14:paraId="3DA357E2" w14:textId="77777777" w:rsidR="00F5081B" w:rsidRDefault="00F5081B" w:rsidP="00F5081B">
      <w:r>
        <w:rPr>
          <w:color w:val="BE0003"/>
        </w:rPr>
        <w:t>C.它能够彻底地、真正地实现</w:t>
      </w:r>
    </w:p>
    <w:p w14:paraId="3E6F4DC5" w14:textId="77777777" w:rsidR="00F5081B" w:rsidRDefault="00F5081B" w:rsidP="00F5081B">
      <w:r>
        <w:t>33、社会主义核心价值观的现实基础是（）。</w:t>
      </w:r>
    </w:p>
    <w:p w14:paraId="4F076225" w14:textId="77777777" w:rsidR="00F5081B" w:rsidRDefault="00F5081B" w:rsidP="00F5081B">
      <w:r>
        <w:rPr>
          <w:color w:val="BE0003"/>
        </w:rPr>
        <w:t>D.中国特色社会主义建设实践</w:t>
      </w:r>
    </w:p>
    <w:p w14:paraId="694D0EA3" w14:textId="77777777" w:rsidR="00F5081B" w:rsidRDefault="00F5081B" w:rsidP="00F5081B">
      <w:r>
        <w:t>34、（）教导我们应该像这样做到笃实：“博学之，审问之，慎思之，明辨之，笃行之。”</w:t>
      </w:r>
    </w:p>
    <w:p w14:paraId="4C378451" w14:textId="77777777" w:rsidR="00F5081B" w:rsidRDefault="00F5081B" w:rsidP="00F5081B">
      <w:r>
        <w:rPr>
          <w:color w:val="BE0003"/>
        </w:rPr>
        <w:t>A.《礼记》</w:t>
      </w:r>
    </w:p>
    <w:p w14:paraId="08DBEFFF" w14:textId="77777777" w:rsidR="00F5081B" w:rsidRDefault="00F5081B" w:rsidP="00F5081B">
      <w:r>
        <w:t>35、习近平指出：“这就像穿衣服扣扣子一样，如果第一粒扣子扣错了，剩余的扣子都会扣错。人生的扣子从一开始就要扣好。”这里指的是（）。</w:t>
      </w:r>
    </w:p>
    <w:p w14:paraId="7892B192" w14:textId="77777777" w:rsidR="00F5081B" w:rsidRDefault="00F5081B" w:rsidP="00F5081B">
      <w:r>
        <w:rPr>
          <w:color w:val="BE0003"/>
        </w:rPr>
        <w:t>D.青年时代需要培养正确的价值观</w:t>
      </w:r>
    </w:p>
    <w:p w14:paraId="2EB32720" w14:textId="77777777" w:rsidR="00F5081B" w:rsidRDefault="00F5081B" w:rsidP="00F5081B">
      <w:r>
        <w:t>36、核心价值观的养成需要大学生坚持做到（）。</w:t>
      </w:r>
    </w:p>
    <w:p w14:paraId="29F0BE7C" w14:textId="77777777" w:rsidR="00F5081B" w:rsidRDefault="00F5081B" w:rsidP="00F5081B">
      <w:r>
        <w:rPr>
          <w:color w:val="BE0003"/>
        </w:rPr>
        <w:lastRenderedPageBreak/>
        <w:t>A.由近及远</w:t>
      </w:r>
    </w:p>
    <w:p w14:paraId="13C855F2" w14:textId="77777777" w:rsidR="00F5081B" w:rsidRDefault="00F5081B" w:rsidP="00F5081B">
      <w:r>
        <w:t>37、社会主义核心价值观是对以下哪些重大问题的深刻解答（）。</w:t>
      </w:r>
    </w:p>
    <w:p w14:paraId="0795CF8D" w14:textId="77777777" w:rsidR="00F5081B" w:rsidRDefault="00F5081B" w:rsidP="00F5081B">
      <w:r>
        <w:rPr>
          <w:color w:val="BE0003"/>
        </w:rPr>
        <w:t>A.建设什么样的国家</w:t>
      </w:r>
    </w:p>
    <w:p w14:paraId="19481543" w14:textId="77777777" w:rsidR="00F5081B" w:rsidRDefault="00F5081B" w:rsidP="00F5081B">
      <w:r>
        <w:rPr>
          <w:color w:val="BE0003"/>
        </w:rPr>
        <w:t>B.建设什么样的社会</w:t>
      </w:r>
    </w:p>
    <w:p w14:paraId="7D64784A" w14:textId="77777777" w:rsidR="00F5081B" w:rsidRDefault="00F5081B" w:rsidP="00F5081B">
      <w:r>
        <w:rPr>
          <w:color w:val="BE0003"/>
        </w:rPr>
        <w:t>D.培育什么样的公民</w:t>
      </w:r>
    </w:p>
    <w:p w14:paraId="12679DA1" w14:textId="77777777" w:rsidR="00F5081B" w:rsidRDefault="00F5081B" w:rsidP="00F5081B">
      <w:r>
        <w:t>38、社会主义核心价值观把涉及国家、社会、公民的价值要求融为一体，（）。</w:t>
      </w:r>
    </w:p>
    <w:p w14:paraId="2C16EEF3" w14:textId="77777777" w:rsidR="00F5081B" w:rsidRDefault="00F5081B" w:rsidP="00F5081B">
      <w:r>
        <w:rPr>
          <w:color w:val="BE0003"/>
        </w:rPr>
        <w:t>A.体现了社会主义本质要求</w:t>
      </w:r>
    </w:p>
    <w:p w14:paraId="06D9A25E" w14:textId="77777777" w:rsidR="00F5081B" w:rsidRDefault="00F5081B" w:rsidP="00F5081B">
      <w:r>
        <w:rPr>
          <w:color w:val="BE0003"/>
        </w:rPr>
        <w:t>B.继承了中华优秀传统文化</w:t>
      </w:r>
    </w:p>
    <w:p w14:paraId="6636AB91" w14:textId="77777777" w:rsidR="00F5081B" w:rsidRDefault="00F5081B" w:rsidP="00F5081B">
      <w:r>
        <w:rPr>
          <w:color w:val="BE0003"/>
        </w:rPr>
        <w:t>C.吸收了世界文明有益成果</w:t>
      </w:r>
    </w:p>
    <w:p w14:paraId="5A60B516" w14:textId="77777777" w:rsidR="00F5081B" w:rsidRDefault="00F5081B" w:rsidP="00F5081B">
      <w:r>
        <w:rPr>
          <w:color w:val="BE0003"/>
        </w:rPr>
        <w:t>D.体现了时代精神</w:t>
      </w:r>
    </w:p>
    <w:p w14:paraId="4B0FFDE9" w14:textId="77777777" w:rsidR="00F5081B" w:rsidRDefault="00F5081B" w:rsidP="00F5081B">
      <w:r>
        <w:t>39、在全社会大力弘扬社会主义核心价值观，明确中国特色社会主义事业到底（）。</w:t>
      </w:r>
    </w:p>
    <w:p w14:paraId="3F8CA338" w14:textId="77777777" w:rsidR="00F5081B" w:rsidRDefault="00F5081B" w:rsidP="00F5081B">
      <w:r>
        <w:rPr>
          <w:color w:val="BE0003"/>
        </w:rPr>
        <w:t>A.追求什么</w:t>
      </w:r>
    </w:p>
    <w:p w14:paraId="115E7171" w14:textId="77777777" w:rsidR="00F5081B" w:rsidRDefault="00F5081B" w:rsidP="00F5081B">
      <w:r>
        <w:rPr>
          <w:color w:val="BE0003"/>
        </w:rPr>
        <w:t>B.反对什么</w:t>
      </w:r>
    </w:p>
    <w:p w14:paraId="6F32A436" w14:textId="77777777" w:rsidR="00F5081B" w:rsidRDefault="00F5081B" w:rsidP="00F5081B">
      <w:r>
        <w:rPr>
          <w:color w:val="BE0003"/>
        </w:rPr>
        <w:t>C.要朝着什么方向走</w:t>
      </w:r>
    </w:p>
    <w:p w14:paraId="04D2933F" w14:textId="77777777" w:rsidR="00F5081B" w:rsidRDefault="00F5081B" w:rsidP="00F5081B">
      <w:r>
        <w:rPr>
          <w:color w:val="BE0003"/>
        </w:rPr>
        <w:t>D.不能朝什么方向走</w:t>
      </w:r>
    </w:p>
    <w:p w14:paraId="1D679375" w14:textId="77777777" w:rsidR="00F5081B" w:rsidRDefault="00F5081B" w:rsidP="00F5081B">
      <w:r>
        <w:t>40、培育和践行社会主义核心价值观，是有效（）的重大举措。</w:t>
      </w:r>
    </w:p>
    <w:p w14:paraId="2990B27E" w14:textId="77777777" w:rsidR="00F5081B" w:rsidRDefault="00F5081B" w:rsidP="00F5081B">
      <w:r>
        <w:rPr>
          <w:color w:val="BE0003"/>
        </w:rPr>
        <w:t>A.整合我国社会意识</w:t>
      </w:r>
    </w:p>
    <w:p w14:paraId="2F1C4E16" w14:textId="77777777" w:rsidR="00F5081B" w:rsidRDefault="00F5081B" w:rsidP="00F5081B">
      <w:r>
        <w:rPr>
          <w:color w:val="BE0003"/>
        </w:rPr>
        <w:t>B.凝聚社会价值共识</w:t>
      </w:r>
    </w:p>
    <w:p w14:paraId="6BEC7250" w14:textId="77777777" w:rsidR="00F5081B" w:rsidRDefault="00F5081B" w:rsidP="00F5081B">
      <w:r>
        <w:rPr>
          <w:color w:val="BE0003"/>
        </w:rPr>
        <w:t>C.解决和化解社会矛盾</w:t>
      </w:r>
    </w:p>
    <w:p w14:paraId="68EA5C79" w14:textId="77777777" w:rsidR="00F5081B" w:rsidRDefault="00F5081B" w:rsidP="00F5081B">
      <w:r>
        <w:rPr>
          <w:color w:val="BE0003"/>
        </w:rPr>
        <w:t>D.聚合磅礴之力</w:t>
      </w:r>
    </w:p>
    <w:p w14:paraId="01EA8014" w14:textId="77777777" w:rsidR="00F5081B" w:rsidRDefault="00F5081B" w:rsidP="00F5081B">
      <w:r>
        <w:t>41、社会主义核心价值观涉及了（）等层次方面。</w:t>
      </w:r>
    </w:p>
    <w:p w14:paraId="1C4024E2" w14:textId="77777777" w:rsidR="00F5081B" w:rsidRDefault="00F5081B" w:rsidP="00F5081B">
      <w:r>
        <w:rPr>
          <w:color w:val="BE0003"/>
        </w:rPr>
        <w:t>A.国家</w:t>
      </w:r>
    </w:p>
    <w:p w14:paraId="63D3AC9F" w14:textId="77777777" w:rsidR="00F5081B" w:rsidRDefault="00F5081B" w:rsidP="00F5081B">
      <w:r>
        <w:rPr>
          <w:color w:val="BE0003"/>
        </w:rPr>
        <w:t>C.社会</w:t>
      </w:r>
    </w:p>
    <w:p w14:paraId="4A923B49" w14:textId="77777777" w:rsidR="00F5081B" w:rsidRDefault="00F5081B" w:rsidP="00F5081B">
      <w:r>
        <w:rPr>
          <w:color w:val="BE0003"/>
        </w:rPr>
        <w:t>D.公民</w:t>
      </w:r>
    </w:p>
    <w:p w14:paraId="66F92C18" w14:textId="77777777" w:rsidR="00F5081B" w:rsidRDefault="00F5081B" w:rsidP="00F5081B">
      <w:r>
        <w:lastRenderedPageBreak/>
        <w:t>42、社会主义核心价值观的提出，鲜明确立了当代中国的核心价值理念，生动展现了中国共产党和中华民族高度的（）。</w:t>
      </w:r>
    </w:p>
    <w:p w14:paraId="001D86FD" w14:textId="77777777" w:rsidR="00F5081B" w:rsidRDefault="00F5081B" w:rsidP="00F5081B">
      <w:r>
        <w:rPr>
          <w:color w:val="BE0003"/>
        </w:rPr>
        <w:t>A.价值自信</w:t>
      </w:r>
    </w:p>
    <w:p w14:paraId="07D04B77" w14:textId="77777777" w:rsidR="00F5081B" w:rsidRDefault="00F5081B" w:rsidP="00F5081B">
      <w:r>
        <w:rPr>
          <w:color w:val="BE0003"/>
        </w:rPr>
        <w:t>B.价值自觉</w:t>
      </w:r>
    </w:p>
    <w:p w14:paraId="5CEBC682" w14:textId="77777777" w:rsidR="00F5081B" w:rsidRDefault="00F5081B" w:rsidP="00F5081B">
      <w:r>
        <w:t>43、社会主义核心价值体系主要包括（）。</w:t>
      </w:r>
    </w:p>
    <w:p w14:paraId="5C2B4CDF" w14:textId="77777777" w:rsidR="00F5081B" w:rsidRDefault="00F5081B" w:rsidP="00F5081B">
      <w:r>
        <w:rPr>
          <w:color w:val="BE0003"/>
        </w:rPr>
        <w:t>A.马克思主义指导思想</w:t>
      </w:r>
    </w:p>
    <w:p w14:paraId="0430E7E6" w14:textId="77777777" w:rsidR="00F5081B" w:rsidRDefault="00F5081B" w:rsidP="00F5081B">
      <w:r>
        <w:rPr>
          <w:color w:val="BE0003"/>
        </w:rPr>
        <w:t>B.中国特色社会主义共同理想</w:t>
      </w:r>
    </w:p>
    <w:p w14:paraId="633D10B5" w14:textId="77777777" w:rsidR="00F5081B" w:rsidRDefault="00F5081B" w:rsidP="00F5081B">
      <w:r>
        <w:rPr>
          <w:color w:val="BE0003"/>
        </w:rPr>
        <w:t>C.以爱国主义为核心的民族精神和以改革创新为核心的时代精神</w:t>
      </w:r>
    </w:p>
    <w:p w14:paraId="38B6EBC3" w14:textId="77777777" w:rsidR="00F5081B" w:rsidRDefault="00F5081B" w:rsidP="00F5081B">
      <w:r>
        <w:rPr>
          <w:color w:val="BE0003"/>
        </w:rPr>
        <w:t>D.社会主义荣辱观</w:t>
      </w:r>
    </w:p>
    <w:p w14:paraId="5C7F62EB" w14:textId="77777777" w:rsidR="00F5081B" w:rsidRDefault="00F5081B" w:rsidP="00F5081B">
      <w:r>
        <w:t>44、习近平总书记指出，提高国家文化软实力，关系“两个一百年”奋斗目标和中华民族伟大复兴中国梦的实现。因此，提升文化软实力需要做到（）。</w:t>
      </w:r>
    </w:p>
    <w:p w14:paraId="1E02AB5D" w14:textId="77777777" w:rsidR="00F5081B" w:rsidRDefault="00F5081B" w:rsidP="00F5081B">
      <w:r>
        <w:rPr>
          <w:color w:val="BE0003"/>
        </w:rPr>
        <w:t>A.努力夯实国家文化软实力的根基</w:t>
      </w:r>
    </w:p>
    <w:p w14:paraId="6774C807" w14:textId="77777777" w:rsidR="00F5081B" w:rsidRDefault="00F5081B" w:rsidP="00F5081B">
      <w:r>
        <w:rPr>
          <w:color w:val="BE0003"/>
        </w:rPr>
        <w:t>B.努力传播当代中国价值观念</w:t>
      </w:r>
    </w:p>
    <w:p w14:paraId="062AAC0F" w14:textId="77777777" w:rsidR="00F5081B" w:rsidRDefault="00F5081B" w:rsidP="00F5081B">
      <w:r>
        <w:rPr>
          <w:color w:val="BE0003"/>
        </w:rPr>
        <w:t>C.努力展示中华文化独特魅力</w:t>
      </w:r>
    </w:p>
    <w:p w14:paraId="2E176410" w14:textId="77777777" w:rsidR="00F5081B" w:rsidRDefault="00F5081B" w:rsidP="00F5081B">
      <w:r>
        <w:rPr>
          <w:color w:val="BE0003"/>
        </w:rPr>
        <w:t>D.努力提高国际话语权</w:t>
      </w:r>
    </w:p>
    <w:p w14:paraId="52667E85" w14:textId="77777777" w:rsidR="00F5081B" w:rsidRDefault="00F5081B" w:rsidP="00F5081B">
      <w:r>
        <w:t>45、富强、民主、文明、和谐这一价值追求回答了我们要建设什么样的国家的重大问题，揭示了当代中国在（）等方面的价值目标。</w:t>
      </w:r>
    </w:p>
    <w:p w14:paraId="4110A3CF" w14:textId="77777777" w:rsidR="00F5081B" w:rsidRDefault="00F5081B" w:rsidP="00F5081B">
      <w:r>
        <w:rPr>
          <w:color w:val="BE0003"/>
        </w:rPr>
        <w:t>A.经济发展</w:t>
      </w:r>
    </w:p>
    <w:p w14:paraId="366920D4" w14:textId="77777777" w:rsidR="00F5081B" w:rsidRDefault="00F5081B" w:rsidP="00F5081B">
      <w:r>
        <w:rPr>
          <w:color w:val="BE0003"/>
        </w:rPr>
        <w:t>B.政治文明</w:t>
      </w:r>
    </w:p>
    <w:p w14:paraId="7A1D3CAE" w14:textId="77777777" w:rsidR="00F5081B" w:rsidRDefault="00F5081B" w:rsidP="00F5081B">
      <w:r>
        <w:rPr>
          <w:color w:val="BE0003"/>
        </w:rPr>
        <w:t>C.文化繁荣</w:t>
      </w:r>
    </w:p>
    <w:p w14:paraId="4EADCCFB" w14:textId="77777777" w:rsidR="00F5081B" w:rsidRDefault="00F5081B" w:rsidP="00F5081B">
      <w:r>
        <w:rPr>
          <w:color w:val="BE0003"/>
        </w:rPr>
        <w:t>D.社会进步</w:t>
      </w:r>
    </w:p>
    <w:p w14:paraId="7C9D9711" w14:textId="77777777" w:rsidR="00F5081B" w:rsidRDefault="00F5081B" w:rsidP="00F5081B">
      <w:r>
        <w:t>46、中国特色社会主义是全面发展、全面进步的社会主义。它需要（）。</w:t>
      </w:r>
    </w:p>
    <w:p w14:paraId="44B957DE" w14:textId="77777777" w:rsidR="00F5081B" w:rsidRDefault="00F5081B" w:rsidP="00F5081B">
      <w:r>
        <w:rPr>
          <w:color w:val="BE0003"/>
        </w:rPr>
        <w:t>A.不断完善经济、政治、文化、社会和生态文明等各方面的制度</w:t>
      </w:r>
    </w:p>
    <w:p w14:paraId="156CC0AF" w14:textId="77777777" w:rsidR="00F5081B" w:rsidRDefault="00F5081B" w:rsidP="00F5081B">
      <w:r>
        <w:rPr>
          <w:color w:val="BE0003"/>
        </w:rPr>
        <w:t>B.不断探索社会主义在精神和价值层面的本质规定性</w:t>
      </w:r>
    </w:p>
    <w:p w14:paraId="0828B5AC" w14:textId="77777777" w:rsidR="00F5081B" w:rsidRDefault="00F5081B" w:rsidP="00F5081B">
      <w:r>
        <w:rPr>
          <w:color w:val="BE0003"/>
        </w:rPr>
        <w:t>C.为人们描绘未来社会物质生活方面的目标</w:t>
      </w:r>
    </w:p>
    <w:p w14:paraId="1CCE2E86" w14:textId="77777777" w:rsidR="00F5081B" w:rsidRDefault="00F5081B" w:rsidP="00F5081B">
      <w:r>
        <w:rPr>
          <w:color w:val="BE0003"/>
        </w:rPr>
        <w:t>D.为人们指出未来社会精神价值的归宿</w:t>
      </w:r>
    </w:p>
    <w:p w14:paraId="2CDB9682" w14:textId="77777777" w:rsidR="00F5081B" w:rsidRDefault="00F5081B" w:rsidP="00F5081B">
      <w:r>
        <w:lastRenderedPageBreak/>
        <w:t>47、推进社会主义核心价值观与社会主义核心价值体系建设，就是要（）。</w:t>
      </w:r>
    </w:p>
    <w:p w14:paraId="7F29CC2B" w14:textId="77777777" w:rsidR="00F5081B" w:rsidRDefault="00F5081B" w:rsidP="00F5081B">
      <w:r>
        <w:rPr>
          <w:color w:val="BE0003"/>
        </w:rPr>
        <w:t>A.弘扬共同理想</w:t>
      </w:r>
    </w:p>
    <w:p w14:paraId="018A90C0" w14:textId="77777777" w:rsidR="00F5081B" w:rsidRDefault="00F5081B" w:rsidP="00F5081B">
      <w:r>
        <w:rPr>
          <w:color w:val="BE0003"/>
        </w:rPr>
        <w:t>B.凝聚精神力量</w:t>
      </w:r>
    </w:p>
    <w:p w14:paraId="3BDFC46E" w14:textId="77777777" w:rsidR="00F5081B" w:rsidRDefault="00F5081B" w:rsidP="00F5081B">
      <w:r>
        <w:rPr>
          <w:color w:val="BE0003"/>
        </w:rPr>
        <w:t>C.引领道德风尚</w:t>
      </w:r>
    </w:p>
    <w:p w14:paraId="127F9006" w14:textId="77777777" w:rsidR="00F5081B" w:rsidRDefault="00F5081B" w:rsidP="00F5081B">
      <w:r>
        <w:t>48、以下关于社会主义核心价值观的说法正确的有（）。</w:t>
      </w:r>
    </w:p>
    <w:p w14:paraId="42C4EFE0" w14:textId="77777777" w:rsidR="00F5081B" w:rsidRDefault="00F5081B" w:rsidP="00F5081B">
      <w:r>
        <w:rPr>
          <w:color w:val="BE0003"/>
        </w:rPr>
        <w:t>A.是一定社会形态社会性质的集中体现</w:t>
      </w:r>
    </w:p>
    <w:p w14:paraId="183338F9" w14:textId="77777777" w:rsidR="00F5081B" w:rsidRDefault="00F5081B" w:rsidP="00F5081B">
      <w:r>
        <w:rPr>
          <w:color w:val="BE0003"/>
        </w:rPr>
        <w:t>B.在一个社会的思想观念体系中处于主导地位</w:t>
      </w:r>
    </w:p>
    <w:p w14:paraId="001D5EB6" w14:textId="77777777" w:rsidR="00F5081B" w:rsidRDefault="00F5081B" w:rsidP="00F5081B">
      <w:r>
        <w:rPr>
          <w:color w:val="BE0003"/>
        </w:rPr>
        <w:t>C.体现着社会制度、社会运行的基本原则</w:t>
      </w:r>
    </w:p>
    <w:p w14:paraId="01C70CB7" w14:textId="77777777" w:rsidR="00F5081B" w:rsidRDefault="00F5081B" w:rsidP="00F5081B">
      <w:r>
        <w:rPr>
          <w:color w:val="BE0003"/>
        </w:rPr>
        <w:t>D.体现着社会发展的基本方向</w:t>
      </w:r>
    </w:p>
    <w:p w14:paraId="4C3F7C7B" w14:textId="77777777" w:rsidR="00F5081B" w:rsidRDefault="00F5081B" w:rsidP="00F5081B">
      <w:r>
        <w:t>49、大学生要努力成为培育和弘扬社会主义核心价值观（）的青年先进代表。</w:t>
      </w:r>
    </w:p>
    <w:p w14:paraId="3A976525" w14:textId="77777777" w:rsidR="00F5081B" w:rsidRDefault="00F5081B" w:rsidP="00F5081B">
      <w:r>
        <w:rPr>
          <w:color w:val="BE0003"/>
        </w:rPr>
        <w:t>A.最积极</w:t>
      </w:r>
    </w:p>
    <w:p w14:paraId="5D101AA0" w14:textId="77777777" w:rsidR="00F5081B" w:rsidRDefault="00F5081B" w:rsidP="00F5081B">
      <w:r>
        <w:rPr>
          <w:color w:val="BE0003"/>
        </w:rPr>
        <w:t>B.最活跃</w:t>
      </w:r>
    </w:p>
    <w:p w14:paraId="4DDA5254" w14:textId="77777777" w:rsidR="00F5081B" w:rsidRDefault="00F5081B" w:rsidP="00F5081B">
      <w:r>
        <w:rPr>
          <w:color w:val="BE0003"/>
        </w:rPr>
        <w:t>C.最充分</w:t>
      </w:r>
    </w:p>
    <w:p w14:paraId="4B953110" w14:textId="77777777" w:rsidR="00F5081B" w:rsidRDefault="00F5081B" w:rsidP="00F5081B">
      <w:r>
        <w:t>50、以下属于社会核心价值体系的有（）。</w:t>
      </w:r>
    </w:p>
    <w:p w14:paraId="358816C5" w14:textId="77777777" w:rsidR="00F5081B" w:rsidRDefault="00F5081B" w:rsidP="00F5081B">
      <w:r>
        <w:rPr>
          <w:color w:val="BE0003"/>
        </w:rPr>
        <w:t>A.民族精神</w:t>
      </w:r>
    </w:p>
    <w:p w14:paraId="40DE42E2" w14:textId="77777777" w:rsidR="00F5081B" w:rsidRDefault="00F5081B" w:rsidP="00F5081B">
      <w:r>
        <w:rPr>
          <w:color w:val="BE0003"/>
        </w:rPr>
        <w:t>B.时代精神</w:t>
      </w:r>
    </w:p>
    <w:p w14:paraId="29B89E3C" w14:textId="77777777" w:rsidR="00F5081B" w:rsidRDefault="00F5081B" w:rsidP="00F5081B">
      <w:r>
        <w:rPr>
          <w:color w:val="BE0003"/>
        </w:rPr>
        <w:t>D.社会主义荣辱观</w:t>
      </w:r>
    </w:p>
    <w:p w14:paraId="2A9B3E3D" w14:textId="77777777" w:rsidR="00F5081B" w:rsidRDefault="00F5081B" w:rsidP="00F5081B">
      <w:r>
        <w:t>51、培育和践行社会主义核心价值观的重大意义有（）。</w:t>
      </w:r>
    </w:p>
    <w:p w14:paraId="20AF66DB" w14:textId="77777777" w:rsidR="00F5081B" w:rsidRDefault="00F5081B" w:rsidP="00F5081B">
      <w:r>
        <w:rPr>
          <w:color w:val="BE0003"/>
        </w:rPr>
        <w:t>B.坚持和发展中国特色社会主义的价值遵循</w:t>
      </w:r>
    </w:p>
    <w:p w14:paraId="040997FC" w14:textId="77777777" w:rsidR="00F5081B" w:rsidRDefault="00F5081B" w:rsidP="00F5081B">
      <w:r>
        <w:rPr>
          <w:color w:val="BE0003"/>
        </w:rPr>
        <w:t>C.提高国家文化软实力的迫切要求</w:t>
      </w:r>
    </w:p>
    <w:p w14:paraId="7F184967" w14:textId="77777777" w:rsidR="00F5081B" w:rsidRDefault="00F5081B" w:rsidP="00F5081B">
      <w:r>
        <w:rPr>
          <w:color w:val="BE0003"/>
        </w:rPr>
        <w:t>D.增进社会团结和谐的最大公约数</w:t>
      </w:r>
    </w:p>
    <w:p w14:paraId="61C4F0B9" w14:textId="77777777" w:rsidR="00F5081B" w:rsidRDefault="00F5081B" w:rsidP="00F5081B">
      <w:r>
        <w:t>52、推进社会主义核心价值观与社会主义核心价值体系建设，能够更好地（）。</w:t>
      </w:r>
    </w:p>
    <w:p w14:paraId="5B53D03B" w14:textId="77777777" w:rsidR="00F5081B" w:rsidRDefault="00F5081B" w:rsidP="00F5081B">
      <w:r>
        <w:rPr>
          <w:color w:val="BE0003"/>
        </w:rPr>
        <w:t>A.坚持中国道路</w:t>
      </w:r>
    </w:p>
    <w:p w14:paraId="39685E45" w14:textId="77777777" w:rsidR="00F5081B" w:rsidRDefault="00F5081B" w:rsidP="00F5081B">
      <w:r>
        <w:rPr>
          <w:color w:val="BE0003"/>
        </w:rPr>
        <w:t>B.弘扬中国精神</w:t>
      </w:r>
    </w:p>
    <w:p w14:paraId="73F55A0D" w14:textId="77777777" w:rsidR="00F5081B" w:rsidRDefault="00F5081B" w:rsidP="00F5081B">
      <w:r>
        <w:rPr>
          <w:color w:val="BE0003"/>
        </w:rPr>
        <w:t>C.凝聚中国力量</w:t>
      </w:r>
    </w:p>
    <w:p w14:paraId="268C8E86" w14:textId="77777777" w:rsidR="00F5081B" w:rsidRDefault="00F5081B" w:rsidP="00F5081B">
      <w:r>
        <w:lastRenderedPageBreak/>
        <w:t>53、社会主义核心价值观涉及对（）层面的价值要求。</w:t>
      </w:r>
    </w:p>
    <w:p w14:paraId="7944706F" w14:textId="77777777" w:rsidR="00F5081B" w:rsidRDefault="00F5081B" w:rsidP="00F5081B">
      <w:r>
        <w:rPr>
          <w:color w:val="BE0003"/>
        </w:rPr>
        <w:t>A.社会</w:t>
      </w:r>
    </w:p>
    <w:p w14:paraId="519A56A6" w14:textId="77777777" w:rsidR="00F5081B" w:rsidRDefault="00F5081B" w:rsidP="00F5081B">
      <w:r>
        <w:rPr>
          <w:color w:val="BE0003"/>
        </w:rPr>
        <w:t>C.国家</w:t>
      </w:r>
    </w:p>
    <w:p w14:paraId="28FAEFC1" w14:textId="77777777" w:rsidR="00F5081B" w:rsidRDefault="00F5081B" w:rsidP="00F5081B">
      <w:r>
        <w:rPr>
          <w:color w:val="BE0003"/>
        </w:rPr>
        <w:t>D.公民</w:t>
      </w:r>
    </w:p>
    <w:p w14:paraId="3DCC8399" w14:textId="77777777" w:rsidR="00F5081B" w:rsidRDefault="00F5081B" w:rsidP="00F5081B">
      <w:r>
        <w:t>54、中华民族传统文化源远流长，博大精深，积淀着中华民族最深层次的精神追求，这包括（）。</w:t>
      </w:r>
    </w:p>
    <w:p w14:paraId="69E15F2B" w14:textId="77777777" w:rsidR="00F5081B" w:rsidRDefault="00F5081B" w:rsidP="00F5081B">
      <w:r>
        <w:rPr>
          <w:color w:val="BE0003"/>
        </w:rPr>
        <w:t>A.讲仁爱、重民本</w:t>
      </w:r>
    </w:p>
    <w:p w14:paraId="060CE59E" w14:textId="77777777" w:rsidR="00F5081B" w:rsidRDefault="00F5081B" w:rsidP="00F5081B">
      <w:r>
        <w:rPr>
          <w:color w:val="BE0003"/>
        </w:rPr>
        <w:t>B.守诚信、崇正义</w:t>
      </w:r>
    </w:p>
    <w:p w14:paraId="37D18E94" w14:textId="77777777" w:rsidR="00F5081B" w:rsidRDefault="00F5081B" w:rsidP="00F5081B">
      <w:r>
        <w:rPr>
          <w:color w:val="BE0003"/>
        </w:rPr>
        <w:t>C.尚和合、求大同</w:t>
      </w:r>
    </w:p>
    <w:p w14:paraId="7D5795BC" w14:textId="77777777" w:rsidR="00F5081B" w:rsidRDefault="00F5081B" w:rsidP="00F5081B">
      <w:r>
        <w:t>55、中国特色社会主义建设以无可辩驳的事实生动展示着社会主义核心价值观的生机活力，以下原因中正确的有（）。</w:t>
      </w:r>
    </w:p>
    <w:p w14:paraId="24184290" w14:textId="77777777" w:rsidR="00F5081B" w:rsidRDefault="00F5081B" w:rsidP="00F5081B">
      <w:r>
        <w:rPr>
          <w:color w:val="BE0003"/>
        </w:rPr>
        <w:t>A.为社会主义核心价值观注入丰富而鲜活的时代内涵</w:t>
      </w:r>
    </w:p>
    <w:p w14:paraId="51BE4C21" w14:textId="77777777" w:rsidR="00F5081B" w:rsidRDefault="00F5081B" w:rsidP="00F5081B">
      <w:r>
        <w:rPr>
          <w:color w:val="BE0003"/>
        </w:rPr>
        <w:t>B.提出弘扬和践行社会主义核心价值观的新任务新要求</w:t>
      </w:r>
    </w:p>
    <w:p w14:paraId="0C7B6236" w14:textId="77777777" w:rsidR="00F5081B" w:rsidRDefault="00F5081B" w:rsidP="00F5081B">
      <w:r>
        <w:rPr>
          <w:color w:val="BE0003"/>
        </w:rPr>
        <w:t>D.提供了广阔空间及有力的物质基础、制度保障和相应条件</w:t>
      </w:r>
    </w:p>
    <w:p w14:paraId="74736B62" w14:textId="77777777" w:rsidR="00F5081B" w:rsidRDefault="00F5081B" w:rsidP="00F5081B">
      <w:r>
        <w:t>56、培育和弘扬社会主义核心价值观，必须（）。</w:t>
      </w:r>
    </w:p>
    <w:p w14:paraId="0AEB9088" w14:textId="77777777" w:rsidR="00F5081B" w:rsidRDefault="00F5081B" w:rsidP="00F5081B">
      <w:r>
        <w:rPr>
          <w:color w:val="BE0003"/>
        </w:rPr>
        <w:t>A.坚持历史唯物主义立场</w:t>
      </w:r>
    </w:p>
    <w:p w14:paraId="0A1463B0" w14:textId="77777777" w:rsidR="00F5081B" w:rsidRDefault="00F5081B" w:rsidP="00F5081B">
      <w:r>
        <w:rPr>
          <w:color w:val="BE0003"/>
        </w:rPr>
        <w:t>B.坚持古为今用、推陈出新</w:t>
      </w:r>
    </w:p>
    <w:p w14:paraId="4B4105D8" w14:textId="77777777" w:rsidR="00F5081B" w:rsidRDefault="00F5081B" w:rsidP="00F5081B">
      <w:r>
        <w:rPr>
          <w:color w:val="BE0003"/>
        </w:rPr>
        <w:t>C.有鉴别地加以对待</w:t>
      </w:r>
    </w:p>
    <w:p w14:paraId="1889FE12" w14:textId="77777777" w:rsidR="00F5081B" w:rsidRDefault="00F5081B" w:rsidP="00F5081B">
      <w:r>
        <w:rPr>
          <w:color w:val="BE0003"/>
        </w:rPr>
        <w:t>D.有扬弃地予以继承</w:t>
      </w:r>
    </w:p>
    <w:p w14:paraId="00E4C0C6" w14:textId="77777777" w:rsidR="00F5081B" w:rsidRDefault="00F5081B" w:rsidP="00F5081B">
      <w:r>
        <w:t>57、从中华优秀传统文化中汲取丰富营养，必须（）。</w:t>
      </w:r>
    </w:p>
    <w:p w14:paraId="62C4234D" w14:textId="77777777" w:rsidR="00F5081B" w:rsidRDefault="00F5081B" w:rsidP="00F5081B">
      <w:r>
        <w:rPr>
          <w:color w:val="BE0003"/>
        </w:rPr>
        <w:t>A.坚持历史唯物主义立场</w:t>
      </w:r>
    </w:p>
    <w:p w14:paraId="198B23BB" w14:textId="77777777" w:rsidR="00F5081B" w:rsidRDefault="00F5081B" w:rsidP="00F5081B">
      <w:r>
        <w:rPr>
          <w:color w:val="BE0003"/>
        </w:rPr>
        <w:t>B.坚持古为今用、推陈出新</w:t>
      </w:r>
    </w:p>
    <w:p w14:paraId="09E68B50" w14:textId="77777777" w:rsidR="00F5081B" w:rsidRDefault="00F5081B" w:rsidP="00F5081B">
      <w:r>
        <w:rPr>
          <w:color w:val="BE0003"/>
        </w:rPr>
        <w:t>C.有鉴别地加以对待</w:t>
      </w:r>
    </w:p>
    <w:p w14:paraId="6C7B2F63" w14:textId="77777777" w:rsidR="00F5081B" w:rsidRDefault="00F5081B" w:rsidP="00F5081B">
      <w:r>
        <w:rPr>
          <w:color w:val="BE0003"/>
        </w:rPr>
        <w:t>D.有扬弃地予以继承</w:t>
      </w:r>
    </w:p>
    <w:p w14:paraId="4CD5D310" w14:textId="77777777" w:rsidR="00F5081B" w:rsidRDefault="00F5081B" w:rsidP="00F5081B">
      <w:r>
        <w:t>58、坚定社会主义核心价值观自信要求我们（）。</w:t>
      </w:r>
    </w:p>
    <w:p w14:paraId="420EEE72" w14:textId="77777777" w:rsidR="00F5081B" w:rsidRDefault="00F5081B" w:rsidP="00F5081B">
      <w:r>
        <w:rPr>
          <w:color w:val="BE0003"/>
        </w:rPr>
        <w:lastRenderedPageBreak/>
        <w:t>A.在发展进程中虚心学习借鉴人类社会创造的一切文明成果，但不照抄照搬别国发展模式。</w:t>
      </w:r>
    </w:p>
    <w:p w14:paraId="51DE58E4" w14:textId="77777777" w:rsidR="00F5081B" w:rsidRDefault="00F5081B" w:rsidP="00F5081B">
      <w:r>
        <w:rPr>
          <w:color w:val="BE0003"/>
        </w:rPr>
        <w:t>B.自觉以其引领多样化的社会思潮，运用马克思主义客观辩证地分析各种错误价值观的实质。</w:t>
      </w:r>
    </w:p>
    <w:p w14:paraId="5A04F59F" w14:textId="77777777" w:rsidR="00F5081B" w:rsidRDefault="00F5081B" w:rsidP="00F5081B">
      <w:r>
        <w:rPr>
          <w:color w:val="BE0003"/>
        </w:rPr>
        <w:t>D.充分认识其优越性和重大意义，自觉以其引领我们前行。</w:t>
      </w:r>
    </w:p>
    <w:p w14:paraId="0B4FC9F4" w14:textId="77777777" w:rsidR="00F5081B" w:rsidRDefault="00F5081B" w:rsidP="00F5081B">
      <w:r>
        <w:t>59、以下哪些属于中华优秀传统文化所强调的思想和理念（）。</w:t>
      </w:r>
    </w:p>
    <w:p w14:paraId="0F034C6B" w14:textId="77777777" w:rsidR="00F5081B" w:rsidRDefault="00F5081B" w:rsidP="00F5081B">
      <w:r>
        <w:rPr>
          <w:color w:val="BE0003"/>
        </w:rPr>
        <w:t>A.“民惟邦本”、“天人合一”、“和而不同”</w:t>
      </w:r>
    </w:p>
    <w:p w14:paraId="0C974FE2" w14:textId="77777777" w:rsidR="00F5081B" w:rsidRDefault="00F5081B" w:rsidP="00F5081B">
      <w:r>
        <w:rPr>
          <w:color w:val="BE0003"/>
        </w:rPr>
        <w:t>B.“天行健，君子以自强不息”、“大道之行也，天下为公”</w:t>
      </w:r>
    </w:p>
    <w:p w14:paraId="23E04E9F" w14:textId="77777777" w:rsidR="00F5081B" w:rsidRDefault="00F5081B" w:rsidP="00F5081B">
      <w:r>
        <w:rPr>
          <w:color w:val="BE0003"/>
        </w:rPr>
        <w:t>C.“天下兴亡，匹夫有责”</w:t>
      </w:r>
    </w:p>
    <w:p w14:paraId="6F34E21B" w14:textId="77777777" w:rsidR="00F5081B" w:rsidRDefault="00F5081B" w:rsidP="00F5081B">
      <w:r>
        <w:rPr>
          <w:color w:val="BE0003"/>
        </w:rPr>
        <w:t>D.“君子义然后取”、“君子坦荡荡”、“君子义以为质”</w:t>
      </w:r>
    </w:p>
    <w:p w14:paraId="5AD3166D" w14:textId="77777777" w:rsidR="00F5081B" w:rsidRDefault="00F5081B" w:rsidP="00F5081B">
      <w:r>
        <w:t>60、马克思主义最根本的政治立场，就是（）。</w:t>
      </w:r>
    </w:p>
    <w:p w14:paraId="6F102DBC" w14:textId="77777777" w:rsidR="00F5081B" w:rsidRDefault="00F5081B" w:rsidP="00F5081B">
      <w:r>
        <w:rPr>
          <w:color w:val="BE0003"/>
        </w:rPr>
        <w:t>A.始终站在广大劳动人民的立场上</w:t>
      </w:r>
    </w:p>
    <w:p w14:paraId="5AB772D7" w14:textId="77777777" w:rsidR="00F5081B" w:rsidRDefault="00F5081B" w:rsidP="00F5081B">
      <w:r>
        <w:rPr>
          <w:color w:val="BE0003"/>
        </w:rPr>
        <w:t>B.以广大劳动人民的解放为旨归</w:t>
      </w:r>
    </w:p>
    <w:p w14:paraId="4ABD9186" w14:textId="77777777" w:rsidR="00F5081B" w:rsidRDefault="00F5081B" w:rsidP="00F5081B">
      <w:r>
        <w:rPr>
          <w:color w:val="BE0003"/>
        </w:rPr>
        <w:t>C.竭尽全力为人民求福利、谋利益</w:t>
      </w:r>
    </w:p>
    <w:p w14:paraId="65849F57" w14:textId="77777777" w:rsidR="00F5081B" w:rsidRDefault="00F5081B" w:rsidP="00F5081B">
      <w:r>
        <w:t>61、以下关于社会主义核心价值观与中华优秀传统文化关系的说法正确的有（）。</w:t>
      </w:r>
    </w:p>
    <w:p w14:paraId="2BE1A865" w14:textId="77777777" w:rsidR="00F5081B" w:rsidRDefault="00F5081B" w:rsidP="00F5081B">
      <w:r>
        <w:rPr>
          <w:color w:val="BE0003"/>
        </w:rPr>
        <w:t>A.社会主义核心价值观，是对中华优秀传统文化的继承和升华。</w:t>
      </w:r>
    </w:p>
    <w:p w14:paraId="0B05F1BA" w14:textId="77777777" w:rsidR="00F5081B" w:rsidRDefault="00F5081B" w:rsidP="00F5081B">
      <w:r>
        <w:rPr>
          <w:color w:val="BE0003"/>
        </w:rPr>
        <w:t>B.把涉及国家、社会、公民的价值要求融为一体，赋予中华优秀传统文化以新的时代内涵</w:t>
      </w:r>
    </w:p>
    <w:p w14:paraId="7E172789" w14:textId="77777777" w:rsidR="00F5081B" w:rsidRDefault="00F5081B" w:rsidP="00F5081B">
      <w:r>
        <w:rPr>
          <w:color w:val="BE0003"/>
        </w:rPr>
        <w:t>C.坚持历史唯物主义立场，坚持古为今用、推陈出新</w:t>
      </w:r>
    </w:p>
    <w:p w14:paraId="5954B119" w14:textId="77777777" w:rsidR="00F5081B" w:rsidRDefault="00F5081B" w:rsidP="00F5081B">
      <w:r>
        <w:rPr>
          <w:color w:val="BE0003"/>
        </w:rPr>
        <w:t>D.有鉴别地加以对待，有扬弃地予以继承</w:t>
      </w:r>
    </w:p>
    <w:p w14:paraId="211AEF84" w14:textId="77777777" w:rsidR="00F5081B" w:rsidRDefault="00F5081B" w:rsidP="00F5081B">
      <w:r>
        <w:t>62、坚定的核心价值观自信，是中国特色社会主义（）的价值内核。</w:t>
      </w:r>
    </w:p>
    <w:p w14:paraId="21634FDB" w14:textId="77777777" w:rsidR="00F5081B" w:rsidRDefault="00F5081B" w:rsidP="00F5081B">
      <w:r>
        <w:rPr>
          <w:color w:val="BE0003"/>
        </w:rPr>
        <w:t>A.道路自信</w:t>
      </w:r>
    </w:p>
    <w:p w14:paraId="79FB412C" w14:textId="77777777" w:rsidR="00F5081B" w:rsidRDefault="00F5081B" w:rsidP="00F5081B">
      <w:r>
        <w:rPr>
          <w:color w:val="BE0003"/>
        </w:rPr>
        <w:t>B.理论自信</w:t>
      </w:r>
    </w:p>
    <w:p w14:paraId="3700332A" w14:textId="77777777" w:rsidR="00F5081B" w:rsidRDefault="00F5081B" w:rsidP="00F5081B">
      <w:r>
        <w:rPr>
          <w:color w:val="BE0003"/>
        </w:rPr>
        <w:t>C.制度自信</w:t>
      </w:r>
    </w:p>
    <w:p w14:paraId="1DB7A79B" w14:textId="77777777" w:rsidR="00F5081B" w:rsidRDefault="00F5081B" w:rsidP="00F5081B">
      <w:r>
        <w:rPr>
          <w:color w:val="BE0003"/>
        </w:rPr>
        <w:t>D.文化自信</w:t>
      </w:r>
    </w:p>
    <w:p w14:paraId="29A59484" w14:textId="77777777" w:rsidR="00F5081B" w:rsidRDefault="00F5081B" w:rsidP="00F5081B">
      <w:r>
        <w:t>63、马克思主义最根本的政治立场是（）。</w:t>
      </w:r>
    </w:p>
    <w:p w14:paraId="503F5010" w14:textId="77777777" w:rsidR="00F5081B" w:rsidRDefault="00F5081B" w:rsidP="00F5081B">
      <w:r>
        <w:rPr>
          <w:color w:val="BE0003"/>
        </w:rPr>
        <w:t>A.始终站在广大劳动人民的立场上</w:t>
      </w:r>
    </w:p>
    <w:p w14:paraId="27EF53ED" w14:textId="77777777" w:rsidR="00F5081B" w:rsidRDefault="00F5081B" w:rsidP="00F5081B">
      <w:r>
        <w:rPr>
          <w:color w:val="BE0003"/>
        </w:rPr>
        <w:lastRenderedPageBreak/>
        <w:t>B.以广大劳动人民的解放为旨归</w:t>
      </w:r>
    </w:p>
    <w:p w14:paraId="237363F8" w14:textId="77777777" w:rsidR="00F5081B" w:rsidRDefault="00F5081B" w:rsidP="00F5081B">
      <w:r>
        <w:rPr>
          <w:color w:val="BE0003"/>
        </w:rPr>
        <w:t>C.竭尽全力为人民求福利、谋利益</w:t>
      </w:r>
    </w:p>
    <w:p w14:paraId="1CCEF5C4" w14:textId="77777777" w:rsidR="00F5081B" w:rsidRDefault="00F5081B" w:rsidP="00F5081B">
      <w:r>
        <w:t>64、社会主义核心价值观（）为我们坚定核心价值观自信提供了充分的理由。</w:t>
      </w:r>
    </w:p>
    <w:p w14:paraId="4AB71D6B" w14:textId="77777777" w:rsidR="00F5081B" w:rsidRDefault="00F5081B" w:rsidP="00F5081B">
      <w:r>
        <w:rPr>
          <w:color w:val="BE0003"/>
        </w:rPr>
        <w:t>A.丰厚的历史底蕴</w:t>
      </w:r>
    </w:p>
    <w:p w14:paraId="6DF07B11" w14:textId="77777777" w:rsidR="00F5081B" w:rsidRDefault="00F5081B" w:rsidP="00F5081B">
      <w:r>
        <w:rPr>
          <w:color w:val="BE0003"/>
        </w:rPr>
        <w:t>C.强大的道义力量</w:t>
      </w:r>
    </w:p>
    <w:p w14:paraId="3DAE3C47" w14:textId="77777777" w:rsidR="00F5081B" w:rsidRDefault="00F5081B" w:rsidP="00F5081B">
      <w:r>
        <w:rPr>
          <w:color w:val="BE0003"/>
        </w:rPr>
        <w:t>D.坚实的现实基础</w:t>
      </w:r>
    </w:p>
    <w:p w14:paraId="604B486E" w14:textId="77777777" w:rsidR="00F5081B" w:rsidRDefault="00F5081B" w:rsidP="00F5081B">
      <w:r>
        <w:t>65、社会主义核心价值观以其（）而居于人类社会的价值制高点，具有强大的道义力量。</w:t>
      </w:r>
    </w:p>
    <w:p w14:paraId="43269F98" w14:textId="77777777" w:rsidR="00F5081B" w:rsidRDefault="00F5081B" w:rsidP="00F5081B">
      <w:r>
        <w:rPr>
          <w:color w:val="BE0003"/>
        </w:rPr>
        <w:t>A.先进性</w:t>
      </w:r>
    </w:p>
    <w:p w14:paraId="3BC558D2" w14:textId="77777777" w:rsidR="00F5081B" w:rsidRDefault="00F5081B" w:rsidP="00F5081B">
      <w:r>
        <w:rPr>
          <w:color w:val="BE0003"/>
        </w:rPr>
        <w:t>B.人民性</w:t>
      </w:r>
    </w:p>
    <w:p w14:paraId="1CED3886" w14:textId="77777777" w:rsidR="00F5081B" w:rsidRDefault="00F5081B" w:rsidP="00F5081B">
      <w:r>
        <w:rPr>
          <w:color w:val="BE0003"/>
        </w:rPr>
        <w:t>C.真实性</w:t>
      </w:r>
    </w:p>
    <w:p w14:paraId="539E240D" w14:textId="77777777" w:rsidR="00F5081B" w:rsidRDefault="00F5081B" w:rsidP="00F5081B">
      <w:r>
        <w:t>66、习近平指出：“一个民族、一个国家的核心价值观必须（）。”</w:t>
      </w:r>
    </w:p>
    <w:p w14:paraId="74D9E97A" w14:textId="77777777" w:rsidR="00F5081B" w:rsidRDefault="00F5081B" w:rsidP="00F5081B">
      <w:r>
        <w:rPr>
          <w:color w:val="BE0003"/>
        </w:rPr>
        <w:t>A.同这个民族、这个国家的历史文化相契合</w:t>
      </w:r>
    </w:p>
    <w:p w14:paraId="66DED698" w14:textId="77777777" w:rsidR="00F5081B" w:rsidRDefault="00F5081B" w:rsidP="00F5081B">
      <w:r>
        <w:rPr>
          <w:color w:val="BE0003"/>
        </w:rPr>
        <w:t>B.同这个民族、这个国家的人民正在进行的奋斗相结合</w:t>
      </w:r>
    </w:p>
    <w:p w14:paraId="0DDB6701" w14:textId="77777777" w:rsidR="00F5081B" w:rsidRDefault="00F5081B" w:rsidP="00F5081B">
      <w:r>
        <w:rPr>
          <w:color w:val="BE0003"/>
        </w:rPr>
        <w:t>C.同这个民族、这个国家需要解决的时代问题相适应</w:t>
      </w:r>
    </w:p>
    <w:p w14:paraId="350B466A" w14:textId="77777777" w:rsidR="00F5081B" w:rsidRDefault="00F5081B" w:rsidP="00F5081B">
      <w:r>
        <w:t>67、中华文明之所以能够没有中断并延续发展至今，一个重要原因就是中华民族有一脉相承的（）。</w:t>
      </w:r>
    </w:p>
    <w:p w14:paraId="0C991B11" w14:textId="77777777" w:rsidR="00F5081B" w:rsidRDefault="00F5081B" w:rsidP="00F5081B">
      <w:r>
        <w:rPr>
          <w:color w:val="BE0003"/>
        </w:rPr>
        <w:t>A.精神追求</w:t>
      </w:r>
    </w:p>
    <w:p w14:paraId="68B00462" w14:textId="77777777" w:rsidR="00F5081B" w:rsidRDefault="00F5081B" w:rsidP="00F5081B">
      <w:r>
        <w:rPr>
          <w:color w:val="BE0003"/>
        </w:rPr>
        <w:t>B.精神特质</w:t>
      </w:r>
    </w:p>
    <w:p w14:paraId="43A5200F" w14:textId="77777777" w:rsidR="00F5081B" w:rsidRDefault="00F5081B" w:rsidP="00F5081B">
      <w:r>
        <w:rPr>
          <w:color w:val="BE0003"/>
        </w:rPr>
        <w:t>C.精神脉络</w:t>
      </w:r>
    </w:p>
    <w:p w14:paraId="30CBADFA" w14:textId="77777777" w:rsidR="00F5081B" w:rsidRDefault="00F5081B" w:rsidP="00F5081B">
      <w:r>
        <w:t>68、一个民族、一个国家，必须知道（）。</w:t>
      </w:r>
    </w:p>
    <w:p w14:paraId="10DE1116" w14:textId="77777777" w:rsidR="00F5081B" w:rsidRDefault="00F5081B" w:rsidP="00F5081B">
      <w:r>
        <w:rPr>
          <w:color w:val="BE0003"/>
        </w:rPr>
        <w:t>A.是谁</w:t>
      </w:r>
    </w:p>
    <w:p w14:paraId="3242347D" w14:textId="77777777" w:rsidR="00F5081B" w:rsidRDefault="00F5081B" w:rsidP="00F5081B">
      <w:r>
        <w:rPr>
          <w:color w:val="BE0003"/>
        </w:rPr>
        <w:t>B.是从哪里来的</w:t>
      </w:r>
    </w:p>
    <w:p w14:paraId="30E45B6E" w14:textId="77777777" w:rsidR="00F5081B" w:rsidRDefault="00F5081B" w:rsidP="00F5081B">
      <w:r>
        <w:rPr>
          <w:color w:val="BE0003"/>
        </w:rPr>
        <w:t>D.要到哪里去</w:t>
      </w:r>
    </w:p>
    <w:p w14:paraId="43945165" w14:textId="77777777" w:rsidR="00F5081B" w:rsidRDefault="00F5081B" w:rsidP="00F5081B">
      <w:r>
        <w:t>69、“一种价值观要真正发挥作用，必须融入社会生活，让人们在实践中感知它、领悟它。”对于大学生而言，就是要切实做到（）。</w:t>
      </w:r>
    </w:p>
    <w:p w14:paraId="2C035FA4" w14:textId="77777777" w:rsidR="00F5081B" w:rsidRDefault="00F5081B" w:rsidP="00F5081B">
      <w:r>
        <w:rPr>
          <w:color w:val="BE0003"/>
        </w:rPr>
        <w:lastRenderedPageBreak/>
        <w:t>A.勤学</w:t>
      </w:r>
    </w:p>
    <w:p w14:paraId="1878E927" w14:textId="77777777" w:rsidR="00F5081B" w:rsidRDefault="00F5081B" w:rsidP="00F5081B">
      <w:r>
        <w:rPr>
          <w:color w:val="BE0003"/>
        </w:rPr>
        <w:t>B.修德</w:t>
      </w:r>
    </w:p>
    <w:p w14:paraId="71953716" w14:textId="77777777" w:rsidR="00F5081B" w:rsidRDefault="00F5081B" w:rsidP="00F5081B">
      <w:r>
        <w:rPr>
          <w:color w:val="BE0003"/>
        </w:rPr>
        <w:t>C.明辨</w:t>
      </w:r>
    </w:p>
    <w:p w14:paraId="046F307F" w14:textId="77777777" w:rsidR="00F5081B" w:rsidRDefault="00F5081B" w:rsidP="00F5081B">
      <w:r>
        <w:rPr>
          <w:color w:val="BE0003"/>
        </w:rPr>
        <w:t>D.笃实</w:t>
      </w:r>
    </w:p>
    <w:p w14:paraId="38A42206" w14:textId="77777777" w:rsidR="00F5081B" w:rsidRDefault="00F5081B" w:rsidP="00F5081B">
      <w:r>
        <w:t>70、做社会主义核心价值观的践行者需要（）。</w:t>
      </w:r>
    </w:p>
    <w:p w14:paraId="0BBA0844" w14:textId="77777777" w:rsidR="00F5081B" w:rsidRDefault="00F5081B" w:rsidP="00F5081B">
      <w:r>
        <w:rPr>
          <w:color w:val="BE0003"/>
        </w:rPr>
        <w:t>A.明辨</w:t>
      </w:r>
    </w:p>
    <w:p w14:paraId="7ADBC223" w14:textId="77777777" w:rsidR="00F5081B" w:rsidRDefault="00F5081B" w:rsidP="00F5081B">
      <w:r>
        <w:rPr>
          <w:color w:val="BE0003"/>
        </w:rPr>
        <w:t>B.笃实</w:t>
      </w:r>
    </w:p>
    <w:p w14:paraId="5BB3A3B6" w14:textId="77777777" w:rsidR="00F5081B" w:rsidRDefault="00F5081B" w:rsidP="00F5081B">
      <w:r>
        <w:rPr>
          <w:color w:val="BE0003"/>
        </w:rPr>
        <w:t>C.修德</w:t>
      </w:r>
    </w:p>
    <w:p w14:paraId="159C65A5" w14:textId="77777777" w:rsidR="00F5081B" w:rsidRDefault="00F5081B" w:rsidP="00F5081B">
      <w:r>
        <w:rPr>
          <w:color w:val="BE0003"/>
        </w:rPr>
        <w:t>D.勤学</w:t>
      </w:r>
    </w:p>
    <w:p w14:paraId="2BF42D54" w14:textId="77777777" w:rsidR="00F5081B" w:rsidRDefault="00F5081B" w:rsidP="00F5081B">
      <w:r>
        <w:t>71、核心价值观的养成绝非一日之功。大学生要（）。</w:t>
      </w:r>
    </w:p>
    <w:p w14:paraId="517BC6CE" w14:textId="77777777" w:rsidR="00F5081B" w:rsidRDefault="00F5081B" w:rsidP="00F5081B">
      <w:r>
        <w:rPr>
          <w:color w:val="BE0003"/>
        </w:rPr>
        <w:t>A.坚持由易到难、由近及远</w:t>
      </w:r>
    </w:p>
    <w:p w14:paraId="1486BE21" w14:textId="77777777" w:rsidR="00F5081B" w:rsidRDefault="00F5081B" w:rsidP="00F5081B">
      <w:r>
        <w:rPr>
          <w:color w:val="BE0003"/>
        </w:rPr>
        <w:t>B.从现在做起，从自己做起</w:t>
      </w:r>
    </w:p>
    <w:p w14:paraId="1038C40B" w14:textId="77777777" w:rsidR="00F5081B" w:rsidRDefault="00F5081B" w:rsidP="00F5081B">
      <w:r>
        <w:rPr>
          <w:color w:val="BE0003"/>
        </w:rPr>
        <w:t>C.形成自觉奉行的信念理念</w:t>
      </w:r>
    </w:p>
    <w:p w14:paraId="6CC59B7B" w14:textId="77777777" w:rsidR="00F5081B" w:rsidRDefault="00F5081B" w:rsidP="00F5081B">
      <w:r>
        <w:rPr>
          <w:color w:val="BE0003"/>
        </w:rPr>
        <w:t>D.身体力行大力将其推广到全社会去</w:t>
      </w:r>
    </w:p>
    <w:p w14:paraId="73EAB471" w14:textId="77777777" w:rsidR="00F5081B" w:rsidRDefault="00F5081B" w:rsidP="00F5081B">
      <w:r>
        <w:t>72、大学生处于人生成长的关键时期，（），需要加以正确引导。</w:t>
      </w:r>
    </w:p>
    <w:p w14:paraId="0E194F83" w14:textId="77777777" w:rsidR="00F5081B" w:rsidRDefault="00F5081B" w:rsidP="00F5081B">
      <w:r>
        <w:rPr>
          <w:color w:val="BE0003"/>
        </w:rPr>
        <w:t>A.知识体系搭建尚未完成</w:t>
      </w:r>
    </w:p>
    <w:p w14:paraId="7C0BFCD3" w14:textId="77777777" w:rsidR="00F5081B" w:rsidRDefault="00F5081B" w:rsidP="00F5081B">
      <w:r>
        <w:rPr>
          <w:color w:val="BE0003"/>
        </w:rPr>
        <w:t>C.价值观塑造尚未成型</w:t>
      </w:r>
    </w:p>
    <w:p w14:paraId="72EF193E" w14:textId="77777777" w:rsidR="00F5081B" w:rsidRDefault="00F5081B" w:rsidP="00F5081B">
      <w:r>
        <w:rPr>
          <w:color w:val="BE0003"/>
        </w:rPr>
        <w:t>D.情感心理尚未成熟</w:t>
      </w:r>
    </w:p>
    <w:p w14:paraId="59A8639F" w14:textId="77777777" w:rsidR="00F5081B" w:rsidRDefault="00F5081B" w:rsidP="00F5081B">
      <w:r>
        <w:t>73、将社会主义核心价值观转化为人生的价值准则，需要（）。</w:t>
      </w:r>
    </w:p>
    <w:p w14:paraId="2C02AD98" w14:textId="77777777" w:rsidR="00F5081B" w:rsidRDefault="00F5081B" w:rsidP="00F5081B">
      <w:r>
        <w:rPr>
          <w:color w:val="BE0003"/>
        </w:rPr>
        <w:t>A.勤学以增智</w:t>
      </w:r>
    </w:p>
    <w:p w14:paraId="7DCA6A18" w14:textId="77777777" w:rsidR="00F5081B" w:rsidRDefault="00F5081B" w:rsidP="00F5081B">
      <w:r>
        <w:rPr>
          <w:color w:val="BE0003"/>
        </w:rPr>
        <w:t>B.修德以立身</w:t>
      </w:r>
    </w:p>
    <w:p w14:paraId="59551EAB" w14:textId="77777777" w:rsidR="00F5081B" w:rsidRDefault="00F5081B" w:rsidP="00F5081B">
      <w:r>
        <w:rPr>
          <w:color w:val="BE0003"/>
        </w:rPr>
        <w:t>C.明辨以正心</w:t>
      </w:r>
    </w:p>
    <w:p w14:paraId="31865B04" w14:textId="77777777" w:rsidR="00F5081B" w:rsidRDefault="00F5081B" w:rsidP="00F5081B">
      <w:r>
        <w:rPr>
          <w:color w:val="BE0003"/>
        </w:rPr>
        <w:t>D.笃实以为功</w:t>
      </w:r>
    </w:p>
    <w:p w14:paraId="0A5E7A94" w14:textId="77777777" w:rsidR="00F5081B" w:rsidRDefault="00F5081B" w:rsidP="00F5081B">
      <w:r>
        <w:t>74、在全社会培育和弘扬社会主义核心价值观，需要大学生始终走在时代前列，成为社会主义核心价值观的（）。</w:t>
      </w:r>
    </w:p>
    <w:p w14:paraId="6591363D" w14:textId="77777777" w:rsidR="00F5081B" w:rsidRDefault="00F5081B" w:rsidP="00F5081B">
      <w:r>
        <w:rPr>
          <w:color w:val="BE0003"/>
        </w:rPr>
        <w:lastRenderedPageBreak/>
        <w:t>B.坚定信仰者</w:t>
      </w:r>
    </w:p>
    <w:p w14:paraId="0EDA9E07" w14:textId="77777777" w:rsidR="00F5081B" w:rsidRDefault="00F5081B" w:rsidP="00F5081B">
      <w:r>
        <w:rPr>
          <w:color w:val="BE0003"/>
        </w:rPr>
        <w:t>C.积极传播者</w:t>
      </w:r>
    </w:p>
    <w:p w14:paraId="73ED1A2D" w14:textId="77777777" w:rsidR="00F5081B" w:rsidRDefault="00F5081B" w:rsidP="00F5081B">
      <w:r>
        <w:rPr>
          <w:color w:val="BE0003"/>
        </w:rPr>
        <w:t>D.模范践行者</w:t>
      </w:r>
    </w:p>
    <w:p w14:paraId="6A1233EB" w14:textId="77777777" w:rsidR="00F5081B" w:rsidRDefault="00F5081B" w:rsidP="00F5081B">
      <w:r>
        <w:t>75、一个国家的基本制度和体制，必然要求有一个主导全社会思想道德观念和行为方式的核心价值观。</w:t>
      </w:r>
    </w:p>
    <w:p w14:paraId="575EBD13" w14:textId="77777777" w:rsidR="00F5081B" w:rsidRDefault="00F5081B" w:rsidP="00F5081B">
      <w:r>
        <w:rPr>
          <w:color w:val="BE0003"/>
        </w:rPr>
        <w:t>对</w:t>
      </w:r>
    </w:p>
    <w:p w14:paraId="688861A9" w14:textId="77777777" w:rsidR="00F5081B" w:rsidRDefault="00F5081B" w:rsidP="00F5081B">
      <w:r>
        <w:t>76、富强、民族、文明、和谐，反映了人们对美好社会的期望和憧憬，是衡量现代社会是否充满活力又和谐有序的重要标志。这一价值追求回答了我们要建设什么样的社会的重大问题。</w:t>
      </w:r>
    </w:p>
    <w:p w14:paraId="53176F7A" w14:textId="77777777" w:rsidR="00F5081B" w:rsidRDefault="00F5081B" w:rsidP="00F5081B">
      <w:r>
        <w:rPr>
          <w:color w:val="BE0003"/>
        </w:rPr>
        <w:t>错</w:t>
      </w:r>
    </w:p>
    <w:p w14:paraId="451C886A" w14:textId="77777777" w:rsidR="00F5081B" w:rsidRDefault="00F5081B" w:rsidP="00F5081B">
      <w:r>
        <w:t>77、当今世界，文化软实力越来越成为争夺发展制高点、道义制高点的关键所在。而核心价值观是文化软实力的灵魂、文化软实力建设的重点。</w:t>
      </w:r>
    </w:p>
    <w:p w14:paraId="72AA3654" w14:textId="77777777" w:rsidR="00F5081B" w:rsidRDefault="00F5081B" w:rsidP="00F5081B">
      <w:r>
        <w:rPr>
          <w:color w:val="BE0003"/>
        </w:rPr>
        <w:t>对</w:t>
      </w:r>
    </w:p>
    <w:p w14:paraId="06F31CF8" w14:textId="77777777" w:rsidR="00F5081B" w:rsidRDefault="00F5081B" w:rsidP="00F5081B">
      <w:r>
        <w:t>78、自由、平等、公正、法治，这一价值追求回答了我们要培育什么样的公民的重大问题，涵盖了社会公德、职业道德、家庭美德、个人品德等各个方面，是每一个公民都应当遵守的道德规范。</w:t>
      </w:r>
    </w:p>
    <w:p w14:paraId="37AB11AA" w14:textId="77777777" w:rsidR="00F5081B" w:rsidRDefault="00F5081B" w:rsidP="00F5081B">
      <w:r>
        <w:rPr>
          <w:color w:val="BE0003"/>
        </w:rPr>
        <w:t>错</w:t>
      </w:r>
    </w:p>
    <w:p w14:paraId="38D169BF" w14:textId="77777777" w:rsidR="00F5081B" w:rsidRDefault="00F5081B" w:rsidP="00F5081B">
      <w:r>
        <w:t>79、大学生是践行社会主义核心价值观最积极、最活跃、最充分的先进代表。</w:t>
      </w:r>
    </w:p>
    <w:p w14:paraId="54D286B3" w14:textId="77777777" w:rsidR="00F5081B" w:rsidRDefault="00F5081B" w:rsidP="00F5081B">
      <w:r>
        <w:rPr>
          <w:color w:val="BE0003"/>
        </w:rPr>
        <w:t>对</w:t>
      </w:r>
    </w:p>
    <w:p w14:paraId="2B86515A" w14:textId="77777777" w:rsidR="00F5081B" w:rsidRDefault="00F5081B" w:rsidP="00F5081B">
      <w:r>
        <w:t>80、对于一个社会而言，必然有一个主导全社会思想道德观念和行为方式的核心价值观。</w:t>
      </w:r>
    </w:p>
    <w:p w14:paraId="5AEBB8BE" w14:textId="77777777" w:rsidR="00F5081B" w:rsidRDefault="00F5081B" w:rsidP="00F5081B">
      <w:r>
        <w:rPr>
          <w:color w:val="BE0003"/>
        </w:rPr>
        <w:t>对</w:t>
      </w:r>
    </w:p>
    <w:p w14:paraId="201B4311" w14:textId="77777777" w:rsidR="00F5081B" w:rsidRDefault="00F5081B" w:rsidP="00F5081B">
      <w:r>
        <w:t>81、社会主义核心价值观体现了社会主义的本质特征。</w:t>
      </w:r>
    </w:p>
    <w:p w14:paraId="50E8A82F" w14:textId="77777777" w:rsidR="00F5081B" w:rsidRDefault="00F5081B" w:rsidP="00F5081B">
      <w:r>
        <w:rPr>
          <w:color w:val="BE0003"/>
        </w:rPr>
        <w:t>错</w:t>
      </w:r>
    </w:p>
    <w:p w14:paraId="0888F815" w14:textId="77777777" w:rsidR="00F5081B" w:rsidRDefault="00F5081B" w:rsidP="00F5081B">
      <w:r>
        <w:t>82、社会主义核心价值观是社会主义核心价值体系的精神内核，它体现了社会主义核心价值体系的根本性质和基本特征，反映了社会主义核心价值体系的丰富内涵和实践要求，是社会主义核心价值体系的高度凝练和集中表达。</w:t>
      </w:r>
    </w:p>
    <w:p w14:paraId="09A1EB6A" w14:textId="77777777" w:rsidR="00F5081B" w:rsidRDefault="00F5081B" w:rsidP="00F5081B">
      <w:r>
        <w:rPr>
          <w:color w:val="BE0003"/>
        </w:rPr>
        <w:t>对</w:t>
      </w:r>
    </w:p>
    <w:p w14:paraId="23D0F450" w14:textId="77777777" w:rsidR="00F5081B" w:rsidRDefault="00F5081B" w:rsidP="00F5081B">
      <w:r>
        <w:t>83、文化软实力的竞争，本质上是不同文化所代表的核心价值观的竞争。</w:t>
      </w:r>
    </w:p>
    <w:p w14:paraId="22395A63" w14:textId="77777777" w:rsidR="00F5081B" w:rsidRDefault="00F5081B" w:rsidP="00F5081B">
      <w:r>
        <w:rPr>
          <w:color w:val="BE0003"/>
        </w:rPr>
        <w:lastRenderedPageBreak/>
        <w:t>对</w:t>
      </w:r>
    </w:p>
    <w:p w14:paraId="0D4D39B8" w14:textId="77777777" w:rsidR="00F5081B" w:rsidRDefault="00F5081B" w:rsidP="00F5081B">
      <w:r>
        <w:t>84、党的十八届三中全会提出了社会主义核心价值观。</w:t>
      </w:r>
    </w:p>
    <w:p w14:paraId="66AC12B2" w14:textId="77777777" w:rsidR="00F5081B" w:rsidRDefault="00F5081B" w:rsidP="00F5081B">
      <w:r>
        <w:rPr>
          <w:color w:val="BE0003"/>
        </w:rPr>
        <w:t>错</w:t>
      </w:r>
    </w:p>
    <w:p w14:paraId="7256221C" w14:textId="77777777" w:rsidR="00F5081B" w:rsidRDefault="00F5081B" w:rsidP="00F5081B">
      <w:r>
        <w:t>85、社会主义核心价值观和社会主义核心价值体系是一个概念。</w:t>
      </w:r>
    </w:p>
    <w:p w14:paraId="6D677824" w14:textId="77777777" w:rsidR="00F5081B" w:rsidRDefault="00F5081B" w:rsidP="00F5081B">
      <w:r>
        <w:rPr>
          <w:color w:val="BE0003"/>
        </w:rPr>
        <w:t>错</w:t>
      </w:r>
    </w:p>
    <w:p w14:paraId="3578F38A" w14:textId="77777777" w:rsidR="00F5081B" w:rsidRDefault="00F5081B" w:rsidP="00F5081B">
      <w:r>
        <w:t>86、培育和践行社会主义核心价值观，是保证我国经济社会沿着正确的方向发展、实现中华民族伟大复兴的价值支撑，意义重大而深远。</w:t>
      </w:r>
    </w:p>
    <w:p w14:paraId="7C23D5B6" w14:textId="77777777" w:rsidR="00F5081B" w:rsidRDefault="00F5081B" w:rsidP="00F5081B">
      <w:r>
        <w:rPr>
          <w:color w:val="BE0003"/>
        </w:rPr>
        <w:t>对</w:t>
      </w:r>
    </w:p>
    <w:p w14:paraId="05CAAC7E" w14:textId="77777777" w:rsidR="00F5081B" w:rsidRDefault="00F5081B" w:rsidP="00F5081B">
      <w:r>
        <w:t>87、社会主义核心价值观与社会主义核心价值体系之间没有必然联系。</w:t>
      </w:r>
    </w:p>
    <w:p w14:paraId="4B481D89" w14:textId="77777777" w:rsidR="00F5081B" w:rsidRDefault="00F5081B" w:rsidP="00F5081B">
      <w:r>
        <w:rPr>
          <w:color w:val="BE0003"/>
        </w:rPr>
        <w:t>错</w:t>
      </w:r>
    </w:p>
    <w:p w14:paraId="28A200B7" w14:textId="77777777" w:rsidR="00F5081B" w:rsidRDefault="00F5081B" w:rsidP="00F5081B">
      <w:r>
        <w:t>88、只有建立共同的价值目标，一个国家和民族才会有赖以维系的精神纽带，才会有统一的意志和行动，才会有强大的凝聚力、向心力。</w:t>
      </w:r>
    </w:p>
    <w:p w14:paraId="6A022E31" w14:textId="77777777" w:rsidR="00F5081B" w:rsidRDefault="00F5081B" w:rsidP="00F5081B">
      <w:r>
        <w:rPr>
          <w:color w:val="BE0003"/>
        </w:rPr>
        <w:t>对</w:t>
      </w:r>
    </w:p>
    <w:p w14:paraId="70B2F31A" w14:textId="77777777" w:rsidR="00F5081B" w:rsidRDefault="00F5081B" w:rsidP="00F5081B">
      <w:r>
        <w:t>89、社会主义核心价值观明确中国特色社会主义事业到底追求什么、反对什么，要朝着什么方向走、不能朝什么方向走</w:t>
      </w:r>
    </w:p>
    <w:p w14:paraId="1C251C77" w14:textId="77777777" w:rsidR="00F5081B" w:rsidRDefault="00F5081B" w:rsidP="00F5081B">
      <w:r>
        <w:rPr>
          <w:color w:val="BE0003"/>
        </w:rPr>
        <w:t>对</w:t>
      </w:r>
    </w:p>
    <w:p w14:paraId="56C1C9FC" w14:textId="77777777" w:rsidR="00F5081B" w:rsidRDefault="00F5081B" w:rsidP="00F5081B">
      <w:r>
        <w:t>90、培育和弘扬社会主义核心价值观必须立足中华优秀传统文化，实现其创造性转化和创新性发展。</w:t>
      </w:r>
    </w:p>
    <w:p w14:paraId="636EB0B2" w14:textId="77777777" w:rsidR="00F5081B" w:rsidRDefault="00F5081B" w:rsidP="00F5081B">
      <w:r>
        <w:rPr>
          <w:color w:val="BE0003"/>
        </w:rPr>
        <w:t>对</w:t>
      </w:r>
    </w:p>
    <w:p w14:paraId="287D88F0" w14:textId="77777777" w:rsidR="00F5081B" w:rsidRDefault="00F5081B" w:rsidP="00F5081B">
      <w:r>
        <w:t>91、推进中国特色社会主义建设，必然要求有自己鲜亮的精神旗帜，有明确有力的价值引领。</w:t>
      </w:r>
    </w:p>
    <w:p w14:paraId="72FB24B8" w14:textId="77777777" w:rsidR="00F5081B" w:rsidRDefault="00F5081B" w:rsidP="00F5081B">
      <w:r>
        <w:rPr>
          <w:color w:val="BE0003"/>
        </w:rPr>
        <w:t>对</w:t>
      </w:r>
    </w:p>
    <w:p w14:paraId="27BC9644" w14:textId="77777777" w:rsidR="00F5081B" w:rsidRDefault="00F5081B" w:rsidP="00F5081B">
      <w:r>
        <w:t>92、我们所积极弘扬和践行的社会主义核心价值观，不仅与中华民族悠久灿烂的历史文化相契合，而且同我们正在进行的奋斗相结合。</w:t>
      </w:r>
    </w:p>
    <w:p w14:paraId="08DD6614" w14:textId="77777777" w:rsidR="00F5081B" w:rsidRDefault="00F5081B" w:rsidP="00F5081B">
      <w:r>
        <w:rPr>
          <w:color w:val="BE0003"/>
        </w:rPr>
        <w:t>对</w:t>
      </w:r>
    </w:p>
    <w:p w14:paraId="30A1C9A9" w14:textId="77777777" w:rsidR="00F5081B" w:rsidRDefault="00F5081B" w:rsidP="00F5081B">
      <w:r>
        <w:t>93、社会主义核心价值观最坚实的现实基础，就是当今时代的中华民族所进行的人类历史上最为宏伟而独特的中国特色社会主义建设实践。</w:t>
      </w:r>
    </w:p>
    <w:p w14:paraId="49C21B4E" w14:textId="77777777" w:rsidR="00F5081B" w:rsidRDefault="00F5081B" w:rsidP="00F5081B">
      <w:r>
        <w:rPr>
          <w:color w:val="BE0003"/>
        </w:rPr>
        <w:lastRenderedPageBreak/>
        <w:t>对</w:t>
      </w:r>
    </w:p>
    <w:p w14:paraId="369E610B" w14:textId="77777777" w:rsidR="00F5081B" w:rsidRDefault="00F5081B" w:rsidP="00F5081B">
      <w:r>
        <w:t>94、社会主义核心价值观是以其普遍性而居于人类社会的价值制高点。</w:t>
      </w:r>
    </w:p>
    <w:p w14:paraId="74FDB770" w14:textId="77777777" w:rsidR="00F5081B" w:rsidRDefault="00F5081B" w:rsidP="00F5081B">
      <w:r>
        <w:rPr>
          <w:color w:val="BE0003"/>
        </w:rPr>
        <w:t>错</w:t>
      </w:r>
    </w:p>
    <w:p w14:paraId="447338BA" w14:textId="77777777" w:rsidR="00F5081B" w:rsidRDefault="00F5081B" w:rsidP="00F5081B">
      <w:r>
        <w:t>95、资本主义制度也提出了非常美好的价值理念，如民主、自由、博爱等，所以其也具有真实性。</w:t>
      </w:r>
    </w:p>
    <w:p w14:paraId="135406EC" w14:textId="77777777" w:rsidR="00F5081B" w:rsidRDefault="00F5081B" w:rsidP="00F5081B">
      <w:r>
        <w:rPr>
          <w:color w:val="BE0003"/>
        </w:rPr>
        <w:t>错</w:t>
      </w:r>
    </w:p>
    <w:p w14:paraId="199A4CED" w14:textId="77777777" w:rsidR="00F5081B" w:rsidRDefault="00F5081B" w:rsidP="00F5081B">
      <w:r>
        <w:t>96、社会主义制度是人类社会迄今为止最先进的社会制度。</w:t>
      </w:r>
    </w:p>
    <w:p w14:paraId="4F85D49F" w14:textId="77777777" w:rsidR="00F5081B" w:rsidRDefault="00F5081B" w:rsidP="00F5081B">
      <w:r>
        <w:rPr>
          <w:color w:val="BE0003"/>
        </w:rPr>
        <w:t>对</w:t>
      </w:r>
    </w:p>
    <w:p w14:paraId="5C3ABE43" w14:textId="77777777" w:rsidR="00F5081B" w:rsidRDefault="00F5081B" w:rsidP="00F5081B">
      <w:r>
        <w:t>97、中华优秀传统文化有其鲜明的民族性和时代性，现代社会应该不再遵循。</w:t>
      </w:r>
    </w:p>
    <w:p w14:paraId="54A1FCC3" w14:textId="77777777" w:rsidR="00F5081B" w:rsidRDefault="00F5081B" w:rsidP="00F5081B">
      <w:r>
        <w:rPr>
          <w:color w:val="BE0003"/>
        </w:rPr>
        <w:t>错</w:t>
      </w:r>
    </w:p>
    <w:p w14:paraId="656A984F" w14:textId="77777777" w:rsidR="00F5081B" w:rsidRDefault="00F5081B" w:rsidP="00F5081B">
      <w:r>
        <w:t>98、社会主义核心价值观是社会主义制度建立之后才有的，与传统文化无关。</w:t>
      </w:r>
    </w:p>
    <w:p w14:paraId="4561F5E0" w14:textId="77777777" w:rsidR="00F5081B" w:rsidRDefault="00F5081B" w:rsidP="00F5081B">
      <w:r>
        <w:rPr>
          <w:color w:val="BE0003"/>
        </w:rPr>
        <w:t>错</w:t>
      </w:r>
    </w:p>
    <w:p w14:paraId="5A2270C9" w14:textId="77777777" w:rsidR="00F5081B" w:rsidRDefault="00F5081B" w:rsidP="00F5081B">
      <w:r>
        <w:t>99、社会主义核心价值观丰厚的历史底蕴、坚实的现实基础、强大的道义力量为我们坚定核心价值观自信提供了充分的理由。</w:t>
      </w:r>
    </w:p>
    <w:p w14:paraId="764DA3C3" w14:textId="77777777" w:rsidR="00F5081B" w:rsidRDefault="00F5081B" w:rsidP="00F5081B">
      <w:r>
        <w:rPr>
          <w:color w:val="BE0003"/>
        </w:rPr>
        <w:t>对</w:t>
      </w:r>
    </w:p>
    <w:p w14:paraId="1B905A64" w14:textId="77777777" w:rsidR="00F5081B" w:rsidRDefault="00F5081B" w:rsidP="00F5081B">
      <w:r>
        <w:t>100、深深地根植于中华优秀传统文化，是社会主义核心价值观历史底蕴的集中体现。</w:t>
      </w:r>
    </w:p>
    <w:p w14:paraId="0BE86D32" w14:textId="77777777" w:rsidR="00F5081B" w:rsidRDefault="00F5081B" w:rsidP="00F5081B">
      <w:r>
        <w:rPr>
          <w:color w:val="BE0003"/>
        </w:rPr>
        <w:t>对</w:t>
      </w:r>
    </w:p>
    <w:p w14:paraId="6EB1D9D9" w14:textId="77777777" w:rsidR="00F5081B" w:rsidRDefault="00F5081B" w:rsidP="00F5081B">
      <w:r>
        <w:t>101、青年的价值取向决定了未来整个社会的价值取向。</w:t>
      </w:r>
    </w:p>
    <w:p w14:paraId="37FF4CFF" w14:textId="77777777" w:rsidR="00F5081B" w:rsidRDefault="00F5081B" w:rsidP="00F5081B">
      <w:r>
        <w:rPr>
          <w:color w:val="BE0003"/>
        </w:rPr>
        <w:t>对</w:t>
      </w:r>
    </w:p>
    <w:p w14:paraId="5839B385" w14:textId="77777777" w:rsidR="00F5081B" w:rsidRDefault="00F5081B" w:rsidP="00F5081B">
      <w:r>
        <w:t>102、大学生作为新型人类，需要接受多元多样的思想价值观念，以适应时代发展。</w:t>
      </w:r>
    </w:p>
    <w:p w14:paraId="38A8C9D6" w14:textId="77777777" w:rsidR="00F5081B" w:rsidRDefault="00F5081B" w:rsidP="00F5081B">
      <w:r>
        <w:rPr>
          <w:color w:val="BE0003"/>
        </w:rPr>
        <w:t>错</w:t>
      </w:r>
    </w:p>
    <w:p w14:paraId="3E53EC63" w14:textId="77777777" w:rsidR="00F5081B" w:rsidRDefault="00F5081B" w:rsidP="00F5081B">
      <w:r>
        <w:t>103、大学生依靠自己健康成长成才就够了，不需要核心价值观的引领。</w:t>
      </w:r>
    </w:p>
    <w:p w14:paraId="34A05D0B" w14:textId="77777777" w:rsidR="00F5081B" w:rsidRDefault="00F5081B" w:rsidP="00F5081B">
      <w:r>
        <w:rPr>
          <w:color w:val="BE0003"/>
        </w:rPr>
        <w:t>错</w:t>
      </w:r>
    </w:p>
    <w:p w14:paraId="071E48FD" w14:textId="77777777" w:rsidR="00F5081B" w:rsidRDefault="00F5081B" w:rsidP="00F5081B"/>
    <w:p w14:paraId="2FE2CB28" w14:textId="77777777" w:rsidR="00F5081B" w:rsidRDefault="00F5081B" w:rsidP="00F5081B">
      <w:r>
        <w:t>第5章</w:t>
      </w:r>
    </w:p>
    <w:p w14:paraId="2A988EAE" w14:textId="77777777" w:rsidR="00F5081B" w:rsidRDefault="00F5081B" w:rsidP="00F5081B">
      <w:r>
        <w:lastRenderedPageBreak/>
        <w:t>1、（ ）的形成是道德赖以产生的客观条件。</w:t>
      </w:r>
    </w:p>
    <w:p w14:paraId="39A67830" w14:textId="77777777" w:rsidR="00F5081B" w:rsidRDefault="00F5081B" w:rsidP="00F5081B">
      <w:r>
        <w:rPr>
          <w:color w:val="BE0003"/>
        </w:rPr>
        <w:t>C.社会关系</w:t>
      </w:r>
    </w:p>
    <w:p w14:paraId="425D8E26" w14:textId="77777777" w:rsidR="00F5081B" w:rsidRDefault="00F5081B" w:rsidP="00F5081B">
      <w:r>
        <w:t>2、道德所产生的社会影响及实际效果是指（ ）。</w:t>
      </w:r>
    </w:p>
    <w:p w14:paraId="1A2310F0" w14:textId="77777777" w:rsidR="00F5081B" w:rsidRDefault="00F5081B" w:rsidP="00F5081B">
      <w:r>
        <w:rPr>
          <w:color w:val="BE0003"/>
        </w:rPr>
        <w:t>B.道德的作用</w:t>
      </w:r>
    </w:p>
    <w:p w14:paraId="4E4D8574" w14:textId="77777777" w:rsidR="00F5081B" w:rsidRDefault="00F5081B" w:rsidP="00F5081B">
      <w:r>
        <w:t>3、认为社会的更迭、国家的兴亡、人生的祸福都取决于道德的观点是（ ）。</w:t>
      </w:r>
    </w:p>
    <w:p w14:paraId="0F058ACF" w14:textId="77777777" w:rsidR="00F5081B" w:rsidRDefault="00F5081B" w:rsidP="00F5081B">
      <w:r>
        <w:rPr>
          <w:color w:val="BE0003"/>
        </w:rPr>
        <w:t>B.道德决定论</w:t>
      </w:r>
    </w:p>
    <w:p w14:paraId="62AAEE9B" w14:textId="77777777" w:rsidR="00F5081B" w:rsidRDefault="00F5081B" w:rsidP="00F5081B">
      <w:r>
        <w:t>4、道德的（）是指道德反映社会关系特别是反映社会经济关系的功效与能力。</w:t>
      </w:r>
    </w:p>
    <w:p w14:paraId="52908E1E" w14:textId="77777777" w:rsidR="00F5081B" w:rsidRDefault="00F5081B" w:rsidP="00F5081B">
      <w:r>
        <w:rPr>
          <w:color w:val="BE0003"/>
        </w:rPr>
        <w:t>A.认识功能</w:t>
      </w:r>
    </w:p>
    <w:p w14:paraId="0EA8FEA0" w14:textId="77777777" w:rsidR="00F5081B" w:rsidRDefault="00F5081B" w:rsidP="00F5081B">
      <w:r>
        <w:t>5、道德通过评价等方式，指导和纠正人们的行为和实践活动，协调人们之间关系的功效与能力，这是指道德的（ ）。</w:t>
      </w:r>
    </w:p>
    <w:p w14:paraId="043CFEEB" w14:textId="77777777" w:rsidR="00F5081B" w:rsidRDefault="00F5081B" w:rsidP="00F5081B">
      <w:r>
        <w:rPr>
          <w:color w:val="BE0003"/>
        </w:rPr>
        <w:t>B.调节功能</w:t>
      </w:r>
    </w:p>
    <w:p w14:paraId="330C3917" w14:textId="77777777" w:rsidR="00F5081B" w:rsidRDefault="00F5081B" w:rsidP="00F5081B">
      <w:r>
        <w:t>6、道德产生所需要的主客观条件统一于（ ）。</w:t>
      </w:r>
    </w:p>
    <w:p w14:paraId="76F6F846" w14:textId="77777777" w:rsidR="00F5081B" w:rsidRDefault="00F5081B" w:rsidP="00F5081B">
      <w:r>
        <w:rPr>
          <w:color w:val="BE0003"/>
        </w:rPr>
        <w:t>A.生产实践</w:t>
      </w:r>
    </w:p>
    <w:p w14:paraId="7B9F9C39" w14:textId="77777777" w:rsidR="00F5081B" w:rsidRDefault="00F5081B" w:rsidP="00F5081B">
      <w:r>
        <w:t>7、道德所调整的人与人之间的关系实质上是（ ）。</w:t>
      </w:r>
    </w:p>
    <w:p w14:paraId="35392E38" w14:textId="77777777" w:rsidR="00F5081B" w:rsidRDefault="00F5081B" w:rsidP="00F5081B">
      <w:r>
        <w:rPr>
          <w:color w:val="BE0003"/>
        </w:rPr>
        <w:t>C.利益关系</w:t>
      </w:r>
    </w:p>
    <w:p w14:paraId="6DAEE964" w14:textId="77777777" w:rsidR="00F5081B" w:rsidRDefault="00F5081B" w:rsidP="00F5081B">
      <w:r>
        <w:t>8、道德产生的主客观条件统一于（ ）。</w:t>
      </w:r>
    </w:p>
    <w:p w14:paraId="6A3C935E" w14:textId="77777777" w:rsidR="00F5081B" w:rsidRDefault="00F5081B" w:rsidP="00F5081B">
      <w:r>
        <w:rPr>
          <w:color w:val="BE0003"/>
        </w:rPr>
        <w:t>B.社会实践</w:t>
      </w:r>
    </w:p>
    <w:p w14:paraId="30EE68AC" w14:textId="77777777" w:rsidR="00F5081B" w:rsidRDefault="00F5081B" w:rsidP="00F5081B">
      <w:r>
        <w:t>9、道德的发展和进步是衡量社会文明程度的（ ）。</w:t>
      </w:r>
    </w:p>
    <w:p w14:paraId="45325B10" w14:textId="77777777" w:rsidR="00F5081B" w:rsidRDefault="00F5081B" w:rsidP="00F5081B">
      <w:r>
        <w:rPr>
          <w:color w:val="BE0003"/>
        </w:rPr>
        <w:t>C.重要尺度</w:t>
      </w:r>
    </w:p>
    <w:p w14:paraId="37DC40B7" w14:textId="77777777" w:rsidR="00F5081B" w:rsidRDefault="00F5081B" w:rsidP="00F5081B">
      <w:r>
        <w:t>10、道德是以（ ）为评价方式的。</w:t>
      </w:r>
    </w:p>
    <w:p w14:paraId="17AB8666" w14:textId="77777777" w:rsidR="00F5081B" w:rsidRDefault="00F5081B" w:rsidP="00F5081B">
      <w:r>
        <w:rPr>
          <w:color w:val="BE0003"/>
        </w:rPr>
        <w:t>B.善恶</w:t>
      </w:r>
    </w:p>
    <w:p w14:paraId="2A4FA955" w14:textId="77777777" w:rsidR="00F5081B" w:rsidRDefault="00F5081B" w:rsidP="00F5081B">
      <w:r>
        <w:t>11、道德的（）是指在正确善恶观的指引下，规范社会成员在职业领域、社会公共领域、家庭领域的行为，并规范个人品德的养成。</w:t>
      </w:r>
    </w:p>
    <w:p w14:paraId="4D1FF726" w14:textId="77777777" w:rsidR="00F5081B" w:rsidRDefault="00F5081B" w:rsidP="00F5081B">
      <w:r>
        <w:rPr>
          <w:color w:val="BE0003"/>
        </w:rPr>
        <w:t>D.规范功能</w:t>
      </w:r>
    </w:p>
    <w:p w14:paraId="5E593B67" w14:textId="77777777" w:rsidR="00F5081B" w:rsidRDefault="00F5081B" w:rsidP="00F5081B">
      <w:r>
        <w:t>12、（）是道德调节功能的主要形式。</w:t>
      </w:r>
    </w:p>
    <w:p w14:paraId="2048CD04" w14:textId="77777777" w:rsidR="00F5081B" w:rsidRDefault="00F5081B" w:rsidP="00F5081B">
      <w:r>
        <w:rPr>
          <w:color w:val="BE0003"/>
        </w:rPr>
        <w:lastRenderedPageBreak/>
        <w:t>B.道德评价</w:t>
      </w:r>
    </w:p>
    <w:p w14:paraId="23EDC9D4" w14:textId="77777777" w:rsidR="00F5081B" w:rsidRDefault="00F5081B" w:rsidP="00F5081B">
      <w:r>
        <w:t>13、人类道德的发展是一个（）的历史过程。</w:t>
      </w:r>
    </w:p>
    <w:p w14:paraId="74648668" w14:textId="77777777" w:rsidR="00F5081B" w:rsidRDefault="00F5081B" w:rsidP="00F5081B">
      <w:r>
        <w:rPr>
          <w:color w:val="BE0003"/>
        </w:rPr>
        <w:t>C.曲折上升</w:t>
      </w:r>
    </w:p>
    <w:p w14:paraId="4F852D0E" w14:textId="77777777" w:rsidR="00F5081B" w:rsidRDefault="00F5081B" w:rsidP="00F5081B">
      <w:r>
        <w:t>14、把道德归结为与生俱有的善性的是（ ）。</w:t>
      </w:r>
    </w:p>
    <w:p w14:paraId="431E53DE" w14:textId="77777777" w:rsidR="00F5081B" w:rsidRDefault="00F5081B" w:rsidP="00F5081B">
      <w:r>
        <w:rPr>
          <w:color w:val="BE0003"/>
        </w:rPr>
        <w:t>B.先天人性论</w:t>
      </w:r>
    </w:p>
    <w:p w14:paraId="7D84470F" w14:textId="77777777" w:rsidR="00F5081B" w:rsidRDefault="00F5081B" w:rsidP="00F5081B">
      <w:r>
        <w:t>15、在阶级社会中，占社会统治地位的道德是（ ）。</w:t>
      </w:r>
    </w:p>
    <w:p w14:paraId="56A6FB5D" w14:textId="77777777" w:rsidR="00F5081B" w:rsidRDefault="00F5081B" w:rsidP="00F5081B">
      <w:r>
        <w:rPr>
          <w:color w:val="BE0003"/>
        </w:rPr>
        <w:t>B.统治阶级的道德</w:t>
      </w:r>
    </w:p>
    <w:p w14:paraId="5F0614CC" w14:textId="77777777" w:rsidR="00F5081B" w:rsidRDefault="00F5081B" w:rsidP="00F5081B">
      <w:r>
        <w:t>16、道德是适应（ ）调节的需要而产生的。</w:t>
      </w:r>
    </w:p>
    <w:p w14:paraId="0758B32D" w14:textId="77777777" w:rsidR="00F5081B" w:rsidRDefault="00F5081B" w:rsidP="00F5081B">
      <w:r>
        <w:rPr>
          <w:color w:val="BE0003"/>
        </w:rPr>
        <w:t>B.社会关系</w:t>
      </w:r>
    </w:p>
    <w:p w14:paraId="70DE6963" w14:textId="77777777" w:rsidR="00F5081B" w:rsidRDefault="00F5081B" w:rsidP="00F5081B">
      <w:r>
        <w:t>17、正确揭示了道德起源的理论是（ ）。</w:t>
      </w:r>
    </w:p>
    <w:p w14:paraId="1F7DE2F8" w14:textId="77777777" w:rsidR="00F5081B" w:rsidRDefault="00F5081B" w:rsidP="00F5081B">
      <w:r>
        <w:rPr>
          <w:color w:val="BE0003"/>
        </w:rPr>
        <w:t>D.马克思主义</w:t>
      </w:r>
    </w:p>
    <w:p w14:paraId="3B78FC11" w14:textId="77777777" w:rsidR="00F5081B" w:rsidRDefault="00F5081B" w:rsidP="00F5081B">
      <w:r>
        <w:t>18、孟子的“仁、义、礼、智”四德论，属于（ ）的注解。</w:t>
      </w:r>
    </w:p>
    <w:p w14:paraId="2B6AE5F4" w14:textId="77777777" w:rsidR="00F5081B" w:rsidRDefault="00F5081B" w:rsidP="00F5081B">
      <w:r>
        <w:rPr>
          <w:color w:val="BE0003"/>
        </w:rPr>
        <w:t>A.主观唯心主义</w:t>
      </w:r>
    </w:p>
    <w:p w14:paraId="3F0489F2" w14:textId="77777777" w:rsidR="00F5081B" w:rsidRDefault="00F5081B" w:rsidP="00F5081B">
      <w:r>
        <w:t>19、认为道德教化是医治社会百病的灵丹妙药的是（ ）。</w:t>
      </w:r>
    </w:p>
    <w:p w14:paraId="2C2CED9F" w14:textId="77777777" w:rsidR="00F5081B" w:rsidRDefault="00F5081B" w:rsidP="00F5081B">
      <w:r>
        <w:rPr>
          <w:color w:val="BE0003"/>
        </w:rPr>
        <w:t>A.道德万能论</w:t>
      </w:r>
    </w:p>
    <w:p w14:paraId="52A4A508" w14:textId="77777777" w:rsidR="00F5081B" w:rsidRDefault="00F5081B" w:rsidP="00F5081B">
      <w:r>
        <w:t>20、道德属于（ ）的范畴。</w:t>
      </w:r>
    </w:p>
    <w:p w14:paraId="115C0D8F" w14:textId="77777777" w:rsidR="00F5081B" w:rsidRDefault="00F5081B" w:rsidP="00F5081B">
      <w:r>
        <w:rPr>
          <w:color w:val="BE0003"/>
        </w:rPr>
        <w:t>D.上层建筑</w:t>
      </w:r>
    </w:p>
    <w:p w14:paraId="1380DEC6" w14:textId="77777777" w:rsidR="00F5081B" w:rsidRDefault="00F5081B" w:rsidP="00F5081B">
      <w:r>
        <w:t>21、以人之外的某种客观意志来说明道德的起源的是（ ）</w:t>
      </w:r>
    </w:p>
    <w:p w14:paraId="51EF11C5" w14:textId="77777777" w:rsidR="00F5081B" w:rsidRDefault="00F5081B" w:rsidP="00F5081B">
      <w:r>
        <w:rPr>
          <w:color w:val="BE0003"/>
        </w:rPr>
        <w:t>A.天意神启论</w:t>
      </w:r>
    </w:p>
    <w:p w14:paraId="5B89831D" w14:textId="77777777" w:rsidR="00F5081B" w:rsidRDefault="00F5081B" w:rsidP="00F5081B">
      <w:r>
        <w:t>22、道德是一种特殊的（ ）。</w:t>
      </w:r>
    </w:p>
    <w:p w14:paraId="4577D37D" w14:textId="77777777" w:rsidR="00F5081B" w:rsidRDefault="00F5081B" w:rsidP="00F5081B">
      <w:r>
        <w:rPr>
          <w:color w:val="BE0003"/>
        </w:rPr>
        <w:t>C.行为规范</w:t>
      </w:r>
    </w:p>
    <w:p w14:paraId="20F94817" w14:textId="77777777" w:rsidR="00F5081B" w:rsidRDefault="00F5081B" w:rsidP="00F5081B">
      <w:r>
        <w:t>23、（ ）是社会关系的调节器，对人的行为起着导向作用。</w:t>
      </w:r>
    </w:p>
    <w:p w14:paraId="164F607E" w14:textId="77777777" w:rsidR="00F5081B" w:rsidRDefault="00F5081B" w:rsidP="00F5081B">
      <w:r>
        <w:rPr>
          <w:color w:val="BE0003"/>
        </w:rPr>
        <w:t>B.道德</w:t>
      </w:r>
    </w:p>
    <w:p w14:paraId="7E3575D8" w14:textId="77777777" w:rsidR="00F5081B" w:rsidRDefault="00F5081B" w:rsidP="00F5081B">
      <w:r>
        <w:t>24、以善恶为评价方式的是（ ）。</w:t>
      </w:r>
    </w:p>
    <w:p w14:paraId="63F6E8E3" w14:textId="77777777" w:rsidR="00F5081B" w:rsidRDefault="00F5081B" w:rsidP="00F5081B">
      <w:r>
        <w:rPr>
          <w:color w:val="BE0003"/>
        </w:rPr>
        <w:t>B.道德</w:t>
      </w:r>
    </w:p>
    <w:p w14:paraId="12512B67" w14:textId="77777777" w:rsidR="00F5081B" w:rsidRDefault="00F5081B" w:rsidP="00F5081B">
      <w:r>
        <w:lastRenderedPageBreak/>
        <w:t>25、认为人的道德是人身上动物本能的自然延续的是（ ）。</w:t>
      </w:r>
    </w:p>
    <w:p w14:paraId="4EFAC737" w14:textId="77777777" w:rsidR="00F5081B" w:rsidRDefault="00F5081B" w:rsidP="00F5081B">
      <w:r>
        <w:rPr>
          <w:color w:val="BE0003"/>
        </w:rPr>
        <w:t>D.动物本能论</w:t>
      </w:r>
    </w:p>
    <w:p w14:paraId="05B956AF" w14:textId="77777777" w:rsidR="00F5081B" w:rsidRDefault="00F5081B" w:rsidP="00F5081B">
      <w:r>
        <w:t>26、认为道德起源于上天的命令或者神的旨意的是（ ）。</w:t>
      </w:r>
    </w:p>
    <w:p w14:paraId="323F38EA" w14:textId="77777777" w:rsidR="00F5081B" w:rsidRDefault="00F5081B" w:rsidP="00F5081B">
      <w:r>
        <w:rPr>
          <w:color w:val="BE0003"/>
        </w:rPr>
        <w:t>A.天意神启论</w:t>
      </w:r>
    </w:p>
    <w:p w14:paraId="3E772B78" w14:textId="77777777" w:rsidR="00F5081B" w:rsidRDefault="00F5081B" w:rsidP="00F5081B">
      <w:r>
        <w:t>27、司机王鹏拾到乘客遗忘的十万元钱包彻夜未眠，次日主动把钱包交到派出所，起作用的是（ ）。</w:t>
      </w:r>
    </w:p>
    <w:p w14:paraId="7CCB78DA" w14:textId="77777777" w:rsidR="00F5081B" w:rsidRDefault="00F5081B" w:rsidP="00F5081B">
      <w:r>
        <w:rPr>
          <w:color w:val="BE0003"/>
        </w:rPr>
        <w:t>D.内心信念</w:t>
      </w:r>
    </w:p>
    <w:p w14:paraId="24E8305E" w14:textId="77777777" w:rsidR="00F5081B" w:rsidRDefault="00F5081B" w:rsidP="00F5081B">
      <w:r>
        <w:t>28、道德发展的基本规律是：人类道德发展的历史过程与（ ）的发展进程大体一致。</w:t>
      </w:r>
    </w:p>
    <w:p w14:paraId="7A9452A6" w14:textId="77777777" w:rsidR="00F5081B" w:rsidRDefault="00F5081B" w:rsidP="00F5081B">
      <w:r>
        <w:rPr>
          <w:color w:val="BE0003"/>
        </w:rPr>
        <w:t>B.社会生产方式</w:t>
      </w:r>
    </w:p>
    <w:p w14:paraId="2733959B" w14:textId="77777777" w:rsidR="00F5081B" w:rsidRDefault="00F5081B" w:rsidP="00F5081B">
      <w:r>
        <w:t>29、（ ）的形成和发展是道德产生的主观条件。</w:t>
      </w:r>
    </w:p>
    <w:p w14:paraId="00FF12FC" w14:textId="77777777" w:rsidR="00F5081B" w:rsidRDefault="00F5081B" w:rsidP="00F5081B">
      <w:r>
        <w:rPr>
          <w:color w:val="BE0003"/>
        </w:rPr>
        <w:t>C.人类自我意识</w:t>
      </w:r>
    </w:p>
    <w:p w14:paraId="5487FF73" w14:textId="77777777" w:rsidR="00F5081B" w:rsidRDefault="00F5081B" w:rsidP="00F5081B">
      <w:r>
        <w:t>30、马克思主义认为，道德起源的首要前提是（ ）。</w:t>
      </w:r>
    </w:p>
    <w:p w14:paraId="005FB793" w14:textId="77777777" w:rsidR="00F5081B" w:rsidRDefault="00F5081B" w:rsidP="00F5081B">
      <w:r>
        <w:rPr>
          <w:color w:val="BE0003"/>
        </w:rPr>
        <w:t>A.劳动</w:t>
      </w:r>
    </w:p>
    <w:p w14:paraId="73122458" w14:textId="77777777" w:rsidR="00F5081B" w:rsidRDefault="00F5081B" w:rsidP="00F5081B">
      <w:r>
        <w:t>31、关于道德的形成，下列说法正确的是（ ）。</w:t>
      </w:r>
    </w:p>
    <w:p w14:paraId="1A0928AD" w14:textId="77777777" w:rsidR="00F5081B" w:rsidRDefault="00F5081B" w:rsidP="00F5081B">
      <w:r>
        <w:rPr>
          <w:color w:val="BE0003"/>
        </w:rPr>
        <w:t>C.经历了一个漫长的历史过程</w:t>
      </w:r>
    </w:p>
    <w:p w14:paraId="6C6A3B81" w14:textId="77777777" w:rsidR="00F5081B" w:rsidRDefault="00F5081B" w:rsidP="00F5081B">
      <w:r>
        <w:t>32、道德精神是一种特殊的( )。</w:t>
      </w:r>
    </w:p>
    <w:p w14:paraId="4279A8B8" w14:textId="77777777" w:rsidR="00F5081B" w:rsidRDefault="00F5081B" w:rsidP="00F5081B">
      <w:r>
        <w:rPr>
          <w:color w:val="BE0003"/>
        </w:rPr>
        <w:t>A.实践精神</w:t>
      </w:r>
    </w:p>
    <w:p w14:paraId="504A6133" w14:textId="77777777" w:rsidR="00F5081B" w:rsidRDefault="00F5081B" w:rsidP="00F5081B">
      <w:r>
        <w:t>33、道德的产生、发展和变化归根结底源于（ ）。</w:t>
      </w:r>
    </w:p>
    <w:p w14:paraId="507FD0DF" w14:textId="77777777" w:rsidR="00F5081B" w:rsidRDefault="00F5081B" w:rsidP="00F5081B">
      <w:r>
        <w:rPr>
          <w:color w:val="BE0003"/>
        </w:rPr>
        <w:t>B.社会经济关系</w:t>
      </w:r>
    </w:p>
    <w:p w14:paraId="527CD1B4" w14:textId="77777777" w:rsidR="00F5081B" w:rsidRDefault="00F5081B" w:rsidP="00F5081B">
      <w:r>
        <w:t>34、“老人摔倒该不该扶”反映了道德的（ ）问题。</w:t>
      </w:r>
    </w:p>
    <w:p w14:paraId="1985C64D" w14:textId="77777777" w:rsidR="00F5081B" w:rsidRDefault="00F5081B" w:rsidP="00F5081B">
      <w:r>
        <w:rPr>
          <w:color w:val="BE0003"/>
        </w:rPr>
        <w:t>A.认识功能</w:t>
      </w:r>
    </w:p>
    <w:p w14:paraId="3C153EA1" w14:textId="77777777" w:rsidR="00F5081B" w:rsidRDefault="00F5081B" w:rsidP="00F5081B">
      <w:r>
        <w:t>35、（ ）是人类道德起源的第一个历史前提。</w:t>
      </w:r>
    </w:p>
    <w:p w14:paraId="16108B58" w14:textId="77777777" w:rsidR="00F5081B" w:rsidRDefault="00F5081B" w:rsidP="00F5081B">
      <w:r>
        <w:rPr>
          <w:color w:val="BE0003"/>
        </w:rPr>
        <w:t>B.劳动创造了人和人类社会</w:t>
      </w:r>
    </w:p>
    <w:p w14:paraId="13BE752E" w14:textId="77777777" w:rsidR="00F5081B" w:rsidRDefault="00F5081B" w:rsidP="00F5081B">
      <w:r>
        <w:t>36、人们常常借助道德认识自己对社会、他人、家庭的道德义务和责任，塑造自己良好的道德品质。这体现了道德的（ ）。</w:t>
      </w:r>
    </w:p>
    <w:p w14:paraId="0CA220C2" w14:textId="77777777" w:rsidR="00F5081B" w:rsidRDefault="00F5081B" w:rsidP="00F5081B">
      <w:r>
        <w:rPr>
          <w:color w:val="BE0003"/>
        </w:rPr>
        <w:lastRenderedPageBreak/>
        <w:t>B.认识功能</w:t>
      </w:r>
    </w:p>
    <w:p w14:paraId="42CF6B0C" w14:textId="77777777" w:rsidR="00F5081B" w:rsidRDefault="00F5081B" w:rsidP="00F5081B">
      <w:r>
        <w:t>37、道德评价的一般标准是（ ）。</w:t>
      </w:r>
    </w:p>
    <w:p w14:paraId="2A4A8A85" w14:textId="77777777" w:rsidR="00F5081B" w:rsidRDefault="00F5081B" w:rsidP="00F5081B">
      <w:r>
        <w:rPr>
          <w:color w:val="BE0003"/>
        </w:rPr>
        <w:t>A.善与恶</w:t>
      </w:r>
    </w:p>
    <w:p w14:paraId="08B0DE05" w14:textId="77777777" w:rsidR="00F5081B" w:rsidRDefault="00F5081B" w:rsidP="00F5081B">
      <w:r>
        <w:t>38、将道德归结为先天存在的良心、理念和精神的是（ ）。</w:t>
      </w:r>
    </w:p>
    <w:p w14:paraId="04422728" w14:textId="77777777" w:rsidR="00F5081B" w:rsidRDefault="00F5081B" w:rsidP="00F5081B">
      <w:r>
        <w:rPr>
          <w:color w:val="BE0003"/>
        </w:rPr>
        <w:t>B.先天人性论</w:t>
      </w:r>
    </w:p>
    <w:p w14:paraId="78E4EBFD" w14:textId="77777777" w:rsidR="00F5081B" w:rsidRDefault="00F5081B" w:rsidP="00F5081B">
      <w:r>
        <w:t>39、马克思主义道德观认为“物质生活的（ ）制约着整个社会生活、政治生活和精神生活的过程”。</w:t>
      </w:r>
    </w:p>
    <w:p w14:paraId="013E4D8A" w14:textId="77777777" w:rsidR="00F5081B" w:rsidRDefault="00F5081B" w:rsidP="00F5081B">
      <w:r>
        <w:rPr>
          <w:color w:val="BE0003"/>
        </w:rPr>
        <w:t>B.生产方式</w:t>
      </w:r>
    </w:p>
    <w:p w14:paraId="4E3147BA" w14:textId="77777777" w:rsidR="00F5081B" w:rsidRDefault="00F5081B" w:rsidP="00F5081B">
      <w:r>
        <w:t>40、社会主义道德和共产主义道德在本质上是（）。</w:t>
      </w:r>
    </w:p>
    <w:p w14:paraId="539984EF" w14:textId="77777777" w:rsidR="00F5081B" w:rsidRDefault="00F5081B" w:rsidP="00F5081B">
      <w:r>
        <w:rPr>
          <w:color w:val="BE0003"/>
        </w:rPr>
        <w:t>A.同一类型</w:t>
      </w:r>
    </w:p>
    <w:p w14:paraId="438DAC60" w14:textId="77777777" w:rsidR="00F5081B" w:rsidRDefault="00F5081B" w:rsidP="00F5081B">
      <w:r>
        <w:t>41、道德是通过传统习俗、人们的内心信念和（）来维系。</w:t>
      </w:r>
    </w:p>
    <w:p w14:paraId="2D1AB9C4" w14:textId="77777777" w:rsidR="00F5081B" w:rsidRDefault="00F5081B" w:rsidP="00F5081B">
      <w:r>
        <w:rPr>
          <w:color w:val="BE0003"/>
        </w:rPr>
        <w:t>C.社会舆论</w:t>
      </w:r>
    </w:p>
    <w:p w14:paraId="75555457" w14:textId="77777777" w:rsidR="00F5081B" w:rsidRDefault="00F5081B" w:rsidP="00F5081B">
      <w:r>
        <w:t>42、道德对于社会发展所具有的功效与能力是指（ ）。</w:t>
      </w:r>
    </w:p>
    <w:p w14:paraId="65917A06" w14:textId="77777777" w:rsidR="00F5081B" w:rsidRDefault="00F5081B" w:rsidP="00F5081B">
      <w:r>
        <w:rPr>
          <w:color w:val="BE0003"/>
        </w:rPr>
        <w:t>A.道德的功能</w:t>
      </w:r>
    </w:p>
    <w:p w14:paraId="19033217" w14:textId="77777777" w:rsidR="00F5081B" w:rsidRDefault="00F5081B" w:rsidP="00F5081B">
      <w:r>
        <w:t>43、道德是一种（ ）。</w:t>
      </w:r>
    </w:p>
    <w:p w14:paraId="2AA56423" w14:textId="77777777" w:rsidR="00F5081B" w:rsidRDefault="00F5081B" w:rsidP="00F5081B">
      <w:r>
        <w:rPr>
          <w:color w:val="BE0003"/>
        </w:rPr>
        <w:t>A.社会意识形态</w:t>
      </w:r>
    </w:p>
    <w:p w14:paraId="25FF6D01" w14:textId="77777777" w:rsidR="00F5081B" w:rsidRDefault="00F5081B" w:rsidP="00F5081B">
      <w:r>
        <w:t>44、道德的主要功能不包括（ ）。</w:t>
      </w:r>
    </w:p>
    <w:p w14:paraId="5305947B" w14:textId="77777777" w:rsidR="00F5081B" w:rsidRDefault="00F5081B" w:rsidP="00F5081B">
      <w:r>
        <w:rPr>
          <w:color w:val="BE0003"/>
        </w:rPr>
        <w:t>C.管理功能</w:t>
      </w:r>
    </w:p>
    <w:p w14:paraId="181E19B6" w14:textId="77777777" w:rsidR="00F5081B" w:rsidRDefault="00F5081B" w:rsidP="00F5081B">
      <w:r>
        <w:t>45、19世纪德国唯心主义哲学家尼采提出的“权力意志论”其实质是（）。</w:t>
      </w:r>
    </w:p>
    <w:p w14:paraId="55CD2B97" w14:textId="77777777" w:rsidR="00F5081B" w:rsidRDefault="00F5081B" w:rsidP="00F5081B">
      <w:r>
        <w:rPr>
          <w:color w:val="BE0003"/>
        </w:rPr>
        <w:t>C.道德无用论</w:t>
      </w:r>
    </w:p>
    <w:p w14:paraId="3B0E1CD8" w14:textId="77777777" w:rsidR="00F5081B" w:rsidRDefault="00F5081B" w:rsidP="00F5081B">
      <w:r>
        <w:t>46、认为道德起源于人们的情感欲望的是（ ）。</w:t>
      </w:r>
    </w:p>
    <w:p w14:paraId="27754DE8" w14:textId="77777777" w:rsidR="00F5081B" w:rsidRDefault="00F5081B" w:rsidP="00F5081B">
      <w:r>
        <w:rPr>
          <w:color w:val="BE0003"/>
        </w:rPr>
        <w:t>C.情感欲望论</w:t>
      </w:r>
    </w:p>
    <w:p w14:paraId="5A3A830A" w14:textId="77777777" w:rsidR="00F5081B" w:rsidRDefault="00F5081B" w:rsidP="00F5081B">
      <w:r>
        <w:t>47、道德归根到底是由（ ）决定的。</w:t>
      </w:r>
    </w:p>
    <w:p w14:paraId="11C1F499" w14:textId="77777777" w:rsidR="00F5081B" w:rsidRDefault="00F5081B" w:rsidP="00F5081B">
      <w:r>
        <w:rPr>
          <w:color w:val="BE0003"/>
        </w:rPr>
        <w:t>D.经济基础</w:t>
      </w:r>
    </w:p>
    <w:p w14:paraId="58D13C84" w14:textId="77777777" w:rsidR="00F5081B" w:rsidRDefault="00F5081B" w:rsidP="00F5081B">
      <w:r>
        <w:t>48、道德是经济关系的反映，归根到底是由（）决定的。</w:t>
      </w:r>
    </w:p>
    <w:p w14:paraId="6E0B70DD" w14:textId="77777777" w:rsidR="00F5081B" w:rsidRDefault="00F5081B" w:rsidP="00F5081B">
      <w:r>
        <w:rPr>
          <w:color w:val="BE0003"/>
        </w:rPr>
        <w:lastRenderedPageBreak/>
        <w:t>B.经济基础</w:t>
      </w:r>
    </w:p>
    <w:p w14:paraId="47F5B11E" w14:textId="77777777" w:rsidR="00F5081B" w:rsidRDefault="00F5081B" w:rsidP="00F5081B">
      <w:r>
        <w:t>49、（）是道德调节功能的主要形式。</w:t>
      </w:r>
    </w:p>
    <w:p w14:paraId="379895DA" w14:textId="77777777" w:rsidR="00F5081B" w:rsidRDefault="00F5081B" w:rsidP="00F5081B">
      <w:r>
        <w:rPr>
          <w:color w:val="BE0003"/>
        </w:rPr>
        <w:t>C.道德评价</w:t>
      </w:r>
    </w:p>
    <w:p w14:paraId="73B9B0BF" w14:textId="77777777" w:rsidR="00F5081B" w:rsidRDefault="00F5081B" w:rsidP="00F5081B">
      <w:r>
        <w:t>50、当下共享单车“横尸街头”和“遍体鳞伤”，反映了道德的（ ）还不到位。</w:t>
      </w:r>
    </w:p>
    <w:p w14:paraId="35BE8673" w14:textId="77777777" w:rsidR="00F5081B" w:rsidRDefault="00F5081B" w:rsidP="00F5081B">
      <w:r>
        <w:rPr>
          <w:color w:val="BE0003"/>
        </w:rPr>
        <w:t>B.规范功能</w:t>
      </w:r>
    </w:p>
    <w:p w14:paraId="6938B561" w14:textId="77777777" w:rsidR="00F5081B" w:rsidRDefault="00F5081B" w:rsidP="00F5081B">
      <w:r>
        <w:t>51、“道虽迩，不行不至；事虽小，不为不成。”反映了中华传统美德的（）。</w:t>
      </w:r>
    </w:p>
    <w:p w14:paraId="3F932EA4" w14:textId="77777777" w:rsidR="00F5081B" w:rsidRDefault="00F5081B" w:rsidP="00F5081B">
      <w:r>
        <w:rPr>
          <w:color w:val="BE0003"/>
        </w:rPr>
        <w:t>D.道德修养</w:t>
      </w:r>
    </w:p>
    <w:p w14:paraId="0C7132B5" w14:textId="77777777" w:rsidR="00F5081B" w:rsidRDefault="00F5081B" w:rsidP="00F5081B">
      <w:r>
        <w:t>52、我国社会主义道德是（）。</w:t>
      </w:r>
    </w:p>
    <w:p w14:paraId="6DB2F728" w14:textId="77777777" w:rsidR="00F5081B" w:rsidRDefault="00F5081B" w:rsidP="00F5081B">
      <w:r>
        <w:rPr>
          <w:color w:val="BE0003"/>
        </w:rPr>
        <w:t>B.是继承中华传统美德并结合时代发展的要求而形成的</w:t>
      </w:r>
    </w:p>
    <w:p w14:paraId="05C0BC96" w14:textId="77777777" w:rsidR="00F5081B" w:rsidRDefault="00F5081B" w:rsidP="00F5081B">
      <w:r>
        <w:t>53、“砍头不要紧，只要主义真。杀了夏明翰，还有后来人”的豪言壮语体现了革命先烈（）的革命道德。</w:t>
      </w:r>
    </w:p>
    <w:p w14:paraId="4E0F6E21" w14:textId="77777777" w:rsidR="00F5081B" w:rsidRDefault="00F5081B" w:rsidP="00F5081B">
      <w:r>
        <w:rPr>
          <w:color w:val="BE0003"/>
        </w:rPr>
        <w:t>D.为实现社会主义和共产主义理想而奋斗</w:t>
      </w:r>
    </w:p>
    <w:p w14:paraId="4100C533" w14:textId="77777777" w:rsidR="00F5081B" w:rsidRDefault="00F5081B" w:rsidP="00F5081B">
      <w:r>
        <w:t>54、中国古代先贤把“在不为人知的情况下,仍能坚守自己的道德信念 ” 称之为( )。</w:t>
      </w:r>
    </w:p>
    <w:p w14:paraId="559A0DDE" w14:textId="77777777" w:rsidR="00F5081B" w:rsidRDefault="00F5081B" w:rsidP="00F5081B">
      <w:r>
        <w:rPr>
          <w:color w:val="BE0003"/>
        </w:rPr>
        <w:t>A.慎独</w:t>
      </w:r>
    </w:p>
    <w:p w14:paraId="1212DD69" w14:textId="77777777" w:rsidR="00F5081B" w:rsidRDefault="00F5081B" w:rsidP="00F5081B">
      <w:r>
        <w:t>55、在中华传统美德中把（ ）看作是人生中最高层次的需要。</w:t>
      </w:r>
    </w:p>
    <w:p w14:paraId="78C4BDDD" w14:textId="77777777" w:rsidR="00F5081B" w:rsidRDefault="00F5081B" w:rsidP="00F5081B">
      <w:r>
        <w:rPr>
          <w:color w:val="BE0003"/>
        </w:rPr>
        <w:t>B.道德理想</w:t>
      </w:r>
    </w:p>
    <w:p w14:paraId="2EB4B462" w14:textId="77777777" w:rsidR="00F5081B" w:rsidRDefault="00F5081B" w:rsidP="00F5081B">
      <w:r>
        <w:t>56、“先天下之忧而忧，后天下之乐而乐”体现了中华传统道德德中的（ ）精神。</w:t>
      </w:r>
    </w:p>
    <w:p w14:paraId="6578D90F" w14:textId="77777777" w:rsidR="00F5081B" w:rsidRDefault="00F5081B" w:rsidP="00F5081B">
      <w:r>
        <w:rPr>
          <w:color w:val="BE0003"/>
        </w:rPr>
        <w:t>D.爱国</w:t>
      </w:r>
    </w:p>
    <w:p w14:paraId="682BFCE6" w14:textId="77777777" w:rsidR="00F5081B" w:rsidRDefault="00F5081B" w:rsidP="00F5081B">
      <w:r>
        <w:t>57、下列哪一选项不属于我国道德生活领域的主流（）。</w:t>
      </w:r>
    </w:p>
    <w:p w14:paraId="7A91E555" w14:textId="77777777" w:rsidR="00F5081B" w:rsidRDefault="00F5081B" w:rsidP="00F5081B">
      <w:r>
        <w:rPr>
          <w:color w:val="BE0003"/>
        </w:rPr>
        <w:t>B.奢靡</w:t>
      </w:r>
    </w:p>
    <w:p w14:paraId="4A17EFA8" w14:textId="77777777" w:rsidR="00F5081B" w:rsidRDefault="00F5081B" w:rsidP="00F5081B">
      <w:r>
        <w:t>58、（ ）认为中国传统道德从整体上来说在今天已经失去了价值和意义，必须从整体上予以全盘否定。</w:t>
      </w:r>
    </w:p>
    <w:p w14:paraId="1351CA97" w14:textId="77777777" w:rsidR="00F5081B" w:rsidRDefault="00F5081B" w:rsidP="00F5081B">
      <w:r>
        <w:rPr>
          <w:color w:val="BE0003"/>
        </w:rPr>
        <w:t>C.历史虚无主义</w:t>
      </w:r>
    </w:p>
    <w:p w14:paraId="43D5AC11" w14:textId="77777777" w:rsidR="00F5081B" w:rsidRDefault="00F5081B" w:rsidP="00F5081B">
      <w:r>
        <w:t>59、在借鉴吸收人类文化的有益道德成果时，应坚持（）原则。</w:t>
      </w:r>
    </w:p>
    <w:p w14:paraId="7736DE44" w14:textId="77777777" w:rsidR="00F5081B" w:rsidRDefault="00F5081B" w:rsidP="00F5081B">
      <w:r>
        <w:rPr>
          <w:color w:val="BE0003"/>
        </w:rPr>
        <w:t>D.以我为主、为我所用 </w:t>
      </w:r>
    </w:p>
    <w:p w14:paraId="0EF9CB98" w14:textId="77777777" w:rsidR="00F5081B" w:rsidRDefault="00F5081B" w:rsidP="00F5081B">
      <w:r>
        <w:lastRenderedPageBreak/>
        <w:t>60、（ ）对传统道德不加分析地全盘否定，甚至主张“全盘西化”。</w:t>
      </w:r>
    </w:p>
    <w:p w14:paraId="2004477C" w14:textId="77777777" w:rsidR="00F5081B" w:rsidRDefault="00F5081B" w:rsidP="00F5081B">
      <w:r>
        <w:rPr>
          <w:color w:val="BE0003"/>
        </w:rPr>
        <w:t>C.历史虚无主义</w:t>
      </w:r>
    </w:p>
    <w:p w14:paraId="5F371B8A" w14:textId="77777777" w:rsidR="00F5081B" w:rsidRDefault="00F5081B" w:rsidP="00F5081B">
      <w:r>
        <w:t>61、我国近现代历史经验表明，（）是克服前进道路上一切困难的重要精神支柱，是战胜千难万险的重要力量源泉。</w:t>
      </w:r>
    </w:p>
    <w:p w14:paraId="60285F83" w14:textId="77777777" w:rsidR="00F5081B" w:rsidRDefault="00F5081B" w:rsidP="00F5081B">
      <w:r>
        <w:rPr>
          <w:color w:val="BE0003"/>
        </w:rPr>
        <w:t>B.革命道德传统</w:t>
      </w:r>
    </w:p>
    <w:p w14:paraId="07E51164" w14:textId="77777777" w:rsidR="00F5081B" w:rsidRDefault="00F5081B" w:rsidP="00F5081B">
      <w:r>
        <w:t>62、以下不属于中华传统美德基本精神的是（   ）。</w:t>
      </w:r>
    </w:p>
    <w:p w14:paraId="79D8D2E9" w14:textId="77777777" w:rsidR="00F5081B" w:rsidRDefault="00F5081B" w:rsidP="00F5081B">
      <w:r>
        <w:rPr>
          <w:color w:val="BE0003"/>
        </w:rPr>
        <w:t>D.奉行尊卑有序</w:t>
      </w:r>
    </w:p>
    <w:p w14:paraId="0E202D95" w14:textId="77777777" w:rsidR="00F5081B" w:rsidRDefault="00F5081B" w:rsidP="00F5081B">
      <w:r>
        <w:t>63、以下不属中国革命道德主要内容的是（）。</w:t>
      </w:r>
    </w:p>
    <w:p w14:paraId="03816734" w14:textId="77777777" w:rsidR="00F5081B" w:rsidRDefault="00F5081B" w:rsidP="00F5081B">
      <w:r>
        <w:rPr>
          <w:color w:val="BE0003"/>
        </w:rPr>
        <w:t>D.战争中优待俘虏</w:t>
      </w:r>
    </w:p>
    <w:p w14:paraId="1660E09A" w14:textId="77777777" w:rsidR="00F5081B" w:rsidRDefault="00F5081B" w:rsidP="00F5081B">
      <w:r>
        <w:t>64、中华传统美德的五大基本要素不包括（ ）。</w:t>
      </w:r>
    </w:p>
    <w:p w14:paraId="1D953BF4" w14:textId="77777777" w:rsidR="00F5081B" w:rsidRDefault="00F5081B" w:rsidP="00F5081B">
      <w:r>
        <w:rPr>
          <w:color w:val="BE0003"/>
        </w:rPr>
        <w:t>C.忠</w:t>
      </w:r>
    </w:p>
    <w:p w14:paraId="0129C87A" w14:textId="77777777" w:rsidR="00F5081B" w:rsidRDefault="00F5081B" w:rsidP="00F5081B">
      <w:r>
        <w:t>65、下列哪一项不属于中华传统美德的内容（ ）。</w:t>
      </w:r>
    </w:p>
    <w:p w14:paraId="3AFC92B7" w14:textId="77777777" w:rsidR="00F5081B" w:rsidRDefault="00F5081B" w:rsidP="00F5081B">
      <w:r>
        <w:rPr>
          <w:color w:val="BE0003"/>
        </w:rPr>
        <w:t>D.讲求中庸之道</w:t>
      </w:r>
    </w:p>
    <w:p w14:paraId="06953846" w14:textId="77777777" w:rsidR="00F5081B" w:rsidRDefault="00F5081B" w:rsidP="00F5081B">
      <w:r>
        <w:t>66、中国传统道德文化中，认为（ ）是人与动物相区别的标志。</w:t>
      </w:r>
    </w:p>
    <w:p w14:paraId="259C8071" w14:textId="77777777" w:rsidR="00F5081B" w:rsidRDefault="00F5081B" w:rsidP="00F5081B">
      <w:r>
        <w:rPr>
          <w:color w:val="BE0003"/>
        </w:rPr>
        <w:t>B.礼</w:t>
      </w:r>
    </w:p>
    <w:p w14:paraId="7FF82C90" w14:textId="77777777" w:rsidR="00F5081B" w:rsidRDefault="00F5081B" w:rsidP="00F5081B">
      <w:r>
        <w:t>67、在中华传统美德中，“立身之本”“举政之本”“修业之本”乃至一切伦理关系的根本是（ ）。</w:t>
      </w:r>
    </w:p>
    <w:p w14:paraId="6ED29562" w14:textId="77777777" w:rsidR="00F5081B" w:rsidRDefault="00F5081B" w:rsidP="00F5081B">
      <w:r>
        <w:rPr>
          <w:color w:val="BE0003"/>
        </w:rPr>
        <w:t>A.诚信</w:t>
      </w:r>
    </w:p>
    <w:p w14:paraId="1FB9C139" w14:textId="77777777" w:rsidR="00F5081B" w:rsidRDefault="00F5081B" w:rsidP="00F5081B">
      <w:r>
        <w:t>68、中国传统道德的根本要求是（ ）。</w:t>
      </w:r>
    </w:p>
    <w:p w14:paraId="34365B7C" w14:textId="77777777" w:rsidR="00F5081B" w:rsidRDefault="00F5081B" w:rsidP="00F5081B">
      <w:r>
        <w:rPr>
          <w:color w:val="BE0003"/>
        </w:rPr>
        <w:t>A.公义胜私欲</w:t>
      </w:r>
    </w:p>
    <w:p w14:paraId="24606B3B" w14:textId="77777777" w:rsidR="00F5081B" w:rsidRDefault="00F5081B" w:rsidP="00F5081B">
      <w:r>
        <w:t>69、《道德经》是先秦思想家（ ）所著的。</w:t>
      </w:r>
    </w:p>
    <w:p w14:paraId="21FE7F57" w14:textId="77777777" w:rsidR="00F5081B" w:rsidRDefault="00F5081B" w:rsidP="00F5081B">
      <w:r>
        <w:rPr>
          <w:color w:val="BE0003"/>
        </w:rPr>
        <w:t>C.老子</w:t>
      </w:r>
    </w:p>
    <w:p w14:paraId="3B67FC54" w14:textId="77777777" w:rsidR="00F5081B" w:rsidRDefault="00F5081B" w:rsidP="00F5081B">
      <w:r>
        <w:t>70、历史经验表明，（）是中国共产党人克服前进道路上一切困难的重要精神支柱。</w:t>
      </w:r>
    </w:p>
    <w:p w14:paraId="1F48068C" w14:textId="77777777" w:rsidR="00F5081B" w:rsidRDefault="00F5081B" w:rsidP="00F5081B">
      <w:r>
        <w:rPr>
          <w:color w:val="BE0003"/>
        </w:rPr>
        <w:t>C.革命道德传统</w:t>
      </w:r>
    </w:p>
    <w:p w14:paraId="292FEF25" w14:textId="77777777" w:rsidR="00F5081B" w:rsidRDefault="00F5081B" w:rsidP="00F5081B">
      <w:r>
        <w:t>71、“亲亲而仁民，仁民而爱物”体现了中华传统道德德中的（ ）精神。</w:t>
      </w:r>
    </w:p>
    <w:p w14:paraId="2EF62074" w14:textId="77777777" w:rsidR="00F5081B" w:rsidRDefault="00F5081B" w:rsidP="00F5081B">
      <w:r>
        <w:rPr>
          <w:color w:val="BE0003"/>
        </w:rPr>
        <w:lastRenderedPageBreak/>
        <w:t>C.仁爱</w:t>
      </w:r>
    </w:p>
    <w:p w14:paraId="3347DCF4" w14:textId="77777777" w:rsidR="00F5081B" w:rsidRDefault="00F5081B" w:rsidP="00F5081B">
      <w:r>
        <w:t>72、下列哪一项不属于中国革命道德的主要内容（）</w:t>
      </w:r>
    </w:p>
    <w:p w14:paraId="66F45C2C" w14:textId="77777777" w:rsidR="00F5081B" w:rsidRDefault="00F5081B" w:rsidP="00F5081B">
      <w:r>
        <w:rPr>
          <w:color w:val="BE0003"/>
        </w:rPr>
        <w:t>B.任人为贤、以和为贵</w:t>
      </w:r>
    </w:p>
    <w:p w14:paraId="4780F487" w14:textId="77777777" w:rsidR="00F5081B" w:rsidRDefault="00F5081B" w:rsidP="00F5081B">
      <w:r>
        <w:t>73、（ ）是指一种真实无妄、表里如一的品格，也是道德的根本。</w:t>
      </w:r>
    </w:p>
    <w:p w14:paraId="3931B224" w14:textId="77777777" w:rsidR="00F5081B" w:rsidRDefault="00F5081B" w:rsidP="00F5081B">
      <w:r>
        <w:rPr>
          <w:color w:val="BE0003"/>
        </w:rPr>
        <w:t>C.诚</w:t>
      </w:r>
    </w:p>
    <w:p w14:paraId="428BD36A" w14:textId="77777777" w:rsidR="00F5081B" w:rsidRDefault="00F5081B" w:rsidP="00F5081B">
      <w:r>
        <w:t>74、（）是指中国共产党人、人民军队、一切先进分子和人民群众在中国革命、建设、改革中所形成的优秀道德。</w:t>
      </w:r>
    </w:p>
    <w:p w14:paraId="093A562A" w14:textId="77777777" w:rsidR="00F5081B" w:rsidRDefault="00F5081B" w:rsidP="00F5081B">
      <w:r>
        <w:rPr>
          <w:color w:val="BE0003"/>
        </w:rPr>
        <w:t>B.中国革命道德</w:t>
      </w:r>
    </w:p>
    <w:p w14:paraId="1E0835C5" w14:textId="77777777" w:rsidR="00F5081B" w:rsidRDefault="00F5081B" w:rsidP="00F5081B">
      <w:r>
        <w:t>75、（）是中国革命道德的渊源之一。</w:t>
      </w:r>
    </w:p>
    <w:p w14:paraId="3C0375FF" w14:textId="77777777" w:rsidR="00F5081B" w:rsidRDefault="00F5081B" w:rsidP="00F5081B">
      <w:r>
        <w:rPr>
          <w:color w:val="BE0003"/>
        </w:rPr>
        <w:t>A.中华传统美德</w:t>
      </w:r>
    </w:p>
    <w:p w14:paraId="6BD290A6" w14:textId="77777777" w:rsidR="00F5081B" w:rsidRDefault="00F5081B" w:rsidP="00F5081B">
      <w:r>
        <w:t>76、树立社会新风，建立新型人际关系，体现了中国革命道德在（）层面上的重要意义。</w:t>
      </w:r>
    </w:p>
    <w:p w14:paraId="0804286B" w14:textId="77777777" w:rsidR="00F5081B" w:rsidRDefault="00F5081B" w:rsidP="00F5081B">
      <w:r>
        <w:rPr>
          <w:color w:val="BE0003"/>
        </w:rPr>
        <w:t>A.社会生活</w:t>
      </w:r>
    </w:p>
    <w:p w14:paraId="228F4AF1" w14:textId="77777777" w:rsidR="00F5081B" w:rsidRDefault="00F5081B" w:rsidP="00F5081B">
      <w:r>
        <w:t>77、在儒家经典《礼记·大学》中提出“修身、齐家、治国、平天下”思想，其前提和基础是（ ）。</w:t>
      </w:r>
    </w:p>
    <w:p w14:paraId="6E3AD09F" w14:textId="77777777" w:rsidR="00F5081B" w:rsidRDefault="00F5081B" w:rsidP="00F5081B">
      <w:r>
        <w:rPr>
          <w:color w:val="BE0003"/>
        </w:rPr>
        <w:t>A.修身</w:t>
      </w:r>
    </w:p>
    <w:p w14:paraId="61625221" w14:textId="77777777" w:rsidR="00F5081B" w:rsidRDefault="00F5081B" w:rsidP="00F5081B">
      <w:r>
        <w:t>78、（   ）是中华优秀文化的重要组成部分。</w:t>
      </w:r>
    </w:p>
    <w:p w14:paraId="13F5AB43" w14:textId="77777777" w:rsidR="00F5081B" w:rsidRDefault="00F5081B" w:rsidP="00F5081B">
      <w:r>
        <w:rPr>
          <w:color w:val="BE0003"/>
        </w:rPr>
        <w:t>C.中华传统美德 </w:t>
      </w:r>
    </w:p>
    <w:p w14:paraId="52B7D2B3" w14:textId="77777777" w:rsidR="00F5081B" w:rsidRDefault="00F5081B" w:rsidP="00F5081B">
      <w:r>
        <w:t>79、中国革命道德的灵魂是（）。</w:t>
      </w:r>
    </w:p>
    <w:p w14:paraId="711B010E" w14:textId="77777777" w:rsidR="00F5081B" w:rsidRDefault="00F5081B" w:rsidP="00F5081B">
      <w:r>
        <w:rPr>
          <w:color w:val="BE0003"/>
        </w:rPr>
        <w:t>A.坚持社会主义、共产主义理想和信念的不屈不挠的精神</w:t>
      </w:r>
    </w:p>
    <w:p w14:paraId="340462BC" w14:textId="77777777" w:rsidR="00F5081B" w:rsidRDefault="00F5081B" w:rsidP="00F5081B">
      <w:r>
        <w:t>80、在对待其他民族或国家的道德文明成果的问题上，要坚持（）的原则。</w:t>
      </w:r>
    </w:p>
    <w:p w14:paraId="274C8876" w14:textId="77777777" w:rsidR="00F5081B" w:rsidRDefault="00F5081B" w:rsidP="00F5081B">
      <w:r>
        <w:rPr>
          <w:color w:val="BE0003"/>
        </w:rPr>
        <w:t>C.以我为主，为我所用</w:t>
      </w:r>
    </w:p>
    <w:p w14:paraId="3E1BD941" w14:textId="77777777" w:rsidR="00F5081B" w:rsidRDefault="00F5081B" w:rsidP="00F5081B">
      <w:r>
        <w:t>81、在社会主义道德体系中，（）是指导人们行为选择的主导性原则。</w:t>
      </w:r>
    </w:p>
    <w:p w14:paraId="4D6A69E7" w14:textId="77777777" w:rsidR="00F5081B" w:rsidRDefault="00F5081B" w:rsidP="00F5081B">
      <w:r>
        <w:rPr>
          <w:color w:val="BE0003"/>
        </w:rPr>
        <w:t>C.集体主义</w:t>
      </w:r>
    </w:p>
    <w:p w14:paraId="066DB437" w14:textId="77777777" w:rsidR="00F5081B" w:rsidRDefault="00F5081B" w:rsidP="00F5081B">
      <w:r>
        <w:t>82、集体主义的最高层次是（ ）。</w:t>
      </w:r>
    </w:p>
    <w:p w14:paraId="39A747AC" w14:textId="77777777" w:rsidR="00F5081B" w:rsidRDefault="00F5081B" w:rsidP="00F5081B">
      <w:r>
        <w:rPr>
          <w:color w:val="BE0003"/>
        </w:rPr>
        <w:t>A.无私奉献、一心为公</w:t>
      </w:r>
    </w:p>
    <w:p w14:paraId="617552F8" w14:textId="77777777" w:rsidR="00F5081B" w:rsidRDefault="00F5081B" w:rsidP="00F5081B">
      <w:r>
        <w:lastRenderedPageBreak/>
        <w:t>83、决定并体现道德建设的根本性质和发展方向的是（ ）。</w:t>
      </w:r>
    </w:p>
    <w:p w14:paraId="6CFCEADA" w14:textId="77777777" w:rsidR="00F5081B" w:rsidRDefault="00F5081B" w:rsidP="00F5081B">
      <w:r>
        <w:rPr>
          <w:color w:val="BE0003"/>
        </w:rPr>
        <w:t>B.为什么人服务</w:t>
      </w:r>
    </w:p>
    <w:p w14:paraId="3DCAA994" w14:textId="77777777" w:rsidR="00F5081B" w:rsidRDefault="00F5081B" w:rsidP="00F5081B">
      <w:r>
        <w:t>84、奉献社会是社会主义职业道德中（）要求。</w:t>
      </w:r>
    </w:p>
    <w:p w14:paraId="22D85A53" w14:textId="77777777" w:rsidR="00F5081B" w:rsidRDefault="00F5081B" w:rsidP="00F5081B">
      <w:r>
        <w:rPr>
          <w:color w:val="BE0003"/>
        </w:rPr>
        <w:t>D.最高层</w:t>
      </w:r>
    </w:p>
    <w:p w14:paraId="610DE789" w14:textId="77777777" w:rsidR="00F5081B" w:rsidRDefault="00F5081B" w:rsidP="00F5081B">
      <w:r>
        <w:t>85、大学生恋爱过程中必然要受到（）的约束。</w:t>
      </w:r>
    </w:p>
    <w:p w14:paraId="6D785440" w14:textId="77777777" w:rsidR="00F5081B" w:rsidRDefault="00F5081B" w:rsidP="00F5081B">
      <w:r>
        <w:rPr>
          <w:color w:val="BE0003"/>
        </w:rPr>
        <w:t>C.道德</w:t>
      </w:r>
    </w:p>
    <w:p w14:paraId="3C450127" w14:textId="77777777" w:rsidR="00F5081B" w:rsidRDefault="00F5081B" w:rsidP="00F5081B">
      <w:r>
        <w:t>86、下列哪一种是道德建设的落脚点（）。</w:t>
      </w:r>
    </w:p>
    <w:p w14:paraId="3E4A1035" w14:textId="77777777" w:rsidR="00F5081B" w:rsidRDefault="00F5081B" w:rsidP="00F5081B">
      <w:r>
        <w:rPr>
          <w:color w:val="BE0003"/>
        </w:rPr>
        <w:t>C.个人品德</w:t>
      </w:r>
    </w:p>
    <w:p w14:paraId="3A5C8F54" w14:textId="77777777" w:rsidR="00F5081B" w:rsidRDefault="00F5081B" w:rsidP="00F5081B">
      <w:r>
        <w:t>87、在现实生活中，国家利益、社会整体利益和个人利益之间的关系是（）。</w:t>
      </w:r>
    </w:p>
    <w:p w14:paraId="0BF36DB3" w14:textId="77777777" w:rsidR="00F5081B" w:rsidRDefault="00F5081B" w:rsidP="00F5081B">
      <w:r>
        <w:rPr>
          <w:color w:val="BE0003"/>
        </w:rPr>
        <w:t>D.相辅相成</w:t>
      </w:r>
    </w:p>
    <w:p w14:paraId="14C419E3" w14:textId="77777777" w:rsidR="00F5081B" w:rsidRDefault="00F5081B" w:rsidP="00F5081B">
      <w:r>
        <w:t>88、（）是社会主义道德区别和优越于其他社会形态道德的显著标志。</w:t>
      </w:r>
    </w:p>
    <w:p w14:paraId="4221D33C" w14:textId="77777777" w:rsidR="00F5081B" w:rsidRDefault="00F5081B" w:rsidP="00F5081B">
      <w:r>
        <w:rPr>
          <w:color w:val="BE0003"/>
        </w:rPr>
        <w:t>C.为人民服务</w:t>
      </w:r>
    </w:p>
    <w:p w14:paraId="26B1805C" w14:textId="77777777" w:rsidR="00F5081B" w:rsidRDefault="00F5081B" w:rsidP="00F5081B">
      <w:r>
        <w:t>89、（）是爱岗敬业的行为表现。</w:t>
      </w:r>
    </w:p>
    <w:p w14:paraId="029621EB" w14:textId="77777777" w:rsidR="00F5081B" w:rsidRDefault="00F5081B" w:rsidP="00F5081B">
      <w:r>
        <w:rPr>
          <w:color w:val="BE0003"/>
        </w:rPr>
        <w:t>D.恪尽职守</w:t>
      </w:r>
    </w:p>
    <w:p w14:paraId="549FD557" w14:textId="77777777" w:rsidR="00F5081B" w:rsidRDefault="00F5081B" w:rsidP="00F5081B">
      <w:r>
        <w:t>90、个人品德对社会道德和法律重要作用的发挥具有（）。</w:t>
      </w:r>
    </w:p>
    <w:p w14:paraId="12C84174" w14:textId="77777777" w:rsidR="00F5081B" w:rsidRDefault="00F5081B" w:rsidP="00F5081B">
      <w:r>
        <w:rPr>
          <w:color w:val="BE0003"/>
        </w:rPr>
        <w:t>B.推动作用</w:t>
      </w:r>
    </w:p>
    <w:p w14:paraId="2783B744" w14:textId="77777777" w:rsidR="00F5081B" w:rsidRDefault="00F5081B" w:rsidP="00F5081B">
      <w:r>
        <w:t>91、下面（）属于公共生活中的道德规范。</w:t>
      </w:r>
    </w:p>
    <w:p w14:paraId="031A610E" w14:textId="77777777" w:rsidR="00F5081B" w:rsidRDefault="00F5081B" w:rsidP="00F5081B">
      <w:r>
        <w:rPr>
          <w:color w:val="BE0003"/>
        </w:rPr>
        <w:t>D.社会公德</w:t>
      </w:r>
    </w:p>
    <w:p w14:paraId="260A1627" w14:textId="77777777" w:rsidR="00F5081B" w:rsidRDefault="00F5081B" w:rsidP="00F5081B">
      <w:r>
        <w:t>92、社会主义道德建设要以（）为核心。</w:t>
      </w:r>
    </w:p>
    <w:p w14:paraId="6C009542" w14:textId="77777777" w:rsidR="00F5081B" w:rsidRDefault="00F5081B" w:rsidP="00F5081B">
      <w:r>
        <w:rPr>
          <w:color w:val="BE0003"/>
        </w:rPr>
        <w:t>A.为人民服务</w:t>
      </w:r>
    </w:p>
    <w:p w14:paraId="6D6AF391" w14:textId="77777777" w:rsidR="00F5081B" w:rsidRDefault="00F5081B" w:rsidP="00F5081B">
      <w:r>
        <w:t>93、个人品德呈现的心理状态应该是（）。</w:t>
      </w:r>
    </w:p>
    <w:p w14:paraId="3B0F05C6" w14:textId="77777777" w:rsidR="00F5081B" w:rsidRDefault="00F5081B" w:rsidP="00F5081B">
      <w:r>
        <w:rPr>
          <w:color w:val="BE0003"/>
        </w:rPr>
        <w:t>D.稳定</w:t>
      </w:r>
    </w:p>
    <w:p w14:paraId="4A5D5FC3" w14:textId="77777777" w:rsidR="00F5081B" w:rsidRDefault="00F5081B" w:rsidP="00F5081B">
      <w:r>
        <w:t>94、社会主义道德建设以（）为原则。</w:t>
      </w:r>
    </w:p>
    <w:p w14:paraId="7B2F85B7" w14:textId="77777777" w:rsidR="00F5081B" w:rsidRDefault="00F5081B" w:rsidP="00F5081B">
      <w:r>
        <w:rPr>
          <w:color w:val="BE0003"/>
        </w:rPr>
        <w:t>C.集体主义</w:t>
      </w:r>
    </w:p>
    <w:p w14:paraId="6929C16D" w14:textId="77777777" w:rsidR="00F5081B" w:rsidRDefault="00F5081B" w:rsidP="00F5081B">
      <w:r>
        <w:t>95、家庭教育涉及很多方面，最重要的是（）。</w:t>
      </w:r>
    </w:p>
    <w:p w14:paraId="01EE6DDC" w14:textId="77777777" w:rsidR="00F5081B" w:rsidRDefault="00F5081B" w:rsidP="00F5081B">
      <w:r>
        <w:rPr>
          <w:color w:val="BE0003"/>
        </w:rPr>
        <w:lastRenderedPageBreak/>
        <w:t>B.品德教育</w:t>
      </w:r>
    </w:p>
    <w:p w14:paraId="32F93CAE" w14:textId="77777777" w:rsidR="00F5081B" w:rsidRDefault="00F5081B" w:rsidP="00F5081B">
      <w:r>
        <w:t>96、道德建设要适应和服务于（ ）的战略布局。</w:t>
      </w:r>
    </w:p>
    <w:p w14:paraId="1E99BC0D" w14:textId="77777777" w:rsidR="00F5081B" w:rsidRDefault="00F5081B" w:rsidP="00F5081B">
      <w:r>
        <w:rPr>
          <w:color w:val="BE0003"/>
        </w:rPr>
        <w:t>D.全面从严治党</w:t>
      </w:r>
    </w:p>
    <w:p w14:paraId="0AD00B3A" w14:textId="77777777" w:rsidR="00F5081B" w:rsidRDefault="00F5081B" w:rsidP="00F5081B">
      <w:r>
        <w:t>97、（）已经成为我国当前调节国家利益、社会整体利益和个人利益关系的最重要的原则。</w:t>
      </w:r>
    </w:p>
    <w:p w14:paraId="6A4B7501" w14:textId="77777777" w:rsidR="00F5081B" w:rsidRDefault="00F5081B" w:rsidP="00F5081B">
      <w:r>
        <w:rPr>
          <w:color w:val="BE0003"/>
        </w:rPr>
        <w:t>C.集体主义</w:t>
      </w:r>
    </w:p>
    <w:p w14:paraId="6BD48565" w14:textId="77777777" w:rsidR="00F5081B" w:rsidRDefault="00F5081B" w:rsidP="00F5081B">
      <w:r>
        <w:t>98、公有制为主体、多种所有制经济共同发展的社会主义初级阶段基本经济制度，为集体主义的实施创造了（）。</w:t>
      </w:r>
    </w:p>
    <w:p w14:paraId="530E7252" w14:textId="77777777" w:rsidR="00F5081B" w:rsidRDefault="00F5081B" w:rsidP="00F5081B">
      <w:r>
        <w:rPr>
          <w:color w:val="BE0003"/>
        </w:rPr>
        <w:t>A.经济前提</w:t>
      </w:r>
    </w:p>
    <w:p w14:paraId="6C448CBA" w14:textId="77777777" w:rsidR="00F5081B" w:rsidRDefault="00F5081B" w:rsidP="00F5081B">
      <w:r>
        <w:t>99、道德建设的核心问题实质上是指（）的问题。</w:t>
      </w:r>
    </w:p>
    <w:p w14:paraId="1CD7ACB7" w14:textId="77777777" w:rsidR="00F5081B" w:rsidRDefault="00F5081B" w:rsidP="00F5081B">
      <w:r>
        <w:rPr>
          <w:color w:val="BE0003"/>
        </w:rPr>
        <w:t>B.为什么人服务</w:t>
      </w:r>
    </w:p>
    <w:p w14:paraId="1909A6C0" w14:textId="77777777" w:rsidR="00F5081B" w:rsidRDefault="00F5081B" w:rsidP="00F5081B">
      <w:r>
        <w:t>100、人民民主专政的国体和人民代表大会制度的政体，为集体主义的实施创造了（）。</w:t>
      </w:r>
    </w:p>
    <w:p w14:paraId="224EC50E" w14:textId="77777777" w:rsidR="00F5081B" w:rsidRDefault="00F5081B" w:rsidP="00F5081B">
      <w:r>
        <w:rPr>
          <w:color w:val="BE0003"/>
        </w:rPr>
        <w:t>B.政治前提</w:t>
      </w:r>
    </w:p>
    <w:p w14:paraId="42EA717E" w14:textId="77777777" w:rsidR="00F5081B" w:rsidRDefault="00F5081B" w:rsidP="00F5081B">
      <w:r>
        <w:t>101、对共产党、先进分子提出的道德目标是（ ）。</w:t>
      </w:r>
    </w:p>
    <w:p w14:paraId="3710CC96" w14:textId="77777777" w:rsidR="00F5081B" w:rsidRDefault="00F5081B" w:rsidP="00F5081B">
      <w:r>
        <w:rPr>
          <w:color w:val="BE0003"/>
        </w:rPr>
        <w:t>A.无私奉献、一心为公</w:t>
      </w:r>
    </w:p>
    <w:p w14:paraId="1A8559DB" w14:textId="77777777" w:rsidR="00F5081B" w:rsidRDefault="00F5081B" w:rsidP="00F5081B">
      <w:r>
        <w:t>102、习近平总书记特别强调并把时期的道德建设，多次讲话中指出要“引导人们向往和追求（ ）的生活“。</w:t>
      </w:r>
    </w:p>
    <w:p w14:paraId="08D4E55A" w14:textId="77777777" w:rsidR="00F5081B" w:rsidRDefault="00F5081B" w:rsidP="00F5081B">
      <w:r>
        <w:rPr>
          <w:color w:val="BE0003"/>
        </w:rPr>
        <w:t>B.讲道德、尊道德、守道德</w:t>
      </w:r>
    </w:p>
    <w:p w14:paraId="6A6F6969" w14:textId="77777777" w:rsidR="00F5081B" w:rsidRDefault="00F5081B" w:rsidP="00F5081B">
      <w:r>
        <w:t>103、社会主义道德建设是以（）为重点。</w:t>
      </w:r>
    </w:p>
    <w:p w14:paraId="4F2BD86E" w14:textId="77777777" w:rsidR="00F5081B" w:rsidRDefault="00F5081B" w:rsidP="00F5081B">
      <w:r>
        <w:rPr>
          <w:color w:val="BE0003"/>
        </w:rPr>
        <w:t>B.诚实守信</w:t>
      </w:r>
    </w:p>
    <w:p w14:paraId="601AD464" w14:textId="77777777" w:rsidR="00F5081B" w:rsidRDefault="00F5081B" w:rsidP="00F5081B">
      <w:r>
        <w:t>104、下列哪一选项没有体现中华民族的优良品德（）。</w:t>
      </w:r>
    </w:p>
    <w:p w14:paraId="0052F7C5" w14:textId="77777777" w:rsidR="00F5081B" w:rsidRDefault="00F5081B" w:rsidP="00F5081B">
      <w:r>
        <w:rPr>
          <w:color w:val="BE0003"/>
        </w:rPr>
        <w:t>A.在景点乱涂乱画</w:t>
      </w:r>
    </w:p>
    <w:p w14:paraId="09F7E236" w14:textId="77777777" w:rsidR="00F5081B" w:rsidRDefault="00F5081B" w:rsidP="00F5081B">
      <w:r>
        <w:t>105、衡量一个人道德水平高低的主要标志是其（ ）。</w:t>
      </w:r>
    </w:p>
    <w:p w14:paraId="05ADFA74" w14:textId="77777777" w:rsidR="00F5081B" w:rsidRDefault="00F5081B" w:rsidP="00F5081B">
      <w:r>
        <w:rPr>
          <w:color w:val="BE0003"/>
        </w:rPr>
        <w:t>D.道德行为</w:t>
      </w:r>
    </w:p>
    <w:p w14:paraId="7E6DE4E8" w14:textId="77777777" w:rsidR="00F5081B" w:rsidRDefault="00F5081B" w:rsidP="00F5081B">
      <w:r>
        <w:t>106、社会主义道德的核心是（ ）。</w:t>
      </w:r>
    </w:p>
    <w:p w14:paraId="58F392BE" w14:textId="77777777" w:rsidR="00F5081B" w:rsidRDefault="00F5081B" w:rsidP="00F5081B">
      <w:r>
        <w:rPr>
          <w:color w:val="BE0003"/>
        </w:rPr>
        <w:t>D.为人民服务</w:t>
      </w:r>
    </w:p>
    <w:p w14:paraId="13515CB7" w14:textId="77777777" w:rsidR="00F5081B" w:rsidRDefault="00F5081B" w:rsidP="00F5081B">
      <w:r>
        <w:lastRenderedPageBreak/>
        <w:t>107、在与人相处中，要尽量做到替别人着想，力求有利于他人、社会，使自己的行为能够给他人和社会带来有益的结果。这是（ ）。</w:t>
      </w:r>
    </w:p>
    <w:p w14:paraId="335E9C37" w14:textId="77777777" w:rsidR="00F5081B" w:rsidRDefault="00F5081B" w:rsidP="00F5081B">
      <w:r>
        <w:rPr>
          <w:color w:val="BE0003"/>
        </w:rPr>
        <w:t>B.为人民服务的道德要求</w:t>
      </w:r>
    </w:p>
    <w:p w14:paraId="4F9BCB9D" w14:textId="77777777" w:rsidR="00F5081B" w:rsidRDefault="00F5081B" w:rsidP="00F5081B">
      <w:r>
        <w:t>108、下列选项中体现了为人民服务要求的是（ ）。</w:t>
      </w:r>
    </w:p>
    <w:p w14:paraId="26DF1383" w14:textId="77777777" w:rsidR="00F5081B" w:rsidRDefault="00F5081B" w:rsidP="00F5081B">
      <w:r>
        <w:rPr>
          <w:color w:val="BE0003"/>
        </w:rPr>
        <w:t>A.“我为人人，人人为我”</w:t>
      </w:r>
    </w:p>
    <w:p w14:paraId="56FC5B62" w14:textId="77777777" w:rsidR="00F5081B" w:rsidRDefault="00F5081B" w:rsidP="00F5081B">
      <w:r>
        <w:t>109、社会主义道德和共产主义道德都以（ ）作为道德的基本原则。</w:t>
      </w:r>
    </w:p>
    <w:p w14:paraId="2A4AB3CB" w14:textId="77777777" w:rsidR="00F5081B" w:rsidRDefault="00F5081B" w:rsidP="00F5081B">
      <w:r>
        <w:rPr>
          <w:color w:val="BE0003"/>
        </w:rPr>
        <w:t>B.集体主义</w:t>
      </w:r>
    </w:p>
    <w:p w14:paraId="0EE02986" w14:textId="77777777" w:rsidR="00F5081B" w:rsidRDefault="00F5081B" w:rsidP="00F5081B">
      <w:r>
        <w:t>110、志愿服务精神的精髓是（）。</w:t>
      </w:r>
    </w:p>
    <w:p w14:paraId="48A5A4B0" w14:textId="77777777" w:rsidR="00F5081B" w:rsidRDefault="00F5081B" w:rsidP="00F5081B">
      <w:r>
        <w:rPr>
          <w:color w:val="BE0003"/>
        </w:rPr>
        <w:t>A.奉献</w:t>
      </w:r>
    </w:p>
    <w:p w14:paraId="15ABD7D2" w14:textId="77777777" w:rsidR="00F5081B" w:rsidRDefault="00F5081B" w:rsidP="00F5081B">
      <w:r>
        <w:t>111、社会责任感的集中体现是（）。</w:t>
      </w:r>
    </w:p>
    <w:p w14:paraId="7C834BA2" w14:textId="77777777" w:rsidR="00F5081B" w:rsidRDefault="00F5081B" w:rsidP="00F5081B">
      <w:r>
        <w:rPr>
          <w:color w:val="BE0003"/>
        </w:rPr>
        <w:t>A.奉献精神</w:t>
      </w:r>
    </w:p>
    <w:p w14:paraId="53F97678" w14:textId="77777777" w:rsidR="00F5081B" w:rsidRDefault="00F5081B" w:rsidP="00F5081B">
      <w:r>
        <w:t>112、道德最基本的功能有（）。</w:t>
      </w:r>
    </w:p>
    <w:p w14:paraId="2442B3BC" w14:textId="77777777" w:rsidR="00F5081B" w:rsidRDefault="00F5081B" w:rsidP="00F5081B">
      <w:r>
        <w:rPr>
          <w:color w:val="BE0003"/>
        </w:rPr>
        <w:t>A.认识功能</w:t>
      </w:r>
    </w:p>
    <w:p w14:paraId="2DF5FA7B" w14:textId="77777777" w:rsidR="00F5081B" w:rsidRDefault="00F5081B" w:rsidP="00F5081B">
      <w:r>
        <w:rPr>
          <w:color w:val="BE0003"/>
        </w:rPr>
        <w:t>B.规范功能</w:t>
      </w:r>
    </w:p>
    <w:p w14:paraId="50970997" w14:textId="77777777" w:rsidR="00F5081B" w:rsidRDefault="00F5081B" w:rsidP="00F5081B">
      <w:r>
        <w:rPr>
          <w:color w:val="BE0003"/>
        </w:rPr>
        <w:t>C.调节功能</w:t>
      </w:r>
    </w:p>
    <w:p w14:paraId="4D57B594" w14:textId="77777777" w:rsidR="00F5081B" w:rsidRDefault="00F5081B" w:rsidP="00F5081B">
      <w:r>
        <w:t>113、道德与法律的不同在于，道德是（ ）。</w:t>
      </w:r>
    </w:p>
    <w:p w14:paraId="38DDD2CC" w14:textId="77777777" w:rsidR="00F5081B" w:rsidRDefault="00F5081B" w:rsidP="00F5081B">
      <w:r>
        <w:rPr>
          <w:color w:val="BE0003"/>
        </w:rPr>
        <w:t>B.自觉的</w:t>
      </w:r>
    </w:p>
    <w:p w14:paraId="30ECA265" w14:textId="77777777" w:rsidR="00F5081B" w:rsidRDefault="00F5081B" w:rsidP="00F5081B">
      <w:r>
        <w:rPr>
          <w:color w:val="BE0003"/>
        </w:rPr>
        <w:t>D.行为的示范与劝阻性</w:t>
      </w:r>
    </w:p>
    <w:p w14:paraId="011EBEB5" w14:textId="77777777" w:rsidR="00F5081B" w:rsidRDefault="00F5081B" w:rsidP="00F5081B">
      <w:r>
        <w:t>114、马克思主义对道德本质的揭示体现了道德（ ）。</w:t>
      </w:r>
    </w:p>
    <w:p w14:paraId="1386DA35" w14:textId="77777777" w:rsidR="00F5081B" w:rsidRDefault="00F5081B" w:rsidP="00F5081B">
      <w:r>
        <w:rPr>
          <w:color w:val="BE0003"/>
        </w:rPr>
        <w:t>A.反映着社会发展的要求</w:t>
      </w:r>
    </w:p>
    <w:p w14:paraId="376DDC6D" w14:textId="77777777" w:rsidR="00F5081B" w:rsidRDefault="00F5081B" w:rsidP="00F5081B">
      <w:r>
        <w:rPr>
          <w:color w:val="BE0003"/>
        </w:rPr>
        <w:t>B.反映着特定阶级的利益</w:t>
      </w:r>
    </w:p>
    <w:p w14:paraId="0CAE1748" w14:textId="77777777" w:rsidR="00F5081B" w:rsidRDefault="00F5081B" w:rsidP="00F5081B">
      <w:r>
        <w:rPr>
          <w:color w:val="BE0003"/>
        </w:rPr>
        <w:t>C.受制于现实社会经济生活</w:t>
      </w:r>
    </w:p>
    <w:p w14:paraId="0DBFE081" w14:textId="77777777" w:rsidR="00F5081B" w:rsidRDefault="00F5081B" w:rsidP="00F5081B">
      <w:r>
        <w:rPr>
          <w:color w:val="BE0003"/>
        </w:rPr>
        <w:t>D.具有相对独立的特性</w:t>
      </w:r>
    </w:p>
    <w:p w14:paraId="151462F2" w14:textId="77777777" w:rsidR="00F5081B" w:rsidRDefault="00F5081B" w:rsidP="00F5081B">
      <w:r>
        <w:t>115、道德的调节功能体现为（）。</w:t>
      </w:r>
    </w:p>
    <w:p w14:paraId="4A24AC97" w14:textId="77777777" w:rsidR="00F5081B" w:rsidRDefault="00F5081B" w:rsidP="00F5081B">
      <w:r>
        <w:rPr>
          <w:color w:val="BE0003"/>
        </w:rPr>
        <w:t>A.不断调节社会整体和个人的关系</w:t>
      </w:r>
    </w:p>
    <w:p w14:paraId="7BFDEC0D" w14:textId="77777777" w:rsidR="00F5081B" w:rsidRDefault="00F5081B" w:rsidP="00F5081B">
      <w:r>
        <w:rPr>
          <w:color w:val="BE0003"/>
        </w:rPr>
        <w:lastRenderedPageBreak/>
        <w:t>B.调节个人与个人的关系</w:t>
      </w:r>
    </w:p>
    <w:p w14:paraId="5755AEB3" w14:textId="77777777" w:rsidR="00F5081B" w:rsidRDefault="00F5081B" w:rsidP="00F5081B">
      <w:r>
        <w:rPr>
          <w:color w:val="BE0003"/>
        </w:rPr>
        <w:t>D..使个人、社会与他人的关系逐步完善和谐</w:t>
      </w:r>
    </w:p>
    <w:p w14:paraId="0D1BEC29" w14:textId="77777777" w:rsidR="00F5081B" w:rsidRDefault="00F5081B" w:rsidP="00F5081B">
      <w:r>
        <w:t>116、关于道德的实践精神，以下说法正确的是（ ）。</w:t>
      </w:r>
    </w:p>
    <w:p w14:paraId="033FA04A" w14:textId="77777777" w:rsidR="00F5081B" w:rsidRDefault="00F5081B" w:rsidP="00F5081B">
      <w:r>
        <w:rPr>
          <w:color w:val="BE0003"/>
        </w:rPr>
        <w:t>A.道德以指导人的行为为目的</w:t>
      </w:r>
    </w:p>
    <w:p w14:paraId="3AF4DD9F" w14:textId="77777777" w:rsidR="00F5081B" w:rsidRDefault="00F5081B" w:rsidP="00F5081B">
      <w:r>
        <w:rPr>
          <w:color w:val="BE0003"/>
        </w:rPr>
        <w:t>B.道德以形成人的正确行为方式为内容</w:t>
      </w:r>
    </w:p>
    <w:p w14:paraId="5EE6F314" w14:textId="77777777" w:rsidR="00F5081B" w:rsidRDefault="00F5081B" w:rsidP="00F5081B">
      <w:r>
        <w:rPr>
          <w:color w:val="BE0003"/>
        </w:rPr>
        <w:t>D.道德在本质上是知行合一的</w:t>
      </w:r>
    </w:p>
    <w:p w14:paraId="5D0840B2" w14:textId="77777777" w:rsidR="00F5081B" w:rsidRDefault="00F5081B" w:rsidP="00F5081B">
      <w:r>
        <w:t>117、马克思主义道德观认为，道德的起源与（ ）有关。</w:t>
      </w:r>
    </w:p>
    <w:p w14:paraId="20A6E53A" w14:textId="77777777" w:rsidR="00F5081B" w:rsidRDefault="00F5081B" w:rsidP="00F5081B">
      <w:r>
        <w:rPr>
          <w:color w:val="BE0003"/>
        </w:rPr>
        <w:t>A.劳动</w:t>
      </w:r>
    </w:p>
    <w:p w14:paraId="3DB49F83" w14:textId="77777777" w:rsidR="00F5081B" w:rsidRDefault="00F5081B" w:rsidP="00F5081B">
      <w:r>
        <w:rPr>
          <w:color w:val="BE0003"/>
        </w:rPr>
        <w:t>B.社会关系</w:t>
      </w:r>
    </w:p>
    <w:p w14:paraId="55583C54" w14:textId="77777777" w:rsidR="00F5081B" w:rsidRDefault="00F5081B" w:rsidP="00F5081B">
      <w:r>
        <w:rPr>
          <w:color w:val="BE0003"/>
        </w:rPr>
        <w:t>C.人的自我意识</w:t>
      </w:r>
    </w:p>
    <w:p w14:paraId="350F5741" w14:textId="77777777" w:rsidR="00F5081B" w:rsidRDefault="00F5081B" w:rsidP="00F5081B">
      <w:r>
        <w:t>118、道德主要是通过（ ）来调节利益的。</w:t>
      </w:r>
    </w:p>
    <w:p w14:paraId="2893324E" w14:textId="77777777" w:rsidR="00F5081B" w:rsidRDefault="00F5081B" w:rsidP="00F5081B">
      <w:r>
        <w:rPr>
          <w:color w:val="BE0003"/>
        </w:rPr>
        <w:t>A.社会的道德风尚</w:t>
      </w:r>
    </w:p>
    <w:p w14:paraId="31FD9E13" w14:textId="77777777" w:rsidR="00F5081B" w:rsidRDefault="00F5081B" w:rsidP="00F5081B">
      <w:r>
        <w:rPr>
          <w:color w:val="BE0003"/>
        </w:rPr>
        <w:t>C.个人的道德风范</w:t>
      </w:r>
    </w:p>
    <w:p w14:paraId="69A5FA2B" w14:textId="77777777" w:rsidR="00F5081B" w:rsidRDefault="00F5081B" w:rsidP="00F5081B">
      <w:r>
        <w:t>119、道德的规范功能主要是规范社会成员的（ ），使人们崇德向善。</w:t>
      </w:r>
    </w:p>
    <w:p w14:paraId="1F7B3776" w14:textId="77777777" w:rsidR="00F5081B" w:rsidRDefault="00F5081B" w:rsidP="00F5081B">
      <w:r>
        <w:rPr>
          <w:color w:val="BE0003"/>
        </w:rPr>
        <w:t>A.社会公德</w:t>
      </w:r>
    </w:p>
    <w:p w14:paraId="550B7CA9" w14:textId="77777777" w:rsidR="00F5081B" w:rsidRDefault="00F5081B" w:rsidP="00F5081B">
      <w:r>
        <w:rPr>
          <w:color w:val="BE0003"/>
        </w:rPr>
        <w:t>B.职业道德</w:t>
      </w:r>
    </w:p>
    <w:p w14:paraId="34BA5495" w14:textId="77777777" w:rsidR="00F5081B" w:rsidRDefault="00F5081B" w:rsidP="00F5081B">
      <w:r>
        <w:rPr>
          <w:color w:val="BE0003"/>
        </w:rPr>
        <w:t>C.家庭美德</w:t>
      </w:r>
    </w:p>
    <w:p w14:paraId="6B4BB543" w14:textId="77777777" w:rsidR="00F5081B" w:rsidRDefault="00F5081B" w:rsidP="00F5081B">
      <w:r>
        <w:rPr>
          <w:color w:val="BE0003"/>
        </w:rPr>
        <w:t>D.个人品德</w:t>
      </w:r>
    </w:p>
    <w:p w14:paraId="5275C313" w14:textId="77777777" w:rsidR="00F5081B" w:rsidRDefault="00F5081B" w:rsidP="00F5081B">
      <w:r>
        <w:t>120、“道德无用论”的表现在（ ）。</w:t>
      </w:r>
    </w:p>
    <w:p w14:paraId="0AC993EF" w14:textId="77777777" w:rsidR="00F5081B" w:rsidRDefault="00F5081B" w:rsidP="00F5081B">
      <w:r>
        <w:rPr>
          <w:color w:val="BE0003"/>
        </w:rPr>
        <w:t>A.从根本上否定道德的作用</w:t>
      </w:r>
    </w:p>
    <w:p w14:paraId="723CFE1B" w14:textId="77777777" w:rsidR="00F5081B" w:rsidRDefault="00F5081B" w:rsidP="00F5081B">
      <w:r>
        <w:rPr>
          <w:color w:val="BE0003"/>
        </w:rPr>
        <w:t>B.强调非道德因素的作用来否定道德的积极作用</w:t>
      </w:r>
    </w:p>
    <w:p w14:paraId="28ED3A2F" w14:textId="77777777" w:rsidR="00F5081B" w:rsidRDefault="00F5081B" w:rsidP="00F5081B">
      <w:r>
        <w:rPr>
          <w:color w:val="BE0003"/>
        </w:rPr>
        <w:t>C.强调道德的消极因素来否定道德的积极作用</w:t>
      </w:r>
    </w:p>
    <w:p w14:paraId="2FDDF7F7" w14:textId="77777777" w:rsidR="00F5081B" w:rsidRDefault="00F5081B" w:rsidP="00F5081B">
      <w:r>
        <w:t>121、道德发展的总趋势是（ ）。</w:t>
      </w:r>
    </w:p>
    <w:p w14:paraId="717E7EDE" w14:textId="77777777" w:rsidR="00F5081B" w:rsidRDefault="00F5081B" w:rsidP="00F5081B">
      <w:r>
        <w:rPr>
          <w:color w:val="BE0003"/>
        </w:rPr>
        <w:t>C.螺旋式上升</w:t>
      </w:r>
    </w:p>
    <w:p w14:paraId="1CD5F712" w14:textId="77777777" w:rsidR="00F5081B" w:rsidRDefault="00F5081B" w:rsidP="00F5081B">
      <w:r>
        <w:rPr>
          <w:color w:val="BE0003"/>
        </w:rPr>
        <w:t>D.波浪式前进</w:t>
      </w:r>
    </w:p>
    <w:p w14:paraId="57744115" w14:textId="77777777" w:rsidR="00F5081B" w:rsidRDefault="00F5081B" w:rsidP="00F5081B">
      <w:r>
        <w:lastRenderedPageBreak/>
        <w:t>122、道德是一种（ ）的规范。</w:t>
      </w:r>
    </w:p>
    <w:p w14:paraId="21F1B0C7" w14:textId="77777777" w:rsidR="00F5081B" w:rsidRDefault="00F5081B" w:rsidP="00F5081B">
      <w:r>
        <w:rPr>
          <w:color w:val="BE0003"/>
        </w:rPr>
        <w:t>B.非制度化的</w:t>
      </w:r>
    </w:p>
    <w:p w14:paraId="50177638" w14:textId="77777777" w:rsidR="00F5081B" w:rsidRDefault="00F5081B" w:rsidP="00F5081B">
      <w:r>
        <w:rPr>
          <w:color w:val="BE0003"/>
        </w:rPr>
        <w:t>D.柔性的</w:t>
      </w:r>
    </w:p>
    <w:p w14:paraId="2F1F1777" w14:textId="77777777" w:rsidR="00F5081B" w:rsidRDefault="00F5081B" w:rsidP="00F5081B">
      <w:r>
        <w:t>123、道德调节所赖以发挥作用的力量包括（ ）。</w:t>
      </w:r>
    </w:p>
    <w:p w14:paraId="56D3F0E4" w14:textId="77777777" w:rsidR="00F5081B" w:rsidRDefault="00F5081B" w:rsidP="00F5081B">
      <w:r>
        <w:rPr>
          <w:color w:val="BE0003"/>
        </w:rPr>
        <w:t>A.社会舆论</w:t>
      </w:r>
    </w:p>
    <w:p w14:paraId="1BCD51AB" w14:textId="77777777" w:rsidR="00F5081B" w:rsidRDefault="00F5081B" w:rsidP="00F5081B">
      <w:r>
        <w:rPr>
          <w:color w:val="BE0003"/>
        </w:rPr>
        <w:t>B.传统习俗</w:t>
      </w:r>
    </w:p>
    <w:p w14:paraId="2EC2C3BF" w14:textId="77777777" w:rsidR="00F5081B" w:rsidRDefault="00F5081B" w:rsidP="00F5081B">
      <w:r>
        <w:rPr>
          <w:color w:val="BE0003"/>
        </w:rPr>
        <w:t>D.人的内心信念</w:t>
      </w:r>
    </w:p>
    <w:p w14:paraId="00DC39D4" w14:textId="77777777" w:rsidR="00F5081B" w:rsidRDefault="00F5081B" w:rsidP="00F5081B">
      <w:r>
        <w:t>124、道德进步的主要表现在于（）。</w:t>
      </w:r>
    </w:p>
    <w:p w14:paraId="1BA3196A" w14:textId="77777777" w:rsidR="00F5081B" w:rsidRDefault="00F5081B" w:rsidP="00F5081B">
      <w:r>
        <w:rPr>
          <w:color w:val="BE0003"/>
        </w:rPr>
        <w:t>A.道德的调控范围不断扩大</w:t>
      </w:r>
    </w:p>
    <w:p w14:paraId="5B12AF1B" w14:textId="77777777" w:rsidR="00F5081B" w:rsidRDefault="00F5081B" w:rsidP="00F5081B">
      <w:r>
        <w:rPr>
          <w:color w:val="BE0003"/>
        </w:rPr>
        <w:t>B.道德调控的手段或方式越来越丰富科学</w:t>
      </w:r>
    </w:p>
    <w:p w14:paraId="76D47B9B" w14:textId="77777777" w:rsidR="00F5081B" w:rsidRDefault="00F5081B" w:rsidP="00F5081B">
      <w:r>
        <w:rPr>
          <w:color w:val="BE0003"/>
        </w:rPr>
        <w:t>C.道德在社会生活中所起的作用越来越重要</w:t>
      </w:r>
    </w:p>
    <w:p w14:paraId="5096D4E8" w14:textId="77777777" w:rsidR="00F5081B" w:rsidRDefault="00F5081B" w:rsidP="00F5081B">
      <w:r>
        <w:rPr>
          <w:color w:val="BE0003"/>
        </w:rPr>
        <w:t>D.道德在促进人的全面发展中的作用越来越突出</w:t>
      </w:r>
    </w:p>
    <w:p w14:paraId="45729BD4" w14:textId="77777777" w:rsidR="00F5081B" w:rsidRDefault="00F5081B" w:rsidP="00F5081B">
      <w:r>
        <w:t>125、在马克思主义产生之前的思想家对道德起源的论述存在的主要问题是（）。</w:t>
      </w:r>
    </w:p>
    <w:p w14:paraId="58D0DBCC" w14:textId="77777777" w:rsidR="00F5081B" w:rsidRDefault="00F5081B" w:rsidP="00F5081B">
      <w:r>
        <w:rPr>
          <w:color w:val="BE0003"/>
        </w:rPr>
        <w:t>A.离开了社会历史的发展</w:t>
      </w:r>
    </w:p>
    <w:p w14:paraId="5F8CFB65" w14:textId="77777777" w:rsidR="00F5081B" w:rsidRDefault="00F5081B" w:rsidP="00F5081B">
      <w:r>
        <w:rPr>
          <w:color w:val="BE0003"/>
        </w:rPr>
        <w:t>B.离开了人的社会关系</w:t>
      </w:r>
    </w:p>
    <w:p w14:paraId="3E954D2C" w14:textId="77777777" w:rsidR="00F5081B" w:rsidRDefault="00F5081B" w:rsidP="00F5081B">
      <w:r>
        <w:rPr>
          <w:color w:val="BE0003"/>
        </w:rPr>
        <w:t>C.离开了人的社会实践</w:t>
      </w:r>
    </w:p>
    <w:p w14:paraId="00BE7804" w14:textId="77777777" w:rsidR="00F5081B" w:rsidRDefault="00F5081B" w:rsidP="00F5081B">
      <w:r>
        <w:rPr>
          <w:color w:val="BE0003"/>
        </w:rPr>
        <w:t>D.无法解释现实存在的道德问题</w:t>
      </w:r>
    </w:p>
    <w:p w14:paraId="260EDB91" w14:textId="77777777" w:rsidR="00F5081B" w:rsidRDefault="00F5081B" w:rsidP="00F5081B">
      <w:r>
        <w:t>126、属于阶级社会的道德有（ ）。</w:t>
      </w:r>
    </w:p>
    <w:p w14:paraId="230A004D" w14:textId="77777777" w:rsidR="00F5081B" w:rsidRDefault="00F5081B" w:rsidP="00F5081B">
      <w:r>
        <w:rPr>
          <w:color w:val="BE0003"/>
        </w:rPr>
        <w:t>A.封建社会的道德</w:t>
      </w:r>
    </w:p>
    <w:p w14:paraId="51BA58E9" w14:textId="77777777" w:rsidR="00F5081B" w:rsidRDefault="00F5081B" w:rsidP="00F5081B">
      <w:r>
        <w:rPr>
          <w:color w:val="BE0003"/>
        </w:rPr>
        <w:t>B.资本主义社会的道德</w:t>
      </w:r>
    </w:p>
    <w:p w14:paraId="74F1B70C" w14:textId="77777777" w:rsidR="00F5081B" w:rsidRDefault="00F5081B" w:rsidP="00F5081B">
      <w:r>
        <w:rPr>
          <w:color w:val="BE0003"/>
        </w:rPr>
        <w:t>C.社会主义社会的道德</w:t>
      </w:r>
    </w:p>
    <w:p w14:paraId="78084C21" w14:textId="77777777" w:rsidR="00F5081B" w:rsidRDefault="00F5081B" w:rsidP="00F5081B">
      <w:r>
        <w:t>127、道德的作用主要表现在（ ）。</w:t>
      </w:r>
    </w:p>
    <w:p w14:paraId="715D8918" w14:textId="77777777" w:rsidR="00F5081B" w:rsidRDefault="00F5081B" w:rsidP="00F5081B">
      <w:r>
        <w:rPr>
          <w:color w:val="BE0003"/>
        </w:rPr>
        <w:t>A.服务于经济基础的形成、巩固和发展</w:t>
      </w:r>
    </w:p>
    <w:p w14:paraId="2C614858" w14:textId="77777777" w:rsidR="00F5081B" w:rsidRDefault="00F5081B" w:rsidP="00F5081B">
      <w:r>
        <w:rPr>
          <w:color w:val="BE0003"/>
        </w:rPr>
        <w:t>B.维护社会秩序和稳定</w:t>
      </w:r>
    </w:p>
    <w:p w14:paraId="2B211DBB" w14:textId="77777777" w:rsidR="00F5081B" w:rsidRDefault="00F5081B" w:rsidP="00F5081B">
      <w:r>
        <w:rPr>
          <w:color w:val="BE0003"/>
        </w:rPr>
        <w:t>C.推动人的全面发展</w:t>
      </w:r>
    </w:p>
    <w:p w14:paraId="307E4688" w14:textId="77777777" w:rsidR="00F5081B" w:rsidRDefault="00F5081B" w:rsidP="00F5081B">
      <w:r>
        <w:rPr>
          <w:color w:val="BE0003"/>
        </w:rPr>
        <w:lastRenderedPageBreak/>
        <w:t>D.调节阶级矛盾</w:t>
      </w:r>
    </w:p>
    <w:p w14:paraId="7764A0B3" w14:textId="77777777" w:rsidR="00F5081B" w:rsidRDefault="00F5081B" w:rsidP="00F5081B">
      <w:r>
        <w:t>128、“道德是社会经济关系的反映，归根到底是由经济基础决定”意味着（）。</w:t>
      </w:r>
    </w:p>
    <w:p w14:paraId="6A75F64D" w14:textId="77777777" w:rsidR="00F5081B" w:rsidRDefault="00F5081B" w:rsidP="00F5081B">
      <w:r>
        <w:rPr>
          <w:color w:val="BE0003"/>
        </w:rPr>
        <w:t>A.社会经济关系的性质决定着相应的道德体系的性质</w:t>
      </w:r>
    </w:p>
    <w:p w14:paraId="4A76CACE" w14:textId="77777777" w:rsidR="00F5081B" w:rsidRDefault="00F5081B" w:rsidP="00F5081B">
      <w:r>
        <w:rPr>
          <w:color w:val="BE0003"/>
        </w:rPr>
        <w:t>B.社会经济关系所体现的利益关系决定着道德的基础原则和主要规范</w:t>
      </w:r>
    </w:p>
    <w:p w14:paraId="4A4F0AB7" w14:textId="77777777" w:rsidR="00F5081B" w:rsidRDefault="00F5081B" w:rsidP="00F5081B">
      <w:r>
        <w:rPr>
          <w:color w:val="BE0003"/>
        </w:rPr>
        <w:t>C.社会经济关系的变化必然引起道德的变化</w:t>
      </w:r>
    </w:p>
    <w:p w14:paraId="555AEC11" w14:textId="77777777" w:rsidR="00F5081B" w:rsidRDefault="00F5081B" w:rsidP="00F5081B">
      <w:r>
        <w:rPr>
          <w:color w:val="BE0003"/>
        </w:rPr>
        <w:t>D.阶级社会里道德或多或少地会打上阶级的烙印</w:t>
      </w:r>
    </w:p>
    <w:p w14:paraId="1C1F1CFF" w14:textId="77777777" w:rsidR="00F5081B" w:rsidRDefault="00F5081B" w:rsidP="00F5081B">
      <w:r>
        <w:t>129、“道德万能论”的根本错误在于（ ）。</w:t>
      </w:r>
    </w:p>
    <w:p w14:paraId="70A82DCA" w14:textId="77777777" w:rsidR="00F5081B" w:rsidRDefault="00F5081B" w:rsidP="00F5081B">
      <w:r>
        <w:rPr>
          <w:color w:val="BE0003"/>
        </w:rPr>
        <w:t>A.片面夸大了道德的作用</w:t>
      </w:r>
    </w:p>
    <w:p w14:paraId="7EF17F56" w14:textId="77777777" w:rsidR="00F5081B" w:rsidRDefault="00F5081B" w:rsidP="00F5081B">
      <w:r>
        <w:rPr>
          <w:color w:val="BE0003"/>
        </w:rPr>
        <w:t>B.颠倒了生产力与生产关系之间决定与被决定作用</w:t>
      </w:r>
    </w:p>
    <w:p w14:paraId="11AF083F" w14:textId="77777777" w:rsidR="00F5081B" w:rsidRDefault="00F5081B" w:rsidP="00F5081B">
      <w:r>
        <w:rPr>
          <w:color w:val="BE0003"/>
        </w:rPr>
        <w:t>C.颠倒了社会存在与社会意识之间决定与被决定作用</w:t>
      </w:r>
    </w:p>
    <w:p w14:paraId="02DC1210" w14:textId="77777777" w:rsidR="00F5081B" w:rsidRDefault="00F5081B" w:rsidP="00F5081B">
      <w:r>
        <w:rPr>
          <w:color w:val="BE0003"/>
        </w:rPr>
        <w:t>D.颠倒了经济基础与上层建筑之间决定与被决定作用</w:t>
      </w:r>
    </w:p>
    <w:p w14:paraId="4FAD93A1" w14:textId="77777777" w:rsidR="00F5081B" w:rsidRDefault="00F5081B" w:rsidP="00F5081B">
      <w:r>
        <w:t>130、道德的产生依赖于（）。</w:t>
      </w:r>
    </w:p>
    <w:p w14:paraId="51055A96" w14:textId="77777777" w:rsidR="00F5081B" w:rsidRDefault="00F5081B" w:rsidP="00F5081B">
      <w:r>
        <w:rPr>
          <w:color w:val="BE0003"/>
        </w:rPr>
        <w:t>A.社会关系的形成</w:t>
      </w:r>
    </w:p>
    <w:p w14:paraId="557107D4" w14:textId="77777777" w:rsidR="00F5081B" w:rsidRDefault="00F5081B" w:rsidP="00F5081B">
      <w:r>
        <w:rPr>
          <w:color w:val="BE0003"/>
        </w:rPr>
        <w:t>B.自我意识的发展</w:t>
      </w:r>
    </w:p>
    <w:p w14:paraId="6C4639F6" w14:textId="77777777" w:rsidR="00F5081B" w:rsidRDefault="00F5081B" w:rsidP="00F5081B">
      <w:r>
        <w:rPr>
          <w:color w:val="BE0003"/>
        </w:rPr>
        <w:t>C.生产实践的过程</w:t>
      </w:r>
    </w:p>
    <w:p w14:paraId="5D2A8C6D" w14:textId="77777777" w:rsidR="00F5081B" w:rsidRDefault="00F5081B" w:rsidP="00F5081B">
      <w:r>
        <w:t>131、道德所调整的社会关系包括（ ）。</w:t>
      </w:r>
    </w:p>
    <w:p w14:paraId="445A0764" w14:textId="77777777" w:rsidR="00F5081B" w:rsidRDefault="00F5081B" w:rsidP="00F5081B">
      <w:r>
        <w:rPr>
          <w:color w:val="BE0003"/>
        </w:rPr>
        <w:t>A.人与人的关系</w:t>
      </w:r>
    </w:p>
    <w:p w14:paraId="4CDA6058" w14:textId="77777777" w:rsidR="00F5081B" w:rsidRDefault="00F5081B" w:rsidP="00F5081B">
      <w:r>
        <w:rPr>
          <w:color w:val="BE0003"/>
        </w:rPr>
        <w:t>B.人与社会的关系</w:t>
      </w:r>
    </w:p>
    <w:p w14:paraId="70AEE1B6" w14:textId="77777777" w:rsidR="00F5081B" w:rsidRDefault="00F5081B" w:rsidP="00F5081B">
      <w:r>
        <w:rPr>
          <w:color w:val="BE0003"/>
        </w:rPr>
        <w:t>C.人与自然的关系</w:t>
      </w:r>
    </w:p>
    <w:p w14:paraId="001609D8" w14:textId="77777777" w:rsidR="00F5081B" w:rsidRDefault="00F5081B" w:rsidP="00F5081B">
      <w:r>
        <w:rPr>
          <w:color w:val="BE0003"/>
        </w:rPr>
        <w:t>D.人与自身的关系</w:t>
      </w:r>
    </w:p>
    <w:p w14:paraId="6884475B" w14:textId="77777777" w:rsidR="00F5081B" w:rsidRDefault="00F5081B" w:rsidP="00F5081B">
      <w:r>
        <w:t>132、以下说法正确的是（ ）。</w:t>
      </w:r>
    </w:p>
    <w:p w14:paraId="35B26E7D" w14:textId="77777777" w:rsidR="00F5081B" w:rsidRDefault="00F5081B" w:rsidP="00F5081B">
      <w:r>
        <w:rPr>
          <w:color w:val="BE0003"/>
        </w:rPr>
        <w:t>A.道德具有普遍性</w:t>
      </w:r>
    </w:p>
    <w:p w14:paraId="19457F43" w14:textId="77777777" w:rsidR="00F5081B" w:rsidRDefault="00F5081B" w:rsidP="00F5081B">
      <w:r>
        <w:rPr>
          <w:color w:val="BE0003"/>
        </w:rPr>
        <w:t>B.道德具有阶级性</w:t>
      </w:r>
    </w:p>
    <w:p w14:paraId="1A2FFC9E" w14:textId="77777777" w:rsidR="00F5081B" w:rsidRDefault="00F5081B" w:rsidP="00F5081B">
      <w:r>
        <w:rPr>
          <w:color w:val="BE0003"/>
        </w:rPr>
        <w:t>C.道德具有独立性</w:t>
      </w:r>
    </w:p>
    <w:p w14:paraId="3DFAF39E" w14:textId="77777777" w:rsidR="00F5081B" w:rsidRDefault="00F5081B" w:rsidP="00F5081B">
      <w:r>
        <w:rPr>
          <w:color w:val="BE0003"/>
        </w:rPr>
        <w:t>D.道德具有继承性</w:t>
      </w:r>
    </w:p>
    <w:p w14:paraId="5F60D368" w14:textId="77777777" w:rsidR="00F5081B" w:rsidRDefault="00F5081B" w:rsidP="00F5081B">
      <w:r>
        <w:lastRenderedPageBreak/>
        <w:t>133、经济基础与道德的关系是（ ）。</w:t>
      </w:r>
    </w:p>
    <w:p w14:paraId="209B22E9" w14:textId="77777777" w:rsidR="00F5081B" w:rsidRDefault="00F5081B" w:rsidP="00F5081B">
      <w:r>
        <w:rPr>
          <w:color w:val="BE0003"/>
        </w:rPr>
        <w:t>A.前者对后者有决定作用</w:t>
      </w:r>
    </w:p>
    <w:p w14:paraId="7A970E39" w14:textId="77777777" w:rsidR="00F5081B" w:rsidRDefault="00F5081B" w:rsidP="00F5081B">
      <w:r>
        <w:rPr>
          <w:color w:val="BE0003"/>
        </w:rPr>
        <w:t>D.后者对前者有能动作用</w:t>
      </w:r>
    </w:p>
    <w:p w14:paraId="100988C9" w14:textId="77777777" w:rsidR="00F5081B" w:rsidRDefault="00F5081B" w:rsidP="00F5081B">
      <w:r>
        <w:t>134、在道德作用问题上，要反对的极端看法是（ ）。</w:t>
      </w:r>
    </w:p>
    <w:p w14:paraId="58D14608" w14:textId="77777777" w:rsidR="00F5081B" w:rsidRDefault="00F5081B" w:rsidP="00F5081B">
      <w:r>
        <w:rPr>
          <w:color w:val="BE0003"/>
        </w:rPr>
        <w:t>B.道德万能论</w:t>
      </w:r>
    </w:p>
    <w:p w14:paraId="6F7897E4" w14:textId="77777777" w:rsidR="00F5081B" w:rsidRDefault="00F5081B" w:rsidP="00F5081B">
      <w:r>
        <w:rPr>
          <w:color w:val="BE0003"/>
        </w:rPr>
        <w:t>D.道德无用论</w:t>
      </w:r>
    </w:p>
    <w:p w14:paraId="0067F0C1" w14:textId="77777777" w:rsidR="00F5081B" w:rsidRDefault="00F5081B" w:rsidP="00F5081B">
      <w:r>
        <w:t>135、道德往往借助于（）帮助人们正确认识社会道德生活的规范和原则。</w:t>
      </w:r>
    </w:p>
    <w:p w14:paraId="2E8BD762" w14:textId="77777777" w:rsidR="00F5081B" w:rsidRDefault="00F5081B" w:rsidP="00F5081B">
      <w:r>
        <w:rPr>
          <w:color w:val="BE0003"/>
        </w:rPr>
        <w:t>B.道德观念</w:t>
      </w:r>
    </w:p>
    <w:p w14:paraId="45D29814" w14:textId="77777777" w:rsidR="00F5081B" w:rsidRDefault="00F5081B" w:rsidP="00F5081B">
      <w:r>
        <w:rPr>
          <w:color w:val="BE0003"/>
        </w:rPr>
        <w:t>C.道德理想</w:t>
      </w:r>
    </w:p>
    <w:p w14:paraId="3B211873" w14:textId="77777777" w:rsidR="00F5081B" w:rsidRDefault="00F5081B" w:rsidP="00F5081B">
      <w:r>
        <w:rPr>
          <w:color w:val="BE0003"/>
        </w:rPr>
        <w:t>D.道德准则</w:t>
      </w:r>
    </w:p>
    <w:p w14:paraId="7FB3BDCE" w14:textId="77777777" w:rsidR="00F5081B" w:rsidRDefault="00F5081B" w:rsidP="00F5081B">
      <w:r>
        <w:t>136、道德发挥作用的性质取决于（ ）。</w:t>
      </w:r>
    </w:p>
    <w:p w14:paraId="2D85735C" w14:textId="77777777" w:rsidR="00F5081B" w:rsidRDefault="00F5081B" w:rsidP="00F5081B">
      <w:r>
        <w:rPr>
          <w:color w:val="BE0003"/>
        </w:rPr>
        <w:t>A.社会发展的不同历史阶段</w:t>
      </w:r>
    </w:p>
    <w:p w14:paraId="73A75D12" w14:textId="77777777" w:rsidR="00F5081B" w:rsidRDefault="00F5081B" w:rsidP="00F5081B">
      <w:r>
        <w:rPr>
          <w:color w:val="BE0003"/>
        </w:rPr>
        <w:t>B.道德所反映的经济基础</w:t>
      </w:r>
    </w:p>
    <w:p w14:paraId="76AA74C5" w14:textId="77777777" w:rsidR="00F5081B" w:rsidRDefault="00F5081B" w:rsidP="00F5081B">
      <w:r>
        <w:rPr>
          <w:color w:val="BE0003"/>
        </w:rPr>
        <w:t>D.道德所代表的阶级利益</w:t>
      </w:r>
    </w:p>
    <w:p w14:paraId="044EA5E0" w14:textId="77777777" w:rsidR="00F5081B" w:rsidRDefault="00F5081B" w:rsidP="00F5081B">
      <w:r>
        <w:t>137、道德是通过（ ）来评价人的行为的。</w:t>
      </w:r>
    </w:p>
    <w:p w14:paraId="583E4309" w14:textId="77777777" w:rsidR="00F5081B" w:rsidRDefault="00F5081B" w:rsidP="00F5081B">
      <w:r>
        <w:rPr>
          <w:color w:val="BE0003"/>
        </w:rPr>
        <w:t>B.传统习惯</w:t>
      </w:r>
    </w:p>
    <w:p w14:paraId="679EA71B" w14:textId="77777777" w:rsidR="00F5081B" w:rsidRDefault="00F5081B" w:rsidP="00F5081B">
      <w:r>
        <w:rPr>
          <w:color w:val="BE0003"/>
        </w:rPr>
        <w:t>C.社会舆论</w:t>
      </w:r>
    </w:p>
    <w:p w14:paraId="4C7D93CB" w14:textId="77777777" w:rsidR="00F5081B" w:rsidRDefault="00F5081B" w:rsidP="00F5081B">
      <w:r>
        <w:rPr>
          <w:color w:val="BE0003"/>
        </w:rPr>
        <w:t>D.内心信念</w:t>
      </w:r>
    </w:p>
    <w:p w14:paraId="089BBC8C" w14:textId="77777777" w:rsidR="00F5081B" w:rsidRDefault="00F5081B" w:rsidP="00F5081B">
      <w:r>
        <w:t>138、道德主要依靠（ ）来发挥作用。</w:t>
      </w:r>
    </w:p>
    <w:p w14:paraId="599D0C9E" w14:textId="77777777" w:rsidR="00F5081B" w:rsidRDefault="00F5081B" w:rsidP="00F5081B">
      <w:r>
        <w:rPr>
          <w:color w:val="BE0003"/>
        </w:rPr>
        <w:t>A.内心信念</w:t>
      </w:r>
    </w:p>
    <w:p w14:paraId="78F9E75B" w14:textId="77777777" w:rsidR="00F5081B" w:rsidRDefault="00F5081B" w:rsidP="00F5081B">
      <w:r>
        <w:rPr>
          <w:color w:val="BE0003"/>
        </w:rPr>
        <w:t>C.社会舆论</w:t>
      </w:r>
    </w:p>
    <w:p w14:paraId="262D85B9" w14:textId="77777777" w:rsidR="00F5081B" w:rsidRDefault="00F5081B" w:rsidP="00F5081B">
      <w:r>
        <w:rPr>
          <w:color w:val="BE0003"/>
        </w:rPr>
        <w:t>D.传统习俗</w:t>
      </w:r>
    </w:p>
    <w:p w14:paraId="3B6FC0D5" w14:textId="77777777" w:rsidR="00F5081B" w:rsidRDefault="00F5081B" w:rsidP="00F5081B">
      <w:r>
        <w:t>139、马克思主义关于道德起源理论的科学性在于遵循了（ ）。</w:t>
      </w:r>
    </w:p>
    <w:p w14:paraId="49456ED0" w14:textId="77777777" w:rsidR="00F5081B" w:rsidRDefault="00F5081B" w:rsidP="00F5081B">
      <w:r>
        <w:rPr>
          <w:color w:val="BE0003"/>
        </w:rPr>
        <w:t>A.社会存在决定社会意识</w:t>
      </w:r>
    </w:p>
    <w:p w14:paraId="07B90DB0" w14:textId="77777777" w:rsidR="00F5081B" w:rsidRDefault="00F5081B" w:rsidP="00F5081B">
      <w:r>
        <w:rPr>
          <w:color w:val="BE0003"/>
        </w:rPr>
        <w:t>B.人类社会的历史发展规律</w:t>
      </w:r>
    </w:p>
    <w:p w14:paraId="614ED088" w14:textId="77777777" w:rsidR="00F5081B" w:rsidRDefault="00F5081B" w:rsidP="00F5081B">
      <w:r>
        <w:rPr>
          <w:color w:val="BE0003"/>
        </w:rPr>
        <w:lastRenderedPageBreak/>
        <w:t>C.经济基础决定上层建筑</w:t>
      </w:r>
    </w:p>
    <w:p w14:paraId="27A2E912" w14:textId="77777777" w:rsidR="00F5081B" w:rsidRDefault="00F5081B" w:rsidP="00F5081B">
      <w:r>
        <w:rPr>
          <w:color w:val="BE0003"/>
        </w:rPr>
        <w:t>D.生产力决定生活关系</w:t>
      </w:r>
    </w:p>
    <w:p w14:paraId="2FD40E17" w14:textId="77777777" w:rsidR="00F5081B" w:rsidRDefault="00F5081B" w:rsidP="00F5081B">
      <w:r>
        <w:t>140、在阶级社会里，各阶级都通过（ ）等各种方式，去培养人们的道德品质，指导人们的道德行为。</w:t>
      </w:r>
    </w:p>
    <w:p w14:paraId="752D44D2" w14:textId="77777777" w:rsidR="00F5081B" w:rsidRDefault="00F5081B" w:rsidP="00F5081B">
      <w:r>
        <w:rPr>
          <w:color w:val="BE0003"/>
        </w:rPr>
        <w:t>A.道德说教</w:t>
      </w:r>
    </w:p>
    <w:p w14:paraId="64B61C88" w14:textId="77777777" w:rsidR="00F5081B" w:rsidRDefault="00F5081B" w:rsidP="00F5081B">
      <w:r>
        <w:rPr>
          <w:color w:val="BE0003"/>
        </w:rPr>
        <w:t>B.道德舆论</w:t>
      </w:r>
    </w:p>
    <w:p w14:paraId="39716B24" w14:textId="77777777" w:rsidR="00F5081B" w:rsidRDefault="00F5081B" w:rsidP="00F5081B">
      <w:r>
        <w:rPr>
          <w:color w:val="BE0003"/>
        </w:rPr>
        <w:t>C.道德评价</w:t>
      </w:r>
    </w:p>
    <w:p w14:paraId="4F2826D5" w14:textId="77777777" w:rsidR="00F5081B" w:rsidRDefault="00F5081B" w:rsidP="00F5081B">
      <w:r>
        <w:rPr>
          <w:color w:val="BE0003"/>
        </w:rPr>
        <w:t>D.道德榜样</w:t>
      </w:r>
    </w:p>
    <w:p w14:paraId="5266A2A7" w14:textId="77777777" w:rsidR="00F5081B" w:rsidRDefault="00F5081B" w:rsidP="00F5081B">
      <w:r>
        <w:t>141、习近平总书记强调，要努力实现中华传统美德的创造性转化、创新性发展，引导人们向往和追求（）的生活。</w:t>
      </w:r>
    </w:p>
    <w:p w14:paraId="467AC260" w14:textId="77777777" w:rsidR="00F5081B" w:rsidRDefault="00F5081B" w:rsidP="00F5081B">
      <w:r>
        <w:rPr>
          <w:color w:val="BE0003"/>
        </w:rPr>
        <w:t>A.讲道德</w:t>
      </w:r>
    </w:p>
    <w:p w14:paraId="6E7FB151" w14:textId="77777777" w:rsidR="00F5081B" w:rsidRDefault="00F5081B" w:rsidP="00F5081B">
      <w:r>
        <w:rPr>
          <w:color w:val="BE0003"/>
        </w:rPr>
        <w:t>B.尊道德</w:t>
      </w:r>
    </w:p>
    <w:p w14:paraId="33C26577" w14:textId="77777777" w:rsidR="00F5081B" w:rsidRDefault="00F5081B" w:rsidP="00F5081B">
      <w:r>
        <w:rPr>
          <w:color w:val="BE0003"/>
        </w:rPr>
        <w:t>C.守道德</w:t>
      </w:r>
    </w:p>
    <w:p w14:paraId="43BB5594" w14:textId="77777777" w:rsidR="00F5081B" w:rsidRDefault="00F5081B" w:rsidP="00F5081B">
      <w:r>
        <w:t>142、中国革命道德的主要内容有（）。</w:t>
      </w:r>
    </w:p>
    <w:p w14:paraId="04CEF652" w14:textId="77777777" w:rsidR="00F5081B" w:rsidRDefault="00F5081B" w:rsidP="00F5081B">
      <w:r>
        <w:rPr>
          <w:color w:val="BE0003"/>
        </w:rPr>
        <w:t>A.为实现社会主义和共产主义理想而奋斗</w:t>
      </w:r>
    </w:p>
    <w:p w14:paraId="12CC5C51" w14:textId="77777777" w:rsidR="00F5081B" w:rsidRDefault="00F5081B" w:rsidP="00F5081B">
      <w:r>
        <w:rPr>
          <w:color w:val="BE0003"/>
        </w:rPr>
        <w:t>B.全自全意为人民服务，始终把革命利益放在首位</w:t>
      </w:r>
    </w:p>
    <w:p w14:paraId="44FE4F90" w14:textId="77777777" w:rsidR="00F5081B" w:rsidRDefault="00F5081B" w:rsidP="00F5081B">
      <w:r>
        <w:rPr>
          <w:color w:val="BE0003"/>
        </w:rPr>
        <w:t>C.树立社会新风，建立新型人际关</w:t>
      </w:r>
    </w:p>
    <w:p w14:paraId="6B3F33BB" w14:textId="77777777" w:rsidR="00F5081B" w:rsidRDefault="00F5081B" w:rsidP="00F5081B">
      <w:r>
        <w:rPr>
          <w:color w:val="BE0003"/>
        </w:rPr>
        <w:t>D.修身自律，保持节操</w:t>
      </w:r>
    </w:p>
    <w:p w14:paraId="72B086C4" w14:textId="77777777" w:rsidR="00F5081B" w:rsidRDefault="00F5081B" w:rsidP="00F5081B">
      <w:r>
        <w:t>143、以下属于中华传统美德的是（ ）。</w:t>
      </w:r>
    </w:p>
    <w:p w14:paraId="792EF487" w14:textId="77777777" w:rsidR="00F5081B" w:rsidRDefault="00F5081B" w:rsidP="00F5081B">
      <w:r>
        <w:rPr>
          <w:color w:val="BE0003"/>
        </w:rPr>
        <w:t>A.道法自然、天人合一</w:t>
      </w:r>
    </w:p>
    <w:p w14:paraId="1967CB78" w14:textId="77777777" w:rsidR="00F5081B" w:rsidRDefault="00F5081B" w:rsidP="00F5081B">
      <w:r>
        <w:rPr>
          <w:color w:val="BE0003"/>
        </w:rPr>
        <w:t>B.自强不息、厚德载物</w:t>
      </w:r>
    </w:p>
    <w:p w14:paraId="3DF567C7" w14:textId="77777777" w:rsidR="00F5081B" w:rsidRDefault="00F5081B" w:rsidP="00F5081B">
      <w:r>
        <w:rPr>
          <w:color w:val="BE0003"/>
        </w:rPr>
        <w:t>C.仁者爱人、以德立人</w:t>
      </w:r>
    </w:p>
    <w:p w14:paraId="0A9B0514" w14:textId="77777777" w:rsidR="00F5081B" w:rsidRDefault="00F5081B" w:rsidP="00F5081B">
      <w:r>
        <w:rPr>
          <w:color w:val="BE0003"/>
        </w:rPr>
        <w:t>D.俭约自守、力戒奢华</w:t>
      </w:r>
    </w:p>
    <w:p w14:paraId="781E8430" w14:textId="77777777" w:rsidR="00F5081B" w:rsidRDefault="00F5081B" w:rsidP="00F5081B">
      <w:r>
        <w:t>144、体现我国传统美德，重视“诚信”的是（）。</w:t>
      </w:r>
    </w:p>
    <w:p w14:paraId="45C220EB" w14:textId="77777777" w:rsidR="00F5081B" w:rsidRDefault="00F5081B" w:rsidP="00F5081B">
      <w:r>
        <w:rPr>
          <w:color w:val="BE0003"/>
        </w:rPr>
        <w:t>A.“养心莫善于诚”</w:t>
      </w:r>
    </w:p>
    <w:p w14:paraId="4375BE66" w14:textId="77777777" w:rsidR="00F5081B" w:rsidRDefault="00F5081B" w:rsidP="00F5081B">
      <w:r>
        <w:rPr>
          <w:color w:val="BE0003"/>
        </w:rPr>
        <w:lastRenderedPageBreak/>
        <w:t>B.“人而无信，不知其可也”</w:t>
      </w:r>
    </w:p>
    <w:p w14:paraId="17161F88" w14:textId="77777777" w:rsidR="00F5081B" w:rsidRDefault="00F5081B" w:rsidP="00F5081B">
      <w:r>
        <w:rPr>
          <w:color w:val="BE0003"/>
        </w:rPr>
        <w:t>C.“民无信不立”</w:t>
      </w:r>
    </w:p>
    <w:p w14:paraId="46C45B07" w14:textId="77777777" w:rsidR="00F5081B" w:rsidRDefault="00F5081B" w:rsidP="00F5081B">
      <w:r>
        <w:rPr>
          <w:color w:val="BE0003"/>
        </w:rPr>
        <w:t>D.“与朋友交，言而有信”</w:t>
      </w:r>
    </w:p>
    <w:p w14:paraId="75E50557" w14:textId="77777777" w:rsidR="00F5081B" w:rsidRDefault="00F5081B" w:rsidP="00F5081B">
      <w:r>
        <w:t>145、（ ）表现了中国传统文化中崇尚的爱国精神。</w:t>
      </w:r>
    </w:p>
    <w:p w14:paraId="6E0AC6B9" w14:textId="77777777" w:rsidR="00F5081B" w:rsidRDefault="00F5081B" w:rsidP="00F5081B">
      <w:r>
        <w:rPr>
          <w:color w:val="BE0003"/>
        </w:rPr>
        <w:t>A.天下兴亡,匹夫有责</w:t>
      </w:r>
    </w:p>
    <w:p w14:paraId="2E76AB9B" w14:textId="77777777" w:rsidR="00F5081B" w:rsidRDefault="00F5081B" w:rsidP="00F5081B">
      <w:r>
        <w:rPr>
          <w:color w:val="BE0003"/>
        </w:rPr>
        <w:t>D.位卑未敢忘忧国</w:t>
      </w:r>
    </w:p>
    <w:p w14:paraId="19A231A7" w14:textId="77777777" w:rsidR="00F5081B" w:rsidRDefault="00F5081B" w:rsidP="00F5081B">
      <w:r>
        <w:t>146、在对待传统道德问题上，要反对两种错误思潮（ ）。</w:t>
      </w:r>
    </w:p>
    <w:p w14:paraId="7E578D0F" w14:textId="77777777" w:rsidR="00F5081B" w:rsidRDefault="00F5081B" w:rsidP="00F5081B">
      <w:r>
        <w:rPr>
          <w:color w:val="BE0003"/>
        </w:rPr>
        <w:t>B.虚无论</w:t>
      </w:r>
    </w:p>
    <w:p w14:paraId="7FCB7DE5" w14:textId="77777777" w:rsidR="00F5081B" w:rsidRDefault="00F5081B" w:rsidP="00F5081B">
      <w:r>
        <w:rPr>
          <w:color w:val="BE0003"/>
        </w:rPr>
        <w:t>D.复古论</w:t>
      </w:r>
    </w:p>
    <w:p w14:paraId="3CA9A75D" w14:textId="77777777" w:rsidR="00F5081B" w:rsidRDefault="00F5081B" w:rsidP="00F5081B">
      <w:r>
        <w:t>147、中华文明史告诉我们:中华传统美德是指五千年来流传下来的优秀的（ ）以及良好的民族礼仪等的总和。</w:t>
      </w:r>
    </w:p>
    <w:p w14:paraId="53866749" w14:textId="77777777" w:rsidR="00F5081B" w:rsidRDefault="00F5081B" w:rsidP="00F5081B">
      <w:r>
        <w:rPr>
          <w:color w:val="BE0003"/>
        </w:rPr>
        <w:t>A.优秀的道德品质</w:t>
      </w:r>
    </w:p>
    <w:p w14:paraId="663546D1" w14:textId="77777777" w:rsidR="00F5081B" w:rsidRDefault="00F5081B" w:rsidP="00F5081B">
      <w:r>
        <w:rPr>
          <w:color w:val="BE0003"/>
        </w:rPr>
        <w:t>B.优良的民族精神</w:t>
      </w:r>
    </w:p>
    <w:p w14:paraId="24EA9DF6" w14:textId="77777777" w:rsidR="00F5081B" w:rsidRDefault="00F5081B" w:rsidP="00F5081B">
      <w:r>
        <w:rPr>
          <w:color w:val="BE0003"/>
        </w:rPr>
        <w:t>C.崇高的民族气节</w:t>
      </w:r>
    </w:p>
    <w:p w14:paraId="57BABEA2" w14:textId="77777777" w:rsidR="00F5081B" w:rsidRDefault="00F5081B" w:rsidP="00F5081B">
      <w:r>
        <w:rPr>
          <w:color w:val="BE0003"/>
        </w:rPr>
        <w:t>D.高尚的民族情感</w:t>
      </w:r>
    </w:p>
    <w:p w14:paraId="323025A5" w14:textId="77777777" w:rsidR="00F5081B" w:rsidRDefault="00F5081B" w:rsidP="00F5081B">
      <w:r>
        <w:t>148、中国革命道德与中华传统美德的关系是（）。</w:t>
      </w:r>
    </w:p>
    <w:p w14:paraId="7C20E7C8" w14:textId="77777777" w:rsidR="00F5081B" w:rsidRDefault="00F5081B" w:rsidP="00F5081B">
      <w:r>
        <w:rPr>
          <w:color w:val="BE0003"/>
        </w:rPr>
        <w:t>A.继承了中国传统道德的精华</w:t>
      </w:r>
    </w:p>
    <w:p w14:paraId="1568D061" w14:textId="77777777" w:rsidR="00F5081B" w:rsidRDefault="00F5081B" w:rsidP="00F5081B">
      <w:r>
        <w:rPr>
          <w:color w:val="BE0003"/>
        </w:rPr>
        <w:t>B.摒弃了传统道德的糟粕</w:t>
      </w:r>
    </w:p>
    <w:p w14:paraId="710EE24A" w14:textId="77777777" w:rsidR="00F5081B" w:rsidRDefault="00F5081B" w:rsidP="00F5081B">
      <w:r>
        <w:rPr>
          <w:color w:val="BE0003"/>
        </w:rPr>
        <w:t>C.是中国优良传统道德的延续和发展</w:t>
      </w:r>
    </w:p>
    <w:p w14:paraId="630C34E8" w14:textId="77777777" w:rsidR="00F5081B" w:rsidRDefault="00F5081B" w:rsidP="00F5081B">
      <w:r>
        <w:rPr>
          <w:color w:val="BE0003"/>
        </w:rPr>
        <w:t>D.是超越了中华传统美德的时代局限的一种崭新道德</w:t>
      </w:r>
    </w:p>
    <w:p w14:paraId="66568437" w14:textId="77777777" w:rsidR="00F5081B" w:rsidRDefault="00F5081B" w:rsidP="00F5081B">
      <w:r>
        <w:t>149、弘扬中华传统美德，必须（ ）。</w:t>
      </w:r>
    </w:p>
    <w:p w14:paraId="201B2D51" w14:textId="77777777" w:rsidR="00F5081B" w:rsidRDefault="00F5081B" w:rsidP="00F5081B">
      <w:r>
        <w:rPr>
          <w:color w:val="BE0003"/>
        </w:rPr>
        <w:t>A.把带有阶级和时代局限性的成分剔除出去</w:t>
      </w:r>
    </w:p>
    <w:p w14:paraId="4DA62F27" w14:textId="77777777" w:rsidR="00F5081B" w:rsidRDefault="00F5081B" w:rsidP="00F5081B">
      <w:r>
        <w:rPr>
          <w:color w:val="BE0003"/>
        </w:rPr>
        <w:t>B.把具有当代价值的道德精神发掘出来</w:t>
      </w:r>
    </w:p>
    <w:p w14:paraId="7B6BC3E1" w14:textId="77777777" w:rsidR="00F5081B" w:rsidRDefault="00F5081B" w:rsidP="00F5081B">
      <w:r>
        <w:rPr>
          <w:color w:val="BE0003"/>
        </w:rPr>
        <w:t>C.对其德目和观点进行新的诠释和激活</w:t>
      </w:r>
    </w:p>
    <w:p w14:paraId="70469156" w14:textId="77777777" w:rsidR="00F5081B" w:rsidRDefault="00F5081B" w:rsidP="00F5081B">
      <w:r>
        <w:rPr>
          <w:color w:val="BE0003"/>
        </w:rPr>
        <w:t>D.结合现代生活赋予其新的内涵</w:t>
      </w:r>
    </w:p>
    <w:p w14:paraId="5E428128" w14:textId="77777777" w:rsidR="00F5081B" w:rsidRDefault="00F5081B" w:rsidP="00F5081B">
      <w:r>
        <w:lastRenderedPageBreak/>
        <w:t>150、体现“仁爱”这一传统美德的是（）。</w:t>
      </w:r>
    </w:p>
    <w:p w14:paraId="3861D18B" w14:textId="77777777" w:rsidR="00F5081B" w:rsidRDefault="00F5081B" w:rsidP="00F5081B">
      <w:r>
        <w:rPr>
          <w:color w:val="BE0003"/>
        </w:rPr>
        <w:t>A.“己所不欲，勿施于人”</w:t>
      </w:r>
    </w:p>
    <w:p w14:paraId="1BB09E8F" w14:textId="77777777" w:rsidR="00F5081B" w:rsidRDefault="00F5081B" w:rsidP="00F5081B">
      <w:r>
        <w:rPr>
          <w:color w:val="BE0003"/>
        </w:rPr>
        <w:t>B.“己欲立而立人，己欲达而达人”</w:t>
      </w:r>
    </w:p>
    <w:p w14:paraId="61BF9E5A" w14:textId="77777777" w:rsidR="00F5081B" w:rsidRDefault="00F5081B" w:rsidP="00F5081B">
      <w:r>
        <w:rPr>
          <w:color w:val="BE0003"/>
        </w:rPr>
        <w:t>C.“老吾老以及人之老，幼吾幼以及人之幼”</w:t>
      </w:r>
    </w:p>
    <w:p w14:paraId="0F2ACAB3" w14:textId="77777777" w:rsidR="00F5081B" w:rsidRDefault="00F5081B" w:rsidP="00F5081B">
      <w:r>
        <w:rPr>
          <w:color w:val="BE0003"/>
        </w:rPr>
        <w:t>D.“亲亲而仁民，仁民而爱物”</w:t>
      </w:r>
    </w:p>
    <w:p w14:paraId="77AEECFF" w14:textId="77777777" w:rsidR="00F5081B" w:rsidRDefault="00F5081B" w:rsidP="00F5081B">
      <w:r>
        <w:t>151、体现“公义胜私欲”这一传统道德的是（）。</w:t>
      </w:r>
    </w:p>
    <w:p w14:paraId="0CC6E6C7" w14:textId="77777777" w:rsidR="00F5081B" w:rsidRDefault="00F5081B" w:rsidP="00F5081B">
      <w:r>
        <w:rPr>
          <w:color w:val="BE0003"/>
        </w:rPr>
        <w:t>A.“国而忘家，公而忘私”</w:t>
      </w:r>
    </w:p>
    <w:p w14:paraId="459028C0" w14:textId="77777777" w:rsidR="00F5081B" w:rsidRDefault="00F5081B" w:rsidP="00F5081B">
      <w:r>
        <w:rPr>
          <w:color w:val="BE0003"/>
        </w:rPr>
        <w:t>B.“先天下之忧而优，后天下之乐而乐”</w:t>
      </w:r>
    </w:p>
    <w:p w14:paraId="46781A07" w14:textId="77777777" w:rsidR="00F5081B" w:rsidRDefault="00F5081B" w:rsidP="00F5081B">
      <w:r>
        <w:t>152、体现中国传统道德，强调道德修养、塑造理想人格的是（）。</w:t>
      </w:r>
    </w:p>
    <w:p w14:paraId="088B54F0" w14:textId="77777777" w:rsidR="00F5081B" w:rsidRDefault="00F5081B" w:rsidP="00F5081B">
      <w:r>
        <w:rPr>
          <w:color w:val="BE0003"/>
        </w:rPr>
        <w:t>A.“仁远乎哉？我欲仁，斯仁至矣”</w:t>
      </w:r>
    </w:p>
    <w:p w14:paraId="64463F38" w14:textId="77777777" w:rsidR="00F5081B" w:rsidRDefault="00F5081B" w:rsidP="00F5081B">
      <w:r>
        <w:rPr>
          <w:color w:val="BE0003"/>
        </w:rPr>
        <w:t>B.“有能一日用其力于仁矣乎？我未见力不足者”</w:t>
      </w:r>
    </w:p>
    <w:p w14:paraId="75F444D8" w14:textId="77777777" w:rsidR="00F5081B" w:rsidRDefault="00F5081B" w:rsidP="00F5081B">
      <w:r>
        <w:rPr>
          <w:color w:val="BE0003"/>
        </w:rPr>
        <w:t>C.“吾日三省吾身” </w:t>
      </w:r>
    </w:p>
    <w:p w14:paraId="37021C30" w14:textId="77777777" w:rsidR="00F5081B" w:rsidRDefault="00F5081B" w:rsidP="00F5081B">
      <w:r>
        <w:rPr>
          <w:color w:val="BE0003"/>
        </w:rPr>
        <w:t>D.“道虽迩，不行不至；事虽小，不为不成”</w:t>
      </w:r>
    </w:p>
    <w:p w14:paraId="670031E1" w14:textId="77777777" w:rsidR="00F5081B" w:rsidRDefault="00F5081B" w:rsidP="00F5081B">
      <w:r>
        <w:t>153、习近平总书记曾着重指出，对历史文化特别是先人传承下来的价值理念和道德规范，要（ ）。</w:t>
      </w:r>
    </w:p>
    <w:p w14:paraId="0D8679C8" w14:textId="77777777" w:rsidR="00F5081B" w:rsidRDefault="00F5081B" w:rsidP="00F5081B">
      <w:r>
        <w:rPr>
          <w:color w:val="BE0003"/>
        </w:rPr>
        <w:t>A.坚持古为今用、推陈出新</w:t>
      </w:r>
    </w:p>
    <w:p w14:paraId="7AFA967D" w14:textId="77777777" w:rsidR="00F5081B" w:rsidRDefault="00F5081B" w:rsidP="00F5081B">
      <w:r>
        <w:rPr>
          <w:color w:val="BE0003"/>
        </w:rPr>
        <w:t>B.有鉴别地加以对待</w:t>
      </w:r>
    </w:p>
    <w:p w14:paraId="7A6C3962" w14:textId="77777777" w:rsidR="00F5081B" w:rsidRDefault="00F5081B" w:rsidP="00F5081B">
      <w:r>
        <w:rPr>
          <w:color w:val="BE0003"/>
        </w:rPr>
        <w:t>C.有扬弃地予以继承</w:t>
      </w:r>
    </w:p>
    <w:p w14:paraId="24E26E19" w14:textId="77777777" w:rsidR="00F5081B" w:rsidRDefault="00F5081B" w:rsidP="00F5081B">
      <w:r>
        <w:t>154、我国社会仍然存在着（）这样一些不容忽视的社会道德问题。</w:t>
      </w:r>
    </w:p>
    <w:p w14:paraId="1DA6748C" w14:textId="77777777" w:rsidR="00F5081B" w:rsidRDefault="00F5081B" w:rsidP="00F5081B">
      <w:r>
        <w:rPr>
          <w:color w:val="BE0003"/>
        </w:rPr>
        <w:t>A.金钱至上</w:t>
      </w:r>
    </w:p>
    <w:p w14:paraId="15D1F2EF" w14:textId="77777777" w:rsidR="00F5081B" w:rsidRDefault="00F5081B" w:rsidP="00F5081B">
      <w:r>
        <w:rPr>
          <w:color w:val="BE0003"/>
        </w:rPr>
        <w:t>B.诚信缺失</w:t>
      </w:r>
    </w:p>
    <w:p w14:paraId="326166A9" w14:textId="77777777" w:rsidR="00F5081B" w:rsidRDefault="00F5081B" w:rsidP="00F5081B">
      <w:r>
        <w:rPr>
          <w:color w:val="BE0003"/>
        </w:rPr>
        <w:t>C.奢侈浪费</w:t>
      </w:r>
    </w:p>
    <w:p w14:paraId="5DAC1ED6" w14:textId="77777777" w:rsidR="00F5081B" w:rsidRDefault="00F5081B" w:rsidP="00F5081B">
      <w:r>
        <w:rPr>
          <w:color w:val="BE0003"/>
        </w:rPr>
        <w:t>D.贪污腐败</w:t>
      </w:r>
    </w:p>
    <w:p w14:paraId="2F27CF7C" w14:textId="77777777" w:rsidR="00F5081B" w:rsidRDefault="00F5081B" w:rsidP="00F5081B">
      <w:r>
        <w:t>155、以下属于中华传统美德的是（ ）。</w:t>
      </w:r>
    </w:p>
    <w:p w14:paraId="254F966C" w14:textId="77777777" w:rsidR="00F5081B" w:rsidRDefault="00F5081B" w:rsidP="00F5081B">
      <w:r>
        <w:rPr>
          <w:color w:val="BE0003"/>
        </w:rPr>
        <w:t>A.天下为公、大同世界</w:t>
      </w:r>
    </w:p>
    <w:p w14:paraId="794A86EC" w14:textId="77777777" w:rsidR="00F5081B" w:rsidRDefault="00F5081B" w:rsidP="00F5081B">
      <w:r>
        <w:rPr>
          <w:color w:val="BE0003"/>
        </w:rPr>
        <w:lastRenderedPageBreak/>
        <w:t>B.经世致用、躬行实践</w:t>
      </w:r>
    </w:p>
    <w:p w14:paraId="3B26F5D5" w14:textId="77777777" w:rsidR="00F5081B" w:rsidRDefault="00F5081B" w:rsidP="00F5081B">
      <w:r>
        <w:rPr>
          <w:color w:val="BE0003"/>
        </w:rPr>
        <w:t>C.以诚待人、讲信修眭</w:t>
      </w:r>
    </w:p>
    <w:p w14:paraId="60B1CE02" w14:textId="77777777" w:rsidR="00F5081B" w:rsidRDefault="00F5081B" w:rsidP="00F5081B">
      <w:r>
        <w:rPr>
          <w:color w:val="BE0003"/>
        </w:rPr>
        <w:t>D.清廉从政、勤勉奉公</w:t>
      </w:r>
    </w:p>
    <w:p w14:paraId="20391691" w14:textId="77777777" w:rsidR="00F5081B" w:rsidRDefault="00F5081B" w:rsidP="00F5081B">
      <w:r>
        <w:t>156、习近平指出：长期革命斗争实践中形成的革命文化，凝聚着共产党人和革命群众的独特思想和精神风貌，既植根于中华优秀传统文化，又成为社会主义先进文化发展的直接来源。（ ）等，都是对中华优秀传统文化的传承与升华。</w:t>
      </w:r>
    </w:p>
    <w:p w14:paraId="49238B79" w14:textId="77777777" w:rsidR="00F5081B" w:rsidRDefault="00F5081B" w:rsidP="00F5081B">
      <w:r>
        <w:rPr>
          <w:color w:val="BE0003"/>
        </w:rPr>
        <w:t>A.井冈山精神</w:t>
      </w:r>
    </w:p>
    <w:p w14:paraId="73AA6FC7" w14:textId="77777777" w:rsidR="00F5081B" w:rsidRDefault="00F5081B" w:rsidP="00F5081B">
      <w:r>
        <w:rPr>
          <w:color w:val="BE0003"/>
        </w:rPr>
        <w:t>B.长征精神</w:t>
      </w:r>
    </w:p>
    <w:p w14:paraId="6C8F28CA" w14:textId="77777777" w:rsidR="00F5081B" w:rsidRDefault="00F5081B" w:rsidP="00F5081B">
      <w:r>
        <w:rPr>
          <w:color w:val="BE0003"/>
        </w:rPr>
        <w:t>C.延安精神</w:t>
      </w:r>
    </w:p>
    <w:p w14:paraId="4B1CC531" w14:textId="77777777" w:rsidR="00F5081B" w:rsidRDefault="00F5081B" w:rsidP="00F5081B">
      <w:r>
        <w:rPr>
          <w:color w:val="BE0003"/>
        </w:rPr>
        <w:t>D.西柏坡精神</w:t>
      </w:r>
    </w:p>
    <w:p w14:paraId="29C5D3BA" w14:textId="77777777" w:rsidR="00F5081B" w:rsidRDefault="00F5081B" w:rsidP="00F5081B">
      <w:r>
        <w:t>157、中国古代的义利观主张在“义”和“利”发生矛盾时，应当（）。</w:t>
      </w:r>
    </w:p>
    <w:p w14:paraId="255841C4" w14:textId="77777777" w:rsidR="00F5081B" w:rsidRDefault="00F5081B" w:rsidP="00F5081B">
      <w:r>
        <w:rPr>
          <w:color w:val="BE0003"/>
        </w:rPr>
        <w:t>A.以义为上</w:t>
      </w:r>
    </w:p>
    <w:p w14:paraId="45DFC2B6" w14:textId="77777777" w:rsidR="00F5081B" w:rsidRDefault="00F5081B" w:rsidP="00F5081B">
      <w:r>
        <w:rPr>
          <w:color w:val="BE0003"/>
        </w:rPr>
        <w:t>B.先义后利</w:t>
      </w:r>
    </w:p>
    <w:p w14:paraId="343D9709" w14:textId="77777777" w:rsidR="00F5081B" w:rsidRDefault="00F5081B" w:rsidP="00F5081B">
      <w:r>
        <w:rPr>
          <w:color w:val="BE0003"/>
        </w:rPr>
        <w:t>C.见利思义</w:t>
      </w:r>
    </w:p>
    <w:p w14:paraId="39D802B8" w14:textId="77777777" w:rsidR="00F5081B" w:rsidRDefault="00F5081B" w:rsidP="00F5081B">
      <w:r>
        <w:rPr>
          <w:color w:val="BE0003"/>
        </w:rPr>
        <w:t>D.见义勇为</w:t>
      </w:r>
    </w:p>
    <w:p w14:paraId="2EED2D81" w14:textId="77777777" w:rsidR="00F5081B" w:rsidRDefault="00F5081B" w:rsidP="00F5081B">
      <w:r>
        <w:t>158、中华传统美德的基本精神（）。</w:t>
      </w:r>
    </w:p>
    <w:p w14:paraId="5BF76D7A" w14:textId="77777777" w:rsidR="00F5081B" w:rsidRDefault="00F5081B" w:rsidP="00F5081B">
      <w:r>
        <w:rPr>
          <w:color w:val="BE0003"/>
        </w:rPr>
        <w:t>A. 重视整体利益，强调责任奉献；推崇“仁爱原则”，注重以和为贵</w:t>
      </w:r>
    </w:p>
    <w:p w14:paraId="3E2FC354" w14:textId="77777777" w:rsidR="00F5081B" w:rsidRDefault="00F5081B" w:rsidP="00F5081B">
      <w:r>
        <w:rPr>
          <w:color w:val="BE0003"/>
        </w:rPr>
        <w:t>B. 提倡人伦价值，重视道德义务</w:t>
      </w:r>
    </w:p>
    <w:p w14:paraId="49653778" w14:textId="77777777" w:rsidR="00F5081B" w:rsidRDefault="00F5081B" w:rsidP="00F5081B">
      <w:r>
        <w:rPr>
          <w:color w:val="BE0003"/>
        </w:rPr>
        <w:t>C.追求精神境界，向往理想人格</w:t>
      </w:r>
    </w:p>
    <w:p w14:paraId="4B0DDB26" w14:textId="77777777" w:rsidR="00F5081B" w:rsidRDefault="00F5081B" w:rsidP="00F5081B">
      <w:r>
        <w:rPr>
          <w:color w:val="BE0003"/>
        </w:rPr>
        <w:t>D.强调道德修养，注重道德履践</w:t>
      </w:r>
    </w:p>
    <w:p w14:paraId="6D9D1180" w14:textId="77777777" w:rsidR="00F5081B" w:rsidRDefault="00F5081B" w:rsidP="00F5081B">
      <w:r>
        <w:t>159、中国革命道德与中华传统美德的关系是（）。</w:t>
      </w:r>
    </w:p>
    <w:p w14:paraId="3DB54D64" w14:textId="77777777" w:rsidR="00F5081B" w:rsidRDefault="00F5081B" w:rsidP="00F5081B">
      <w:r>
        <w:rPr>
          <w:color w:val="BE0003"/>
        </w:rPr>
        <w:t>A..中华传统美德是中国革命道德的渊源之一</w:t>
      </w:r>
    </w:p>
    <w:p w14:paraId="6F66D2C3" w14:textId="77777777" w:rsidR="00F5081B" w:rsidRDefault="00F5081B" w:rsidP="00F5081B">
      <w:r>
        <w:rPr>
          <w:color w:val="BE0003"/>
        </w:rPr>
        <w:t>B.没有中华传统美德的长期发展和丰富，就不可能有中国革命道德的形成和发展</w:t>
      </w:r>
    </w:p>
    <w:p w14:paraId="56B07016" w14:textId="77777777" w:rsidR="00F5081B" w:rsidRDefault="00F5081B" w:rsidP="00F5081B">
      <w:r>
        <w:rPr>
          <w:color w:val="BE0003"/>
        </w:rPr>
        <w:t>C.中国革命道德继承了中国传统道德的精华，摒弃了传统道德的糟粕</w:t>
      </w:r>
    </w:p>
    <w:p w14:paraId="49C8CF89" w14:textId="77777777" w:rsidR="00F5081B" w:rsidRDefault="00F5081B" w:rsidP="00F5081B">
      <w:r>
        <w:rPr>
          <w:color w:val="BE0003"/>
        </w:rPr>
        <w:t>D.中国革命道德是中国优良传统道德的延续和发展，并超越了中华传统美德的时代局限</w:t>
      </w:r>
    </w:p>
    <w:p w14:paraId="37CEA8EA" w14:textId="77777777" w:rsidR="00F5081B" w:rsidRDefault="00F5081B" w:rsidP="00F5081B">
      <w:r>
        <w:lastRenderedPageBreak/>
        <w:t>160、历史告诉我们：一个革命者唯有牢固树立并自觉坚持革命道德观，才能（）。</w:t>
      </w:r>
    </w:p>
    <w:p w14:paraId="0E32F34D" w14:textId="77777777" w:rsidR="00F5081B" w:rsidRDefault="00F5081B" w:rsidP="00F5081B">
      <w:r>
        <w:rPr>
          <w:color w:val="BE0003"/>
        </w:rPr>
        <w:t>A.在革命事业的艰难困苦中经受严峻考验</w:t>
      </w:r>
    </w:p>
    <w:p w14:paraId="53AC7FBA" w14:textId="77777777" w:rsidR="00F5081B" w:rsidRDefault="00F5081B" w:rsidP="00F5081B">
      <w:r>
        <w:rPr>
          <w:color w:val="BE0003"/>
        </w:rPr>
        <w:t>B.在身处顺境时保持清醒的头脑</w:t>
      </w:r>
    </w:p>
    <w:p w14:paraId="1BACE999" w14:textId="77777777" w:rsidR="00F5081B" w:rsidRDefault="00F5081B" w:rsidP="00F5081B">
      <w:r>
        <w:rPr>
          <w:color w:val="BE0003"/>
        </w:rPr>
        <w:t>C.身处逆境时保持应有的革命节操</w:t>
      </w:r>
    </w:p>
    <w:p w14:paraId="538A630E" w14:textId="77777777" w:rsidR="00F5081B" w:rsidRDefault="00F5081B" w:rsidP="00F5081B">
      <w:r>
        <w:rPr>
          <w:color w:val="BE0003"/>
        </w:rPr>
        <w:t>D.为国家和民族的利益奋斗终生</w:t>
      </w:r>
    </w:p>
    <w:p w14:paraId="7F06ED12" w14:textId="77777777" w:rsidR="00F5081B" w:rsidRDefault="00F5081B" w:rsidP="00F5081B">
      <w:r>
        <w:t>161、中国革命道德是指（）在中国新民主主义革命和社会主义革命、建设与改革中所形成的优良道德。</w:t>
      </w:r>
    </w:p>
    <w:p w14:paraId="47C1B556" w14:textId="77777777" w:rsidR="00F5081B" w:rsidRDefault="00F5081B" w:rsidP="00F5081B">
      <w:r>
        <w:rPr>
          <w:color w:val="BE0003"/>
        </w:rPr>
        <w:t>A.中国共产党人</w:t>
      </w:r>
    </w:p>
    <w:p w14:paraId="6D56905C" w14:textId="77777777" w:rsidR="00F5081B" w:rsidRDefault="00F5081B" w:rsidP="00F5081B">
      <w:r>
        <w:rPr>
          <w:color w:val="BE0003"/>
        </w:rPr>
        <w:t>B.人民军队</w:t>
      </w:r>
    </w:p>
    <w:p w14:paraId="2CED1DBF" w14:textId="77777777" w:rsidR="00F5081B" w:rsidRDefault="00F5081B" w:rsidP="00F5081B">
      <w:r>
        <w:rPr>
          <w:color w:val="BE0003"/>
        </w:rPr>
        <w:t>C.一切先进分子</w:t>
      </w:r>
    </w:p>
    <w:p w14:paraId="1F9AF9D6" w14:textId="77777777" w:rsidR="00F5081B" w:rsidRDefault="00F5081B" w:rsidP="00F5081B">
      <w:r>
        <w:rPr>
          <w:color w:val="BE0003"/>
        </w:rPr>
        <w:t>D.人民群众</w:t>
      </w:r>
    </w:p>
    <w:p w14:paraId="176F4B3B" w14:textId="77777777" w:rsidR="00F5081B" w:rsidRDefault="00F5081B" w:rsidP="00F5081B">
      <w:r>
        <w:t>162、习近平指出：丰富多彩的人类文明都有自己存在的价值。要（ ）。</w:t>
      </w:r>
    </w:p>
    <w:p w14:paraId="23A5CAA9" w14:textId="77777777" w:rsidR="00F5081B" w:rsidRDefault="00F5081B" w:rsidP="00F5081B">
      <w:r>
        <w:rPr>
          <w:color w:val="BE0003"/>
        </w:rPr>
        <w:t>A.理性处理本国文明与其他文明的差异</w:t>
      </w:r>
    </w:p>
    <w:p w14:paraId="2A5C8006" w14:textId="77777777" w:rsidR="00F5081B" w:rsidRDefault="00F5081B" w:rsidP="00F5081B">
      <w:r>
        <w:rPr>
          <w:color w:val="BE0003"/>
        </w:rPr>
        <w:t>C.坚持求同存异、取长补短，不攻击、不贬损其他文明</w:t>
      </w:r>
    </w:p>
    <w:p w14:paraId="39A83CB9" w14:textId="77777777" w:rsidR="00F5081B" w:rsidRDefault="00F5081B" w:rsidP="00F5081B">
      <w:r>
        <w:t>163、习近平指出：伟大长征精神，是（ ）。</w:t>
      </w:r>
    </w:p>
    <w:p w14:paraId="062E572F" w14:textId="77777777" w:rsidR="00F5081B" w:rsidRDefault="00F5081B" w:rsidP="00F5081B">
      <w:r>
        <w:rPr>
          <w:color w:val="BE0003"/>
        </w:rPr>
        <w:t>A.中国共产党人及其领导的人民军队革命风范的生动反映</w:t>
      </w:r>
    </w:p>
    <w:p w14:paraId="3AD34E9C" w14:textId="77777777" w:rsidR="00F5081B" w:rsidRDefault="00F5081B" w:rsidP="00F5081B">
      <w:r>
        <w:rPr>
          <w:color w:val="BE0003"/>
        </w:rPr>
        <w:t>B.是中华民族自强不息的民族品格的集中展示</w:t>
      </w:r>
    </w:p>
    <w:p w14:paraId="577B9AC6" w14:textId="77777777" w:rsidR="00F5081B" w:rsidRDefault="00F5081B" w:rsidP="00F5081B">
      <w:r>
        <w:rPr>
          <w:color w:val="BE0003"/>
        </w:rPr>
        <w:t>C.是以爱国主义为核心的民族精神的最高体现</w:t>
      </w:r>
    </w:p>
    <w:p w14:paraId="3BED918B" w14:textId="77777777" w:rsidR="00F5081B" w:rsidRDefault="00F5081B" w:rsidP="00F5081B">
      <w:r>
        <w:t>164、我国社会主义建设时期体现出的中国革命道德表现为（）。</w:t>
      </w:r>
    </w:p>
    <w:p w14:paraId="23F565C1" w14:textId="77777777" w:rsidR="00F5081B" w:rsidRDefault="00F5081B" w:rsidP="00F5081B">
      <w:r>
        <w:rPr>
          <w:color w:val="BE0003"/>
        </w:rPr>
        <w:t>A.讲理想、讲纪律</w:t>
      </w:r>
    </w:p>
    <w:p w14:paraId="184D51F1" w14:textId="77777777" w:rsidR="00F5081B" w:rsidRDefault="00F5081B" w:rsidP="00F5081B">
      <w:r>
        <w:rPr>
          <w:color w:val="BE0003"/>
        </w:rPr>
        <w:t>B.讲为人民服务</w:t>
      </w:r>
    </w:p>
    <w:p w14:paraId="694D4032" w14:textId="77777777" w:rsidR="00F5081B" w:rsidRDefault="00F5081B" w:rsidP="00F5081B">
      <w:r>
        <w:rPr>
          <w:color w:val="BE0003"/>
        </w:rPr>
        <w:t>C.爱党、爱国家</w:t>
      </w:r>
    </w:p>
    <w:p w14:paraId="53A4C077" w14:textId="77777777" w:rsidR="00F5081B" w:rsidRDefault="00F5081B" w:rsidP="00F5081B">
      <w:r>
        <w:rPr>
          <w:color w:val="BE0003"/>
        </w:rPr>
        <w:t>D.爱社会主义</w:t>
      </w:r>
    </w:p>
    <w:p w14:paraId="72786A32" w14:textId="77777777" w:rsidR="00F5081B" w:rsidRDefault="00F5081B" w:rsidP="00F5081B">
      <w:r>
        <w:t>165、在个人利益与革命利益发生矛盾时，共产党人和革命者的做法是（）。</w:t>
      </w:r>
    </w:p>
    <w:p w14:paraId="108EFF9F" w14:textId="77777777" w:rsidR="00F5081B" w:rsidRDefault="00F5081B" w:rsidP="00F5081B">
      <w:r>
        <w:rPr>
          <w:color w:val="BE0003"/>
        </w:rPr>
        <w:t>B.以革命利益为第一生命</w:t>
      </w:r>
    </w:p>
    <w:p w14:paraId="58F12930" w14:textId="77777777" w:rsidR="00F5081B" w:rsidRDefault="00F5081B" w:rsidP="00F5081B">
      <w:r>
        <w:rPr>
          <w:color w:val="BE0003"/>
        </w:rPr>
        <w:lastRenderedPageBreak/>
        <w:t>C.以个人利益服从革命利益</w:t>
      </w:r>
    </w:p>
    <w:p w14:paraId="36C5F9A5" w14:textId="77777777" w:rsidR="00F5081B" w:rsidRDefault="00F5081B" w:rsidP="00F5081B">
      <w:r>
        <w:t>166、大力弘扬中国革命道德的现实意义是（）。</w:t>
      </w:r>
    </w:p>
    <w:p w14:paraId="6406F54C" w14:textId="77777777" w:rsidR="00F5081B" w:rsidRDefault="00F5081B" w:rsidP="00F5081B">
      <w:r>
        <w:rPr>
          <w:color w:val="BE0003"/>
        </w:rPr>
        <w:t>A.有利于强加和巩固社会主义和共产主义的理想与信念</w:t>
      </w:r>
    </w:p>
    <w:p w14:paraId="79FD53F3" w14:textId="77777777" w:rsidR="00F5081B" w:rsidRDefault="00F5081B" w:rsidP="00F5081B">
      <w:r>
        <w:rPr>
          <w:color w:val="BE0003"/>
        </w:rPr>
        <w:t>B.有利于培育和践行社会主义核心价值观</w:t>
      </w:r>
    </w:p>
    <w:p w14:paraId="068A8E56" w14:textId="77777777" w:rsidR="00F5081B" w:rsidRDefault="00F5081B" w:rsidP="00F5081B">
      <w:r>
        <w:rPr>
          <w:color w:val="BE0003"/>
        </w:rPr>
        <w:t>C.有利于引导人们树立正确的道德观</w:t>
      </w:r>
    </w:p>
    <w:p w14:paraId="0C8332DE" w14:textId="77777777" w:rsidR="00F5081B" w:rsidRDefault="00F5081B" w:rsidP="00F5081B">
      <w:r>
        <w:rPr>
          <w:color w:val="BE0003"/>
        </w:rPr>
        <w:t>D.有利于培育良好的社会道德风尚</w:t>
      </w:r>
    </w:p>
    <w:p w14:paraId="204315EA" w14:textId="77777777" w:rsidR="00F5081B" w:rsidRDefault="00F5081B" w:rsidP="00F5081B">
      <w:r>
        <w:t>167、实现中华传统美德的创造性转化和创新性发展应坚持的原则是（ ）。</w:t>
      </w:r>
    </w:p>
    <w:p w14:paraId="48AC6C60" w14:textId="77777777" w:rsidR="00F5081B" w:rsidRDefault="00F5081B" w:rsidP="00F5081B">
      <w:r>
        <w:rPr>
          <w:color w:val="BE0003"/>
        </w:rPr>
        <w:t>B.去粗取精、去伪存真</w:t>
      </w:r>
    </w:p>
    <w:p w14:paraId="19C68BD3" w14:textId="77777777" w:rsidR="00F5081B" w:rsidRDefault="00F5081B" w:rsidP="00F5081B">
      <w:r>
        <w:rPr>
          <w:color w:val="BE0003"/>
        </w:rPr>
        <w:t>C.古为今用、推陈出新</w:t>
      </w:r>
    </w:p>
    <w:p w14:paraId="70EED52C" w14:textId="77777777" w:rsidR="00F5081B" w:rsidRDefault="00F5081B" w:rsidP="00F5081B">
      <w:r>
        <w:t>168、传统道德是历史上不同时代的人们的（ ）的集中体现。</w:t>
      </w:r>
    </w:p>
    <w:p w14:paraId="1574E9AE" w14:textId="77777777" w:rsidR="00F5081B" w:rsidRDefault="00F5081B" w:rsidP="00F5081B">
      <w:r>
        <w:rPr>
          <w:color w:val="BE0003"/>
        </w:rPr>
        <w:t>A.行为方式</w:t>
      </w:r>
    </w:p>
    <w:p w14:paraId="413572E1" w14:textId="77777777" w:rsidR="00F5081B" w:rsidRDefault="00F5081B" w:rsidP="00F5081B">
      <w:r>
        <w:rPr>
          <w:color w:val="BE0003"/>
        </w:rPr>
        <w:t>B.风俗习惯</w:t>
      </w:r>
    </w:p>
    <w:p w14:paraId="3A850432" w14:textId="77777777" w:rsidR="00F5081B" w:rsidRDefault="00F5081B" w:rsidP="00F5081B">
      <w:r>
        <w:rPr>
          <w:color w:val="BE0003"/>
        </w:rPr>
        <w:t>C.价值观念</w:t>
      </w:r>
    </w:p>
    <w:p w14:paraId="1BFEBF91" w14:textId="77777777" w:rsidR="00F5081B" w:rsidRDefault="00F5081B" w:rsidP="00F5081B">
      <w:r>
        <w:rPr>
          <w:color w:val="BE0003"/>
        </w:rPr>
        <w:t>D.文化心理</w:t>
      </w:r>
    </w:p>
    <w:p w14:paraId="1707E982" w14:textId="77777777" w:rsidR="00F5081B" w:rsidRDefault="00F5081B" w:rsidP="00F5081B">
      <w:r>
        <w:t>169、关于中华道德传统，下列说法正确的是（）。</w:t>
      </w:r>
    </w:p>
    <w:p w14:paraId="2595CCD0" w14:textId="77777777" w:rsidR="00F5081B" w:rsidRDefault="00F5081B" w:rsidP="00F5081B">
      <w:r>
        <w:rPr>
          <w:color w:val="BE0003"/>
        </w:rPr>
        <w:t>A.有积极、革新、进步的一面</w:t>
      </w:r>
    </w:p>
    <w:p w14:paraId="7EDEFDF5" w14:textId="77777777" w:rsidR="00F5081B" w:rsidRDefault="00F5081B" w:rsidP="00F5081B">
      <w:r>
        <w:rPr>
          <w:color w:val="BE0003"/>
        </w:rPr>
        <w:t>B.有消极、保守、落后的一面</w:t>
      </w:r>
    </w:p>
    <w:p w14:paraId="4BC19B43" w14:textId="77777777" w:rsidR="00F5081B" w:rsidRDefault="00F5081B" w:rsidP="00F5081B">
      <w:r>
        <w:rPr>
          <w:color w:val="BE0003"/>
        </w:rPr>
        <w:t>C.是一个矛盾体</w:t>
      </w:r>
    </w:p>
    <w:p w14:paraId="5D6E2B89" w14:textId="77777777" w:rsidR="00F5081B" w:rsidRDefault="00F5081B" w:rsidP="00F5081B">
      <w:r>
        <w:rPr>
          <w:color w:val="BE0003"/>
        </w:rPr>
        <w:t>D.具有鲜明的两重性</w:t>
      </w:r>
    </w:p>
    <w:p w14:paraId="66890A92" w14:textId="77777777" w:rsidR="00F5081B" w:rsidRDefault="00F5081B" w:rsidP="00F5081B">
      <w:r>
        <w:t>170、在中国革命道德中，“全心全意为人民服务”是（）。</w:t>
      </w:r>
    </w:p>
    <w:p w14:paraId="32678125" w14:textId="77777777" w:rsidR="00F5081B" w:rsidRDefault="00F5081B" w:rsidP="00F5081B">
      <w:r>
        <w:rPr>
          <w:color w:val="BE0003"/>
        </w:rPr>
        <w:t>A.贯穿中国革命道德始终的一根红线</w:t>
      </w:r>
    </w:p>
    <w:p w14:paraId="47D236D1" w14:textId="77777777" w:rsidR="00F5081B" w:rsidRDefault="00F5081B" w:rsidP="00F5081B">
      <w:r>
        <w:rPr>
          <w:color w:val="BE0003"/>
        </w:rPr>
        <w:t>C.中国共产党在中国革命实践中的一个伟大创造</w:t>
      </w:r>
    </w:p>
    <w:p w14:paraId="668DC99D" w14:textId="77777777" w:rsidR="00F5081B" w:rsidRDefault="00F5081B" w:rsidP="00F5081B">
      <w:r>
        <w:rPr>
          <w:color w:val="BE0003"/>
        </w:rPr>
        <w:t>D.对中国的革命、建设和改革事业产生了极其重大的推动作用</w:t>
      </w:r>
    </w:p>
    <w:p w14:paraId="687C7622" w14:textId="77777777" w:rsidR="00F5081B" w:rsidRDefault="00F5081B" w:rsidP="00F5081B">
      <w:r>
        <w:t>171、中国革命道德体现了共产党人的修身自律、保持节操，具体来说就是（）。</w:t>
      </w:r>
    </w:p>
    <w:p w14:paraId="09CCD7FD" w14:textId="77777777" w:rsidR="00F5081B" w:rsidRDefault="00F5081B" w:rsidP="00F5081B">
      <w:r>
        <w:rPr>
          <w:color w:val="BE0003"/>
        </w:rPr>
        <w:t>A.以中国革命事业为重，严于律己，谦虚谨慎</w:t>
      </w:r>
    </w:p>
    <w:p w14:paraId="1286AC07" w14:textId="77777777" w:rsidR="00F5081B" w:rsidRDefault="00F5081B" w:rsidP="00F5081B">
      <w:r>
        <w:rPr>
          <w:color w:val="BE0003"/>
        </w:rPr>
        <w:lastRenderedPageBreak/>
        <w:t>B.淡泊名利，清正廉洁</w:t>
      </w:r>
    </w:p>
    <w:p w14:paraId="538234F9" w14:textId="77777777" w:rsidR="00F5081B" w:rsidRDefault="00F5081B" w:rsidP="00F5081B">
      <w:r>
        <w:rPr>
          <w:color w:val="BE0003"/>
        </w:rPr>
        <w:t>C.襟怀坦白，光明磊落</w:t>
      </w:r>
    </w:p>
    <w:p w14:paraId="453729A5" w14:textId="77777777" w:rsidR="00F5081B" w:rsidRDefault="00F5081B" w:rsidP="00F5081B">
      <w:r>
        <w:rPr>
          <w:color w:val="BE0003"/>
        </w:rPr>
        <w:t>D.始终保持高风亮节，展现出高尚的人格力量</w:t>
      </w:r>
    </w:p>
    <w:p w14:paraId="70457C13" w14:textId="77777777" w:rsidR="00F5081B" w:rsidRDefault="00F5081B" w:rsidP="00F5081B">
      <w:r>
        <w:t>172、在长期的历史发展中，中华传统美德已经深入到全民族的（ ）之中。</w:t>
      </w:r>
    </w:p>
    <w:p w14:paraId="34B5DCA4" w14:textId="77777777" w:rsidR="00F5081B" w:rsidRDefault="00F5081B" w:rsidP="00F5081B">
      <w:r>
        <w:rPr>
          <w:color w:val="BE0003"/>
        </w:rPr>
        <w:t>A.思维方式</w:t>
      </w:r>
    </w:p>
    <w:p w14:paraId="3FDE3D3F" w14:textId="77777777" w:rsidR="00F5081B" w:rsidRDefault="00F5081B" w:rsidP="00F5081B">
      <w:r>
        <w:rPr>
          <w:color w:val="BE0003"/>
        </w:rPr>
        <w:t>B.价值观念</w:t>
      </w:r>
    </w:p>
    <w:p w14:paraId="4BE0602B" w14:textId="77777777" w:rsidR="00F5081B" w:rsidRDefault="00F5081B" w:rsidP="00F5081B">
      <w:r>
        <w:rPr>
          <w:color w:val="BE0003"/>
        </w:rPr>
        <w:t>C.行为方式</w:t>
      </w:r>
    </w:p>
    <w:p w14:paraId="79D639FE" w14:textId="77777777" w:rsidR="00F5081B" w:rsidRDefault="00F5081B" w:rsidP="00F5081B">
      <w:r>
        <w:rPr>
          <w:color w:val="BE0003"/>
        </w:rPr>
        <w:t>D.风俗习惯</w:t>
      </w:r>
    </w:p>
    <w:p w14:paraId="2A7BC674" w14:textId="77777777" w:rsidR="00F5081B" w:rsidRDefault="00F5081B" w:rsidP="00F5081B">
      <w:r>
        <w:t>173、弘扬中国革命道德传统的价值在于（ ）。</w:t>
      </w:r>
    </w:p>
    <w:p w14:paraId="6979094F" w14:textId="77777777" w:rsidR="00F5081B" w:rsidRDefault="00F5081B" w:rsidP="00F5081B">
      <w:r>
        <w:rPr>
          <w:color w:val="BE0003"/>
        </w:rPr>
        <w:t>A.有利于加强和巩固社会主义和共产主义的理想与信念</w:t>
      </w:r>
    </w:p>
    <w:p w14:paraId="63670C3D" w14:textId="77777777" w:rsidR="00F5081B" w:rsidRDefault="00F5081B" w:rsidP="00F5081B">
      <w:r>
        <w:rPr>
          <w:color w:val="BE0003"/>
        </w:rPr>
        <w:t>B.有利于培育和践行社会主义核心价值观</w:t>
      </w:r>
    </w:p>
    <w:p w14:paraId="034D799F" w14:textId="77777777" w:rsidR="00F5081B" w:rsidRDefault="00F5081B" w:rsidP="00F5081B">
      <w:r>
        <w:rPr>
          <w:color w:val="BE0003"/>
        </w:rPr>
        <w:t>C.有利于培育良好的社会道德风尚</w:t>
      </w:r>
    </w:p>
    <w:p w14:paraId="4E3F8D19" w14:textId="77777777" w:rsidR="00F5081B" w:rsidRDefault="00F5081B" w:rsidP="00F5081B">
      <w:r>
        <w:t>174、以下体现中华传统美德中“仁爱”原则的有（）。</w:t>
      </w:r>
    </w:p>
    <w:p w14:paraId="7714C4BC" w14:textId="77777777" w:rsidR="00F5081B" w:rsidRDefault="00F5081B" w:rsidP="00F5081B">
      <w:r>
        <w:rPr>
          <w:color w:val="BE0003"/>
        </w:rPr>
        <w:t>A.推己及人</w:t>
      </w:r>
    </w:p>
    <w:p w14:paraId="72CC4A2B" w14:textId="77777777" w:rsidR="00F5081B" w:rsidRDefault="00F5081B" w:rsidP="00F5081B">
      <w:r>
        <w:rPr>
          <w:color w:val="BE0003"/>
        </w:rPr>
        <w:t>B.仁者自爱</w:t>
      </w:r>
    </w:p>
    <w:p w14:paraId="224646CA" w14:textId="77777777" w:rsidR="00F5081B" w:rsidRDefault="00F5081B" w:rsidP="00F5081B">
      <w:r>
        <w:rPr>
          <w:color w:val="BE0003"/>
        </w:rPr>
        <w:t>C.亲仁善邻</w:t>
      </w:r>
    </w:p>
    <w:p w14:paraId="7D166DE6" w14:textId="77777777" w:rsidR="00F5081B" w:rsidRDefault="00F5081B" w:rsidP="00F5081B">
      <w:r>
        <w:t>175、对待中国传统道德的态度是（ ）。</w:t>
      </w:r>
    </w:p>
    <w:p w14:paraId="60830B6F" w14:textId="77777777" w:rsidR="00F5081B" w:rsidRDefault="00F5081B" w:rsidP="00F5081B">
      <w:r>
        <w:rPr>
          <w:color w:val="BE0003"/>
        </w:rPr>
        <w:t>B.综合创新，古为今用</w:t>
      </w:r>
    </w:p>
    <w:p w14:paraId="1E5A9D55" w14:textId="77777777" w:rsidR="00F5081B" w:rsidRDefault="00F5081B" w:rsidP="00F5081B">
      <w:r>
        <w:rPr>
          <w:color w:val="BE0003"/>
        </w:rPr>
        <w:t>C.取其精华，弃其糟粕</w:t>
      </w:r>
    </w:p>
    <w:p w14:paraId="155290F6" w14:textId="77777777" w:rsidR="00F5081B" w:rsidRDefault="00F5081B" w:rsidP="00F5081B">
      <w:r>
        <w:rPr>
          <w:color w:val="BE0003"/>
        </w:rPr>
        <w:t>D.学习了解，洋为中用</w:t>
      </w:r>
    </w:p>
    <w:p w14:paraId="1B8FE0FF" w14:textId="77777777" w:rsidR="00F5081B" w:rsidRDefault="00F5081B" w:rsidP="00F5081B">
      <w:r>
        <w:t>176、实现中华传统美德的创造性转化和创新性发展应（）。</w:t>
      </w:r>
    </w:p>
    <w:p w14:paraId="79B74FE1" w14:textId="77777777" w:rsidR="00F5081B" w:rsidRDefault="00F5081B" w:rsidP="00F5081B">
      <w:r>
        <w:rPr>
          <w:color w:val="BE0003"/>
        </w:rPr>
        <w:t>A.加强对中华传统美德的挖掘和阐发</w:t>
      </w:r>
    </w:p>
    <w:p w14:paraId="08806241" w14:textId="77777777" w:rsidR="00F5081B" w:rsidRDefault="00F5081B" w:rsidP="00F5081B">
      <w:r>
        <w:rPr>
          <w:color w:val="BE0003"/>
        </w:rPr>
        <w:t>B.用中华传统美德滋养社会主义道德建设</w:t>
      </w:r>
    </w:p>
    <w:p w14:paraId="4046004D" w14:textId="77777777" w:rsidR="00F5081B" w:rsidRDefault="00F5081B" w:rsidP="00F5081B">
      <w:r>
        <w:rPr>
          <w:color w:val="BE0003"/>
        </w:rPr>
        <w:lastRenderedPageBreak/>
        <w:t>C.以是否有利于培育和践行社会主义核心价值观的标准，坚持古为今用、推陈出新的原则，为社会主义道德建设提供丰富的道德资源，赋予社会主义道德和共产主义道德以鲜明的民族特色。</w:t>
      </w:r>
    </w:p>
    <w:p w14:paraId="588655A6" w14:textId="77777777" w:rsidR="00F5081B" w:rsidRDefault="00F5081B" w:rsidP="00F5081B">
      <w:r>
        <w:rPr>
          <w:color w:val="BE0003"/>
        </w:rPr>
        <w:t>D.反对两种错误思潮——复古论和虚无论。  </w:t>
      </w:r>
    </w:p>
    <w:p w14:paraId="3490ACAE" w14:textId="77777777" w:rsidR="00F5081B" w:rsidRDefault="00F5081B" w:rsidP="00F5081B">
      <w:r>
        <w:t>177、实现中华传统美德的创造性转化和创新性发展主要在于（）。</w:t>
      </w:r>
    </w:p>
    <w:p w14:paraId="2D3D4DDA" w14:textId="77777777" w:rsidR="00F5081B" w:rsidRDefault="00F5081B" w:rsidP="00F5081B">
      <w:r>
        <w:rPr>
          <w:color w:val="BE0003"/>
        </w:rPr>
        <w:t>A.加强对中华传统美德的挖掘和阐发</w:t>
      </w:r>
    </w:p>
    <w:p w14:paraId="23E07858" w14:textId="77777777" w:rsidR="00F5081B" w:rsidRDefault="00F5081B" w:rsidP="00F5081B">
      <w:r>
        <w:rPr>
          <w:color w:val="BE0003"/>
        </w:rPr>
        <w:t>C.用中华传统美德滋养社会主义道德建设</w:t>
      </w:r>
    </w:p>
    <w:p w14:paraId="75757AC4" w14:textId="77777777" w:rsidR="00F5081B" w:rsidRDefault="00F5081B" w:rsidP="00F5081B">
      <w:r>
        <w:rPr>
          <w:color w:val="BE0003"/>
        </w:rPr>
        <w:t>D.以开放胸怀吸收借鉴人类文明的有益道德成果</w:t>
      </w:r>
    </w:p>
    <w:p w14:paraId="36F3B740" w14:textId="77777777" w:rsidR="00F5081B" w:rsidRDefault="00F5081B" w:rsidP="00F5081B">
      <w:r>
        <w:t>178、下列选项体现了中华传统美德的基本精神有（ ）。</w:t>
      </w:r>
    </w:p>
    <w:p w14:paraId="3EC9EA71" w14:textId="77777777" w:rsidR="00F5081B" w:rsidRDefault="00F5081B" w:rsidP="00F5081B">
      <w:r>
        <w:rPr>
          <w:color w:val="BE0003"/>
        </w:rPr>
        <w:t>A.国而忘家，公而忘私</w:t>
      </w:r>
    </w:p>
    <w:p w14:paraId="6333C2DF" w14:textId="77777777" w:rsidR="00F5081B" w:rsidRDefault="00F5081B" w:rsidP="00F5081B">
      <w:r>
        <w:rPr>
          <w:color w:val="BE0003"/>
        </w:rPr>
        <w:t>B.兼相爱，交相利</w:t>
      </w:r>
    </w:p>
    <w:p w14:paraId="53C7CC56" w14:textId="77777777" w:rsidR="00F5081B" w:rsidRDefault="00F5081B" w:rsidP="00F5081B">
      <w:r>
        <w:rPr>
          <w:color w:val="BE0003"/>
        </w:rPr>
        <w:t>C.明于庶物，察于人伦</w:t>
      </w:r>
    </w:p>
    <w:p w14:paraId="32F6EB97" w14:textId="77777777" w:rsidR="00F5081B" w:rsidRDefault="00F5081B" w:rsidP="00F5081B">
      <w:r>
        <w:rPr>
          <w:color w:val="BE0003"/>
        </w:rPr>
        <w:t>D.察色修身，以身戴行</w:t>
      </w:r>
    </w:p>
    <w:p w14:paraId="45B8CC5B" w14:textId="77777777" w:rsidR="00F5081B" w:rsidRDefault="00F5081B" w:rsidP="00F5081B">
      <w:r>
        <w:t>179、中国传统道德中强调人伦关系的规范有（ ）。</w:t>
      </w:r>
    </w:p>
    <w:p w14:paraId="5D84AA5B" w14:textId="77777777" w:rsidR="00F5081B" w:rsidRDefault="00F5081B" w:rsidP="00F5081B">
      <w:r>
        <w:rPr>
          <w:color w:val="BE0003"/>
        </w:rPr>
        <w:t>A.父义、母慈、兄友、弟恭、子孝</w:t>
      </w:r>
    </w:p>
    <w:p w14:paraId="45884318" w14:textId="77777777" w:rsidR="00F5081B" w:rsidRDefault="00F5081B" w:rsidP="00F5081B">
      <w:r>
        <w:rPr>
          <w:color w:val="BE0003"/>
        </w:rPr>
        <w:t>B.仁、义、礼、智、信</w:t>
      </w:r>
    </w:p>
    <w:p w14:paraId="1782C7FD" w14:textId="77777777" w:rsidR="00F5081B" w:rsidRDefault="00F5081B" w:rsidP="00F5081B">
      <w:r>
        <w:rPr>
          <w:color w:val="BE0003"/>
        </w:rPr>
        <w:t>C.忠、孝、节、义</w:t>
      </w:r>
    </w:p>
    <w:p w14:paraId="0F3EE757" w14:textId="77777777" w:rsidR="00F5081B" w:rsidRDefault="00F5081B" w:rsidP="00F5081B">
      <w:r>
        <w:t>180、借鉴和吸收人类文明优秀道德成果，必须要（ ）。</w:t>
      </w:r>
    </w:p>
    <w:p w14:paraId="7B3DB172" w14:textId="77777777" w:rsidR="00F5081B" w:rsidRDefault="00F5081B" w:rsidP="00F5081B">
      <w:r>
        <w:rPr>
          <w:color w:val="BE0003"/>
        </w:rPr>
        <w:t>A.坚持以我为主、为我所用</w:t>
      </w:r>
    </w:p>
    <w:p w14:paraId="08CD4F24" w14:textId="77777777" w:rsidR="00F5081B" w:rsidRDefault="00F5081B" w:rsidP="00F5081B">
      <w:r>
        <w:rPr>
          <w:color w:val="BE0003"/>
        </w:rPr>
        <w:t>B.秉承正确的态度和科学的方法</w:t>
      </w:r>
    </w:p>
    <w:p w14:paraId="4761BAC5" w14:textId="77777777" w:rsidR="00F5081B" w:rsidRDefault="00F5081B" w:rsidP="00F5081B">
      <w:r>
        <w:rPr>
          <w:color w:val="BE0003"/>
        </w:rPr>
        <w:t>C.坚持马克思主义立场、观点、方法</w:t>
      </w:r>
    </w:p>
    <w:p w14:paraId="0B46F53B" w14:textId="77777777" w:rsidR="00F5081B" w:rsidRDefault="00F5081B" w:rsidP="00F5081B">
      <w:r>
        <w:rPr>
          <w:color w:val="BE0003"/>
        </w:rPr>
        <w:t>D.把握好共性与个性的关系</w:t>
      </w:r>
    </w:p>
    <w:p w14:paraId="3C3A8DDC" w14:textId="77777777" w:rsidR="00F5081B" w:rsidRDefault="00F5081B" w:rsidP="00F5081B">
      <w:r>
        <w:t>181、为人民服务的道德要求表现在（ ）。</w:t>
      </w:r>
    </w:p>
    <w:p w14:paraId="2D60F7F5" w14:textId="77777777" w:rsidR="00F5081B" w:rsidRDefault="00F5081B" w:rsidP="00F5081B">
      <w:r>
        <w:rPr>
          <w:color w:val="BE0003"/>
        </w:rPr>
        <w:t>B.努力为人民群众创造财富</w:t>
      </w:r>
    </w:p>
    <w:p w14:paraId="7C152CF8" w14:textId="77777777" w:rsidR="00F5081B" w:rsidRDefault="00F5081B" w:rsidP="00F5081B">
      <w:r>
        <w:rPr>
          <w:color w:val="BE0003"/>
        </w:rPr>
        <w:t>C.尊重人民群众的主人翁地位</w:t>
      </w:r>
    </w:p>
    <w:p w14:paraId="536B246C" w14:textId="77777777" w:rsidR="00F5081B" w:rsidRDefault="00F5081B" w:rsidP="00F5081B">
      <w:r>
        <w:rPr>
          <w:color w:val="BE0003"/>
        </w:rPr>
        <w:lastRenderedPageBreak/>
        <w:t>D.处处以人民利益为重，敢于维护人民利益</w:t>
      </w:r>
    </w:p>
    <w:p w14:paraId="506126AA" w14:textId="77777777" w:rsidR="00F5081B" w:rsidRDefault="00F5081B" w:rsidP="00F5081B">
      <w:r>
        <w:t>182、大学生的婚姻应考虑的因素有（）。</w:t>
      </w:r>
    </w:p>
    <w:p w14:paraId="3A152305" w14:textId="77777777" w:rsidR="00F5081B" w:rsidRDefault="00F5081B" w:rsidP="00F5081B">
      <w:r>
        <w:rPr>
          <w:color w:val="BE0003"/>
        </w:rPr>
        <w:t>A.经济方面</w:t>
      </w:r>
    </w:p>
    <w:p w14:paraId="57ED59CC" w14:textId="77777777" w:rsidR="00F5081B" w:rsidRDefault="00F5081B" w:rsidP="00F5081B">
      <w:r>
        <w:rPr>
          <w:color w:val="BE0003"/>
        </w:rPr>
        <w:t>B.感情方面</w:t>
      </w:r>
    </w:p>
    <w:p w14:paraId="479ABEED" w14:textId="77777777" w:rsidR="00F5081B" w:rsidRDefault="00F5081B" w:rsidP="00F5081B">
      <w:r>
        <w:rPr>
          <w:color w:val="BE0003"/>
        </w:rPr>
        <w:t>C.学业方面</w:t>
      </w:r>
    </w:p>
    <w:p w14:paraId="169B5F72" w14:textId="77777777" w:rsidR="00F5081B" w:rsidRDefault="00F5081B" w:rsidP="00F5081B">
      <w:r>
        <w:rPr>
          <w:color w:val="BE0003"/>
        </w:rPr>
        <w:t>D.就业方面</w:t>
      </w:r>
    </w:p>
    <w:p w14:paraId="61A9479E" w14:textId="77777777" w:rsidR="00F5081B" w:rsidRDefault="00F5081B" w:rsidP="00F5081B">
      <w:r>
        <w:t>183、大学生应从以下（）树立正确的择业观。</w:t>
      </w:r>
    </w:p>
    <w:p w14:paraId="362D62DF" w14:textId="77777777" w:rsidR="00F5081B" w:rsidRDefault="00F5081B" w:rsidP="00F5081B">
      <w:r>
        <w:rPr>
          <w:color w:val="BE0003"/>
        </w:rPr>
        <w:t>A.树立崇高的职业理想</w:t>
      </w:r>
    </w:p>
    <w:p w14:paraId="0636E320" w14:textId="77777777" w:rsidR="00F5081B" w:rsidRDefault="00F5081B" w:rsidP="00F5081B">
      <w:r>
        <w:rPr>
          <w:color w:val="BE0003"/>
        </w:rPr>
        <w:t>B.服从社会发展需要</w:t>
      </w:r>
    </w:p>
    <w:p w14:paraId="02B3FB80" w14:textId="77777777" w:rsidR="00F5081B" w:rsidRDefault="00F5081B" w:rsidP="00F5081B">
      <w:r>
        <w:rPr>
          <w:color w:val="BE0003"/>
        </w:rPr>
        <w:t>C.做好充分职业准备</w:t>
      </w:r>
    </w:p>
    <w:p w14:paraId="4DC40BCE" w14:textId="77777777" w:rsidR="00F5081B" w:rsidRDefault="00F5081B" w:rsidP="00F5081B">
      <w:r>
        <w:t>184、办事公道包括（）。</w:t>
      </w:r>
    </w:p>
    <w:p w14:paraId="7505C16A" w14:textId="77777777" w:rsidR="00F5081B" w:rsidRDefault="00F5081B" w:rsidP="00F5081B">
      <w:r>
        <w:rPr>
          <w:color w:val="BE0003"/>
        </w:rPr>
        <w:t>A.公平</w:t>
      </w:r>
    </w:p>
    <w:p w14:paraId="78D9FFB5" w14:textId="77777777" w:rsidR="00F5081B" w:rsidRDefault="00F5081B" w:rsidP="00F5081B">
      <w:r>
        <w:rPr>
          <w:color w:val="BE0003"/>
        </w:rPr>
        <w:t>B.公正</w:t>
      </w:r>
    </w:p>
    <w:p w14:paraId="5E33BADD" w14:textId="77777777" w:rsidR="00F5081B" w:rsidRDefault="00F5081B" w:rsidP="00F5081B">
      <w:r>
        <w:t>185、全社会大力弘扬为人民服务，在于（）。</w:t>
      </w:r>
    </w:p>
    <w:p w14:paraId="019490B9" w14:textId="77777777" w:rsidR="00F5081B" w:rsidRDefault="00F5081B" w:rsidP="00F5081B">
      <w:r>
        <w:rPr>
          <w:color w:val="BE0003"/>
        </w:rPr>
        <w:t>A.为人民服务是社会主义经济基础和人际关系的客观要求</w:t>
      </w:r>
    </w:p>
    <w:p w14:paraId="3B80B3EB" w14:textId="77777777" w:rsidR="00F5081B" w:rsidRDefault="00F5081B" w:rsidP="00F5081B">
      <w:r>
        <w:rPr>
          <w:color w:val="BE0003"/>
        </w:rPr>
        <w:t>B.为人民服务是社会主义市场经济健康发展的要求</w:t>
      </w:r>
    </w:p>
    <w:p w14:paraId="53830661" w14:textId="77777777" w:rsidR="00F5081B" w:rsidRDefault="00F5081B" w:rsidP="00F5081B">
      <w:r>
        <w:rPr>
          <w:color w:val="BE0003"/>
        </w:rPr>
        <w:t>C.为人民服务体现着社会主义道德建设的先进性要求和广泛性要求的统一</w:t>
      </w:r>
    </w:p>
    <w:p w14:paraId="64988B88" w14:textId="77777777" w:rsidR="00F5081B" w:rsidRDefault="00F5081B" w:rsidP="00F5081B">
      <w:r>
        <w:rPr>
          <w:color w:val="BE0003"/>
        </w:rPr>
        <w:t>D.为人民服务是社会主义精神文明的客观要求</w:t>
      </w:r>
    </w:p>
    <w:p w14:paraId="4B2DC782" w14:textId="77777777" w:rsidR="00F5081B" w:rsidRDefault="00F5081B" w:rsidP="00F5081B">
      <w:r>
        <w:t>186、关于诚实守信，下列说法正确是（）。</w:t>
      </w:r>
    </w:p>
    <w:p w14:paraId="364B9DAB" w14:textId="77777777" w:rsidR="00F5081B" w:rsidRDefault="00F5081B" w:rsidP="00F5081B">
      <w:r>
        <w:rPr>
          <w:color w:val="BE0003"/>
        </w:rPr>
        <w:t>A.诚实和守信是统一的。</w:t>
      </w:r>
    </w:p>
    <w:p w14:paraId="0DEC81FD" w14:textId="77777777" w:rsidR="00F5081B" w:rsidRDefault="00F5081B" w:rsidP="00F5081B">
      <w:r>
        <w:rPr>
          <w:color w:val="BE0003"/>
        </w:rPr>
        <w:t>B.诚实守信是高尚的人格力量</w:t>
      </w:r>
    </w:p>
    <w:p w14:paraId="45438AB8" w14:textId="77777777" w:rsidR="00F5081B" w:rsidRDefault="00F5081B" w:rsidP="00F5081B">
      <w:r>
        <w:rPr>
          <w:color w:val="BE0003"/>
        </w:rPr>
        <w:t>C.诚实守信是正常秩序的保证</w:t>
      </w:r>
    </w:p>
    <w:p w14:paraId="4B2D9D71" w14:textId="77777777" w:rsidR="00F5081B" w:rsidRDefault="00F5081B" w:rsidP="00F5081B">
      <w:r>
        <w:rPr>
          <w:color w:val="BE0003"/>
        </w:rPr>
        <w:t>D.诚实守信是良好的国际形象</w:t>
      </w:r>
    </w:p>
    <w:p w14:paraId="2FFDE7C5" w14:textId="77777777" w:rsidR="00F5081B" w:rsidRDefault="00F5081B" w:rsidP="00F5081B">
      <w:r>
        <w:t>187、社会主义职业道德的基本要求是（）。</w:t>
      </w:r>
    </w:p>
    <w:p w14:paraId="3AB143BD" w14:textId="77777777" w:rsidR="00F5081B" w:rsidRDefault="00F5081B" w:rsidP="00F5081B">
      <w:r>
        <w:rPr>
          <w:color w:val="BE0003"/>
        </w:rPr>
        <w:t>A.爱岗敬业</w:t>
      </w:r>
    </w:p>
    <w:p w14:paraId="3D8074F7" w14:textId="77777777" w:rsidR="00F5081B" w:rsidRDefault="00F5081B" w:rsidP="00F5081B">
      <w:r>
        <w:rPr>
          <w:color w:val="BE0003"/>
        </w:rPr>
        <w:lastRenderedPageBreak/>
        <w:t>B.诚实守信</w:t>
      </w:r>
    </w:p>
    <w:p w14:paraId="0413F044" w14:textId="77777777" w:rsidR="00F5081B" w:rsidRDefault="00F5081B" w:rsidP="00F5081B">
      <w:r>
        <w:rPr>
          <w:color w:val="BE0003"/>
        </w:rPr>
        <w:t>C.办事公道</w:t>
      </w:r>
    </w:p>
    <w:p w14:paraId="0BF50D97" w14:textId="77777777" w:rsidR="00F5081B" w:rsidRDefault="00F5081B" w:rsidP="00F5081B">
      <w:r>
        <w:rPr>
          <w:color w:val="BE0003"/>
        </w:rPr>
        <w:t>D.服务群众、奉献社会</w:t>
      </w:r>
    </w:p>
    <w:p w14:paraId="531705C3" w14:textId="77777777" w:rsidR="00F5081B" w:rsidRDefault="00F5081B" w:rsidP="00F5081B">
      <w:r>
        <w:t>188、在社会主义社会中，国家利益、社会利益体现着个人的（）利益</w:t>
      </w:r>
    </w:p>
    <w:p w14:paraId="3544F49D" w14:textId="77777777" w:rsidR="00F5081B" w:rsidRDefault="00F5081B" w:rsidP="00F5081B">
      <w:r>
        <w:rPr>
          <w:color w:val="BE0003"/>
        </w:rPr>
        <w:t>A.长远的</w:t>
      </w:r>
    </w:p>
    <w:p w14:paraId="3168FEA8" w14:textId="77777777" w:rsidR="00F5081B" w:rsidRDefault="00F5081B" w:rsidP="00F5081B">
      <w:r>
        <w:rPr>
          <w:color w:val="BE0003"/>
        </w:rPr>
        <w:t>C.根本的</w:t>
      </w:r>
    </w:p>
    <w:p w14:paraId="23FE41C8" w14:textId="77777777" w:rsidR="00F5081B" w:rsidRDefault="00F5081B" w:rsidP="00F5081B">
      <w:r>
        <w:t>189、社会公德的主要内容有（）。</w:t>
      </w:r>
    </w:p>
    <w:p w14:paraId="6C2E6BD2" w14:textId="77777777" w:rsidR="00F5081B" w:rsidRDefault="00F5081B" w:rsidP="00F5081B">
      <w:r>
        <w:rPr>
          <w:color w:val="BE0003"/>
        </w:rPr>
        <w:t>A.文明礼貌</w:t>
      </w:r>
    </w:p>
    <w:p w14:paraId="4BEB5325" w14:textId="77777777" w:rsidR="00F5081B" w:rsidRDefault="00F5081B" w:rsidP="00F5081B">
      <w:r>
        <w:rPr>
          <w:color w:val="BE0003"/>
        </w:rPr>
        <w:t>B.助人为乐</w:t>
      </w:r>
    </w:p>
    <w:p w14:paraId="1DE19606" w14:textId="77777777" w:rsidR="00F5081B" w:rsidRDefault="00F5081B" w:rsidP="00F5081B">
      <w:r>
        <w:rPr>
          <w:color w:val="BE0003"/>
        </w:rPr>
        <w:t>C.爱护公物</w:t>
      </w:r>
    </w:p>
    <w:p w14:paraId="72452703" w14:textId="77777777" w:rsidR="00F5081B" w:rsidRDefault="00F5081B" w:rsidP="00F5081B">
      <w:r>
        <w:rPr>
          <w:color w:val="BE0003"/>
        </w:rPr>
        <w:t>D.保护环境和遵纪守法</w:t>
      </w:r>
    </w:p>
    <w:p w14:paraId="61F69F31" w14:textId="77777777" w:rsidR="00F5081B" w:rsidRDefault="00F5081B" w:rsidP="00F5081B">
      <w:r>
        <w:t>190、创业是充分发挥自己的（）的实践过程。</w:t>
      </w:r>
    </w:p>
    <w:p w14:paraId="4D45F371" w14:textId="77777777" w:rsidR="00F5081B" w:rsidRDefault="00F5081B" w:rsidP="00F5081B">
      <w:r>
        <w:rPr>
          <w:color w:val="BE0003"/>
        </w:rPr>
        <w:t>C.主动性</w:t>
      </w:r>
    </w:p>
    <w:p w14:paraId="0F990B53" w14:textId="77777777" w:rsidR="00F5081B" w:rsidRDefault="00F5081B" w:rsidP="00F5081B">
      <w:r>
        <w:rPr>
          <w:color w:val="BE0003"/>
        </w:rPr>
        <w:t>D.创造性</w:t>
      </w:r>
    </w:p>
    <w:p w14:paraId="7D541763" w14:textId="77777777" w:rsidR="00F5081B" w:rsidRDefault="00F5081B" w:rsidP="00F5081B">
      <w:r>
        <w:t>191、2020年新冠肺炎疫情阻击战充分体现了我国道德建设的集体主义基本原则，这就是（ ）。</w:t>
      </w:r>
    </w:p>
    <w:p w14:paraId="1E121F90" w14:textId="77777777" w:rsidR="00F5081B" w:rsidRDefault="00F5081B" w:rsidP="00F5081B">
      <w:r>
        <w:rPr>
          <w:color w:val="BE0003"/>
        </w:rPr>
        <w:t>A.一方有难，八方支援</w:t>
      </w:r>
    </w:p>
    <w:p w14:paraId="38518EAF" w14:textId="77777777" w:rsidR="00F5081B" w:rsidRDefault="00F5081B" w:rsidP="00F5081B">
      <w:r>
        <w:rPr>
          <w:color w:val="BE0003"/>
        </w:rPr>
        <w:t>B.全国上下一盘齐</w:t>
      </w:r>
    </w:p>
    <w:p w14:paraId="2BDBB255" w14:textId="77777777" w:rsidR="00F5081B" w:rsidRDefault="00F5081B" w:rsidP="00F5081B">
      <w:r>
        <w:rPr>
          <w:color w:val="BE0003"/>
        </w:rPr>
        <w:t>C.集体利益高于个人利益</w:t>
      </w:r>
    </w:p>
    <w:p w14:paraId="265529CB" w14:textId="77777777" w:rsidR="00F5081B" w:rsidRDefault="00F5081B" w:rsidP="00F5081B">
      <w:r>
        <w:rPr>
          <w:color w:val="BE0003"/>
        </w:rPr>
        <w:t>D.追求个人和集体的不断完善</w:t>
      </w:r>
    </w:p>
    <w:p w14:paraId="2C310C17" w14:textId="77777777" w:rsidR="00F5081B" w:rsidRDefault="00F5081B" w:rsidP="00F5081B">
      <w:r>
        <w:t>192、尊老要体现在（）。</w:t>
      </w:r>
    </w:p>
    <w:p w14:paraId="70A9A2CC" w14:textId="77777777" w:rsidR="00F5081B" w:rsidRDefault="00F5081B" w:rsidP="00F5081B">
      <w:r>
        <w:rPr>
          <w:color w:val="BE0003"/>
        </w:rPr>
        <w:t>A.老有所养</w:t>
      </w:r>
    </w:p>
    <w:p w14:paraId="36D76126" w14:textId="77777777" w:rsidR="00F5081B" w:rsidRDefault="00F5081B" w:rsidP="00F5081B">
      <w:r>
        <w:rPr>
          <w:color w:val="BE0003"/>
        </w:rPr>
        <w:t>B.老有所依</w:t>
      </w:r>
    </w:p>
    <w:p w14:paraId="7FB6BE26" w14:textId="77777777" w:rsidR="00F5081B" w:rsidRDefault="00F5081B" w:rsidP="00F5081B">
      <w:r>
        <w:rPr>
          <w:color w:val="BE0003"/>
        </w:rPr>
        <w:t>C.老有所安</w:t>
      </w:r>
    </w:p>
    <w:p w14:paraId="20A9C5B9" w14:textId="77777777" w:rsidR="00F5081B" w:rsidRDefault="00F5081B" w:rsidP="00F5081B">
      <w:r>
        <w:rPr>
          <w:color w:val="BE0003"/>
        </w:rPr>
        <w:t>D.老有所乐</w:t>
      </w:r>
    </w:p>
    <w:p w14:paraId="2C12FEE2" w14:textId="77777777" w:rsidR="00F5081B" w:rsidRDefault="00F5081B" w:rsidP="00F5081B">
      <w:r>
        <w:lastRenderedPageBreak/>
        <w:t>193、婚姻和家庭的关系是（）。</w:t>
      </w:r>
    </w:p>
    <w:p w14:paraId="6FC8F22D" w14:textId="77777777" w:rsidR="00F5081B" w:rsidRDefault="00F5081B" w:rsidP="00F5081B">
      <w:r>
        <w:rPr>
          <w:color w:val="BE0003"/>
        </w:rPr>
        <w:t>A.婚姻是家庭产生的重要前提。</w:t>
      </w:r>
    </w:p>
    <w:p w14:paraId="0AFF8C88" w14:textId="77777777" w:rsidR="00F5081B" w:rsidRDefault="00F5081B" w:rsidP="00F5081B">
      <w:r>
        <w:rPr>
          <w:color w:val="BE0003"/>
        </w:rPr>
        <w:t>B.家庭是缔结婚姻的必然结果。</w:t>
      </w:r>
    </w:p>
    <w:p w14:paraId="08BEEB57" w14:textId="77777777" w:rsidR="00F5081B" w:rsidRDefault="00F5081B" w:rsidP="00F5081B">
      <w:r>
        <w:rPr>
          <w:color w:val="BE0003"/>
        </w:rPr>
        <w:t>C.婚姻的成功体现为家庭的幸福。</w:t>
      </w:r>
    </w:p>
    <w:p w14:paraId="1F572959" w14:textId="77777777" w:rsidR="00F5081B" w:rsidRDefault="00F5081B" w:rsidP="00F5081B">
      <w:r>
        <w:rPr>
          <w:color w:val="BE0003"/>
        </w:rPr>
        <w:t>D.家庭的美满彰显婚姻的意义。</w:t>
      </w:r>
    </w:p>
    <w:p w14:paraId="6DD9EC68" w14:textId="77777777" w:rsidR="00F5081B" w:rsidRDefault="00F5081B" w:rsidP="00F5081B">
      <w:r>
        <w:t>194、下列哪些行为体现了为人民服务的精神。（ ）</w:t>
      </w:r>
    </w:p>
    <w:p w14:paraId="5C4F5102" w14:textId="77777777" w:rsidR="00F5081B" w:rsidRDefault="00F5081B" w:rsidP="00F5081B">
      <w:r>
        <w:rPr>
          <w:color w:val="BE0003"/>
        </w:rPr>
        <w:t>A.爱岗敬业</w:t>
      </w:r>
    </w:p>
    <w:p w14:paraId="69E3A40C" w14:textId="77777777" w:rsidR="00F5081B" w:rsidRDefault="00F5081B" w:rsidP="00F5081B">
      <w:r>
        <w:rPr>
          <w:color w:val="BE0003"/>
        </w:rPr>
        <w:t>B.关心同学</w:t>
      </w:r>
    </w:p>
    <w:p w14:paraId="5D1956E5" w14:textId="77777777" w:rsidR="00F5081B" w:rsidRDefault="00F5081B" w:rsidP="00F5081B">
      <w:r>
        <w:rPr>
          <w:color w:val="BE0003"/>
        </w:rPr>
        <w:t>C.扶残助残</w:t>
      </w:r>
    </w:p>
    <w:p w14:paraId="302776AB" w14:textId="77777777" w:rsidR="00F5081B" w:rsidRDefault="00F5081B" w:rsidP="00F5081B">
      <w:r>
        <w:rPr>
          <w:color w:val="BE0003"/>
        </w:rPr>
        <w:t>D.诚实劳动</w:t>
      </w:r>
    </w:p>
    <w:p w14:paraId="7500520A" w14:textId="77777777" w:rsidR="00F5081B" w:rsidRDefault="00F5081B" w:rsidP="00F5081B">
      <w:r>
        <w:t>195、职业生活的成功取决于（）。</w:t>
      </w:r>
    </w:p>
    <w:p w14:paraId="28583442" w14:textId="77777777" w:rsidR="00F5081B" w:rsidRDefault="00F5081B" w:rsidP="00F5081B">
      <w:r>
        <w:rPr>
          <w:color w:val="BE0003"/>
        </w:rPr>
        <w:t>A.个人专业知识技能</w:t>
      </w:r>
    </w:p>
    <w:p w14:paraId="5AD98DBC" w14:textId="77777777" w:rsidR="00F5081B" w:rsidRDefault="00F5081B" w:rsidP="00F5081B">
      <w:r>
        <w:rPr>
          <w:color w:val="BE0003"/>
        </w:rPr>
        <w:t>B.个人职业道德素质</w:t>
      </w:r>
    </w:p>
    <w:p w14:paraId="671F4341" w14:textId="77777777" w:rsidR="00F5081B" w:rsidRDefault="00F5081B" w:rsidP="00F5081B">
      <w:r>
        <w:t>196、公共生活的特征有（）。</w:t>
      </w:r>
    </w:p>
    <w:p w14:paraId="35640C46" w14:textId="77777777" w:rsidR="00F5081B" w:rsidRDefault="00F5081B" w:rsidP="00F5081B">
      <w:r>
        <w:rPr>
          <w:color w:val="BE0003"/>
        </w:rPr>
        <w:t>A.活动范围广泛性</w:t>
      </w:r>
    </w:p>
    <w:p w14:paraId="5A37B657" w14:textId="77777777" w:rsidR="00F5081B" w:rsidRDefault="00F5081B" w:rsidP="00F5081B">
      <w:r>
        <w:rPr>
          <w:color w:val="BE0003"/>
        </w:rPr>
        <w:t>B.活动内容开放性</w:t>
      </w:r>
    </w:p>
    <w:p w14:paraId="265B0A70" w14:textId="77777777" w:rsidR="00F5081B" w:rsidRDefault="00F5081B" w:rsidP="00F5081B">
      <w:r>
        <w:rPr>
          <w:color w:val="BE0003"/>
        </w:rPr>
        <w:t>C.交往对象复杂性</w:t>
      </w:r>
    </w:p>
    <w:p w14:paraId="0DAC3492" w14:textId="77777777" w:rsidR="00F5081B" w:rsidRDefault="00F5081B" w:rsidP="00F5081B">
      <w:r>
        <w:rPr>
          <w:color w:val="BE0003"/>
        </w:rPr>
        <w:t>D.活动方式多样性</w:t>
      </w:r>
    </w:p>
    <w:p w14:paraId="22697C43" w14:textId="77777777" w:rsidR="00F5081B" w:rsidRDefault="00F5081B" w:rsidP="00F5081B">
      <w:r>
        <w:t>197、在公共场所中，恋爱要注意（）。</w:t>
      </w:r>
    </w:p>
    <w:p w14:paraId="43D0EB29" w14:textId="77777777" w:rsidR="00F5081B" w:rsidRDefault="00F5081B" w:rsidP="00F5081B">
      <w:r>
        <w:rPr>
          <w:color w:val="BE0003"/>
        </w:rPr>
        <w:t>A.举止得体</w:t>
      </w:r>
    </w:p>
    <w:p w14:paraId="40DA4F0C" w14:textId="77777777" w:rsidR="00F5081B" w:rsidRDefault="00F5081B" w:rsidP="00F5081B">
      <w:r>
        <w:rPr>
          <w:color w:val="BE0003"/>
        </w:rPr>
        <w:t>B.遵守社会公德</w:t>
      </w:r>
    </w:p>
    <w:p w14:paraId="12176052" w14:textId="77777777" w:rsidR="00F5081B" w:rsidRDefault="00F5081B" w:rsidP="00F5081B">
      <w:r>
        <w:rPr>
          <w:color w:val="BE0003"/>
        </w:rPr>
        <w:t>C.恋爱文明</w:t>
      </w:r>
    </w:p>
    <w:p w14:paraId="25D6DEEA" w14:textId="77777777" w:rsidR="00F5081B" w:rsidRDefault="00F5081B" w:rsidP="00F5081B">
      <w:r>
        <w:rPr>
          <w:color w:val="BE0003"/>
        </w:rPr>
        <w:t>D.不放纵</w:t>
      </w:r>
    </w:p>
    <w:p w14:paraId="3F328888" w14:textId="77777777" w:rsidR="00F5081B" w:rsidRDefault="00F5081B" w:rsidP="00F5081B">
      <w:r>
        <w:t>198、下面关于”集体主义“的说法正确的是（ ）。</w:t>
      </w:r>
    </w:p>
    <w:p w14:paraId="10AC94DD" w14:textId="77777777" w:rsidR="00F5081B" w:rsidRDefault="00F5081B" w:rsidP="00F5081B">
      <w:r>
        <w:rPr>
          <w:color w:val="BE0003"/>
        </w:rPr>
        <w:t>A.集体利益高于个人利益</w:t>
      </w:r>
    </w:p>
    <w:p w14:paraId="47D79264" w14:textId="77777777" w:rsidR="00F5081B" w:rsidRDefault="00F5081B" w:rsidP="00F5081B">
      <w:r>
        <w:rPr>
          <w:color w:val="BE0003"/>
        </w:rPr>
        <w:lastRenderedPageBreak/>
        <w:t>B.重视和保障个人的正当利益</w:t>
      </w:r>
    </w:p>
    <w:p w14:paraId="3417D155" w14:textId="77777777" w:rsidR="00F5081B" w:rsidRDefault="00F5081B" w:rsidP="00F5081B">
      <w:r>
        <w:rPr>
          <w:color w:val="BE0003"/>
        </w:rPr>
        <w:t>C.顾全大局，必要时牺牲自己的利益和生命</w:t>
      </w:r>
    </w:p>
    <w:p w14:paraId="10C67CE7" w14:textId="77777777" w:rsidR="00F5081B" w:rsidRDefault="00F5081B" w:rsidP="00F5081B">
      <w:r>
        <w:rPr>
          <w:color w:val="BE0003"/>
        </w:rPr>
        <w:t>D.集体利益和个人利益是辩证统一的关系</w:t>
      </w:r>
    </w:p>
    <w:p w14:paraId="29B26749" w14:textId="77777777" w:rsidR="00F5081B" w:rsidRDefault="00F5081B" w:rsidP="00F5081B">
      <w:r>
        <w:t>199、道德修养是下列哪些内容的活动（）。</w:t>
      </w:r>
    </w:p>
    <w:p w14:paraId="3C312C4B" w14:textId="77777777" w:rsidR="00F5081B" w:rsidRDefault="00F5081B" w:rsidP="00F5081B">
      <w:r>
        <w:rPr>
          <w:color w:val="BE0003"/>
        </w:rPr>
        <w:t>B.自我审度</w:t>
      </w:r>
    </w:p>
    <w:p w14:paraId="457D0BBE" w14:textId="77777777" w:rsidR="00F5081B" w:rsidRDefault="00F5081B" w:rsidP="00F5081B">
      <w:r>
        <w:rPr>
          <w:color w:val="BE0003"/>
        </w:rPr>
        <w:t>C.自我教育</w:t>
      </w:r>
    </w:p>
    <w:p w14:paraId="69385156" w14:textId="77777777" w:rsidR="00F5081B" w:rsidRDefault="00F5081B" w:rsidP="00F5081B">
      <w:r>
        <w:rPr>
          <w:color w:val="BE0003"/>
        </w:rPr>
        <w:t>D.自我完善</w:t>
      </w:r>
    </w:p>
    <w:p w14:paraId="30953DDD" w14:textId="77777777" w:rsidR="00F5081B" w:rsidRDefault="00F5081B" w:rsidP="00F5081B">
      <w:r>
        <w:t>200、个人品德的作用主要表现在（）。</w:t>
      </w:r>
    </w:p>
    <w:p w14:paraId="68731728" w14:textId="77777777" w:rsidR="00F5081B" w:rsidRDefault="00F5081B" w:rsidP="00F5081B">
      <w:r>
        <w:rPr>
          <w:color w:val="BE0003"/>
        </w:rPr>
        <w:t>A.对道德和法律作用的发挥具有推动作用</w:t>
      </w:r>
    </w:p>
    <w:p w14:paraId="224C4B80" w14:textId="77777777" w:rsidR="00F5081B" w:rsidRDefault="00F5081B" w:rsidP="00F5081B">
      <w:r>
        <w:rPr>
          <w:color w:val="BE0003"/>
        </w:rPr>
        <w:t>B.是个体人格完善的重要标志</w:t>
      </w:r>
    </w:p>
    <w:p w14:paraId="63F92B8A" w14:textId="77777777" w:rsidR="00F5081B" w:rsidRDefault="00F5081B" w:rsidP="00F5081B">
      <w:r>
        <w:rPr>
          <w:color w:val="BE0003"/>
        </w:rPr>
        <w:t>C.是经济社会发展的主体精神力量</w:t>
      </w:r>
    </w:p>
    <w:p w14:paraId="69083641" w14:textId="77777777" w:rsidR="00F5081B" w:rsidRDefault="00F5081B" w:rsidP="00F5081B">
      <w:r>
        <w:t>201、劳模精神包括（）。</w:t>
      </w:r>
    </w:p>
    <w:p w14:paraId="7B1655BE" w14:textId="77777777" w:rsidR="00F5081B" w:rsidRDefault="00F5081B" w:rsidP="00F5081B">
      <w:r>
        <w:rPr>
          <w:color w:val="BE0003"/>
        </w:rPr>
        <w:t>A.爱岗敬业，争创一流</w:t>
      </w:r>
    </w:p>
    <w:p w14:paraId="22E45D13" w14:textId="77777777" w:rsidR="00F5081B" w:rsidRDefault="00F5081B" w:rsidP="00F5081B">
      <w:r>
        <w:rPr>
          <w:color w:val="BE0003"/>
        </w:rPr>
        <w:t>B.艰苦奋斗</w:t>
      </w:r>
    </w:p>
    <w:p w14:paraId="2DD36FE7" w14:textId="77777777" w:rsidR="00F5081B" w:rsidRDefault="00F5081B" w:rsidP="00F5081B">
      <w:r>
        <w:rPr>
          <w:color w:val="BE0003"/>
        </w:rPr>
        <w:t>C.勇于创新</w:t>
      </w:r>
    </w:p>
    <w:p w14:paraId="2378CE21" w14:textId="77777777" w:rsidR="00F5081B" w:rsidRDefault="00F5081B" w:rsidP="00F5081B">
      <w:r>
        <w:rPr>
          <w:color w:val="BE0003"/>
        </w:rPr>
        <w:t>D.淡泊名利，甘于奉献</w:t>
      </w:r>
    </w:p>
    <w:p w14:paraId="6C88A054" w14:textId="77777777" w:rsidR="00F5081B" w:rsidRDefault="00F5081B" w:rsidP="00F5081B">
      <w:r>
        <w:t>202、提高道德修养的方法有（）。</w:t>
      </w:r>
    </w:p>
    <w:p w14:paraId="507B9646" w14:textId="77777777" w:rsidR="00F5081B" w:rsidRDefault="00F5081B" w:rsidP="00F5081B">
      <w:r>
        <w:rPr>
          <w:color w:val="BE0003"/>
        </w:rPr>
        <w:t>A.学思并重的方法</w:t>
      </w:r>
    </w:p>
    <w:p w14:paraId="3040DAAA" w14:textId="77777777" w:rsidR="00F5081B" w:rsidRDefault="00F5081B" w:rsidP="00F5081B">
      <w:r>
        <w:rPr>
          <w:color w:val="BE0003"/>
        </w:rPr>
        <w:t>B.省察克治的方法</w:t>
      </w:r>
    </w:p>
    <w:p w14:paraId="4311806D" w14:textId="77777777" w:rsidR="00F5081B" w:rsidRDefault="00F5081B" w:rsidP="00F5081B">
      <w:r>
        <w:rPr>
          <w:color w:val="BE0003"/>
        </w:rPr>
        <w:t>C.慎独自律的方法</w:t>
      </w:r>
    </w:p>
    <w:p w14:paraId="1178B92E" w14:textId="77777777" w:rsidR="00F5081B" w:rsidRDefault="00F5081B" w:rsidP="00F5081B">
      <w:r>
        <w:rPr>
          <w:color w:val="BE0003"/>
        </w:rPr>
        <w:t>D.积善成德的方法</w:t>
      </w:r>
    </w:p>
    <w:p w14:paraId="5F64DC8C" w14:textId="77777777" w:rsidR="00F5081B" w:rsidRDefault="00F5081B" w:rsidP="00F5081B">
      <w:r>
        <w:t>203、社会主义道德建设作为精神文明建设的重要内容，对于推进（）具有重要的支撑作用。</w:t>
      </w:r>
    </w:p>
    <w:p w14:paraId="3B6DC199" w14:textId="77777777" w:rsidR="00F5081B" w:rsidRDefault="00F5081B" w:rsidP="00F5081B">
      <w:r>
        <w:rPr>
          <w:color w:val="BE0003"/>
        </w:rPr>
        <w:t>A.全面建成小康社会</w:t>
      </w:r>
    </w:p>
    <w:p w14:paraId="7CA8E325" w14:textId="77777777" w:rsidR="00F5081B" w:rsidRDefault="00F5081B" w:rsidP="00F5081B">
      <w:r>
        <w:rPr>
          <w:color w:val="BE0003"/>
        </w:rPr>
        <w:t>B.全面深化改革</w:t>
      </w:r>
    </w:p>
    <w:p w14:paraId="761EF71A" w14:textId="77777777" w:rsidR="00F5081B" w:rsidRDefault="00F5081B" w:rsidP="00F5081B">
      <w:r>
        <w:rPr>
          <w:color w:val="BE0003"/>
        </w:rPr>
        <w:lastRenderedPageBreak/>
        <w:t>C.全面依法治国</w:t>
      </w:r>
    </w:p>
    <w:p w14:paraId="1CFA999B" w14:textId="77777777" w:rsidR="00F5081B" w:rsidRDefault="00F5081B" w:rsidP="00F5081B">
      <w:r>
        <w:rPr>
          <w:color w:val="BE0003"/>
        </w:rPr>
        <w:t>D.全面从严治党</w:t>
      </w:r>
    </w:p>
    <w:p w14:paraId="54E39E35" w14:textId="77777777" w:rsidR="00F5081B" w:rsidRDefault="00F5081B" w:rsidP="00F5081B">
      <w:r>
        <w:t>204、大学生提高道德修养自觉性应做到（）。</w:t>
      </w:r>
    </w:p>
    <w:p w14:paraId="3B393B5C" w14:textId="77777777" w:rsidR="00F5081B" w:rsidRDefault="00F5081B" w:rsidP="00F5081B">
      <w:r>
        <w:rPr>
          <w:color w:val="BE0003"/>
        </w:rPr>
        <w:t>A.具有道德修养的强烈动机</w:t>
      </w:r>
    </w:p>
    <w:p w14:paraId="1DA705AD" w14:textId="77777777" w:rsidR="00F5081B" w:rsidRDefault="00F5081B" w:rsidP="00F5081B">
      <w:r>
        <w:rPr>
          <w:color w:val="BE0003"/>
        </w:rPr>
        <w:t>B.积极的自我教育、自我约束</w:t>
      </w:r>
    </w:p>
    <w:p w14:paraId="2B917BBD" w14:textId="77777777" w:rsidR="00F5081B" w:rsidRDefault="00F5081B" w:rsidP="00F5081B">
      <w:r>
        <w:rPr>
          <w:color w:val="BE0003"/>
        </w:rPr>
        <w:t>C.自我激励、坚韧不拔</w:t>
      </w:r>
    </w:p>
    <w:p w14:paraId="0744DCDA" w14:textId="77777777" w:rsidR="00F5081B" w:rsidRDefault="00F5081B" w:rsidP="00F5081B">
      <w:r>
        <w:rPr>
          <w:color w:val="BE0003"/>
        </w:rPr>
        <w:t>D.脚踏实地</w:t>
      </w:r>
    </w:p>
    <w:p w14:paraId="77D94CD7" w14:textId="77777777" w:rsidR="00F5081B" w:rsidRDefault="00F5081B" w:rsidP="00F5081B">
      <w:r>
        <w:t>205、在道德认知向道德行为转化的过程中，关键环节是（）。</w:t>
      </w:r>
    </w:p>
    <w:p w14:paraId="6665D667" w14:textId="77777777" w:rsidR="00F5081B" w:rsidRDefault="00F5081B" w:rsidP="00F5081B">
      <w:r>
        <w:rPr>
          <w:color w:val="BE0003"/>
        </w:rPr>
        <w:t>B.道德意志</w:t>
      </w:r>
    </w:p>
    <w:p w14:paraId="6BDF28D3" w14:textId="77777777" w:rsidR="00F5081B" w:rsidRDefault="00F5081B" w:rsidP="00F5081B">
      <w:r>
        <w:rPr>
          <w:color w:val="BE0003"/>
        </w:rPr>
        <w:t>D.道德信念</w:t>
      </w:r>
    </w:p>
    <w:p w14:paraId="6B2E06B5" w14:textId="77777777" w:rsidR="00F5081B" w:rsidRDefault="00F5081B" w:rsidP="00F5081B">
      <w:r>
        <w:t>206、个人品德的特点有（）。</w:t>
      </w:r>
    </w:p>
    <w:p w14:paraId="5FC448DC" w14:textId="77777777" w:rsidR="00F5081B" w:rsidRDefault="00F5081B" w:rsidP="00F5081B">
      <w:r>
        <w:rPr>
          <w:color w:val="BE0003"/>
        </w:rPr>
        <w:t>B.实践性</w:t>
      </w:r>
    </w:p>
    <w:p w14:paraId="082C0A8C" w14:textId="77777777" w:rsidR="00F5081B" w:rsidRDefault="00F5081B" w:rsidP="00F5081B">
      <w:r>
        <w:rPr>
          <w:color w:val="BE0003"/>
        </w:rPr>
        <w:t>C.综合性</w:t>
      </w:r>
    </w:p>
    <w:p w14:paraId="1C9D628C" w14:textId="77777777" w:rsidR="00F5081B" w:rsidRDefault="00F5081B" w:rsidP="00F5081B">
      <w:r>
        <w:rPr>
          <w:color w:val="BE0003"/>
        </w:rPr>
        <w:t>D.稳定性</w:t>
      </w:r>
    </w:p>
    <w:p w14:paraId="5CDA457D" w14:textId="77777777" w:rsidR="00F5081B" w:rsidRDefault="00F5081B" w:rsidP="00F5081B">
      <w:r>
        <w:t>207、在认识和处理国家、集体、个人的利益关系上，需要反对的是（ ）。</w:t>
      </w:r>
    </w:p>
    <w:p w14:paraId="3CA8A1D4" w14:textId="77777777" w:rsidR="00F5081B" w:rsidRDefault="00F5081B" w:rsidP="00F5081B">
      <w:r>
        <w:rPr>
          <w:color w:val="BE0003"/>
        </w:rPr>
        <w:t>B.小团体主义</w:t>
      </w:r>
    </w:p>
    <w:p w14:paraId="2C551E8E" w14:textId="77777777" w:rsidR="00F5081B" w:rsidRDefault="00F5081B" w:rsidP="00F5081B">
      <w:r>
        <w:rPr>
          <w:color w:val="BE0003"/>
        </w:rPr>
        <w:t>C.本位主义</w:t>
      </w:r>
    </w:p>
    <w:p w14:paraId="5881ED93" w14:textId="77777777" w:rsidR="00F5081B" w:rsidRDefault="00F5081B" w:rsidP="00F5081B">
      <w:r>
        <w:rPr>
          <w:color w:val="BE0003"/>
        </w:rPr>
        <w:t>D.极端个人主义</w:t>
      </w:r>
    </w:p>
    <w:p w14:paraId="0B83FEE4" w14:textId="77777777" w:rsidR="00F5081B" w:rsidRDefault="00F5081B" w:rsidP="00F5081B">
      <w:r>
        <w:t>208、大学生树立正确的创业观应从以下（）考虑。</w:t>
      </w:r>
    </w:p>
    <w:p w14:paraId="61D6262D" w14:textId="77777777" w:rsidR="00F5081B" w:rsidRDefault="00F5081B" w:rsidP="00F5081B">
      <w:r>
        <w:rPr>
          <w:color w:val="BE0003"/>
        </w:rPr>
        <w:t>B.要有积极创业的思想准备</w:t>
      </w:r>
    </w:p>
    <w:p w14:paraId="6F8372C6" w14:textId="77777777" w:rsidR="00F5081B" w:rsidRDefault="00F5081B" w:rsidP="00F5081B">
      <w:r>
        <w:rPr>
          <w:color w:val="BE0003"/>
        </w:rPr>
        <w:t>C.要有敢于创业的勇气</w:t>
      </w:r>
    </w:p>
    <w:p w14:paraId="20D6FB63" w14:textId="77777777" w:rsidR="00F5081B" w:rsidRDefault="00F5081B" w:rsidP="00F5081B">
      <w:r>
        <w:rPr>
          <w:color w:val="BE0003"/>
        </w:rPr>
        <w:t>D.要提高创业的能力</w:t>
      </w:r>
    </w:p>
    <w:p w14:paraId="7276B657" w14:textId="77777777" w:rsidR="00F5081B" w:rsidRDefault="00F5081B" w:rsidP="00F5081B">
      <w:r>
        <w:t>209、维护公共秩序的重要意义表现为（）</w:t>
      </w:r>
    </w:p>
    <w:p w14:paraId="4F3E1C58" w14:textId="77777777" w:rsidR="00F5081B" w:rsidRDefault="00F5081B" w:rsidP="00F5081B">
      <w:r>
        <w:rPr>
          <w:color w:val="BE0003"/>
        </w:rPr>
        <w:t>A.有序的公共生活是社会生产活动的重要基础</w:t>
      </w:r>
    </w:p>
    <w:p w14:paraId="1CD235CF" w14:textId="77777777" w:rsidR="00F5081B" w:rsidRDefault="00F5081B" w:rsidP="00F5081B">
      <w:r>
        <w:rPr>
          <w:color w:val="BE0003"/>
        </w:rPr>
        <w:t>B.有序的公共生活是促进社会和谐的重要条件</w:t>
      </w:r>
    </w:p>
    <w:p w14:paraId="476717DF" w14:textId="77777777" w:rsidR="00F5081B" w:rsidRDefault="00F5081B" w:rsidP="00F5081B">
      <w:r>
        <w:rPr>
          <w:color w:val="BE0003"/>
        </w:rPr>
        <w:lastRenderedPageBreak/>
        <w:t>C.有序的公共生活是提高社会成员生活质量的基本保障</w:t>
      </w:r>
    </w:p>
    <w:p w14:paraId="590B9F66" w14:textId="77777777" w:rsidR="00F5081B" w:rsidRDefault="00F5081B" w:rsidP="00F5081B">
      <w:r>
        <w:rPr>
          <w:color w:val="BE0003"/>
        </w:rPr>
        <w:t>D.有序的公共生活是社会文明的重要标志</w:t>
      </w:r>
    </w:p>
    <w:p w14:paraId="2DEF00A5" w14:textId="77777777" w:rsidR="00F5081B" w:rsidRDefault="00F5081B" w:rsidP="00F5081B">
      <w:r>
        <w:t>210、大学生树立正确的恋爱观应该（）。</w:t>
      </w:r>
    </w:p>
    <w:p w14:paraId="44F885B2" w14:textId="77777777" w:rsidR="00F5081B" w:rsidRDefault="00F5081B" w:rsidP="00F5081B">
      <w:r>
        <w:rPr>
          <w:color w:val="BE0003"/>
        </w:rPr>
        <w:t>B.尊重人格平等</w:t>
      </w:r>
    </w:p>
    <w:p w14:paraId="0D2DC9A5" w14:textId="77777777" w:rsidR="00F5081B" w:rsidRDefault="00F5081B" w:rsidP="00F5081B">
      <w:r>
        <w:rPr>
          <w:color w:val="BE0003"/>
        </w:rPr>
        <w:t>C.自觉承担责任</w:t>
      </w:r>
    </w:p>
    <w:p w14:paraId="309D7976" w14:textId="77777777" w:rsidR="00F5081B" w:rsidRDefault="00F5081B" w:rsidP="00F5081B">
      <w:r>
        <w:rPr>
          <w:color w:val="BE0003"/>
        </w:rPr>
        <w:t>D.文明相亲相爱</w:t>
      </w:r>
    </w:p>
    <w:p w14:paraId="24497863" w14:textId="77777777" w:rsidR="00F5081B" w:rsidRDefault="00F5081B" w:rsidP="00F5081B">
      <w:r>
        <w:t>211、十九大报告提出要把公民道德建设摆到更加重要的位置，“激励人们（ ）”。</w:t>
      </w:r>
    </w:p>
    <w:p w14:paraId="319C439C" w14:textId="77777777" w:rsidR="00F5081B" w:rsidRDefault="00F5081B" w:rsidP="00F5081B">
      <w:r>
        <w:rPr>
          <w:color w:val="BE0003"/>
        </w:rPr>
        <w:t>A.向上向善</w:t>
      </w:r>
    </w:p>
    <w:p w14:paraId="52DA82C0" w14:textId="77777777" w:rsidR="00F5081B" w:rsidRDefault="00F5081B" w:rsidP="00F5081B">
      <w:r>
        <w:rPr>
          <w:color w:val="BE0003"/>
        </w:rPr>
        <w:t>B.孝老爱亲</w:t>
      </w:r>
    </w:p>
    <w:p w14:paraId="23D6D9BE" w14:textId="77777777" w:rsidR="00F5081B" w:rsidRDefault="00F5081B" w:rsidP="00F5081B">
      <w:r>
        <w:rPr>
          <w:color w:val="BE0003"/>
        </w:rPr>
        <w:t>C.忠于祖国</w:t>
      </w:r>
    </w:p>
    <w:p w14:paraId="046C0746" w14:textId="77777777" w:rsidR="00F5081B" w:rsidRDefault="00F5081B" w:rsidP="00F5081B">
      <w:r>
        <w:rPr>
          <w:color w:val="BE0003"/>
        </w:rPr>
        <w:t>D.忠于人民</w:t>
      </w:r>
    </w:p>
    <w:p w14:paraId="3F5FB337" w14:textId="77777777" w:rsidR="00F5081B" w:rsidRDefault="00F5081B" w:rsidP="00F5081B">
      <w:r>
        <w:t>212、大学生的恋爱应处理好以下几种关系（）。</w:t>
      </w:r>
    </w:p>
    <w:p w14:paraId="556B13F4" w14:textId="77777777" w:rsidR="00F5081B" w:rsidRDefault="00F5081B" w:rsidP="00F5081B">
      <w:r>
        <w:rPr>
          <w:color w:val="BE0003"/>
        </w:rPr>
        <w:t>A.恋爱与学习的关系</w:t>
      </w:r>
    </w:p>
    <w:p w14:paraId="07E962B8" w14:textId="77777777" w:rsidR="00F5081B" w:rsidRDefault="00F5081B" w:rsidP="00F5081B">
      <w:r>
        <w:rPr>
          <w:color w:val="BE0003"/>
        </w:rPr>
        <w:t>B.恋爱与关心集体的关系</w:t>
      </w:r>
    </w:p>
    <w:p w14:paraId="1F7CCF9D" w14:textId="77777777" w:rsidR="00F5081B" w:rsidRDefault="00F5081B" w:rsidP="00F5081B">
      <w:r>
        <w:rPr>
          <w:color w:val="BE0003"/>
        </w:rPr>
        <w:t>C.恋爱与他人的关系</w:t>
      </w:r>
    </w:p>
    <w:p w14:paraId="1235784E" w14:textId="77777777" w:rsidR="00F5081B" w:rsidRDefault="00F5081B" w:rsidP="00F5081B">
      <w:r>
        <w:rPr>
          <w:color w:val="BE0003"/>
        </w:rPr>
        <w:t>D.恋爱与社会的关系</w:t>
      </w:r>
    </w:p>
    <w:p w14:paraId="2854F9A4" w14:textId="77777777" w:rsidR="00F5081B" w:rsidRDefault="00F5081B" w:rsidP="00F5081B">
      <w:r>
        <w:t>213、恋爱是婚姻的（）。</w:t>
      </w:r>
    </w:p>
    <w:p w14:paraId="5EF9CFFC" w14:textId="77777777" w:rsidR="00F5081B" w:rsidRDefault="00F5081B" w:rsidP="00F5081B">
      <w:r>
        <w:rPr>
          <w:color w:val="BE0003"/>
        </w:rPr>
        <w:t>A.前提</w:t>
      </w:r>
    </w:p>
    <w:p w14:paraId="30ACD45C" w14:textId="77777777" w:rsidR="00F5081B" w:rsidRDefault="00F5081B" w:rsidP="00F5081B">
      <w:r>
        <w:rPr>
          <w:color w:val="BE0003"/>
        </w:rPr>
        <w:t>B.基础</w:t>
      </w:r>
    </w:p>
    <w:p w14:paraId="715B90C8" w14:textId="77777777" w:rsidR="00F5081B" w:rsidRDefault="00F5081B" w:rsidP="00F5081B">
      <w:r>
        <w:t>214、婚姻家庭具有（）属性。</w:t>
      </w:r>
    </w:p>
    <w:p w14:paraId="60CE2DCF" w14:textId="77777777" w:rsidR="00F5081B" w:rsidRDefault="00F5081B" w:rsidP="00F5081B">
      <w:r>
        <w:rPr>
          <w:color w:val="BE0003"/>
        </w:rPr>
        <w:t>C.自然属性</w:t>
      </w:r>
    </w:p>
    <w:p w14:paraId="60C0406E" w14:textId="77777777" w:rsidR="00F5081B" w:rsidRDefault="00F5081B" w:rsidP="00F5081B">
      <w:r>
        <w:rPr>
          <w:color w:val="BE0003"/>
        </w:rPr>
        <w:t>D.社会属性</w:t>
      </w:r>
    </w:p>
    <w:p w14:paraId="4A749AD2" w14:textId="77777777" w:rsidR="00F5081B" w:rsidRDefault="00F5081B" w:rsidP="00F5081B">
      <w:r>
        <w:t>215、家庭美德包括（）。</w:t>
      </w:r>
    </w:p>
    <w:p w14:paraId="7664427A" w14:textId="77777777" w:rsidR="00F5081B" w:rsidRDefault="00F5081B" w:rsidP="00F5081B">
      <w:r>
        <w:rPr>
          <w:color w:val="BE0003"/>
        </w:rPr>
        <w:t>A.尊老爱幼</w:t>
      </w:r>
    </w:p>
    <w:p w14:paraId="7F573A80" w14:textId="77777777" w:rsidR="00F5081B" w:rsidRDefault="00F5081B" w:rsidP="00F5081B">
      <w:r>
        <w:rPr>
          <w:color w:val="BE0003"/>
        </w:rPr>
        <w:t>B.男女平等</w:t>
      </w:r>
    </w:p>
    <w:p w14:paraId="506C4E30" w14:textId="77777777" w:rsidR="00F5081B" w:rsidRDefault="00F5081B" w:rsidP="00F5081B">
      <w:r>
        <w:rPr>
          <w:color w:val="BE0003"/>
        </w:rPr>
        <w:lastRenderedPageBreak/>
        <w:t>C.夫妻和睦</w:t>
      </w:r>
    </w:p>
    <w:p w14:paraId="660073DB" w14:textId="77777777" w:rsidR="00F5081B" w:rsidRDefault="00F5081B" w:rsidP="00F5081B">
      <w:r>
        <w:rPr>
          <w:color w:val="BE0003"/>
        </w:rPr>
        <w:t>D.勤俭持家</w:t>
      </w:r>
    </w:p>
    <w:p w14:paraId="3A699265" w14:textId="77777777" w:rsidR="00F5081B" w:rsidRDefault="00F5081B" w:rsidP="00F5081B">
      <w:r>
        <w:t>216、大学生在网络生活中应该遵守（）。</w:t>
      </w:r>
    </w:p>
    <w:p w14:paraId="7F21ED80" w14:textId="77777777" w:rsidR="00F5081B" w:rsidRDefault="00F5081B" w:rsidP="00F5081B">
      <w:r>
        <w:rPr>
          <w:color w:val="BE0003"/>
        </w:rPr>
        <w:t>A.法律法规底线</w:t>
      </w:r>
    </w:p>
    <w:p w14:paraId="53A14C46" w14:textId="77777777" w:rsidR="00F5081B" w:rsidRDefault="00F5081B" w:rsidP="00F5081B">
      <w:r>
        <w:rPr>
          <w:color w:val="BE0003"/>
        </w:rPr>
        <w:t>B.社会主义制度和国家利益底线</w:t>
      </w:r>
    </w:p>
    <w:p w14:paraId="6DF7EE2C" w14:textId="77777777" w:rsidR="00F5081B" w:rsidRDefault="00F5081B" w:rsidP="00F5081B">
      <w:r>
        <w:rPr>
          <w:color w:val="BE0003"/>
        </w:rPr>
        <w:t>C.公民合法权益底线</w:t>
      </w:r>
    </w:p>
    <w:p w14:paraId="5B78F888" w14:textId="77777777" w:rsidR="00F5081B" w:rsidRDefault="00F5081B" w:rsidP="00F5081B">
      <w:r>
        <w:rPr>
          <w:color w:val="BE0003"/>
        </w:rPr>
        <w:t>D.社会公共秩序和道德风尚底线</w:t>
      </w:r>
    </w:p>
    <w:p w14:paraId="4AE35EA2" w14:textId="77777777" w:rsidR="00F5081B" w:rsidRDefault="00F5081B" w:rsidP="00F5081B">
      <w:r>
        <w:t>217、为人民服务作为我国道德建设的核心已经（ ）。</w:t>
      </w:r>
    </w:p>
    <w:p w14:paraId="0FB255E8" w14:textId="77777777" w:rsidR="00F5081B" w:rsidRDefault="00F5081B" w:rsidP="00F5081B">
      <w:r>
        <w:rPr>
          <w:color w:val="BE0003"/>
        </w:rPr>
        <w:t>A.写进党的章程</w:t>
      </w:r>
    </w:p>
    <w:p w14:paraId="47964BB8" w14:textId="77777777" w:rsidR="00F5081B" w:rsidRDefault="00F5081B" w:rsidP="00F5081B">
      <w:r>
        <w:rPr>
          <w:color w:val="BE0003"/>
        </w:rPr>
        <w:t>B.上升到国家意志</w:t>
      </w:r>
    </w:p>
    <w:p w14:paraId="6BE3B2A6" w14:textId="77777777" w:rsidR="00F5081B" w:rsidRDefault="00F5081B" w:rsidP="00F5081B">
      <w:r>
        <w:rPr>
          <w:color w:val="BE0003"/>
        </w:rPr>
        <w:t>C.写入国家宪法在为人民普遍遵循</w:t>
      </w:r>
    </w:p>
    <w:p w14:paraId="19497E39" w14:textId="77777777" w:rsidR="00F5081B" w:rsidRDefault="00F5081B" w:rsidP="00F5081B">
      <w:r>
        <w:t>218、掌握道德修养的正确方法是（）。</w:t>
      </w:r>
    </w:p>
    <w:p w14:paraId="337C042F" w14:textId="77777777" w:rsidR="00F5081B" w:rsidRDefault="00F5081B" w:rsidP="00F5081B">
      <w:r>
        <w:rPr>
          <w:color w:val="BE0003"/>
        </w:rPr>
        <w:t>A.学思并重</w:t>
      </w:r>
    </w:p>
    <w:p w14:paraId="37B950BF" w14:textId="77777777" w:rsidR="00F5081B" w:rsidRDefault="00F5081B" w:rsidP="00F5081B">
      <w:r>
        <w:rPr>
          <w:color w:val="BE0003"/>
        </w:rPr>
        <w:t>B.省察克治</w:t>
      </w:r>
    </w:p>
    <w:p w14:paraId="5B5B88C6" w14:textId="77777777" w:rsidR="00F5081B" w:rsidRDefault="00F5081B" w:rsidP="00F5081B">
      <w:r>
        <w:rPr>
          <w:color w:val="BE0003"/>
        </w:rPr>
        <w:t>C.慎独自律</w:t>
      </w:r>
    </w:p>
    <w:p w14:paraId="619B0884" w14:textId="77777777" w:rsidR="00F5081B" w:rsidRDefault="00F5081B" w:rsidP="00F5081B">
      <w:r>
        <w:rPr>
          <w:color w:val="BE0003"/>
        </w:rPr>
        <w:t>D.知行合一积善成德</w:t>
      </w:r>
    </w:p>
    <w:p w14:paraId="13A2A212" w14:textId="77777777" w:rsidR="00F5081B" w:rsidRDefault="00F5081B" w:rsidP="00F5081B">
      <w:r>
        <w:t>219、大学生锤炼高尚道德品格，应该（）。</w:t>
      </w:r>
    </w:p>
    <w:p w14:paraId="61305884" w14:textId="77777777" w:rsidR="00F5081B" w:rsidRDefault="00F5081B" w:rsidP="00F5081B">
      <w:r>
        <w:rPr>
          <w:color w:val="BE0003"/>
        </w:rPr>
        <w:t>A.在知情意信行等方面加强道德修养</w:t>
      </w:r>
    </w:p>
    <w:p w14:paraId="16C0A0D7" w14:textId="77777777" w:rsidR="00F5081B" w:rsidRDefault="00F5081B" w:rsidP="00F5081B">
      <w:r>
        <w:rPr>
          <w:color w:val="BE0003"/>
        </w:rPr>
        <w:t>B.自觉讲道德尊道德守道德</w:t>
      </w:r>
    </w:p>
    <w:p w14:paraId="76E70642" w14:textId="77777777" w:rsidR="00F5081B" w:rsidRDefault="00F5081B" w:rsidP="00F5081B">
      <w:r>
        <w:rPr>
          <w:color w:val="BE0003"/>
        </w:rPr>
        <w:t>C.提高道德实践能力</w:t>
      </w:r>
    </w:p>
    <w:p w14:paraId="17E80DFC" w14:textId="77777777" w:rsidR="00F5081B" w:rsidRDefault="00F5081B" w:rsidP="00F5081B">
      <w:r>
        <w:rPr>
          <w:color w:val="BE0003"/>
        </w:rPr>
        <w:t>D.自觉明大德守公德严私德</w:t>
      </w:r>
    </w:p>
    <w:p w14:paraId="3C6D47B3" w14:textId="77777777" w:rsidR="00F5081B" w:rsidRDefault="00F5081B" w:rsidP="00F5081B">
      <w:r>
        <w:t>220、邻里相处要做到（）。</w:t>
      </w:r>
    </w:p>
    <w:p w14:paraId="47647EFC" w14:textId="77777777" w:rsidR="00F5081B" w:rsidRDefault="00F5081B" w:rsidP="00F5081B">
      <w:r>
        <w:rPr>
          <w:color w:val="BE0003"/>
        </w:rPr>
        <w:t>A.互谅互让</w:t>
      </w:r>
    </w:p>
    <w:p w14:paraId="75686508" w14:textId="77777777" w:rsidR="00F5081B" w:rsidRDefault="00F5081B" w:rsidP="00F5081B">
      <w:r>
        <w:rPr>
          <w:color w:val="BE0003"/>
        </w:rPr>
        <w:t>B.互帮互助</w:t>
      </w:r>
    </w:p>
    <w:p w14:paraId="40F8DBCB" w14:textId="77777777" w:rsidR="00F5081B" w:rsidRDefault="00F5081B" w:rsidP="00F5081B">
      <w:r>
        <w:rPr>
          <w:color w:val="BE0003"/>
        </w:rPr>
        <w:t>C.宽以待人</w:t>
      </w:r>
    </w:p>
    <w:p w14:paraId="2614C633" w14:textId="77777777" w:rsidR="00F5081B" w:rsidRDefault="00F5081B" w:rsidP="00F5081B">
      <w:r>
        <w:rPr>
          <w:color w:val="BE0003"/>
        </w:rPr>
        <w:lastRenderedPageBreak/>
        <w:t>D.团结友爱</w:t>
      </w:r>
    </w:p>
    <w:p w14:paraId="06046900" w14:textId="77777777" w:rsidR="00F5081B" w:rsidRDefault="00F5081B" w:rsidP="00F5081B">
      <w:r>
        <w:t>221、大学生职业道德知识包括（）。</w:t>
      </w:r>
    </w:p>
    <w:p w14:paraId="723CC9A3" w14:textId="77777777" w:rsidR="00F5081B" w:rsidRDefault="00F5081B" w:rsidP="00F5081B">
      <w:r>
        <w:rPr>
          <w:color w:val="BE0003"/>
        </w:rPr>
        <w:t>C.一般的职业道德知识</w:t>
      </w:r>
    </w:p>
    <w:p w14:paraId="21106B9A" w14:textId="77777777" w:rsidR="00F5081B" w:rsidRDefault="00F5081B" w:rsidP="00F5081B">
      <w:r>
        <w:rPr>
          <w:color w:val="BE0003"/>
        </w:rPr>
        <w:t>D.特定行业职业道德知识</w:t>
      </w:r>
    </w:p>
    <w:p w14:paraId="0DFCB051" w14:textId="77777777" w:rsidR="00F5081B" w:rsidRDefault="00F5081B" w:rsidP="00F5081B">
      <w:r>
        <w:t>222、下列对“为人民服务”陈述正确的是（ ）。</w:t>
      </w:r>
    </w:p>
    <w:p w14:paraId="3204BDD6" w14:textId="77777777" w:rsidR="00F5081B" w:rsidRDefault="00F5081B" w:rsidP="00F5081B">
      <w:r>
        <w:rPr>
          <w:color w:val="BE0003"/>
        </w:rPr>
        <w:t>A.它是坚持历史唯物主义的必然要求</w:t>
      </w:r>
    </w:p>
    <w:p w14:paraId="7AF38D3C" w14:textId="77777777" w:rsidR="00F5081B" w:rsidRDefault="00F5081B" w:rsidP="00F5081B">
      <w:r>
        <w:rPr>
          <w:color w:val="BE0003"/>
        </w:rPr>
        <w:t>B.它是中国共产党践行的根本宗旨</w:t>
      </w:r>
    </w:p>
    <w:p w14:paraId="6C7E3679" w14:textId="77777777" w:rsidR="00F5081B" w:rsidRDefault="00F5081B" w:rsidP="00F5081B">
      <w:r>
        <w:rPr>
          <w:color w:val="BE0003"/>
        </w:rPr>
        <w:t>C.它是社会主义道德观的集中体现</w:t>
      </w:r>
    </w:p>
    <w:p w14:paraId="40FCAD94" w14:textId="77777777" w:rsidR="00F5081B" w:rsidRDefault="00F5081B" w:rsidP="00F5081B">
      <w:r>
        <w:rPr>
          <w:color w:val="BE0003"/>
        </w:rPr>
        <w:t>D.它是全体中国人民共同遵循的道德要求</w:t>
      </w:r>
    </w:p>
    <w:p w14:paraId="389BD6B7" w14:textId="77777777" w:rsidR="00F5081B" w:rsidRDefault="00F5081B" w:rsidP="00F5081B">
      <w:r>
        <w:t>223、我们要大力倡导现代家庭文明观念，推动形成（）的社会主义家庭文明新风尚。</w:t>
      </w:r>
    </w:p>
    <w:p w14:paraId="4D88FD0D" w14:textId="77777777" w:rsidR="00F5081B" w:rsidRDefault="00F5081B" w:rsidP="00F5081B">
      <w:r>
        <w:rPr>
          <w:color w:val="BE0003"/>
        </w:rPr>
        <w:t>A.爱国爱家</w:t>
      </w:r>
    </w:p>
    <w:p w14:paraId="1B60BC02" w14:textId="77777777" w:rsidR="00F5081B" w:rsidRDefault="00F5081B" w:rsidP="00F5081B">
      <w:r>
        <w:rPr>
          <w:color w:val="BE0003"/>
        </w:rPr>
        <w:t>B.相亲相爱</w:t>
      </w:r>
    </w:p>
    <w:p w14:paraId="69195BDC" w14:textId="77777777" w:rsidR="00F5081B" w:rsidRDefault="00F5081B" w:rsidP="00F5081B">
      <w:r>
        <w:rPr>
          <w:color w:val="BE0003"/>
        </w:rPr>
        <w:t>C.向上向善</w:t>
      </w:r>
    </w:p>
    <w:p w14:paraId="0CE5FD89" w14:textId="77777777" w:rsidR="00F5081B" w:rsidRDefault="00F5081B" w:rsidP="00F5081B">
      <w:r>
        <w:rPr>
          <w:color w:val="BE0003"/>
        </w:rPr>
        <w:t>D.共建共享</w:t>
      </w:r>
    </w:p>
    <w:p w14:paraId="6E3C38D9" w14:textId="77777777" w:rsidR="00F5081B" w:rsidRDefault="00F5081B" w:rsidP="00F5081B">
      <w:r>
        <w:t>224、大学生参加社会实践应做到（）。</w:t>
      </w:r>
    </w:p>
    <w:p w14:paraId="175DD2FF" w14:textId="77777777" w:rsidR="00F5081B" w:rsidRDefault="00F5081B" w:rsidP="00F5081B">
      <w:r>
        <w:rPr>
          <w:color w:val="BE0003"/>
        </w:rPr>
        <w:t>C.主动进行社会调查</w:t>
      </w:r>
    </w:p>
    <w:p w14:paraId="0574455A" w14:textId="77777777" w:rsidR="00F5081B" w:rsidRDefault="00F5081B" w:rsidP="00F5081B">
      <w:r>
        <w:rPr>
          <w:color w:val="BE0003"/>
        </w:rPr>
        <w:t>D.积极参加各种公益活动、生产活动、发明创造</w:t>
      </w:r>
    </w:p>
    <w:p w14:paraId="58953076" w14:textId="77777777" w:rsidR="00F5081B" w:rsidRDefault="00F5081B" w:rsidP="00F5081B">
      <w:r>
        <w:t>225、十九大报告提出要加强思想道德建设，“深入实施公民道德建设工程,推进（ ）建设。</w:t>
      </w:r>
    </w:p>
    <w:p w14:paraId="6E71037E" w14:textId="77777777" w:rsidR="00F5081B" w:rsidRDefault="00F5081B" w:rsidP="00F5081B">
      <w:r>
        <w:rPr>
          <w:color w:val="BE0003"/>
        </w:rPr>
        <w:t>A.社会公德</w:t>
      </w:r>
    </w:p>
    <w:p w14:paraId="009FF6CF" w14:textId="77777777" w:rsidR="00F5081B" w:rsidRDefault="00F5081B" w:rsidP="00F5081B">
      <w:r>
        <w:rPr>
          <w:color w:val="BE0003"/>
        </w:rPr>
        <w:t>B.职业道德</w:t>
      </w:r>
    </w:p>
    <w:p w14:paraId="13CC0465" w14:textId="77777777" w:rsidR="00F5081B" w:rsidRDefault="00F5081B" w:rsidP="00F5081B">
      <w:r>
        <w:rPr>
          <w:color w:val="BE0003"/>
        </w:rPr>
        <w:t>C.家庭美德</w:t>
      </w:r>
    </w:p>
    <w:p w14:paraId="14D15C14" w14:textId="77777777" w:rsidR="00F5081B" w:rsidRDefault="00F5081B" w:rsidP="00F5081B">
      <w:r>
        <w:rPr>
          <w:color w:val="BE0003"/>
        </w:rPr>
        <w:t>D.个人品德</w:t>
      </w:r>
    </w:p>
    <w:p w14:paraId="3EC631E3" w14:textId="77777777" w:rsidR="00F5081B" w:rsidRDefault="00F5081B" w:rsidP="00F5081B">
      <w:r>
        <w:t>226、大学生树立科学的婚姻观包括（）。</w:t>
      </w:r>
    </w:p>
    <w:p w14:paraId="54749FA7" w14:textId="77777777" w:rsidR="00F5081B" w:rsidRDefault="00F5081B" w:rsidP="00F5081B">
      <w:r>
        <w:rPr>
          <w:color w:val="BE0003"/>
        </w:rPr>
        <w:t>B.谨慎对待结婚成家</w:t>
      </w:r>
    </w:p>
    <w:p w14:paraId="191DA515" w14:textId="77777777" w:rsidR="00F5081B" w:rsidRDefault="00F5081B" w:rsidP="00F5081B">
      <w:r>
        <w:rPr>
          <w:color w:val="BE0003"/>
        </w:rPr>
        <w:lastRenderedPageBreak/>
        <w:t>C.担当责任履行义务</w:t>
      </w:r>
    </w:p>
    <w:p w14:paraId="2152E12F" w14:textId="77777777" w:rsidR="00F5081B" w:rsidRDefault="00F5081B" w:rsidP="00F5081B">
      <w:r>
        <w:rPr>
          <w:color w:val="BE0003"/>
        </w:rPr>
        <w:t>D.处理好家庭关系</w:t>
      </w:r>
    </w:p>
    <w:p w14:paraId="039597A7" w14:textId="77777777" w:rsidR="00F5081B" w:rsidRDefault="00F5081B" w:rsidP="00F5081B">
      <w:r>
        <w:t>227、大学生的文明礼貌包括（）内容。</w:t>
      </w:r>
    </w:p>
    <w:p w14:paraId="1CE79166" w14:textId="77777777" w:rsidR="00F5081B" w:rsidRDefault="00F5081B" w:rsidP="00F5081B">
      <w:r>
        <w:rPr>
          <w:color w:val="BE0003"/>
        </w:rPr>
        <w:t>A.讲文明</w:t>
      </w:r>
    </w:p>
    <w:p w14:paraId="7AC1C494" w14:textId="77777777" w:rsidR="00F5081B" w:rsidRDefault="00F5081B" w:rsidP="00F5081B">
      <w:r>
        <w:rPr>
          <w:color w:val="BE0003"/>
        </w:rPr>
        <w:t>B.懂礼貌</w:t>
      </w:r>
    </w:p>
    <w:p w14:paraId="769F4963" w14:textId="77777777" w:rsidR="00F5081B" w:rsidRDefault="00F5081B" w:rsidP="00F5081B">
      <w:r>
        <w:rPr>
          <w:color w:val="BE0003"/>
        </w:rPr>
        <w:t>C.守礼仪</w:t>
      </w:r>
    </w:p>
    <w:p w14:paraId="57CF6342" w14:textId="77777777" w:rsidR="00F5081B" w:rsidRDefault="00F5081B" w:rsidP="00F5081B">
      <w:r>
        <w:rPr>
          <w:color w:val="BE0003"/>
        </w:rPr>
        <w:t>D.真诚待人</w:t>
      </w:r>
    </w:p>
    <w:p w14:paraId="4A1FC466" w14:textId="77777777" w:rsidR="00F5081B" w:rsidRDefault="00F5081B" w:rsidP="00F5081B">
      <w:r>
        <w:t>228、家庭生活中的男女平等表现为（）。</w:t>
      </w:r>
    </w:p>
    <w:p w14:paraId="3FBE6CB3" w14:textId="77777777" w:rsidR="00F5081B" w:rsidRDefault="00F5081B" w:rsidP="00F5081B">
      <w:r>
        <w:rPr>
          <w:color w:val="BE0003"/>
        </w:rPr>
        <w:t>A.夫妻权利和义务上的平等。</w:t>
      </w:r>
    </w:p>
    <w:p w14:paraId="075CDB3C" w14:textId="77777777" w:rsidR="00F5081B" w:rsidRDefault="00F5081B" w:rsidP="00F5081B">
      <w:r>
        <w:rPr>
          <w:color w:val="BE0003"/>
        </w:rPr>
        <w:t>B.夫妻人格地位上的平等。</w:t>
      </w:r>
    </w:p>
    <w:p w14:paraId="105335DC" w14:textId="77777777" w:rsidR="00F5081B" w:rsidRDefault="00F5081B" w:rsidP="00F5081B">
      <w:r>
        <w:rPr>
          <w:color w:val="BE0003"/>
        </w:rPr>
        <w:t>C.平等地对待自己的子女。</w:t>
      </w:r>
    </w:p>
    <w:p w14:paraId="63460113" w14:textId="77777777" w:rsidR="00F5081B" w:rsidRDefault="00F5081B" w:rsidP="00F5081B">
      <w:r>
        <w:t>229、当集体利益与个人利益发生激烈冲突时，应该是（）。</w:t>
      </w:r>
    </w:p>
    <w:p w14:paraId="0FA43309" w14:textId="77777777" w:rsidR="00F5081B" w:rsidRDefault="00F5081B" w:rsidP="00F5081B">
      <w:r>
        <w:rPr>
          <w:color w:val="BE0003"/>
        </w:rPr>
        <w:t>A.坚持集体利益高于个人利益，个人利益服从集体利益</w:t>
      </w:r>
    </w:p>
    <w:p w14:paraId="2946A0C9" w14:textId="77777777" w:rsidR="00F5081B" w:rsidRDefault="00F5081B" w:rsidP="00F5081B">
      <w:r>
        <w:rPr>
          <w:color w:val="BE0003"/>
        </w:rPr>
        <w:t>C.在必要时牺牲个人利益</w:t>
      </w:r>
    </w:p>
    <w:p w14:paraId="1593018F" w14:textId="77777777" w:rsidR="00F5081B" w:rsidRDefault="00F5081B" w:rsidP="00F5081B">
      <w:r>
        <w:rPr>
          <w:color w:val="BE0003"/>
        </w:rPr>
        <w:t>D.保护个人的合法利益</w:t>
      </w:r>
    </w:p>
    <w:p w14:paraId="43AF89D0" w14:textId="77777777" w:rsidR="00F5081B" w:rsidRDefault="00F5081B" w:rsidP="00F5081B">
      <w:r>
        <w:t>230、个人品德是一种稳定的（）。</w:t>
      </w:r>
    </w:p>
    <w:p w14:paraId="4046D99D" w14:textId="77777777" w:rsidR="00F5081B" w:rsidRDefault="00F5081B" w:rsidP="00F5081B">
      <w:r>
        <w:rPr>
          <w:color w:val="BE0003"/>
        </w:rPr>
        <w:t>B.心理状态</w:t>
      </w:r>
    </w:p>
    <w:p w14:paraId="791728D5" w14:textId="77777777" w:rsidR="00F5081B" w:rsidRDefault="00F5081B" w:rsidP="00F5081B">
      <w:r>
        <w:rPr>
          <w:color w:val="BE0003"/>
        </w:rPr>
        <w:t>C.行为习惯</w:t>
      </w:r>
    </w:p>
    <w:p w14:paraId="08867A8E" w14:textId="77777777" w:rsidR="00F5081B" w:rsidRDefault="00F5081B" w:rsidP="00F5081B">
      <w:r>
        <w:t>231、网络生活中的道德要求有（）。</w:t>
      </w:r>
    </w:p>
    <w:p w14:paraId="2A1840C6" w14:textId="77777777" w:rsidR="00F5081B" w:rsidRDefault="00F5081B" w:rsidP="00F5081B">
      <w:r>
        <w:rPr>
          <w:color w:val="BE0003"/>
        </w:rPr>
        <w:t>A.正确使用网络工具</w:t>
      </w:r>
    </w:p>
    <w:p w14:paraId="7F79C5B1" w14:textId="77777777" w:rsidR="00F5081B" w:rsidRDefault="00F5081B" w:rsidP="00F5081B">
      <w:r>
        <w:rPr>
          <w:color w:val="BE0003"/>
        </w:rPr>
        <w:t>B.健康进行网络交往</w:t>
      </w:r>
    </w:p>
    <w:p w14:paraId="7DA2085D" w14:textId="77777777" w:rsidR="00F5081B" w:rsidRDefault="00F5081B" w:rsidP="00F5081B">
      <w:r>
        <w:rPr>
          <w:color w:val="BE0003"/>
        </w:rPr>
        <w:t>C.自觉避免沉迷网络</w:t>
      </w:r>
    </w:p>
    <w:p w14:paraId="4C27DBBC" w14:textId="77777777" w:rsidR="00F5081B" w:rsidRDefault="00F5081B" w:rsidP="00F5081B">
      <w:r>
        <w:rPr>
          <w:color w:val="BE0003"/>
        </w:rPr>
        <w:t>D.积极引导网络舆论</w:t>
      </w:r>
    </w:p>
    <w:p w14:paraId="30259031" w14:textId="77777777" w:rsidR="00F5081B" w:rsidRDefault="00F5081B" w:rsidP="00F5081B">
      <w:r>
        <w:t>232、社会公德涵盖的关系有（）。</w:t>
      </w:r>
    </w:p>
    <w:p w14:paraId="2C1979EC" w14:textId="77777777" w:rsidR="00F5081B" w:rsidRDefault="00F5081B" w:rsidP="00F5081B">
      <w:r>
        <w:rPr>
          <w:color w:val="BE0003"/>
        </w:rPr>
        <w:t>A.人与人之间的关系</w:t>
      </w:r>
    </w:p>
    <w:p w14:paraId="68672F92" w14:textId="77777777" w:rsidR="00F5081B" w:rsidRDefault="00F5081B" w:rsidP="00F5081B">
      <w:r>
        <w:rPr>
          <w:color w:val="BE0003"/>
        </w:rPr>
        <w:lastRenderedPageBreak/>
        <w:t>B.人与社会之间的关系</w:t>
      </w:r>
    </w:p>
    <w:p w14:paraId="5998CFE6" w14:textId="77777777" w:rsidR="00F5081B" w:rsidRDefault="00F5081B" w:rsidP="00F5081B">
      <w:r>
        <w:rPr>
          <w:color w:val="BE0003"/>
        </w:rPr>
        <w:t>C.人与自然之间的关系</w:t>
      </w:r>
    </w:p>
    <w:p w14:paraId="566C9EEB" w14:textId="77777777" w:rsidR="00F5081B" w:rsidRDefault="00F5081B" w:rsidP="00F5081B">
      <w:r>
        <w:t>233、以下属于公共秩序的有（）。</w:t>
      </w:r>
    </w:p>
    <w:p w14:paraId="20197A96" w14:textId="77777777" w:rsidR="00F5081B" w:rsidRDefault="00F5081B" w:rsidP="00F5081B">
      <w:r>
        <w:rPr>
          <w:color w:val="BE0003"/>
        </w:rPr>
        <w:t>A.工作秩序</w:t>
      </w:r>
    </w:p>
    <w:p w14:paraId="0C807E79" w14:textId="77777777" w:rsidR="00F5081B" w:rsidRDefault="00F5081B" w:rsidP="00F5081B">
      <w:r>
        <w:rPr>
          <w:color w:val="BE0003"/>
        </w:rPr>
        <w:t>B.教学秩序</w:t>
      </w:r>
    </w:p>
    <w:p w14:paraId="3880A15A" w14:textId="77777777" w:rsidR="00F5081B" w:rsidRDefault="00F5081B" w:rsidP="00F5081B">
      <w:r>
        <w:rPr>
          <w:color w:val="BE0003"/>
        </w:rPr>
        <w:t>C.营业秩序</w:t>
      </w:r>
    </w:p>
    <w:p w14:paraId="39BAD8C8" w14:textId="77777777" w:rsidR="00F5081B" w:rsidRDefault="00F5081B" w:rsidP="00F5081B">
      <w:r>
        <w:rPr>
          <w:color w:val="BE0003"/>
        </w:rPr>
        <w:t>D.交通秩序</w:t>
      </w:r>
    </w:p>
    <w:p w14:paraId="501B3763" w14:textId="77777777" w:rsidR="00F5081B" w:rsidRDefault="00F5081B" w:rsidP="00F5081B">
      <w:r>
        <w:t>234、疫情期间白衣医护人员舍己救人的精神就是（ ）。</w:t>
      </w:r>
    </w:p>
    <w:p w14:paraId="3F28BCC9" w14:textId="77777777" w:rsidR="00F5081B" w:rsidRDefault="00F5081B" w:rsidP="00F5081B">
      <w:r>
        <w:rPr>
          <w:color w:val="BE0003"/>
        </w:rPr>
        <w:t>A.全心全意为人民服务精神</w:t>
      </w:r>
    </w:p>
    <w:p w14:paraId="18DF5379" w14:textId="77777777" w:rsidR="00F5081B" w:rsidRDefault="00F5081B" w:rsidP="00F5081B">
      <w:r>
        <w:rPr>
          <w:color w:val="BE0003"/>
        </w:rPr>
        <w:t>B.公而忘私精神</w:t>
      </w:r>
    </w:p>
    <w:p w14:paraId="4A920460" w14:textId="77777777" w:rsidR="00F5081B" w:rsidRDefault="00F5081B" w:rsidP="00F5081B">
      <w:r>
        <w:rPr>
          <w:color w:val="BE0003"/>
        </w:rPr>
        <w:t>C.爱岗敬业精神</w:t>
      </w:r>
    </w:p>
    <w:p w14:paraId="5EBEB249" w14:textId="77777777" w:rsidR="00F5081B" w:rsidRDefault="00F5081B" w:rsidP="00F5081B">
      <w:r>
        <w:rPr>
          <w:color w:val="BE0003"/>
        </w:rPr>
        <w:t>D.无私的奉献精神</w:t>
      </w:r>
    </w:p>
    <w:p w14:paraId="54CA8B6F" w14:textId="77777777" w:rsidR="00F5081B" w:rsidRDefault="00F5081B" w:rsidP="00F5081B">
      <w:r>
        <w:t>235、择业是根据（）选择自己所从事的工作过程。</w:t>
      </w:r>
    </w:p>
    <w:p w14:paraId="79541742" w14:textId="77777777" w:rsidR="00F5081B" w:rsidRDefault="00F5081B" w:rsidP="00F5081B">
      <w:r>
        <w:rPr>
          <w:color w:val="BE0003"/>
        </w:rPr>
        <w:t>B.自己的意愿</w:t>
      </w:r>
    </w:p>
    <w:p w14:paraId="2A0D3B6F" w14:textId="77777777" w:rsidR="00F5081B" w:rsidRDefault="00F5081B" w:rsidP="00F5081B">
      <w:r>
        <w:rPr>
          <w:color w:val="BE0003"/>
        </w:rPr>
        <w:t>C.社会的需要</w:t>
      </w:r>
    </w:p>
    <w:p w14:paraId="58ADDFEC" w14:textId="77777777" w:rsidR="00F5081B" w:rsidRDefault="00F5081B" w:rsidP="00F5081B">
      <w:r>
        <w:t>236、诚实守信包括（）。</w:t>
      </w:r>
    </w:p>
    <w:p w14:paraId="21744F55" w14:textId="77777777" w:rsidR="00F5081B" w:rsidRDefault="00F5081B" w:rsidP="00F5081B">
      <w:r>
        <w:rPr>
          <w:color w:val="BE0003"/>
        </w:rPr>
        <w:t>A.信守承诺</w:t>
      </w:r>
    </w:p>
    <w:p w14:paraId="06142741" w14:textId="77777777" w:rsidR="00F5081B" w:rsidRDefault="00F5081B" w:rsidP="00F5081B">
      <w:r>
        <w:rPr>
          <w:color w:val="BE0003"/>
        </w:rPr>
        <w:t>B.讲求信誉</w:t>
      </w:r>
    </w:p>
    <w:p w14:paraId="4E32A501" w14:textId="77777777" w:rsidR="00F5081B" w:rsidRDefault="00F5081B" w:rsidP="00F5081B">
      <w:r>
        <w:rPr>
          <w:color w:val="BE0003"/>
        </w:rPr>
        <w:t>C.合法经营</w:t>
      </w:r>
    </w:p>
    <w:p w14:paraId="07F100A4" w14:textId="77777777" w:rsidR="00F5081B" w:rsidRDefault="00F5081B" w:rsidP="00F5081B">
      <w:r>
        <w:rPr>
          <w:color w:val="BE0003"/>
        </w:rPr>
        <w:t>D.诚实劳动</w:t>
      </w:r>
    </w:p>
    <w:p w14:paraId="43B24EEC" w14:textId="77777777" w:rsidR="00F5081B" w:rsidRDefault="00F5081B" w:rsidP="00F5081B">
      <w:r>
        <w:t>237、当代大学生应该正确处理集体利益和个人利益，做到（）。</w:t>
      </w:r>
    </w:p>
    <w:p w14:paraId="2A8A882E" w14:textId="77777777" w:rsidR="00F5081B" w:rsidRDefault="00F5081B" w:rsidP="00F5081B">
      <w:r>
        <w:rPr>
          <w:color w:val="BE0003"/>
        </w:rPr>
        <w:t>A.个人利益于服从集体利益</w:t>
      </w:r>
    </w:p>
    <w:p w14:paraId="1F971B63" w14:textId="77777777" w:rsidR="00F5081B" w:rsidRDefault="00F5081B" w:rsidP="00F5081B">
      <w:r>
        <w:rPr>
          <w:color w:val="BE0003"/>
        </w:rPr>
        <w:t>B.局部利益服从整体利益</w:t>
      </w:r>
    </w:p>
    <w:p w14:paraId="0302742B" w14:textId="77777777" w:rsidR="00F5081B" w:rsidRDefault="00F5081B" w:rsidP="00F5081B">
      <w:r>
        <w:rPr>
          <w:color w:val="BE0003"/>
        </w:rPr>
        <w:t>C.当前利益服从长远利益</w:t>
      </w:r>
    </w:p>
    <w:p w14:paraId="102F48E0" w14:textId="77777777" w:rsidR="00F5081B" w:rsidRDefault="00F5081B" w:rsidP="00F5081B">
      <w:r>
        <w:rPr>
          <w:color w:val="BE0003"/>
        </w:rPr>
        <w:t>D.反对小团体主义、本位主义和极端个人主义</w:t>
      </w:r>
    </w:p>
    <w:p w14:paraId="010B7626" w14:textId="77777777" w:rsidR="00F5081B" w:rsidRDefault="00F5081B" w:rsidP="00F5081B">
      <w:r>
        <w:lastRenderedPageBreak/>
        <w:t>238、公共生活的特点有（）。</w:t>
      </w:r>
    </w:p>
    <w:p w14:paraId="2FC03FD6" w14:textId="77777777" w:rsidR="00F5081B" w:rsidRDefault="00F5081B" w:rsidP="00F5081B">
      <w:r>
        <w:rPr>
          <w:color w:val="BE0003"/>
        </w:rPr>
        <w:t>C.开放性</w:t>
      </w:r>
    </w:p>
    <w:p w14:paraId="7D5DB8C6" w14:textId="77777777" w:rsidR="00F5081B" w:rsidRDefault="00F5081B" w:rsidP="00F5081B">
      <w:r>
        <w:rPr>
          <w:color w:val="BE0003"/>
        </w:rPr>
        <w:t>D.透明性</w:t>
      </w:r>
    </w:p>
    <w:p w14:paraId="0F868CF0" w14:textId="77777777" w:rsidR="00F5081B" w:rsidRDefault="00F5081B" w:rsidP="00F5081B">
      <w:r>
        <w:t>239、个人品德集中体现了（）内在统一。</w:t>
      </w:r>
    </w:p>
    <w:p w14:paraId="37D99EF1" w14:textId="77777777" w:rsidR="00F5081B" w:rsidRDefault="00F5081B" w:rsidP="00F5081B">
      <w:r>
        <w:rPr>
          <w:color w:val="BE0003"/>
        </w:rPr>
        <w:t>A.道德认知</w:t>
      </w:r>
    </w:p>
    <w:p w14:paraId="32B34F87" w14:textId="77777777" w:rsidR="00F5081B" w:rsidRDefault="00F5081B" w:rsidP="00F5081B">
      <w:r>
        <w:rPr>
          <w:color w:val="BE0003"/>
        </w:rPr>
        <w:t>B.道德情感</w:t>
      </w:r>
    </w:p>
    <w:p w14:paraId="23FECEED" w14:textId="77777777" w:rsidR="00F5081B" w:rsidRDefault="00F5081B" w:rsidP="00F5081B">
      <w:r>
        <w:rPr>
          <w:color w:val="BE0003"/>
        </w:rPr>
        <w:t>C.道德意志</w:t>
      </w:r>
    </w:p>
    <w:p w14:paraId="01552E9F" w14:textId="77777777" w:rsidR="00F5081B" w:rsidRDefault="00F5081B" w:rsidP="00F5081B">
      <w:r>
        <w:rPr>
          <w:color w:val="BE0003"/>
        </w:rPr>
        <w:t>D.道德行为</w:t>
      </w:r>
    </w:p>
    <w:p w14:paraId="3BEA390B" w14:textId="77777777" w:rsidR="00F5081B" w:rsidRDefault="00F5081B" w:rsidP="00F5081B">
      <w:r>
        <w:t>240、大学生的促和谐是指（）。</w:t>
      </w:r>
    </w:p>
    <w:p w14:paraId="239B2614" w14:textId="77777777" w:rsidR="00F5081B" w:rsidRDefault="00F5081B" w:rsidP="00F5081B">
      <w:r>
        <w:rPr>
          <w:color w:val="BE0003"/>
        </w:rPr>
        <w:t>A.促进自我身心的和谐</w:t>
      </w:r>
    </w:p>
    <w:p w14:paraId="12108C5C" w14:textId="77777777" w:rsidR="00F5081B" w:rsidRDefault="00F5081B" w:rsidP="00F5081B">
      <w:r>
        <w:rPr>
          <w:color w:val="BE0003"/>
        </w:rPr>
        <w:t>B.促进个人与他人的和谐</w:t>
      </w:r>
    </w:p>
    <w:p w14:paraId="1FE556A7" w14:textId="77777777" w:rsidR="00F5081B" w:rsidRDefault="00F5081B" w:rsidP="00F5081B">
      <w:r>
        <w:rPr>
          <w:color w:val="BE0003"/>
        </w:rPr>
        <w:t>C.促进个人与社会的和谐</w:t>
      </w:r>
    </w:p>
    <w:p w14:paraId="3C3A051B" w14:textId="77777777" w:rsidR="00F5081B" w:rsidRDefault="00F5081B" w:rsidP="00F5081B">
      <w:r>
        <w:rPr>
          <w:color w:val="BE0003"/>
        </w:rPr>
        <w:t>D.促进人与自然的和谐</w:t>
      </w:r>
    </w:p>
    <w:p w14:paraId="18E2BEBE" w14:textId="77777777" w:rsidR="00F5081B" w:rsidRDefault="00F5081B" w:rsidP="00F5081B">
      <w:r>
        <w:t>241、大学生应做社会主义道德的示范者和引领者，促成（）的社会风尚。</w:t>
      </w:r>
    </w:p>
    <w:p w14:paraId="4DBC4202" w14:textId="77777777" w:rsidR="00F5081B" w:rsidRDefault="00F5081B" w:rsidP="00F5081B">
      <w:r>
        <w:rPr>
          <w:color w:val="BE0003"/>
        </w:rPr>
        <w:t>A.知荣辱</w:t>
      </w:r>
    </w:p>
    <w:p w14:paraId="4A3D2F67" w14:textId="77777777" w:rsidR="00F5081B" w:rsidRDefault="00F5081B" w:rsidP="00F5081B">
      <w:r>
        <w:rPr>
          <w:color w:val="BE0003"/>
        </w:rPr>
        <w:t>B.讲正气</w:t>
      </w:r>
    </w:p>
    <w:p w14:paraId="285052BE" w14:textId="77777777" w:rsidR="00F5081B" w:rsidRDefault="00F5081B" w:rsidP="00F5081B">
      <w:r>
        <w:rPr>
          <w:color w:val="BE0003"/>
        </w:rPr>
        <w:t>C.做奉献</w:t>
      </w:r>
    </w:p>
    <w:p w14:paraId="2C831213" w14:textId="77777777" w:rsidR="00F5081B" w:rsidRDefault="00F5081B" w:rsidP="00F5081B">
      <w:r>
        <w:rPr>
          <w:color w:val="BE0003"/>
        </w:rPr>
        <w:t>D.促和谐</w:t>
      </w:r>
    </w:p>
    <w:p w14:paraId="3B592E95" w14:textId="77777777" w:rsidR="00F5081B" w:rsidRDefault="00F5081B" w:rsidP="00F5081B">
      <w:r>
        <w:t>242、志愿服务的精神是（）。</w:t>
      </w:r>
    </w:p>
    <w:p w14:paraId="675CCF23" w14:textId="77777777" w:rsidR="00F5081B" w:rsidRDefault="00F5081B" w:rsidP="00F5081B">
      <w:r>
        <w:rPr>
          <w:color w:val="BE0003"/>
        </w:rPr>
        <w:t>A.奉献</w:t>
      </w:r>
    </w:p>
    <w:p w14:paraId="6E8356B7" w14:textId="77777777" w:rsidR="00F5081B" w:rsidRDefault="00F5081B" w:rsidP="00F5081B">
      <w:r>
        <w:rPr>
          <w:color w:val="BE0003"/>
        </w:rPr>
        <w:t>B.友爱</w:t>
      </w:r>
    </w:p>
    <w:p w14:paraId="3FA2A4FD" w14:textId="77777777" w:rsidR="00F5081B" w:rsidRDefault="00F5081B" w:rsidP="00F5081B">
      <w:r>
        <w:rPr>
          <w:color w:val="BE0003"/>
        </w:rPr>
        <w:t>C.互助</w:t>
      </w:r>
    </w:p>
    <w:p w14:paraId="5DA05726" w14:textId="77777777" w:rsidR="00F5081B" w:rsidRDefault="00F5081B" w:rsidP="00F5081B">
      <w:r>
        <w:rPr>
          <w:color w:val="BE0003"/>
        </w:rPr>
        <w:t>D.进步</w:t>
      </w:r>
    </w:p>
    <w:p w14:paraId="6B3C3374" w14:textId="77777777" w:rsidR="00F5081B" w:rsidRDefault="00F5081B" w:rsidP="00F5081B">
      <w:r>
        <w:t>243、引领社会风尚要（）。</w:t>
      </w:r>
    </w:p>
    <w:p w14:paraId="7F8EE37F" w14:textId="77777777" w:rsidR="00F5081B" w:rsidRDefault="00F5081B" w:rsidP="00F5081B">
      <w:r>
        <w:rPr>
          <w:color w:val="BE0003"/>
        </w:rPr>
        <w:t>A.知荣辱</w:t>
      </w:r>
    </w:p>
    <w:p w14:paraId="27BA70CE" w14:textId="77777777" w:rsidR="00F5081B" w:rsidRDefault="00F5081B" w:rsidP="00F5081B">
      <w:r>
        <w:rPr>
          <w:color w:val="BE0003"/>
        </w:rPr>
        <w:lastRenderedPageBreak/>
        <w:t>B.讲正气</w:t>
      </w:r>
    </w:p>
    <w:p w14:paraId="36865771" w14:textId="77777777" w:rsidR="00F5081B" w:rsidRDefault="00F5081B" w:rsidP="00F5081B">
      <w:r>
        <w:rPr>
          <w:color w:val="BE0003"/>
        </w:rPr>
        <w:t>C.做奉献</w:t>
      </w:r>
    </w:p>
    <w:p w14:paraId="5AD56443" w14:textId="77777777" w:rsidR="00F5081B" w:rsidRDefault="00F5081B" w:rsidP="00F5081B">
      <w:r>
        <w:rPr>
          <w:color w:val="BE0003"/>
        </w:rPr>
        <w:t>D.促和谐</w:t>
      </w:r>
    </w:p>
    <w:p w14:paraId="477452DA" w14:textId="77777777" w:rsidR="00F5081B" w:rsidRDefault="00F5081B" w:rsidP="00F5081B">
      <w:r>
        <w:t>244、关于荣辱观的说法，正确的是（）。</w:t>
      </w:r>
    </w:p>
    <w:p w14:paraId="549B6058" w14:textId="77777777" w:rsidR="00F5081B" w:rsidRDefault="00F5081B" w:rsidP="00F5081B">
      <w:r>
        <w:rPr>
          <w:color w:val="BE0003"/>
        </w:rPr>
        <w:t>A.社会风尚同荣辱观紧密相连</w:t>
      </w:r>
    </w:p>
    <w:p w14:paraId="67CBE011" w14:textId="77777777" w:rsidR="00F5081B" w:rsidRDefault="00F5081B" w:rsidP="00F5081B">
      <w:r>
        <w:rPr>
          <w:color w:val="BE0003"/>
        </w:rPr>
        <w:t>B.两者互相影响、互相作用</w:t>
      </w:r>
    </w:p>
    <w:p w14:paraId="135FCCB0" w14:textId="77777777" w:rsidR="00F5081B" w:rsidRDefault="00F5081B" w:rsidP="00F5081B">
      <w:r>
        <w:rPr>
          <w:color w:val="BE0003"/>
        </w:rPr>
        <w:t>C.一个社会有什么样的荣辱观，也必然有什么样的社会风尚。</w:t>
      </w:r>
    </w:p>
    <w:p w14:paraId="5D3C2D9D" w14:textId="77777777" w:rsidR="00F5081B" w:rsidRDefault="00F5081B" w:rsidP="00F5081B">
      <w:r>
        <w:rPr>
          <w:color w:val="BE0003"/>
        </w:rPr>
        <w:t>D.一个社会有什么样的社会风尚，生活在其中的人们也就会形成什么样的荣辱观。</w:t>
      </w:r>
    </w:p>
    <w:p w14:paraId="68AECA48" w14:textId="77777777" w:rsidR="00F5081B" w:rsidRDefault="00F5081B" w:rsidP="00F5081B">
      <w:r>
        <w:t>245、大学生积极投身志愿服务活动，应该（）。</w:t>
      </w:r>
    </w:p>
    <w:p w14:paraId="14931BBA" w14:textId="77777777" w:rsidR="00F5081B" w:rsidRDefault="00F5081B" w:rsidP="00F5081B">
      <w:r>
        <w:rPr>
          <w:color w:val="BE0003"/>
        </w:rPr>
        <w:t>B.到最需要的地方去</w:t>
      </w:r>
    </w:p>
    <w:p w14:paraId="6A9B73CD" w14:textId="77777777" w:rsidR="00F5081B" w:rsidRDefault="00F5081B" w:rsidP="00F5081B">
      <w:r>
        <w:rPr>
          <w:color w:val="BE0003"/>
        </w:rPr>
        <w:t>C.帮助弱势群体</w:t>
      </w:r>
    </w:p>
    <w:p w14:paraId="68B67961" w14:textId="77777777" w:rsidR="00F5081B" w:rsidRDefault="00F5081B" w:rsidP="00F5081B">
      <w:r>
        <w:rPr>
          <w:color w:val="BE0003"/>
        </w:rPr>
        <w:t>D.做力所能及的事</w:t>
      </w:r>
    </w:p>
    <w:p w14:paraId="3B5B6C62" w14:textId="77777777" w:rsidR="00F5081B" w:rsidRDefault="00F5081B" w:rsidP="00F5081B">
      <w:r>
        <w:t>246、讲正气就是（）。</w:t>
      </w:r>
    </w:p>
    <w:p w14:paraId="3D59C5E4" w14:textId="77777777" w:rsidR="00F5081B" w:rsidRDefault="00F5081B" w:rsidP="00F5081B">
      <w:r>
        <w:rPr>
          <w:color w:val="BE0003"/>
        </w:rPr>
        <w:t>A.坚持真理</w:t>
      </w:r>
    </w:p>
    <w:p w14:paraId="380990F3" w14:textId="77777777" w:rsidR="00F5081B" w:rsidRDefault="00F5081B" w:rsidP="00F5081B">
      <w:r>
        <w:rPr>
          <w:color w:val="BE0003"/>
        </w:rPr>
        <w:t>B.坚持原则</w:t>
      </w:r>
    </w:p>
    <w:p w14:paraId="620A7AF0" w14:textId="77777777" w:rsidR="00F5081B" w:rsidRDefault="00F5081B" w:rsidP="00F5081B">
      <w:r>
        <w:rPr>
          <w:color w:val="BE0003"/>
        </w:rPr>
        <w:t>C.坚持同一切歪风邪气作斗争</w:t>
      </w:r>
    </w:p>
    <w:p w14:paraId="471B4006" w14:textId="77777777" w:rsidR="00F5081B" w:rsidRDefault="00F5081B" w:rsidP="00F5081B">
      <w:r>
        <w:t>247、荣辱观对于个人的思想行为具有鲜明的（）作用</w:t>
      </w:r>
    </w:p>
    <w:p w14:paraId="7B74032A" w14:textId="77777777" w:rsidR="00F5081B" w:rsidRDefault="00F5081B" w:rsidP="00F5081B">
      <w:r>
        <w:rPr>
          <w:color w:val="BE0003"/>
        </w:rPr>
        <w:t>A.动力</w:t>
      </w:r>
    </w:p>
    <w:p w14:paraId="2CAA4C0F" w14:textId="77777777" w:rsidR="00F5081B" w:rsidRDefault="00F5081B" w:rsidP="00F5081B">
      <w:r>
        <w:rPr>
          <w:color w:val="BE0003"/>
        </w:rPr>
        <w:t>B.导向</w:t>
      </w:r>
    </w:p>
    <w:p w14:paraId="1C34A136" w14:textId="77777777" w:rsidR="00F5081B" w:rsidRDefault="00F5081B" w:rsidP="00F5081B">
      <w:r>
        <w:rPr>
          <w:color w:val="BE0003"/>
        </w:rPr>
        <w:t>C.调节</w:t>
      </w:r>
    </w:p>
    <w:p w14:paraId="2A194C37" w14:textId="77777777" w:rsidR="00F5081B" w:rsidRDefault="00F5081B" w:rsidP="00F5081B">
      <w:r>
        <w:t>248、（）是国家富强、民族复兴、人民幸福的重要保证。</w:t>
      </w:r>
    </w:p>
    <w:p w14:paraId="278DAB48" w14:textId="77777777" w:rsidR="00F5081B" w:rsidRDefault="00F5081B" w:rsidP="00F5081B">
      <w:r>
        <w:rPr>
          <w:color w:val="BE0003"/>
        </w:rPr>
        <w:t>A.民主法治</w:t>
      </w:r>
    </w:p>
    <w:p w14:paraId="00F09FB5" w14:textId="77777777" w:rsidR="00F5081B" w:rsidRDefault="00F5081B" w:rsidP="00F5081B">
      <w:r>
        <w:rPr>
          <w:color w:val="BE0003"/>
        </w:rPr>
        <w:t>B.公平正义</w:t>
      </w:r>
    </w:p>
    <w:p w14:paraId="2A2B9F39" w14:textId="77777777" w:rsidR="00F5081B" w:rsidRDefault="00F5081B" w:rsidP="00F5081B">
      <w:r>
        <w:rPr>
          <w:color w:val="BE0003"/>
        </w:rPr>
        <w:t>C.诚信友爱、充满活力</w:t>
      </w:r>
    </w:p>
    <w:p w14:paraId="66881796" w14:textId="77777777" w:rsidR="00F5081B" w:rsidRDefault="00F5081B" w:rsidP="00F5081B">
      <w:r>
        <w:rPr>
          <w:color w:val="BE0003"/>
        </w:rPr>
        <w:t>D.安定有序</w:t>
      </w:r>
    </w:p>
    <w:p w14:paraId="0DFDBE95" w14:textId="77777777" w:rsidR="00F5081B" w:rsidRDefault="00F5081B" w:rsidP="00F5081B">
      <w:r>
        <w:lastRenderedPageBreak/>
        <w:t>249、大学生投身崇德向善的到的时间，需要（）。</w:t>
      </w:r>
    </w:p>
    <w:p w14:paraId="5A851745" w14:textId="77777777" w:rsidR="00F5081B" w:rsidRDefault="00F5081B" w:rsidP="00F5081B">
      <w:r>
        <w:rPr>
          <w:color w:val="BE0003"/>
        </w:rPr>
        <w:t>A.向道德模范学习</w:t>
      </w:r>
    </w:p>
    <w:p w14:paraId="3EDA944C" w14:textId="77777777" w:rsidR="00F5081B" w:rsidRDefault="00F5081B" w:rsidP="00F5081B">
      <w:r>
        <w:rPr>
          <w:color w:val="BE0003"/>
        </w:rPr>
        <w:t>B.培养志愿服务精神</w:t>
      </w:r>
    </w:p>
    <w:p w14:paraId="62780678" w14:textId="77777777" w:rsidR="00F5081B" w:rsidRDefault="00F5081B" w:rsidP="00F5081B">
      <w:r>
        <w:rPr>
          <w:color w:val="BE0003"/>
        </w:rPr>
        <w:t>C.弘扬时代新风</w:t>
      </w:r>
    </w:p>
    <w:p w14:paraId="319D01C9" w14:textId="77777777" w:rsidR="00F5081B" w:rsidRDefault="00F5081B" w:rsidP="00F5081B">
      <w:r>
        <w:rPr>
          <w:color w:val="BE0003"/>
        </w:rPr>
        <w:t>D.强化社会责任意识、规则意识、奉献意识</w:t>
      </w:r>
    </w:p>
    <w:p w14:paraId="6F5A4DD7" w14:textId="77777777" w:rsidR="00F5081B" w:rsidRDefault="00F5081B" w:rsidP="00F5081B">
      <w:r>
        <w:t>250、道德是社会利益关系的特殊调节方式。</w:t>
      </w:r>
    </w:p>
    <w:p w14:paraId="7669186E" w14:textId="77777777" w:rsidR="00F5081B" w:rsidRDefault="00F5081B" w:rsidP="00F5081B">
      <w:r>
        <w:rPr>
          <w:color w:val="BE0003"/>
        </w:rPr>
        <w:t>对</w:t>
      </w:r>
    </w:p>
    <w:p w14:paraId="38DB2062" w14:textId="77777777" w:rsidR="00F5081B" w:rsidRDefault="00F5081B" w:rsidP="00F5081B">
      <w:r>
        <w:t>251、美德是人类的天赋，与生俱来。</w:t>
      </w:r>
    </w:p>
    <w:p w14:paraId="49762325" w14:textId="77777777" w:rsidR="00F5081B" w:rsidRDefault="00F5081B" w:rsidP="00F5081B">
      <w:r>
        <w:rPr>
          <w:color w:val="BE0003"/>
        </w:rPr>
        <w:t>错</w:t>
      </w:r>
    </w:p>
    <w:p w14:paraId="542F3096" w14:textId="77777777" w:rsidR="00F5081B" w:rsidRDefault="00F5081B" w:rsidP="00F5081B">
      <w:r>
        <w:t>252、社会经济关系的发展变化并不必地然产生道德的发展变化。</w:t>
      </w:r>
    </w:p>
    <w:p w14:paraId="3167C4C8" w14:textId="77777777" w:rsidR="00F5081B" w:rsidRDefault="00F5081B" w:rsidP="00F5081B">
      <w:r>
        <w:rPr>
          <w:color w:val="BE0003"/>
        </w:rPr>
        <w:t>错</w:t>
      </w:r>
    </w:p>
    <w:p w14:paraId="74F501C6" w14:textId="77777777" w:rsidR="00F5081B" w:rsidRDefault="00F5081B" w:rsidP="00F5081B">
      <w:r>
        <w:t>253、道德的认识功能主要在于形成正确的善恶观。</w:t>
      </w:r>
    </w:p>
    <w:p w14:paraId="7651EFF4" w14:textId="77777777" w:rsidR="00F5081B" w:rsidRDefault="00F5081B" w:rsidP="00F5081B">
      <w:r>
        <w:rPr>
          <w:color w:val="BE0003"/>
        </w:rPr>
        <w:t>对</w:t>
      </w:r>
    </w:p>
    <w:p w14:paraId="406F5A8D" w14:textId="77777777" w:rsidR="00F5081B" w:rsidRDefault="00F5081B" w:rsidP="00F5081B">
      <w:r>
        <w:t>254、只有共产主义道德才是人类合乎规律发展的必然产物。</w:t>
      </w:r>
    </w:p>
    <w:p w14:paraId="0AF1B741" w14:textId="77777777" w:rsidR="00F5081B" w:rsidRDefault="00F5081B" w:rsidP="00F5081B">
      <w:r>
        <w:rPr>
          <w:color w:val="BE0003"/>
        </w:rPr>
        <w:t>错</w:t>
      </w:r>
    </w:p>
    <w:p w14:paraId="760FFEE5" w14:textId="77777777" w:rsidR="00F5081B" w:rsidRDefault="00F5081B" w:rsidP="00F5081B">
      <w:r>
        <w:t>255、每一个社会的道德都是占统治阶级的道德。</w:t>
      </w:r>
    </w:p>
    <w:p w14:paraId="5EB27F91" w14:textId="77777777" w:rsidR="00F5081B" w:rsidRDefault="00F5081B" w:rsidP="00F5081B">
      <w:r>
        <w:rPr>
          <w:color w:val="BE0003"/>
        </w:rPr>
        <w:t>错</w:t>
      </w:r>
    </w:p>
    <w:p w14:paraId="00D4B891" w14:textId="77777777" w:rsidR="00F5081B" w:rsidRDefault="00F5081B" w:rsidP="00F5081B">
      <w:r>
        <w:t>256、社会道德是为社会经济的发展服务的。</w:t>
      </w:r>
    </w:p>
    <w:p w14:paraId="7BB952D0" w14:textId="77777777" w:rsidR="00F5081B" w:rsidRDefault="00F5081B" w:rsidP="00F5081B">
      <w:r>
        <w:rPr>
          <w:color w:val="BE0003"/>
        </w:rPr>
        <w:t>对</w:t>
      </w:r>
    </w:p>
    <w:p w14:paraId="0FAAE1FD" w14:textId="77777777" w:rsidR="00F5081B" w:rsidRDefault="00F5081B" w:rsidP="00F5081B">
      <w:r>
        <w:t>257、道德是人类社会生活发展到一定阶段的必然产物。</w:t>
      </w:r>
    </w:p>
    <w:p w14:paraId="29AC5FA2" w14:textId="77777777" w:rsidR="00F5081B" w:rsidRDefault="00F5081B" w:rsidP="00F5081B">
      <w:r>
        <w:rPr>
          <w:color w:val="BE0003"/>
        </w:rPr>
        <w:t>对</w:t>
      </w:r>
    </w:p>
    <w:p w14:paraId="54DD9095" w14:textId="77777777" w:rsidR="00F5081B" w:rsidRDefault="00F5081B" w:rsidP="00F5081B">
      <w:r>
        <w:t>258、决定道德发生和发展的基础是通过一定的社会经济关系表现出来的物质利益关系。</w:t>
      </w:r>
    </w:p>
    <w:p w14:paraId="53008FF3" w14:textId="77777777" w:rsidR="00F5081B" w:rsidRDefault="00F5081B" w:rsidP="00F5081B">
      <w:r>
        <w:rPr>
          <w:color w:val="BE0003"/>
        </w:rPr>
        <w:t>对</w:t>
      </w:r>
    </w:p>
    <w:p w14:paraId="579F45BA" w14:textId="77777777" w:rsidR="00F5081B" w:rsidRDefault="00F5081B" w:rsidP="00F5081B">
      <w:r>
        <w:t>259、道德是以善恶为评价方式的。</w:t>
      </w:r>
    </w:p>
    <w:p w14:paraId="1442D25B" w14:textId="77777777" w:rsidR="00F5081B" w:rsidRDefault="00F5081B" w:rsidP="00F5081B">
      <w:r>
        <w:rPr>
          <w:color w:val="BE0003"/>
        </w:rPr>
        <w:t>对</w:t>
      </w:r>
    </w:p>
    <w:p w14:paraId="628CA21B" w14:textId="77777777" w:rsidR="00F5081B" w:rsidRDefault="00F5081B" w:rsidP="00F5081B">
      <w:r>
        <w:lastRenderedPageBreak/>
        <w:t>260、道德起源于人的合群性。</w:t>
      </w:r>
    </w:p>
    <w:p w14:paraId="4833D6BA" w14:textId="77777777" w:rsidR="00F5081B" w:rsidRDefault="00F5081B" w:rsidP="00F5081B">
      <w:r>
        <w:rPr>
          <w:color w:val="BE0003"/>
        </w:rPr>
        <w:t>错</w:t>
      </w:r>
    </w:p>
    <w:p w14:paraId="07C16D26" w14:textId="77777777" w:rsidR="00F5081B" w:rsidRDefault="00F5081B" w:rsidP="00F5081B">
      <w:r>
        <w:t>261、道德总是代表先进阶级的利益。</w:t>
      </w:r>
    </w:p>
    <w:p w14:paraId="2284FA89" w14:textId="77777777" w:rsidR="00F5081B" w:rsidRDefault="00F5081B" w:rsidP="00F5081B">
      <w:r>
        <w:rPr>
          <w:color w:val="BE0003"/>
        </w:rPr>
        <w:t>错</w:t>
      </w:r>
    </w:p>
    <w:p w14:paraId="628C284B" w14:textId="77777777" w:rsidR="00F5081B" w:rsidRDefault="00F5081B" w:rsidP="00F5081B">
      <w:r>
        <w:t>262、道德的发展总是向上前进的。</w:t>
      </w:r>
    </w:p>
    <w:p w14:paraId="35F2ACDF" w14:textId="77777777" w:rsidR="00F5081B" w:rsidRDefault="00F5081B" w:rsidP="00F5081B">
      <w:r>
        <w:rPr>
          <w:color w:val="BE0003"/>
        </w:rPr>
        <w:t>错</w:t>
      </w:r>
    </w:p>
    <w:p w14:paraId="39DEC8DE" w14:textId="77777777" w:rsidR="00F5081B" w:rsidRDefault="00F5081B" w:rsidP="00F5081B">
      <w:r>
        <w:t>263、道德属于行为规范的范畴。</w:t>
      </w:r>
    </w:p>
    <w:p w14:paraId="32CCCF08" w14:textId="77777777" w:rsidR="00F5081B" w:rsidRDefault="00F5081B" w:rsidP="00F5081B">
      <w:r>
        <w:rPr>
          <w:color w:val="BE0003"/>
        </w:rPr>
        <w:t>对</w:t>
      </w:r>
    </w:p>
    <w:p w14:paraId="762F2C56" w14:textId="77777777" w:rsidR="00F5081B" w:rsidRDefault="00F5081B" w:rsidP="00F5081B">
      <w:r>
        <w:t>264、道德对社会的发展只有推动作用，不可能阻碍作用。</w:t>
      </w:r>
    </w:p>
    <w:p w14:paraId="0AC4D58F" w14:textId="77777777" w:rsidR="00F5081B" w:rsidRDefault="00F5081B" w:rsidP="00F5081B">
      <w:r>
        <w:rPr>
          <w:color w:val="BE0003"/>
        </w:rPr>
        <w:t>错</w:t>
      </w:r>
    </w:p>
    <w:p w14:paraId="3C417B3B" w14:textId="77777777" w:rsidR="00F5081B" w:rsidRDefault="00F5081B" w:rsidP="00F5081B">
      <w:r>
        <w:t>265、有什么样的道德就有什么样的社会经济关系。</w:t>
      </w:r>
    </w:p>
    <w:p w14:paraId="37216DB0" w14:textId="77777777" w:rsidR="00F5081B" w:rsidRDefault="00F5081B" w:rsidP="00F5081B">
      <w:r>
        <w:rPr>
          <w:color w:val="BE0003"/>
        </w:rPr>
        <w:t>错</w:t>
      </w:r>
    </w:p>
    <w:p w14:paraId="1879B7F4" w14:textId="77777777" w:rsidR="00F5081B" w:rsidRDefault="00F5081B" w:rsidP="00F5081B">
      <w:r>
        <w:t>266、道德因反映特定阶级的利益而具有阶级性。</w:t>
      </w:r>
    </w:p>
    <w:p w14:paraId="1092DC44" w14:textId="77777777" w:rsidR="00F5081B" w:rsidRDefault="00F5081B" w:rsidP="00F5081B">
      <w:r>
        <w:rPr>
          <w:color w:val="BE0003"/>
        </w:rPr>
        <w:t>对</w:t>
      </w:r>
    </w:p>
    <w:p w14:paraId="6D18E143" w14:textId="77777777" w:rsidR="00F5081B" w:rsidRDefault="00F5081B" w:rsidP="00F5081B">
      <w:r>
        <w:t>267、在阶级社会里，道德是阶级斗争的重要武器，也是调节本阶级内部矛盾的工具。</w:t>
      </w:r>
    </w:p>
    <w:p w14:paraId="6E86A8E5" w14:textId="77777777" w:rsidR="00F5081B" w:rsidRDefault="00F5081B" w:rsidP="00F5081B">
      <w:r>
        <w:rPr>
          <w:color w:val="BE0003"/>
        </w:rPr>
        <w:t>对</w:t>
      </w:r>
    </w:p>
    <w:p w14:paraId="3F0A4636" w14:textId="77777777" w:rsidR="00F5081B" w:rsidRDefault="00F5081B" w:rsidP="00F5081B">
      <w:r>
        <w:t>268、道德的本质是一定经济关系反映到人们思想上的一种社会意识形态。</w:t>
      </w:r>
    </w:p>
    <w:p w14:paraId="08346A8D" w14:textId="77777777" w:rsidR="00F5081B" w:rsidRDefault="00F5081B" w:rsidP="00F5081B">
      <w:r>
        <w:rPr>
          <w:color w:val="BE0003"/>
        </w:rPr>
        <w:t>对</w:t>
      </w:r>
    </w:p>
    <w:p w14:paraId="5DE84A09" w14:textId="77777777" w:rsidR="00F5081B" w:rsidRDefault="00F5081B" w:rsidP="00F5081B">
      <w:r>
        <w:t>269、任何道德都是具体历史时代的产物。</w:t>
      </w:r>
    </w:p>
    <w:p w14:paraId="336D188E" w14:textId="77777777" w:rsidR="00F5081B" w:rsidRDefault="00F5081B" w:rsidP="00F5081B">
      <w:r>
        <w:rPr>
          <w:color w:val="BE0003"/>
        </w:rPr>
        <w:t>对</w:t>
      </w:r>
    </w:p>
    <w:p w14:paraId="7B53DEE4" w14:textId="77777777" w:rsidR="00F5081B" w:rsidRDefault="00F5081B" w:rsidP="00F5081B">
      <w:r>
        <w:t>270、道德对经济发展具着巨大的能动作用。</w:t>
      </w:r>
    </w:p>
    <w:p w14:paraId="5B9AD2D4" w14:textId="77777777" w:rsidR="00F5081B" w:rsidRDefault="00F5081B" w:rsidP="00F5081B">
      <w:r>
        <w:rPr>
          <w:color w:val="BE0003"/>
        </w:rPr>
        <w:t>对</w:t>
      </w:r>
    </w:p>
    <w:p w14:paraId="5D96EE8C" w14:textId="77777777" w:rsidR="00F5081B" w:rsidRDefault="00F5081B" w:rsidP="00F5081B">
      <w:r>
        <w:t>271、道德的主要功能包括认识功能、规范功能和引导功能。</w:t>
      </w:r>
    </w:p>
    <w:p w14:paraId="024A6168" w14:textId="77777777" w:rsidR="00F5081B" w:rsidRDefault="00F5081B" w:rsidP="00F5081B">
      <w:r>
        <w:rPr>
          <w:color w:val="BE0003"/>
        </w:rPr>
        <w:t>错</w:t>
      </w:r>
    </w:p>
    <w:p w14:paraId="7A877F83" w14:textId="77777777" w:rsidR="00F5081B" w:rsidRDefault="00F5081B" w:rsidP="00F5081B">
      <w:r>
        <w:t>272、只有马克思主义的辩证唯物主义才真正揭示了道德的起源。</w:t>
      </w:r>
    </w:p>
    <w:p w14:paraId="3B33AF4A" w14:textId="77777777" w:rsidR="00F5081B" w:rsidRDefault="00F5081B" w:rsidP="00F5081B">
      <w:r>
        <w:rPr>
          <w:color w:val="BE0003"/>
        </w:rPr>
        <w:lastRenderedPageBreak/>
        <w:t>对</w:t>
      </w:r>
    </w:p>
    <w:p w14:paraId="48D88D9D" w14:textId="77777777" w:rsidR="00F5081B" w:rsidRDefault="00F5081B" w:rsidP="00F5081B">
      <w:r>
        <w:t>273、在阶级的社会里道德也具有普遍性。</w:t>
      </w:r>
    </w:p>
    <w:p w14:paraId="36BD90CF" w14:textId="77777777" w:rsidR="00F5081B" w:rsidRDefault="00F5081B" w:rsidP="00F5081B">
      <w:r>
        <w:rPr>
          <w:color w:val="BE0003"/>
        </w:rPr>
        <w:t>对</w:t>
      </w:r>
    </w:p>
    <w:p w14:paraId="216927B3" w14:textId="77777777" w:rsidR="00F5081B" w:rsidRDefault="00F5081B" w:rsidP="00F5081B">
      <w:r>
        <w:t>274、道德的兴衰起伏、进退消长都源于社会经济关系的变革。</w:t>
      </w:r>
    </w:p>
    <w:p w14:paraId="5A24B0FA" w14:textId="77777777" w:rsidR="00F5081B" w:rsidRDefault="00F5081B" w:rsidP="00F5081B">
      <w:r>
        <w:rPr>
          <w:color w:val="BE0003"/>
        </w:rPr>
        <w:t>对</w:t>
      </w:r>
    </w:p>
    <w:p w14:paraId="4CA65471" w14:textId="77777777" w:rsidR="00F5081B" w:rsidRDefault="00F5081B" w:rsidP="00F5081B">
      <w:r>
        <w:t>275、道德是人类社会特有的一种社会现象</w:t>
      </w:r>
    </w:p>
    <w:p w14:paraId="240242ED" w14:textId="77777777" w:rsidR="00F5081B" w:rsidRDefault="00F5081B" w:rsidP="00F5081B">
      <w:r>
        <w:rPr>
          <w:color w:val="BE0003"/>
        </w:rPr>
        <w:t>对</w:t>
      </w:r>
    </w:p>
    <w:p w14:paraId="05CE49B4" w14:textId="77777777" w:rsidR="00F5081B" w:rsidRDefault="00F5081B" w:rsidP="00F5081B">
      <w:r>
        <w:t>276、道德是个人的私事，与社会生活完全无关。</w:t>
      </w:r>
    </w:p>
    <w:p w14:paraId="55EE3C6E" w14:textId="77777777" w:rsidR="00F5081B" w:rsidRDefault="00F5081B" w:rsidP="00F5081B">
      <w:r>
        <w:rPr>
          <w:color w:val="BE0003"/>
        </w:rPr>
        <w:t>错</w:t>
      </w:r>
    </w:p>
    <w:p w14:paraId="2F913116" w14:textId="77777777" w:rsidR="00F5081B" w:rsidRDefault="00F5081B" w:rsidP="00F5081B">
      <w:r>
        <w:t>277、人的道德的完善决定着社会的进步和发展</w:t>
      </w:r>
    </w:p>
    <w:p w14:paraId="7014ECC2" w14:textId="77777777" w:rsidR="00F5081B" w:rsidRDefault="00F5081B" w:rsidP="00F5081B">
      <w:r>
        <w:rPr>
          <w:color w:val="BE0003"/>
        </w:rPr>
        <w:t>错</w:t>
      </w:r>
    </w:p>
    <w:p w14:paraId="6DCBD186" w14:textId="77777777" w:rsidR="00F5081B" w:rsidRDefault="00F5081B" w:rsidP="00F5081B">
      <w:r>
        <w:t>278、道德是一种技术规范。</w:t>
      </w:r>
    </w:p>
    <w:p w14:paraId="3F31F60B" w14:textId="77777777" w:rsidR="00F5081B" w:rsidRDefault="00F5081B" w:rsidP="00F5081B">
      <w:r>
        <w:rPr>
          <w:color w:val="BE0003"/>
        </w:rPr>
        <w:t>错</w:t>
      </w:r>
    </w:p>
    <w:p w14:paraId="7AB8E147" w14:textId="77777777" w:rsidR="00F5081B" w:rsidRDefault="00F5081B" w:rsidP="00F5081B">
      <w:r>
        <w:t>279、道德起源于人的社会实践。</w:t>
      </w:r>
    </w:p>
    <w:p w14:paraId="21A76678" w14:textId="77777777" w:rsidR="00F5081B" w:rsidRDefault="00F5081B" w:rsidP="00F5081B">
      <w:r>
        <w:rPr>
          <w:color w:val="BE0003"/>
        </w:rPr>
        <w:t>对</w:t>
      </w:r>
    </w:p>
    <w:p w14:paraId="2E12BEDF" w14:textId="77777777" w:rsidR="00F5081B" w:rsidRDefault="00F5081B" w:rsidP="00F5081B">
      <w:r>
        <w:t>280、一个法制健全的社会也应该是一个道德规范健全的社会。</w:t>
      </w:r>
    </w:p>
    <w:p w14:paraId="20312A1C" w14:textId="77777777" w:rsidR="00F5081B" w:rsidRDefault="00F5081B" w:rsidP="00F5081B">
      <w:r>
        <w:rPr>
          <w:color w:val="BE0003"/>
        </w:rPr>
        <w:t>对</w:t>
      </w:r>
    </w:p>
    <w:p w14:paraId="19293763" w14:textId="77777777" w:rsidR="00F5081B" w:rsidRDefault="00F5081B" w:rsidP="00F5081B">
      <w:r>
        <w:t>281、大众传媒或媒介的言论就是社会舆论</w:t>
      </w:r>
    </w:p>
    <w:p w14:paraId="5D3E81D1" w14:textId="77777777" w:rsidR="00F5081B" w:rsidRDefault="00F5081B" w:rsidP="00F5081B">
      <w:r>
        <w:rPr>
          <w:color w:val="BE0003"/>
        </w:rPr>
        <w:t>错</w:t>
      </w:r>
    </w:p>
    <w:p w14:paraId="42071940" w14:textId="77777777" w:rsidR="00F5081B" w:rsidRDefault="00F5081B" w:rsidP="00F5081B">
      <w:r>
        <w:t>282、道德发挥作用的性质与社会发展的不同历史阶段相联系，由道德所反映的经济基础、代表的阶级利益所决定。</w:t>
      </w:r>
    </w:p>
    <w:p w14:paraId="25607C6D" w14:textId="77777777" w:rsidR="00F5081B" w:rsidRDefault="00F5081B" w:rsidP="00F5081B">
      <w:r>
        <w:rPr>
          <w:color w:val="BE0003"/>
        </w:rPr>
        <w:t>对</w:t>
      </w:r>
    </w:p>
    <w:p w14:paraId="019222B7" w14:textId="77777777" w:rsidR="00F5081B" w:rsidRDefault="00F5081B" w:rsidP="00F5081B">
      <w:r>
        <w:t>283、社会经济关系对道德起着决定作用。</w:t>
      </w:r>
    </w:p>
    <w:p w14:paraId="5E4A7409" w14:textId="77777777" w:rsidR="00F5081B" w:rsidRDefault="00F5081B" w:rsidP="00F5081B">
      <w:r>
        <w:rPr>
          <w:color w:val="BE0003"/>
        </w:rPr>
        <w:t>对</w:t>
      </w:r>
    </w:p>
    <w:p w14:paraId="695267E4" w14:textId="77777777" w:rsidR="00F5081B" w:rsidRDefault="00F5081B" w:rsidP="00F5081B">
      <w:r>
        <w:t>284、任何道德都是具体历史时代的产物，需要推陈出新。</w:t>
      </w:r>
    </w:p>
    <w:p w14:paraId="19688D57" w14:textId="77777777" w:rsidR="00F5081B" w:rsidRDefault="00F5081B" w:rsidP="00F5081B">
      <w:r>
        <w:rPr>
          <w:color w:val="BE0003"/>
        </w:rPr>
        <w:lastRenderedPageBreak/>
        <w:t>对</w:t>
      </w:r>
    </w:p>
    <w:p w14:paraId="5B031194" w14:textId="77777777" w:rsidR="00F5081B" w:rsidRDefault="00F5081B" w:rsidP="00F5081B">
      <w:r>
        <w:t>285、公私之辨是中华传统道德的核心和本质。</w:t>
      </w:r>
    </w:p>
    <w:p w14:paraId="1FC645D7" w14:textId="77777777" w:rsidR="00F5081B" w:rsidRDefault="00F5081B" w:rsidP="00F5081B">
      <w:r>
        <w:rPr>
          <w:color w:val="BE0003"/>
        </w:rPr>
        <w:t>对</w:t>
      </w:r>
    </w:p>
    <w:p w14:paraId="1472123D" w14:textId="77777777" w:rsidR="00F5081B" w:rsidRDefault="00F5081B" w:rsidP="00F5081B">
      <w:r>
        <w:t>286、“公义胜私欲”，是中国传统道德的根本要求。</w:t>
      </w:r>
    </w:p>
    <w:p w14:paraId="77326C6C" w14:textId="77777777" w:rsidR="00F5081B" w:rsidRDefault="00F5081B" w:rsidP="00F5081B">
      <w:r>
        <w:rPr>
          <w:color w:val="BE0003"/>
        </w:rPr>
        <w:t>对</w:t>
      </w:r>
    </w:p>
    <w:p w14:paraId="64766943" w14:textId="77777777" w:rsidR="00F5081B" w:rsidRDefault="00F5081B" w:rsidP="00F5081B">
      <w:r>
        <w:t>287、中国革命道德是与战争时期相适应的，在和平时期没有必要继承。</w:t>
      </w:r>
    </w:p>
    <w:p w14:paraId="2DB11D43" w14:textId="77777777" w:rsidR="00F5081B" w:rsidRDefault="00F5081B" w:rsidP="00F5081B">
      <w:r>
        <w:rPr>
          <w:color w:val="BE0003"/>
        </w:rPr>
        <w:t>错</w:t>
      </w:r>
    </w:p>
    <w:p w14:paraId="7EBC58B8" w14:textId="77777777" w:rsidR="00F5081B" w:rsidRDefault="00F5081B" w:rsidP="00F5081B">
      <w:r>
        <w:t>288、是否“为人民服务”，是区别革命道德和一切剥削阶级道德的根本分界线。（）</w:t>
      </w:r>
    </w:p>
    <w:p w14:paraId="1AA492B1" w14:textId="77777777" w:rsidR="00F5081B" w:rsidRDefault="00F5081B" w:rsidP="00F5081B">
      <w:r>
        <w:rPr>
          <w:color w:val="BE0003"/>
        </w:rPr>
        <w:t>对</w:t>
      </w:r>
    </w:p>
    <w:p w14:paraId="369C4FEA" w14:textId="77777777" w:rsidR="00F5081B" w:rsidRDefault="00F5081B" w:rsidP="00F5081B">
      <w:r>
        <w:t>289、中国传统道德是一个矛盾体，具有鲜明的两重性。</w:t>
      </w:r>
    </w:p>
    <w:p w14:paraId="25B2A604" w14:textId="77777777" w:rsidR="00F5081B" w:rsidRDefault="00F5081B" w:rsidP="00F5081B">
      <w:r>
        <w:rPr>
          <w:color w:val="BE0003"/>
        </w:rPr>
        <w:t>对</w:t>
      </w:r>
    </w:p>
    <w:p w14:paraId="5197B168" w14:textId="77777777" w:rsidR="00F5081B" w:rsidRDefault="00F5081B" w:rsidP="00F5081B">
      <w:r>
        <w:t>290、中华传统美德和中国革命道德是一脉相承的。</w:t>
      </w:r>
    </w:p>
    <w:p w14:paraId="437DC756" w14:textId="77777777" w:rsidR="00F5081B" w:rsidRDefault="00F5081B" w:rsidP="00F5081B">
      <w:r>
        <w:rPr>
          <w:color w:val="BE0003"/>
        </w:rPr>
        <w:t>对</w:t>
      </w:r>
    </w:p>
    <w:p w14:paraId="4B54FEF1" w14:textId="77777777" w:rsidR="00F5081B" w:rsidRDefault="00F5081B" w:rsidP="00F5081B">
      <w:r>
        <w:t>291、弘扬中国革命道德，就必须摒弃中华传统。</w:t>
      </w:r>
    </w:p>
    <w:p w14:paraId="16C52F15" w14:textId="77777777" w:rsidR="00F5081B" w:rsidRDefault="00F5081B" w:rsidP="00F5081B">
      <w:r>
        <w:rPr>
          <w:color w:val="BE0003"/>
        </w:rPr>
        <w:t>错</w:t>
      </w:r>
    </w:p>
    <w:p w14:paraId="25ABEFB4" w14:textId="77777777" w:rsidR="00F5081B" w:rsidRDefault="00F5081B" w:rsidP="00F5081B">
      <w:r>
        <w:t>292、中国革命道德萌芽于中国共产党成立前后。</w:t>
      </w:r>
    </w:p>
    <w:p w14:paraId="50179346" w14:textId="77777777" w:rsidR="00F5081B" w:rsidRDefault="00F5081B" w:rsidP="00F5081B">
      <w:r>
        <w:rPr>
          <w:color w:val="BE0003"/>
        </w:rPr>
        <w:t>错</w:t>
      </w:r>
    </w:p>
    <w:p w14:paraId="3379B7D3" w14:textId="77777777" w:rsidR="00F5081B" w:rsidRDefault="00F5081B" w:rsidP="00F5081B">
      <w:r>
        <w:t>293、中华传统美德是中华文化的精髓。</w:t>
      </w:r>
    </w:p>
    <w:p w14:paraId="5F8DF9DC" w14:textId="77777777" w:rsidR="00F5081B" w:rsidRDefault="00F5081B" w:rsidP="00F5081B">
      <w:r>
        <w:rPr>
          <w:color w:val="BE0003"/>
        </w:rPr>
        <w:t>对</w:t>
      </w:r>
    </w:p>
    <w:p w14:paraId="64B74F73" w14:textId="77777777" w:rsidR="00F5081B" w:rsidRDefault="00F5081B" w:rsidP="00F5081B">
      <w:r>
        <w:t>294、一个民族或国家的文明发展和道德进步，可以不受到其他民族或国家的文化和道德文明成果的影响。</w:t>
      </w:r>
    </w:p>
    <w:p w14:paraId="676FE982" w14:textId="77777777" w:rsidR="00F5081B" w:rsidRDefault="00F5081B" w:rsidP="00F5081B">
      <w:r>
        <w:rPr>
          <w:color w:val="BE0003"/>
        </w:rPr>
        <w:t>错</w:t>
      </w:r>
    </w:p>
    <w:p w14:paraId="4B5E0E4C" w14:textId="77777777" w:rsidR="00F5081B" w:rsidRDefault="00F5081B" w:rsidP="00F5081B">
      <w:r>
        <w:t>295、仁、义、礼、智、信是中华传统美德的核心价值理念和基本要素。</w:t>
      </w:r>
    </w:p>
    <w:p w14:paraId="72574CED" w14:textId="77777777" w:rsidR="00F5081B" w:rsidRDefault="00F5081B" w:rsidP="00F5081B">
      <w:r>
        <w:rPr>
          <w:color w:val="BE0003"/>
        </w:rPr>
        <w:t>对</w:t>
      </w:r>
    </w:p>
    <w:p w14:paraId="1A2F1FB4" w14:textId="77777777" w:rsidR="00F5081B" w:rsidRDefault="00F5081B" w:rsidP="00F5081B">
      <w:r>
        <w:t>296、和平年代可以不再弘扬中国革命道德。</w:t>
      </w:r>
    </w:p>
    <w:p w14:paraId="1CDFFCC2" w14:textId="77777777" w:rsidR="00F5081B" w:rsidRDefault="00F5081B" w:rsidP="00F5081B">
      <w:r>
        <w:rPr>
          <w:color w:val="BE0003"/>
        </w:rPr>
        <w:lastRenderedPageBreak/>
        <w:t>错</w:t>
      </w:r>
    </w:p>
    <w:p w14:paraId="57F05313" w14:textId="77777777" w:rsidR="00F5081B" w:rsidRDefault="00F5081B" w:rsidP="00F5081B">
      <w:r>
        <w:t>297、社会道德风貌和社会风尚与国家经济发展速度是完全相适应的。</w:t>
      </w:r>
    </w:p>
    <w:p w14:paraId="39AFED60" w14:textId="77777777" w:rsidR="00F5081B" w:rsidRDefault="00F5081B" w:rsidP="00F5081B">
      <w:r>
        <w:rPr>
          <w:color w:val="BE0003"/>
        </w:rPr>
        <w:t>错</w:t>
      </w:r>
    </w:p>
    <w:p w14:paraId="2D323DD0" w14:textId="77777777" w:rsidR="00F5081B" w:rsidRDefault="00F5081B" w:rsidP="00F5081B">
      <w:r>
        <w:t>298、我国社会主义道德是继承中华传统美德并结合时代发展的要求而形成的。（）</w:t>
      </w:r>
    </w:p>
    <w:p w14:paraId="7B7A2867" w14:textId="77777777" w:rsidR="00F5081B" w:rsidRDefault="00F5081B" w:rsidP="00F5081B">
      <w:r>
        <w:rPr>
          <w:color w:val="BE0003"/>
        </w:rPr>
        <w:t>对</w:t>
      </w:r>
    </w:p>
    <w:p w14:paraId="186D0170" w14:textId="77777777" w:rsidR="00F5081B" w:rsidRDefault="00F5081B" w:rsidP="00F5081B">
      <w:r>
        <w:t>299、没有中华传统美德的长期发展和丰厚积淀，就不可能有中国革命道德的形成和发展。</w:t>
      </w:r>
    </w:p>
    <w:p w14:paraId="28DCEFA5" w14:textId="77777777" w:rsidR="00F5081B" w:rsidRDefault="00F5081B" w:rsidP="00F5081B">
      <w:r>
        <w:rPr>
          <w:color w:val="BE0003"/>
        </w:rPr>
        <w:t>对</w:t>
      </w:r>
    </w:p>
    <w:p w14:paraId="3EE24B22" w14:textId="77777777" w:rsidR="00F5081B" w:rsidRDefault="00F5081B" w:rsidP="00F5081B">
      <w:r>
        <w:t>300、在中国革命、建设和改革中形成的中国革命道德，是先进价值观在道德领域的集中体现。</w:t>
      </w:r>
    </w:p>
    <w:p w14:paraId="0A69280E" w14:textId="77777777" w:rsidR="00F5081B" w:rsidRDefault="00F5081B" w:rsidP="00F5081B">
      <w:r>
        <w:rPr>
          <w:color w:val="BE0003"/>
        </w:rPr>
        <w:t>对</w:t>
      </w:r>
    </w:p>
    <w:p w14:paraId="7F32463F" w14:textId="77777777" w:rsidR="00F5081B" w:rsidRDefault="00F5081B" w:rsidP="00F5081B">
      <w:r>
        <w:t>301、中华民族的传统美德与体现时代要求的新的道德观念相融合，成为我国公民道德建设发展的主流。</w:t>
      </w:r>
    </w:p>
    <w:p w14:paraId="46BDE2AF" w14:textId="77777777" w:rsidR="00F5081B" w:rsidRDefault="00F5081B" w:rsidP="00F5081B">
      <w:r>
        <w:rPr>
          <w:color w:val="BE0003"/>
        </w:rPr>
        <w:t>对</w:t>
      </w:r>
    </w:p>
    <w:p w14:paraId="7DAE40E4" w14:textId="77777777" w:rsidR="00F5081B" w:rsidRDefault="00F5081B" w:rsidP="00F5081B">
      <w:r>
        <w:t>302、每一个民族或国家都有自己优良的道德传统。（ ）</w:t>
      </w:r>
    </w:p>
    <w:p w14:paraId="20FC6B8F" w14:textId="77777777" w:rsidR="00F5081B" w:rsidRDefault="00F5081B" w:rsidP="00F5081B">
      <w:r>
        <w:rPr>
          <w:color w:val="BE0003"/>
        </w:rPr>
        <w:t>对</w:t>
      </w:r>
    </w:p>
    <w:p w14:paraId="0EB702D3" w14:textId="77777777" w:rsidR="00F5081B" w:rsidRDefault="00F5081B" w:rsidP="00F5081B">
      <w:r>
        <w:t>303、一个国家或民族的道德进步即要坚守自身的优秀道德传统，也要积极吸收其他有益的道德成果</w:t>
      </w:r>
    </w:p>
    <w:p w14:paraId="1DF42322" w14:textId="77777777" w:rsidR="00F5081B" w:rsidRDefault="00F5081B" w:rsidP="00F5081B">
      <w:r>
        <w:rPr>
          <w:color w:val="BE0003"/>
        </w:rPr>
        <w:t>对</w:t>
      </w:r>
    </w:p>
    <w:p w14:paraId="39F497F5" w14:textId="77777777" w:rsidR="00F5081B" w:rsidRDefault="00F5081B" w:rsidP="00F5081B">
      <w:r>
        <w:t>304、实现现代化的过程中，我国必然面临如何对待传统文化和传统道德的问题。</w:t>
      </w:r>
    </w:p>
    <w:p w14:paraId="77766C37" w14:textId="77777777" w:rsidR="00F5081B" w:rsidRDefault="00F5081B" w:rsidP="00F5081B">
      <w:r>
        <w:rPr>
          <w:color w:val="BE0003"/>
        </w:rPr>
        <w:t>对</w:t>
      </w:r>
    </w:p>
    <w:p w14:paraId="15226E7F" w14:textId="77777777" w:rsidR="00F5081B" w:rsidRDefault="00F5081B" w:rsidP="00F5081B">
      <w:r>
        <w:t>305、讲仁爱、重民本、守诚信、崇正义、尚和合、求大同是中国传统道德的精华。</w:t>
      </w:r>
    </w:p>
    <w:p w14:paraId="64F5C2FE" w14:textId="77777777" w:rsidR="00F5081B" w:rsidRDefault="00F5081B" w:rsidP="00F5081B">
      <w:r>
        <w:rPr>
          <w:color w:val="BE0003"/>
        </w:rPr>
        <w:t>对</w:t>
      </w:r>
    </w:p>
    <w:p w14:paraId="434687B4" w14:textId="77777777" w:rsidR="00F5081B" w:rsidRDefault="00F5081B" w:rsidP="00F5081B">
      <w:r>
        <w:t>306、中华传统美德要随着时代的变化而不断升华、丰富和发展,新时期应该赋予传统美德新的时代内容。</w:t>
      </w:r>
    </w:p>
    <w:p w14:paraId="03D0E0C8" w14:textId="77777777" w:rsidR="00F5081B" w:rsidRDefault="00F5081B" w:rsidP="00F5081B">
      <w:r>
        <w:rPr>
          <w:color w:val="BE0003"/>
        </w:rPr>
        <w:t>对</w:t>
      </w:r>
    </w:p>
    <w:p w14:paraId="7F4C0AB4" w14:textId="77777777" w:rsidR="00F5081B" w:rsidRDefault="00F5081B" w:rsidP="00F5081B">
      <w:r>
        <w:t>307、每一个民族和国家都有自己优良的道德传统，都对促进道德的发展作出了贡献。</w:t>
      </w:r>
    </w:p>
    <w:p w14:paraId="2343A87C" w14:textId="77777777" w:rsidR="00F5081B" w:rsidRDefault="00F5081B" w:rsidP="00F5081B">
      <w:r>
        <w:rPr>
          <w:color w:val="BE0003"/>
        </w:rPr>
        <w:lastRenderedPageBreak/>
        <w:t>对</w:t>
      </w:r>
    </w:p>
    <w:p w14:paraId="75A351B8" w14:textId="77777777" w:rsidR="00F5081B" w:rsidRDefault="00F5081B" w:rsidP="00F5081B">
      <w:r>
        <w:t>308、为人民服务就是要具备毫不利己、专门利人、无私奉献的精神。</w:t>
      </w:r>
    </w:p>
    <w:p w14:paraId="1582F449" w14:textId="77777777" w:rsidR="00F5081B" w:rsidRDefault="00F5081B" w:rsidP="00F5081B">
      <w:r>
        <w:rPr>
          <w:color w:val="BE0003"/>
        </w:rPr>
        <w:t>错</w:t>
      </w:r>
    </w:p>
    <w:p w14:paraId="5BE2527C" w14:textId="77777777" w:rsidR="00F5081B" w:rsidRDefault="00F5081B" w:rsidP="00F5081B">
      <w:r>
        <w:t>309、文化复古主义主张弘扬中华传统美德就是要恢复中国“固有文化”，形成以中国传统文化为道德体系。</w:t>
      </w:r>
    </w:p>
    <w:p w14:paraId="14834135" w14:textId="77777777" w:rsidR="00F5081B" w:rsidRDefault="00F5081B" w:rsidP="00F5081B">
      <w:r>
        <w:rPr>
          <w:color w:val="BE0003"/>
        </w:rPr>
        <w:t>对</w:t>
      </w:r>
    </w:p>
    <w:p w14:paraId="0A693FC9" w14:textId="77777777" w:rsidR="00F5081B" w:rsidRDefault="00F5081B" w:rsidP="00F5081B">
      <w:r>
        <w:t>310、大学生需要通过加强道德修养、提升人生品味来追求道德境界。</w:t>
      </w:r>
    </w:p>
    <w:p w14:paraId="02C0B7F9" w14:textId="77777777" w:rsidR="00F5081B" w:rsidRDefault="00F5081B" w:rsidP="00F5081B">
      <w:r>
        <w:rPr>
          <w:color w:val="BE0003"/>
        </w:rPr>
        <w:t>对</w:t>
      </w:r>
    </w:p>
    <w:p w14:paraId="365E768B" w14:textId="77777777" w:rsidR="00F5081B" w:rsidRDefault="00F5081B" w:rsidP="00F5081B">
      <w:r>
        <w:t>311、实现个人的价值、尊严和保证个人的正当利益是集体获得强大生命力和凝聚力的前提。</w:t>
      </w:r>
    </w:p>
    <w:p w14:paraId="60F676FB" w14:textId="77777777" w:rsidR="00F5081B" w:rsidRDefault="00F5081B" w:rsidP="00F5081B">
      <w:r>
        <w:rPr>
          <w:color w:val="BE0003"/>
        </w:rPr>
        <w:t>对</w:t>
      </w:r>
    </w:p>
    <w:p w14:paraId="6A3F6CC6" w14:textId="77777777" w:rsidR="00F5081B" w:rsidRDefault="00F5081B" w:rsidP="00F5081B">
      <w:r>
        <w:t>312、为人民服务是社会主义道德的核心，各行各业的从业人员都要以服务群众为目标。</w:t>
      </w:r>
    </w:p>
    <w:p w14:paraId="1E3CCFDC" w14:textId="77777777" w:rsidR="00F5081B" w:rsidRDefault="00F5081B" w:rsidP="00F5081B">
      <w:r>
        <w:rPr>
          <w:color w:val="BE0003"/>
        </w:rPr>
        <w:t>对</w:t>
      </w:r>
    </w:p>
    <w:p w14:paraId="1DFEDBED" w14:textId="77777777" w:rsidR="00F5081B" w:rsidRDefault="00F5081B" w:rsidP="00F5081B">
      <w:r>
        <w:t>313、公共生活需要公共秩序。</w:t>
      </w:r>
    </w:p>
    <w:p w14:paraId="5547E4FE" w14:textId="77777777" w:rsidR="00F5081B" w:rsidRDefault="00F5081B" w:rsidP="00F5081B">
      <w:r>
        <w:rPr>
          <w:color w:val="BE0003"/>
        </w:rPr>
        <w:t>对</w:t>
      </w:r>
    </w:p>
    <w:p w14:paraId="4228D291" w14:textId="77777777" w:rsidR="00F5081B" w:rsidRDefault="00F5081B" w:rsidP="00F5081B">
      <w:r>
        <w:t>314、爱情不能只顾过程不顾后果。</w:t>
      </w:r>
    </w:p>
    <w:p w14:paraId="3322ECE7" w14:textId="77777777" w:rsidR="00F5081B" w:rsidRDefault="00F5081B" w:rsidP="00F5081B">
      <w:r>
        <w:rPr>
          <w:color w:val="BE0003"/>
        </w:rPr>
        <w:t>对</w:t>
      </w:r>
    </w:p>
    <w:p w14:paraId="5DE726CB" w14:textId="77777777" w:rsidR="00F5081B" w:rsidRDefault="00F5081B" w:rsidP="00F5081B">
      <w:r>
        <w:t>315、婚姻家庭的本质是自然属性。</w:t>
      </w:r>
    </w:p>
    <w:p w14:paraId="07C82187" w14:textId="77777777" w:rsidR="00F5081B" w:rsidRDefault="00F5081B" w:rsidP="00F5081B">
      <w:r>
        <w:rPr>
          <w:color w:val="BE0003"/>
        </w:rPr>
        <w:t>错</w:t>
      </w:r>
    </w:p>
    <w:p w14:paraId="23BADB1D" w14:textId="77777777" w:rsidR="00F5081B" w:rsidRDefault="00F5081B" w:rsidP="00F5081B">
      <w:r>
        <w:t>316、个人品德的形成离不开社会道德教育和个人自觉的道德修养。</w:t>
      </w:r>
    </w:p>
    <w:p w14:paraId="52749B4F" w14:textId="77777777" w:rsidR="00F5081B" w:rsidRDefault="00F5081B" w:rsidP="00F5081B">
      <w:r>
        <w:rPr>
          <w:color w:val="BE0003"/>
        </w:rPr>
        <w:t>对</w:t>
      </w:r>
    </w:p>
    <w:p w14:paraId="5E77133E" w14:textId="77777777" w:rsidR="00F5081B" w:rsidRDefault="00F5081B" w:rsidP="00F5081B">
      <w:r>
        <w:t>317、家风是一个家庭的精神内核，是社会风气的重要组成部分。</w:t>
      </w:r>
    </w:p>
    <w:p w14:paraId="192A20CB" w14:textId="77777777" w:rsidR="00F5081B" w:rsidRDefault="00F5081B" w:rsidP="00F5081B">
      <w:r>
        <w:rPr>
          <w:color w:val="BE0003"/>
        </w:rPr>
        <w:t>对</w:t>
      </w:r>
    </w:p>
    <w:p w14:paraId="0038DB79" w14:textId="77777777" w:rsidR="00F5081B" w:rsidRDefault="00F5081B" w:rsidP="00F5081B">
      <w:r>
        <w:t>318、集体主义就是关于保护集体利益而不保护个人利益的理论。</w:t>
      </w:r>
    </w:p>
    <w:p w14:paraId="20486EA0" w14:textId="77777777" w:rsidR="00F5081B" w:rsidRDefault="00F5081B" w:rsidP="00F5081B">
      <w:r>
        <w:rPr>
          <w:color w:val="BE0003"/>
        </w:rPr>
        <w:t>错</w:t>
      </w:r>
    </w:p>
    <w:p w14:paraId="15C8B669" w14:textId="77777777" w:rsidR="00F5081B" w:rsidRDefault="00F5081B" w:rsidP="00F5081B">
      <w:r>
        <w:lastRenderedPageBreak/>
        <w:t>319、在社会主义社会里，每个公民不论分工如何、能力大小不同，都能在本职岗位通过不同形式做到为人民服务。</w:t>
      </w:r>
    </w:p>
    <w:p w14:paraId="500AAA8B" w14:textId="77777777" w:rsidR="00F5081B" w:rsidRDefault="00F5081B" w:rsidP="00F5081B">
      <w:r>
        <w:rPr>
          <w:color w:val="BE0003"/>
        </w:rPr>
        <w:t>对</w:t>
      </w:r>
    </w:p>
    <w:p w14:paraId="443D6C84" w14:textId="77777777" w:rsidR="00F5081B" w:rsidRDefault="00F5081B" w:rsidP="00F5081B">
      <w:r>
        <w:t>320、社会公德、职业道德、家庭美德影响个人品德的形成。</w:t>
      </w:r>
    </w:p>
    <w:p w14:paraId="0378CB83" w14:textId="77777777" w:rsidR="00F5081B" w:rsidRDefault="00F5081B" w:rsidP="00F5081B">
      <w:r>
        <w:rPr>
          <w:color w:val="BE0003"/>
        </w:rPr>
        <w:t>对</w:t>
      </w:r>
    </w:p>
    <w:p w14:paraId="4C2425F9" w14:textId="77777777" w:rsidR="00F5081B" w:rsidRDefault="00F5081B" w:rsidP="00F5081B">
      <w:r>
        <w:t>321、社会主义市场经济本质上要求为人民服务。</w:t>
      </w:r>
    </w:p>
    <w:p w14:paraId="21D1A2F1" w14:textId="77777777" w:rsidR="00F5081B" w:rsidRDefault="00F5081B" w:rsidP="00F5081B">
      <w:r>
        <w:rPr>
          <w:color w:val="BE0003"/>
        </w:rPr>
        <w:t>对</w:t>
      </w:r>
    </w:p>
    <w:p w14:paraId="0264B718" w14:textId="77777777" w:rsidR="00F5081B" w:rsidRDefault="00F5081B" w:rsidP="00F5081B">
      <w:r>
        <w:t>322、为人民服务只适合于党员干部而不能推广到全体人民。</w:t>
      </w:r>
    </w:p>
    <w:p w14:paraId="6CD0C864" w14:textId="77777777" w:rsidR="00F5081B" w:rsidRDefault="00F5081B" w:rsidP="00F5081B">
      <w:r>
        <w:rPr>
          <w:color w:val="BE0003"/>
        </w:rPr>
        <w:t>错</w:t>
      </w:r>
    </w:p>
    <w:p w14:paraId="20A498C5" w14:textId="77777777" w:rsidR="00F5081B" w:rsidRDefault="00F5081B" w:rsidP="00F5081B">
      <w:r>
        <w:t>323、大学生应当以职业道德模范为榜样，为未来的职业生活做准备。</w:t>
      </w:r>
    </w:p>
    <w:p w14:paraId="65859275" w14:textId="77777777" w:rsidR="00F5081B" w:rsidRDefault="00F5081B" w:rsidP="00F5081B">
      <w:r>
        <w:rPr>
          <w:color w:val="BE0003"/>
        </w:rPr>
        <w:t>对</w:t>
      </w:r>
    </w:p>
    <w:p w14:paraId="50508AFD" w14:textId="77777777" w:rsidR="00F5081B" w:rsidRDefault="00F5081B" w:rsidP="00F5081B">
      <w:r>
        <w:t>324、个人品德不需要受法律约束。</w:t>
      </w:r>
    </w:p>
    <w:p w14:paraId="3CF0E8BF" w14:textId="77777777" w:rsidR="00F5081B" w:rsidRDefault="00F5081B" w:rsidP="00F5081B">
      <w:r>
        <w:rPr>
          <w:color w:val="BE0003"/>
        </w:rPr>
        <w:t>错</w:t>
      </w:r>
    </w:p>
    <w:p w14:paraId="011DC341" w14:textId="77777777" w:rsidR="00F5081B" w:rsidRDefault="00F5081B" w:rsidP="00F5081B">
      <w:r>
        <w:t>325、良好的家庭必定具有良好的家风。</w:t>
      </w:r>
    </w:p>
    <w:p w14:paraId="6DD83C3F" w14:textId="77777777" w:rsidR="00F5081B" w:rsidRDefault="00F5081B" w:rsidP="00F5081B">
      <w:r>
        <w:rPr>
          <w:color w:val="BE0003"/>
        </w:rPr>
        <w:t>对</w:t>
      </w:r>
    </w:p>
    <w:p w14:paraId="1B8C4077" w14:textId="77777777" w:rsidR="00F5081B" w:rsidRDefault="00F5081B" w:rsidP="00F5081B">
      <w:r>
        <w:t>326、公民道德风貌关系国家形象，公民在对外交流交往中应展示文明素养。</w:t>
      </w:r>
    </w:p>
    <w:p w14:paraId="6E91D2BE" w14:textId="77777777" w:rsidR="00F5081B" w:rsidRDefault="00F5081B" w:rsidP="00F5081B">
      <w:r>
        <w:rPr>
          <w:color w:val="BE0003"/>
        </w:rPr>
        <w:t>对</w:t>
      </w:r>
    </w:p>
    <w:p w14:paraId="6B4EC818" w14:textId="77777777" w:rsidR="00F5081B" w:rsidRDefault="00F5081B" w:rsidP="00F5081B">
      <w:r>
        <w:t>327、个人品德具有超阶级性。</w:t>
      </w:r>
    </w:p>
    <w:p w14:paraId="485F3156" w14:textId="77777777" w:rsidR="00F5081B" w:rsidRDefault="00F5081B" w:rsidP="00F5081B">
      <w:r>
        <w:rPr>
          <w:color w:val="BE0003"/>
        </w:rPr>
        <w:t>错</w:t>
      </w:r>
    </w:p>
    <w:p w14:paraId="06F48A62" w14:textId="77777777" w:rsidR="00F5081B" w:rsidRDefault="00F5081B" w:rsidP="00F5081B">
      <w:r>
        <w:t>328、遵纪守法是社会公德最基本的行为准则。</w:t>
      </w:r>
    </w:p>
    <w:p w14:paraId="6E6D98C8" w14:textId="77777777" w:rsidR="00F5081B" w:rsidRDefault="00F5081B" w:rsidP="00F5081B">
      <w:r>
        <w:rPr>
          <w:color w:val="BE0003"/>
        </w:rPr>
        <w:t>对</w:t>
      </w:r>
    </w:p>
    <w:p w14:paraId="7D8B1FEC" w14:textId="77777777" w:rsidR="00F5081B" w:rsidRDefault="00F5081B" w:rsidP="00F5081B">
      <w:r>
        <w:t>329、生态道德是现代文明的重要标志，要求我们做生态环境的保护者。</w:t>
      </w:r>
    </w:p>
    <w:p w14:paraId="5D5496E5" w14:textId="77777777" w:rsidR="00F5081B" w:rsidRDefault="00F5081B" w:rsidP="00F5081B">
      <w:r>
        <w:rPr>
          <w:color w:val="BE0003"/>
        </w:rPr>
        <w:t>对</w:t>
      </w:r>
    </w:p>
    <w:p w14:paraId="112DBA44" w14:textId="77777777" w:rsidR="00F5081B" w:rsidRDefault="00F5081B" w:rsidP="00F5081B">
      <w:r>
        <w:t>330、道德修养是新旧道德观念之间的矛盾和选择。</w:t>
      </w:r>
    </w:p>
    <w:p w14:paraId="224F8BD6" w14:textId="77777777" w:rsidR="00F5081B" w:rsidRDefault="00F5081B" w:rsidP="00F5081B">
      <w:r>
        <w:rPr>
          <w:color w:val="BE0003"/>
        </w:rPr>
        <w:t>对</w:t>
      </w:r>
    </w:p>
    <w:p w14:paraId="60B44F02" w14:textId="77777777" w:rsidR="00F5081B" w:rsidRDefault="00F5081B" w:rsidP="00F5081B">
      <w:r>
        <w:lastRenderedPageBreak/>
        <w:t>331、为人民服务作为公民道德建设的核心，是社会主义道德区别和优越于其它社会形态道德的显著标志。</w:t>
      </w:r>
    </w:p>
    <w:p w14:paraId="0047D766" w14:textId="77777777" w:rsidR="00F5081B" w:rsidRDefault="00F5081B" w:rsidP="00F5081B">
      <w:r>
        <w:rPr>
          <w:color w:val="BE0003"/>
        </w:rPr>
        <w:t>对</w:t>
      </w:r>
    </w:p>
    <w:p w14:paraId="5F1F0519" w14:textId="77777777" w:rsidR="00F5081B" w:rsidRDefault="00F5081B" w:rsidP="00F5081B">
      <w:r>
        <w:t>332、全民族道德素质的提高是全面建设小康社会的重要内容和标志。</w:t>
      </w:r>
    </w:p>
    <w:p w14:paraId="44136DE5" w14:textId="77777777" w:rsidR="00F5081B" w:rsidRDefault="00F5081B" w:rsidP="00F5081B">
      <w:r>
        <w:rPr>
          <w:color w:val="BE0003"/>
        </w:rPr>
        <w:t>对</w:t>
      </w:r>
    </w:p>
    <w:p w14:paraId="386BBBF0" w14:textId="77777777" w:rsidR="00F5081B" w:rsidRDefault="00F5081B" w:rsidP="00F5081B">
      <w:r>
        <w:t>333、个人品德需要受道德和法律的双重制约。</w:t>
      </w:r>
    </w:p>
    <w:p w14:paraId="1815C68C" w14:textId="77777777" w:rsidR="00F5081B" w:rsidRDefault="00F5081B" w:rsidP="00F5081B">
      <w:r>
        <w:rPr>
          <w:color w:val="BE0003"/>
        </w:rPr>
        <w:t>对</w:t>
      </w:r>
    </w:p>
    <w:p w14:paraId="166EB2F7" w14:textId="77777777" w:rsidR="00F5081B" w:rsidRDefault="00F5081B" w:rsidP="00F5081B">
      <w:r>
        <w:t>334、集体主义提倡集体利益高于个人利益，所以个人利益应当无条件地服从集体利益。</w:t>
      </w:r>
    </w:p>
    <w:p w14:paraId="2FD479DC" w14:textId="77777777" w:rsidR="00F5081B" w:rsidRDefault="00F5081B" w:rsidP="00F5081B">
      <w:r>
        <w:rPr>
          <w:color w:val="BE0003"/>
        </w:rPr>
        <w:t>错</w:t>
      </w:r>
    </w:p>
    <w:p w14:paraId="0553B562" w14:textId="77777777" w:rsidR="00F5081B" w:rsidRDefault="00F5081B" w:rsidP="00F5081B">
      <w:r>
        <w:t>335、为人民服务与社会主义市场经济的宗旨是对立的。</w:t>
      </w:r>
    </w:p>
    <w:p w14:paraId="77621683" w14:textId="77777777" w:rsidR="00F5081B" w:rsidRDefault="00F5081B" w:rsidP="00F5081B">
      <w:r>
        <w:rPr>
          <w:color w:val="BE0003"/>
        </w:rPr>
        <w:t>错</w:t>
      </w:r>
    </w:p>
    <w:p w14:paraId="09069C59" w14:textId="77777777" w:rsidR="00F5081B" w:rsidRDefault="00F5081B" w:rsidP="00F5081B">
      <w:r>
        <w:t>336、赡养老人是子女的道德义务，也是法律义务</w:t>
      </w:r>
    </w:p>
    <w:p w14:paraId="5DA8C671" w14:textId="77777777" w:rsidR="00F5081B" w:rsidRDefault="00F5081B" w:rsidP="00F5081B">
      <w:r>
        <w:rPr>
          <w:color w:val="BE0003"/>
        </w:rPr>
        <w:t>对</w:t>
      </w:r>
    </w:p>
    <w:p w14:paraId="2ED1BB29" w14:textId="77777777" w:rsidR="00F5081B" w:rsidRDefault="00F5081B" w:rsidP="00F5081B">
      <w:r>
        <w:t>337、现在是市场经济时代，大家都忙着挣钱，在这个时候再来讲为人民服务和集体主义没有什么实际意义。</w:t>
      </w:r>
    </w:p>
    <w:p w14:paraId="3F05F321" w14:textId="77777777" w:rsidR="00F5081B" w:rsidRDefault="00F5081B" w:rsidP="00F5081B">
      <w:r>
        <w:rPr>
          <w:color w:val="BE0003"/>
        </w:rPr>
        <w:t>错</w:t>
      </w:r>
    </w:p>
    <w:p w14:paraId="624D0DA8" w14:textId="77777777" w:rsidR="00F5081B" w:rsidRDefault="00F5081B" w:rsidP="00F5081B">
      <w:r>
        <w:t>338、不能误把友情当做爱情，不能片面或功利化对待爱情。</w:t>
      </w:r>
    </w:p>
    <w:p w14:paraId="4111C99C" w14:textId="77777777" w:rsidR="00F5081B" w:rsidRDefault="00F5081B" w:rsidP="00F5081B">
      <w:r>
        <w:rPr>
          <w:color w:val="BE0003"/>
        </w:rPr>
        <w:t>对</w:t>
      </w:r>
    </w:p>
    <w:p w14:paraId="62704EDF" w14:textId="77777777" w:rsidR="00F5081B" w:rsidRDefault="00F5081B" w:rsidP="00F5081B">
      <w:r>
        <w:t>339、社会道德要求只有同个人品德相结合，才会转变为现实的道德力量。</w:t>
      </w:r>
    </w:p>
    <w:p w14:paraId="098E9BC1" w14:textId="77777777" w:rsidR="00F5081B" w:rsidRDefault="00F5081B" w:rsidP="00F5081B">
      <w:r>
        <w:rPr>
          <w:color w:val="BE0003"/>
        </w:rPr>
        <w:t>对</w:t>
      </w:r>
    </w:p>
    <w:p w14:paraId="3EF9ED51" w14:textId="77777777" w:rsidR="00F5081B" w:rsidRDefault="00F5081B" w:rsidP="00F5081B">
      <w:r>
        <w:t>340、在社会主义初级阶段，必须要求全民做到全心全意为人民服务。</w:t>
      </w:r>
    </w:p>
    <w:p w14:paraId="15120ABB" w14:textId="77777777" w:rsidR="00F5081B" w:rsidRDefault="00F5081B" w:rsidP="00F5081B">
      <w:r>
        <w:rPr>
          <w:color w:val="BE0003"/>
        </w:rPr>
        <w:t>错</w:t>
      </w:r>
    </w:p>
    <w:p w14:paraId="7032544A" w14:textId="77777777" w:rsidR="00F5081B" w:rsidRDefault="00F5081B" w:rsidP="00F5081B">
      <w:r>
        <w:t>341、网络空间是虚拟空间，所以在网络空间不需要尊守社会公德。</w:t>
      </w:r>
    </w:p>
    <w:p w14:paraId="55D8891A" w14:textId="77777777" w:rsidR="00F5081B" w:rsidRDefault="00F5081B" w:rsidP="00F5081B">
      <w:r>
        <w:rPr>
          <w:color w:val="BE0003"/>
        </w:rPr>
        <w:t>错</w:t>
      </w:r>
    </w:p>
    <w:p w14:paraId="6F108BC6" w14:textId="77777777" w:rsidR="00F5081B" w:rsidRDefault="00F5081B" w:rsidP="00F5081B">
      <w:r>
        <w:t>342、婚姻不仅代表两情相悦，更代表责任和义务</w:t>
      </w:r>
    </w:p>
    <w:p w14:paraId="68CF2942" w14:textId="77777777" w:rsidR="00F5081B" w:rsidRDefault="00F5081B" w:rsidP="00F5081B">
      <w:r>
        <w:rPr>
          <w:color w:val="BE0003"/>
        </w:rPr>
        <w:lastRenderedPageBreak/>
        <w:t>对</w:t>
      </w:r>
    </w:p>
    <w:p w14:paraId="6E6EAC67" w14:textId="77777777" w:rsidR="00F5081B" w:rsidRDefault="00F5081B" w:rsidP="00F5081B">
      <w:r>
        <w:t>343、大学生提高道德修养不需考虑道德修养方法。</w:t>
      </w:r>
    </w:p>
    <w:p w14:paraId="26D8ED0C" w14:textId="77777777" w:rsidR="00F5081B" w:rsidRDefault="00F5081B" w:rsidP="00F5081B">
      <w:r>
        <w:rPr>
          <w:color w:val="BE0003"/>
        </w:rPr>
        <w:t>错</w:t>
      </w:r>
    </w:p>
    <w:p w14:paraId="6B0AA220" w14:textId="77777777" w:rsidR="00F5081B" w:rsidRDefault="00F5081B" w:rsidP="00F5081B">
      <w:r>
        <w:t>344、以公有制为主体的经济基础是确立为人民服务要求的根本制度保证。</w:t>
      </w:r>
    </w:p>
    <w:p w14:paraId="11FA8B61" w14:textId="77777777" w:rsidR="00F5081B" w:rsidRDefault="00F5081B" w:rsidP="00F5081B">
      <w:r>
        <w:rPr>
          <w:color w:val="BE0003"/>
        </w:rPr>
        <w:t>对</w:t>
      </w:r>
    </w:p>
    <w:p w14:paraId="53C1D57D" w14:textId="77777777" w:rsidR="00F5081B" w:rsidRDefault="00F5081B" w:rsidP="00F5081B">
      <w:r>
        <w:t>345、在面临突发性公共卫生事件时，我们应始终坚守卫生防疫道德。</w:t>
      </w:r>
    </w:p>
    <w:p w14:paraId="4E2800AA" w14:textId="77777777" w:rsidR="00F5081B" w:rsidRDefault="00F5081B" w:rsidP="00F5081B">
      <w:r>
        <w:rPr>
          <w:color w:val="BE0003"/>
        </w:rPr>
        <w:t>对</w:t>
      </w:r>
    </w:p>
    <w:p w14:paraId="6FAE54F1" w14:textId="77777777" w:rsidR="00F5081B" w:rsidRDefault="00F5081B" w:rsidP="00F5081B">
      <w:r>
        <w:t>346、在我国现阶段，国家利益、社会利益和个人利益总是相冲突的，以致集体主义在全社会范围内难以贯彻实施。</w:t>
      </w:r>
    </w:p>
    <w:p w14:paraId="0DFDA3EE" w14:textId="77777777" w:rsidR="00F5081B" w:rsidRDefault="00F5081B" w:rsidP="00F5081B">
      <w:r>
        <w:rPr>
          <w:color w:val="BE0003"/>
        </w:rPr>
        <w:t>错</w:t>
      </w:r>
    </w:p>
    <w:p w14:paraId="56869709" w14:textId="77777777" w:rsidR="00F5081B" w:rsidRDefault="00F5081B" w:rsidP="00F5081B">
      <w:r>
        <w:t>347、大学生的婚姻既要考虑权利也要承担义务。</w:t>
      </w:r>
    </w:p>
    <w:p w14:paraId="045D093E" w14:textId="77777777" w:rsidR="00F5081B" w:rsidRDefault="00F5081B" w:rsidP="00F5081B">
      <w:r>
        <w:rPr>
          <w:color w:val="BE0003"/>
        </w:rPr>
        <w:t>对</w:t>
      </w:r>
    </w:p>
    <w:p w14:paraId="00384241" w14:textId="77777777" w:rsidR="00F5081B" w:rsidRDefault="00F5081B" w:rsidP="00F5081B">
      <w:r>
        <w:t>348、大学生在公共生活中需要正确使用网络工具。</w:t>
      </w:r>
    </w:p>
    <w:p w14:paraId="095269F8" w14:textId="77777777" w:rsidR="00F5081B" w:rsidRDefault="00F5081B" w:rsidP="00F5081B">
      <w:r>
        <w:rPr>
          <w:color w:val="BE0003"/>
        </w:rPr>
        <w:t>对</w:t>
      </w:r>
    </w:p>
    <w:p w14:paraId="39B804F8" w14:textId="77777777" w:rsidR="00F5081B" w:rsidRDefault="00F5081B" w:rsidP="00F5081B">
      <w:r>
        <w:t>349、大学生成长成才需树立正确的恋爱观和婚姻观。</w:t>
      </w:r>
    </w:p>
    <w:p w14:paraId="63A376F3" w14:textId="77777777" w:rsidR="00F5081B" w:rsidRDefault="00F5081B" w:rsidP="00F5081B">
      <w:r>
        <w:rPr>
          <w:color w:val="BE0003"/>
        </w:rPr>
        <w:t>对</w:t>
      </w:r>
    </w:p>
    <w:p w14:paraId="1117232B" w14:textId="77777777" w:rsidR="00F5081B" w:rsidRDefault="00F5081B" w:rsidP="00F5081B">
      <w:r>
        <w:t>350、好的家风对社会风气起到正面引导和促进作用。</w:t>
      </w:r>
    </w:p>
    <w:p w14:paraId="3FACE8C3" w14:textId="77777777" w:rsidR="00F5081B" w:rsidRDefault="00F5081B" w:rsidP="00F5081B">
      <w:r>
        <w:rPr>
          <w:color w:val="BE0003"/>
        </w:rPr>
        <w:t>对</w:t>
      </w:r>
    </w:p>
    <w:p w14:paraId="676A46E5" w14:textId="77777777" w:rsidR="00F5081B" w:rsidRDefault="00F5081B" w:rsidP="00F5081B">
      <w:r>
        <w:t>351、社会主义的集体主义原则的根本思想就是正确处理集体利益与个人利益的关系。</w:t>
      </w:r>
    </w:p>
    <w:p w14:paraId="732EB906" w14:textId="77777777" w:rsidR="00F5081B" w:rsidRDefault="00F5081B" w:rsidP="00F5081B">
      <w:r>
        <w:rPr>
          <w:color w:val="BE0003"/>
        </w:rPr>
        <w:t>对</w:t>
      </w:r>
    </w:p>
    <w:p w14:paraId="627D025B" w14:textId="77777777" w:rsidR="00F5081B" w:rsidRDefault="00F5081B" w:rsidP="00F5081B">
      <w:r>
        <w:t>352、社会主义道德和共产主义道德本质上不属于是同一类型的道德。</w:t>
      </w:r>
    </w:p>
    <w:p w14:paraId="70D03B8A" w14:textId="77777777" w:rsidR="00F5081B" w:rsidRDefault="00F5081B" w:rsidP="00F5081B">
      <w:r>
        <w:rPr>
          <w:color w:val="BE0003"/>
        </w:rPr>
        <w:t>错</w:t>
      </w:r>
    </w:p>
    <w:p w14:paraId="7F891F34" w14:textId="77777777" w:rsidR="00F5081B" w:rsidRDefault="00F5081B" w:rsidP="00F5081B">
      <w:r>
        <w:t>353、在市场经济时代，财富创造是最重要的，为人民服务没有实际的意义。</w:t>
      </w:r>
    </w:p>
    <w:p w14:paraId="4A7F1AAE" w14:textId="77777777" w:rsidR="00F5081B" w:rsidRDefault="00F5081B" w:rsidP="00F5081B">
      <w:r>
        <w:rPr>
          <w:color w:val="BE0003"/>
        </w:rPr>
        <w:t>错</w:t>
      </w:r>
    </w:p>
    <w:p w14:paraId="092F6ABE" w14:textId="77777777" w:rsidR="00F5081B" w:rsidRDefault="00F5081B" w:rsidP="00F5081B">
      <w:r>
        <w:t>354、团结互助、平等友爱、共同进步的人际关系是为人民服务得以实现的基础。</w:t>
      </w:r>
    </w:p>
    <w:p w14:paraId="7B1EB337" w14:textId="77777777" w:rsidR="00F5081B" w:rsidRDefault="00F5081B" w:rsidP="00F5081B">
      <w:r>
        <w:rPr>
          <w:color w:val="BE0003"/>
        </w:rPr>
        <w:lastRenderedPageBreak/>
        <w:t>对</w:t>
      </w:r>
    </w:p>
    <w:p w14:paraId="63CE4E06" w14:textId="77777777" w:rsidR="00F5081B" w:rsidRDefault="00F5081B" w:rsidP="00F5081B">
      <w:r>
        <w:t>355、公共生活对他人和社会有直接或间接影响。</w:t>
      </w:r>
    </w:p>
    <w:p w14:paraId="7C941E8F" w14:textId="77777777" w:rsidR="00F5081B" w:rsidRDefault="00F5081B" w:rsidP="00F5081B">
      <w:r>
        <w:rPr>
          <w:color w:val="BE0003"/>
        </w:rPr>
        <w:t>对</w:t>
      </w:r>
    </w:p>
    <w:p w14:paraId="596540BE" w14:textId="77777777" w:rsidR="00F5081B" w:rsidRDefault="00F5081B" w:rsidP="00F5081B">
      <w:r>
        <w:t>356、道德修养受多种价值观的影响。</w:t>
      </w:r>
    </w:p>
    <w:p w14:paraId="1C71AF56" w14:textId="77777777" w:rsidR="00F5081B" w:rsidRDefault="00F5081B" w:rsidP="00F5081B">
      <w:r>
        <w:rPr>
          <w:color w:val="BE0003"/>
        </w:rPr>
        <w:t>对</w:t>
      </w:r>
    </w:p>
    <w:p w14:paraId="506048D0" w14:textId="77777777" w:rsidR="00F5081B" w:rsidRDefault="00F5081B" w:rsidP="00F5081B">
      <w:r>
        <w:t>357、服务群众就是为人民服务。</w:t>
      </w:r>
    </w:p>
    <w:p w14:paraId="18D633D9" w14:textId="77777777" w:rsidR="00F5081B" w:rsidRDefault="00F5081B" w:rsidP="00F5081B">
      <w:r>
        <w:rPr>
          <w:color w:val="BE0003"/>
        </w:rPr>
        <w:t>对</w:t>
      </w:r>
    </w:p>
    <w:p w14:paraId="6C8FCEF7" w14:textId="77777777" w:rsidR="00F5081B" w:rsidRDefault="00F5081B" w:rsidP="00F5081B">
      <w:r>
        <w:t>358、网上行为主体的文明自律是网络空间道德建设的基础。</w:t>
      </w:r>
    </w:p>
    <w:p w14:paraId="6403D057" w14:textId="77777777" w:rsidR="00F5081B" w:rsidRDefault="00F5081B" w:rsidP="00F5081B">
      <w:r>
        <w:rPr>
          <w:color w:val="BE0003"/>
        </w:rPr>
        <w:t>对</w:t>
      </w:r>
    </w:p>
    <w:p w14:paraId="015C8821" w14:textId="77777777" w:rsidR="00F5081B" w:rsidRDefault="00F5081B" w:rsidP="00F5081B">
      <w:r>
        <w:t>359、大学生应该兼顾好爱情和学业的关系。</w:t>
      </w:r>
    </w:p>
    <w:p w14:paraId="55DF0A64" w14:textId="77777777" w:rsidR="00F5081B" w:rsidRDefault="00F5081B" w:rsidP="00F5081B">
      <w:r>
        <w:rPr>
          <w:color w:val="BE0003"/>
        </w:rPr>
        <w:t>对</w:t>
      </w:r>
    </w:p>
    <w:p w14:paraId="689E8534" w14:textId="77777777" w:rsidR="00F5081B" w:rsidRDefault="00F5081B" w:rsidP="00F5081B">
      <w:r>
        <w:t>360、我国提出的“为人民服务”与西方的“为纳税人服务”本质上是一致的。</w:t>
      </w:r>
    </w:p>
    <w:p w14:paraId="24691042" w14:textId="77777777" w:rsidR="00F5081B" w:rsidRDefault="00F5081B" w:rsidP="00F5081B">
      <w:r>
        <w:rPr>
          <w:color w:val="BE0003"/>
        </w:rPr>
        <w:t>错</w:t>
      </w:r>
    </w:p>
    <w:p w14:paraId="6DA16AD2" w14:textId="77777777" w:rsidR="00F5081B" w:rsidRDefault="00F5081B" w:rsidP="00F5081B">
      <w:r>
        <w:t>361、道德建设的核心问题规定并制约着道德领域中的所有道德现象。</w:t>
      </w:r>
    </w:p>
    <w:p w14:paraId="648BF8FE" w14:textId="77777777" w:rsidR="00F5081B" w:rsidRDefault="00F5081B" w:rsidP="00F5081B">
      <w:r>
        <w:rPr>
          <w:color w:val="BE0003"/>
        </w:rPr>
        <w:t>对</w:t>
      </w:r>
    </w:p>
    <w:p w14:paraId="68DC081B" w14:textId="77777777" w:rsidR="00F5081B" w:rsidRDefault="00F5081B" w:rsidP="00F5081B">
      <w:r>
        <w:t>362、志愿精神和雷锋精神在本质上是高度一致的。</w:t>
      </w:r>
    </w:p>
    <w:p w14:paraId="5C2FD9DC" w14:textId="77777777" w:rsidR="00F5081B" w:rsidRDefault="00F5081B" w:rsidP="00F5081B">
      <w:r>
        <w:rPr>
          <w:color w:val="BE0003"/>
        </w:rPr>
        <w:t>对</w:t>
      </w:r>
    </w:p>
    <w:p w14:paraId="32C5B5E6" w14:textId="77777777" w:rsidR="00F5081B" w:rsidRDefault="00F5081B" w:rsidP="00F5081B">
      <w:r>
        <w:t>363、大学生积极投身志愿服务活动，应重点在大中城市。</w:t>
      </w:r>
    </w:p>
    <w:p w14:paraId="65DFFE63" w14:textId="77777777" w:rsidR="00F5081B" w:rsidRDefault="00F5081B" w:rsidP="00F5081B">
      <w:r>
        <w:rPr>
          <w:color w:val="BE0003"/>
        </w:rPr>
        <w:t>错</w:t>
      </w:r>
    </w:p>
    <w:p w14:paraId="5D2F00E4" w14:textId="77777777" w:rsidR="00F5081B" w:rsidRDefault="00F5081B" w:rsidP="00F5081B">
      <w:r>
        <w:t>364、热心公益与爱心资助、心中有爱是奉献精神，在危难关头挺身而出、牺牲小我也是奉献精神。</w:t>
      </w:r>
    </w:p>
    <w:p w14:paraId="6F421E5D" w14:textId="77777777" w:rsidR="00F5081B" w:rsidRDefault="00F5081B" w:rsidP="00F5081B">
      <w:r>
        <w:rPr>
          <w:color w:val="BE0003"/>
        </w:rPr>
        <w:t>对</w:t>
      </w:r>
    </w:p>
    <w:p w14:paraId="5693D96F" w14:textId="77777777" w:rsidR="00F5081B" w:rsidRDefault="00F5081B" w:rsidP="00F5081B">
      <w:r>
        <w:t>365、道德模范是推动道德建设的重要力量，为践行社会主义核心价值观树立了可信、可敬、可学的榜样。</w:t>
      </w:r>
    </w:p>
    <w:p w14:paraId="010956B6" w14:textId="77777777" w:rsidR="00F5081B" w:rsidRDefault="00F5081B" w:rsidP="00F5081B">
      <w:r>
        <w:rPr>
          <w:color w:val="BE0003"/>
        </w:rPr>
        <w:t>对</w:t>
      </w:r>
    </w:p>
    <w:p w14:paraId="5E50405C" w14:textId="77777777" w:rsidR="00F5081B" w:rsidRDefault="00F5081B" w:rsidP="00F5081B">
      <w:r>
        <w:lastRenderedPageBreak/>
        <w:t>366、道德模范是符合特定道德理想类型的人物或人们在日常生活中能够近距离感受的具有积极道德影响的人物。</w:t>
      </w:r>
    </w:p>
    <w:p w14:paraId="47C1E4C3" w14:textId="77777777" w:rsidR="00F5081B" w:rsidRDefault="00F5081B" w:rsidP="00F5081B">
      <w:r>
        <w:rPr>
          <w:color w:val="BE0003"/>
        </w:rPr>
        <w:t>对</w:t>
      </w:r>
    </w:p>
    <w:p w14:paraId="7471DBE3" w14:textId="77777777" w:rsidR="00F5081B" w:rsidRDefault="00F5081B" w:rsidP="00F5081B">
      <w:r>
        <w:t>367、尊崇道德模范、学习道德模范，是时代的呼声、是群众的心声。</w:t>
      </w:r>
    </w:p>
    <w:p w14:paraId="4F0D8581" w14:textId="77777777" w:rsidR="00F5081B" w:rsidRDefault="00F5081B" w:rsidP="00F5081B">
      <w:r>
        <w:rPr>
          <w:color w:val="BE0003"/>
        </w:rPr>
        <w:t>对</w:t>
      </w:r>
    </w:p>
    <w:p w14:paraId="54C79162" w14:textId="77777777" w:rsidR="00F5081B" w:rsidRDefault="00F5081B" w:rsidP="00F5081B">
      <w:r>
        <w:t>368、大学生要用和谐的态度对待人生实践，使崇尚和谐、维护和谐内化为自己的思想意识和行为习惯。</w:t>
      </w:r>
    </w:p>
    <w:p w14:paraId="07214F8C" w14:textId="77777777" w:rsidR="00F5081B" w:rsidRDefault="00F5081B" w:rsidP="00F5081B">
      <w:r>
        <w:rPr>
          <w:color w:val="BE0003"/>
        </w:rPr>
        <w:t>对</w:t>
      </w:r>
    </w:p>
    <w:p w14:paraId="23F55367" w14:textId="77777777" w:rsidR="00F5081B" w:rsidRDefault="00F5081B" w:rsidP="00F5081B">
      <w:r>
        <w:t>369、志愿服务是指志愿贡献个人的时间和精力，需要一定的物质报酬，为改善社会促进社会进步而提供的服务。</w:t>
      </w:r>
    </w:p>
    <w:p w14:paraId="158D49F9" w14:textId="77777777" w:rsidR="00F5081B" w:rsidRDefault="00F5081B" w:rsidP="00F5081B">
      <w:r>
        <w:rPr>
          <w:color w:val="BE0003"/>
        </w:rPr>
        <w:t>错</w:t>
      </w:r>
    </w:p>
    <w:p w14:paraId="685B87BB" w14:textId="77777777" w:rsidR="00F5081B" w:rsidRDefault="00F5081B" w:rsidP="00F5081B">
      <w:r>
        <w:t>370、道德模范是群众身边看得见、摸得着的榜样，是可以学、能够学的标杆。</w:t>
      </w:r>
    </w:p>
    <w:p w14:paraId="1A730C91" w14:textId="77777777" w:rsidR="00F5081B" w:rsidRDefault="00F5081B" w:rsidP="00F5081B">
      <w:r>
        <w:rPr>
          <w:color w:val="BE0003"/>
        </w:rPr>
        <w:t>对</w:t>
      </w:r>
    </w:p>
    <w:p w14:paraId="4AB5E546" w14:textId="77777777" w:rsidR="00F5081B" w:rsidRDefault="00F5081B" w:rsidP="00F5081B">
      <w:r>
        <w:t>371、社会文明状况是社会风尚的重要体现。</w:t>
      </w:r>
    </w:p>
    <w:p w14:paraId="3F299D06" w14:textId="77777777" w:rsidR="00F5081B" w:rsidRDefault="00F5081B" w:rsidP="00F5081B">
      <w:r>
        <w:rPr>
          <w:color w:val="BE0003"/>
        </w:rPr>
        <w:t>对</w:t>
      </w:r>
    </w:p>
    <w:p w14:paraId="3A79CCEA" w14:textId="77777777" w:rsidR="00F5081B" w:rsidRDefault="00F5081B" w:rsidP="00F5081B">
      <w:r>
        <w:t>372、道德模范固然可敬可爱，但不可学，因为他们太高大。</w:t>
      </w:r>
    </w:p>
    <w:p w14:paraId="6DB70FC3" w14:textId="77777777" w:rsidR="00F5081B" w:rsidRDefault="00F5081B" w:rsidP="00F5081B">
      <w:r>
        <w:rPr>
          <w:color w:val="BE0003"/>
        </w:rPr>
        <w:t>错</w:t>
      </w:r>
    </w:p>
    <w:p w14:paraId="22E4951E" w14:textId="77777777" w:rsidR="00F5081B" w:rsidRDefault="00F5081B" w:rsidP="00F5081B"/>
    <w:p w14:paraId="36395B51" w14:textId="77777777" w:rsidR="00F5081B" w:rsidRDefault="00F5081B" w:rsidP="00F5081B">
      <w:r>
        <w:t>第6章</w:t>
      </w:r>
    </w:p>
    <w:p w14:paraId="51710DD6" w14:textId="77777777" w:rsidR="00F5081B" w:rsidRDefault="00F5081B" w:rsidP="00F5081B">
      <w:r>
        <w:t>1、国务院各部门可以根据宪法、法律和行政法规，在本部门的权限范围内，制定（）。</w:t>
      </w:r>
    </w:p>
    <w:p w14:paraId="792CBBA8" w14:textId="77777777" w:rsidR="00F5081B" w:rsidRDefault="00F5081B" w:rsidP="00F5081B">
      <w:r>
        <w:rPr>
          <w:color w:val="BE0003"/>
        </w:rPr>
        <w:t>B.部门规章</w:t>
      </w:r>
    </w:p>
    <w:p w14:paraId="442811F8" w14:textId="77777777" w:rsidR="00F5081B" w:rsidRDefault="00F5081B" w:rsidP="00F5081B">
      <w:r>
        <w:t>2、在电视剧《人民的名义》中，检察院代表国家行使的是（）。</w:t>
      </w:r>
    </w:p>
    <w:p w14:paraId="50462D56" w14:textId="77777777" w:rsidR="00F5081B" w:rsidRDefault="00F5081B" w:rsidP="00F5081B">
      <w:r>
        <w:rPr>
          <w:color w:val="BE0003"/>
        </w:rPr>
        <w:t>C.法律监督权</w:t>
      </w:r>
    </w:p>
    <w:p w14:paraId="2F4618B4" w14:textId="77777777" w:rsidR="00F5081B" w:rsidRDefault="00F5081B" w:rsidP="00F5081B">
      <w:r>
        <w:t>3、由国家制定或认可的具体规定权利、义务及其后果的行为准则是（）。</w:t>
      </w:r>
    </w:p>
    <w:p w14:paraId="2F2E90C7" w14:textId="77777777" w:rsidR="00F5081B" w:rsidRDefault="00F5081B" w:rsidP="00F5081B">
      <w:r>
        <w:rPr>
          <w:color w:val="BE0003"/>
        </w:rPr>
        <w:t>A.法律规范</w:t>
      </w:r>
    </w:p>
    <w:p w14:paraId="2874DE89" w14:textId="77777777" w:rsidR="00F5081B" w:rsidRDefault="00F5081B" w:rsidP="00F5081B">
      <w:r>
        <w:t>4、下列关于法律适用的说法中，正确的是（）。</w:t>
      </w:r>
    </w:p>
    <w:p w14:paraId="268A091C" w14:textId="77777777" w:rsidR="00F5081B" w:rsidRDefault="00F5081B" w:rsidP="00F5081B">
      <w:r>
        <w:rPr>
          <w:color w:val="BE0003"/>
        </w:rPr>
        <w:lastRenderedPageBreak/>
        <w:t>A.法律适用是严格按照法定程序进行的</w:t>
      </w:r>
    </w:p>
    <w:p w14:paraId="188C3AC3" w14:textId="77777777" w:rsidR="00F5081B" w:rsidRDefault="00F5081B" w:rsidP="00F5081B">
      <w:r>
        <w:t>5、（）是指国家司法机关及其公职人员依照法定职权和程序适用法律处理案件的专门活动。</w:t>
      </w:r>
    </w:p>
    <w:p w14:paraId="56B6F82C" w14:textId="77777777" w:rsidR="00F5081B" w:rsidRDefault="00F5081B" w:rsidP="00F5081B">
      <w:r>
        <w:rPr>
          <w:color w:val="BE0003"/>
        </w:rPr>
        <w:t>A.法律适用</w:t>
      </w:r>
    </w:p>
    <w:p w14:paraId="445B85B4" w14:textId="77777777" w:rsidR="00F5081B" w:rsidRDefault="00F5081B" w:rsidP="00F5081B">
      <w:r>
        <w:t>6、国家行政机关及其公职人员在进行行政事务管理的过程中，依照法定职权和程序贯彻实施法律的活动称为（）。</w:t>
      </w:r>
    </w:p>
    <w:p w14:paraId="06251C71" w14:textId="77777777" w:rsidR="00F5081B" w:rsidRDefault="00F5081B" w:rsidP="00F5081B">
      <w:r>
        <w:rPr>
          <w:color w:val="BE0003"/>
        </w:rPr>
        <w:t>B.法律执行</w:t>
      </w:r>
    </w:p>
    <w:p w14:paraId="58C0CA8E" w14:textId="77777777" w:rsidR="00F5081B" w:rsidRDefault="00F5081B" w:rsidP="00F5081B">
      <w:r>
        <w:t>7、在法律运行中，最大量、最经常的工作是（）。</w:t>
      </w:r>
    </w:p>
    <w:p w14:paraId="77278991" w14:textId="77777777" w:rsidR="00F5081B" w:rsidRDefault="00F5081B" w:rsidP="00F5081B">
      <w:r>
        <w:rPr>
          <w:color w:val="BE0003"/>
        </w:rPr>
        <w:t>B.行政执法</w:t>
      </w:r>
    </w:p>
    <w:p w14:paraId="42D573AA" w14:textId="77777777" w:rsidR="00F5081B" w:rsidRDefault="00F5081B" w:rsidP="00F5081B">
      <w:r>
        <w:t>8、（）是现代文明的制度基石。</w:t>
      </w:r>
    </w:p>
    <w:p w14:paraId="11C3217E" w14:textId="77777777" w:rsidR="00F5081B" w:rsidRDefault="00F5081B" w:rsidP="00F5081B">
      <w:r>
        <w:rPr>
          <w:color w:val="BE0003"/>
        </w:rPr>
        <w:t>C.法律</w:t>
      </w:r>
    </w:p>
    <w:p w14:paraId="05E8A55C" w14:textId="77777777" w:rsidR="00F5081B" w:rsidRDefault="00F5081B" w:rsidP="00F5081B">
      <w:r>
        <w:t>9、以下不属于封建制法律的基本特征的是（）。</w:t>
      </w:r>
    </w:p>
    <w:p w14:paraId="491C71F2" w14:textId="77777777" w:rsidR="00F5081B" w:rsidRDefault="00F5081B" w:rsidP="00F5081B">
      <w:r>
        <w:rPr>
          <w:color w:val="BE0003"/>
        </w:rPr>
        <w:t>D.确认自由民之间的等级划分</w:t>
      </w:r>
    </w:p>
    <w:p w14:paraId="634C1B3E" w14:textId="77777777" w:rsidR="00F5081B" w:rsidRDefault="00F5081B" w:rsidP="00F5081B">
      <w:r>
        <w:t>10、以下不属于奴隶制法律的基本特征的是（）。</w:t>
      </w:r>
    </w:p>
    <w:p w14:paraId="79BDFA8D" w14:textId="77777777" w:rsidR="00F5081B" w:rsidRDefault="00F5081B" w:rsidP="00F5081B">
      <w:r>
        <w:rPr>
          <w:color w:val="BE0003"/>
        </w:rPr>
        <w:t>D.法律面前人人平等</w:t>
      </w:r>
    </w:p>
    <w:p w14:paraId="0841FC0C" w14:textId="77777777" w:rsidR="00F5081B" w:rsidRDefault="00F5081B" w:rsidP="00F5081B">
      <w:r>
        <w:t>11、在阶级社会中，法律体现的是（）。</w:t>
      </w:r>
    </w:p>
    <w:p w14:paraId="666EFF8B" w14:textId="77777777" w:rsidR="00F5081B" w:rsidRDefault="00F5081B" w:rsidP="00F5081B">
      <w:r>
        <w:rPr>
          <w:color w:val="BE0003"/>
        </w:rPr>
        <w:t>A.统治阶级的整体意志</w:t>
      </w:r>
    </w:p>
    <w:p w14:paraId="4B4E77A0" w14:textId="77777777" w:rsidR="00F5081B" w:rsidRDefault="00F5081B" w:rsidP="00F5081B">
      <w:r>
        <w:t>12、根据我国宪法、立法法等法律的规定，全国人民代表大会及其常务委员会行使国家立法权。（）有权根据宪法和法律制定行政法规。</w:t>
      </w:r>
    </w:p>
    <w:p w14:paraId="1C4FFFD5" w14:textId="77777777" w:rsidR="00F5081B" w:rsidRDefault="00F5081B" w:rsidP="00F5081B">
      <w:r>
        <w:rPr>
          <w:color w:val="BE0003"/>
        </w:rPr>
        <w:t>B.国务院</w:t>
      </w:r>
    </w:p>
    <w:p w14:paraId="44164587" w14:textId="77777777" w:rsidR="00F5081B" w:rsidRDefault="00F5081B" w:rsidP="00F5081B">
      <w:r>
        <w:t>13、有权制定行政法规的主体有（）。</w:t>
      </w:r>
    </w:p>
    <w:p w14:paraId="257619E5" w14:textId="77777777" w:rsidR="00F5081B" w:rsidRDefault="00F5081B" w:rsidP="00F5081B">
      <w:r>
        <w:rPr>
          <w:color w:val="BE0003"/>
        </w:rPr>
        <w:t>B.国务院</w:t>
      </w:r>
    </w:p>
    <w:p w14:paraId="3ECC3577" w14:textId="77777777" w:rsidR="00F5081B" w:rsidRDefault="00F5081B" w:rsidP="00F5081B">
      <w:r>
        <w:t>14、对一个国家法律的本质、内容和发展方向起着决定作用的因素是（）。</w:t>
      </w:r>
    </w:p>
    <w:p w14:paraId="3B2BF6D0" w14:textId="77777777" w:rsidR="00F5081B" w:rsidRDefault="00F5081B" w:rsidP="00F5081B">
      <w:r>
        <w:rPr>
          <w:color w:val="BE0003"/>
        </w:rPr>
        <w:t>D.物质资料的生产方式</w:t>
      </w:r>
    </w:p>
    <w:p w14:paraId="20A86893" w14:textId="77777777" w:rsidR="00F5081B" w:rsidRDefault="00F5081B" w:rsidP="00F5081B">
      <w:r>
        <w:t>15、《中华人民共和国民法总则》自2017年10月1日起施行，其制定机关为（）。</w:t>
      </w:r>
    </w:p>
    <w:p w14:paraId="77C08F2A" w14:textId="77777777" w:rsidR="00F5081B" w:rsidRDefault="00F5081B" w:rsidP="00F5081B">
      <w:r>
        <w:rPr>
          <w:color w:val="BE0003"/>
        </w:rPr>
        <w:t>A.全国人大</w:t>
      </w:r>
    </w:p>
    <w:p w14:paraId="31412E34" w14:textId="77777777" w:rsidR="00F5081B" w:rsidRDefault="00F5081B" w:rsidP="00F5081B">
      <w:r>
        <w:lastRenderedPageBreak/>
        <w:t>16、法律主要体现的是（）的意志。</w:t>
      </w:r>
    </w:p>
    <w:p w14:paraId="2C9642C1" w14:textId="77777777" w:rsidR="00F5081B" w:rsidRDefault="00F5081B" w:rsidP="00F5081B">
      <w:r>
        <w:rPr>
          <w:color w:val="BE0003"/>
        </w:rPr>
        <w:t>C.统治阶级</w:t>
      </w:r>
    </w:p>
    <w:p w14:paraId="1B8BB2FE" w14:textId="77777777" w:rsidR="00F5081B" w:rsidRDefault="00F5081B" w:rsidP="00F5081B">
      <w:r>
        <w:t>17、国家司法机关及其工作人员按照法律规定的职权和程序运用法律规范处理具体案件的活动，称为（）。</w:t>
      </w:r>
    </w:p>
    <w:p w14:paraId="595E7BAF" w14:textId="77777777" w:rsidR="00F5081B" w:rsidRDefault="00F5081B" w:rsidP="00F5081B">
      <w:r>
        <w:rPr>
          <w:color w:val="BE0003"/>
        </w:rPr>
        <w:t>B.法律适用</w:t>
      </w:r>
    </w:p>
    <w:p w14:paraId="18BBD85F" w14:textId="77777777" w:rsidR="00F5081B" w:rsidRDefault="00F5081B" w:rsidP="00F5081B">
      <w:r>
        <w:t>18、对“法是统治阶级意志的体现”的理解，正确的是（）。</w:t>
      </w:r>
    </w:p>
    <w:p w14:paraId="79686849" w14:textId="77777777" w:rsidR="00F5081B" w:rsidRDefault="00F5081B" w:rsidP="00F5081B">
      <w:r>
        <w:rPr>
          <w:color w:val="BE0003"/>
        </w:rPr>
        <w:t>D.法是被奉为国家意志的统治阶级意志</w:t>
      </w:r>
    </w:p>
    <w:p w14:paraId="3575A611" w14:textId="77777777" w:rsidR="00F5081B" w:rsidRDefault="00F5081B" w:rsidP="00F5081B">
      <w:r>
        <w:t>19、法律适用的主体除了人民法院之外还有（）。</w:t>
      </w:r>
    </w:p>
    <w:p w14:paraId="7D70A33A" w14:textId="77777777" w:rsidR="00F5081B" w:rsidRDefault="00F5081B" w:rsidP="00F5081B">
      <w:r>
        <w:rPr>
          <w:color w:val="BE0003"/>
        </w:rPr>
        <w:t>D.人民检察院</w:t>
      </w:r>
    </w:p>
    <w:p w14:paraId="6532EC18" w14:textId="77777777" w:rsidR="00F5081B" w:rsidRDefault="00F5081B" w:rsidP="00F5081B">
      <w:r>
        <w:t>20、我国专门的法律监督机关是（）。</w:t>
      </w:r>
    </w:p>
    <w:p w14:paraId="6D9830A7" w14:textId="77777777" w:rsidR="00F5081B" w:rsidRDefault="00F5081B" w:rsidP="00F5081B">
      <w:r>
        <w:rPr>
          <w:color w:val="BE0003"/>
        </w:rPr>
        <w:t>B.检察机关</w:t>
      </w:r>
    </w:p>
    <w:p w14:paraId="028F7201" w14:textId="77777777" w:rsidR="00F5081B" w:rsidRDefault="00F5081B" w:rsidP="00F5081B">
      <w:r>
        <w:t>21、法律发展史上最早出现的法律为（）。</w:t>
      </w:r>
    </w:p>
    <w:p w14:paraId="5415433D" w14:textId="77777777" w:rsidR="00F5081B" w:rsidRDefault="00F5081B" w:rsidP="00F5081B">
      <w:r>
        <w:rPr>
          <w:color w:val="BE0003"/>
        </w:rPr>
        <w:t>C.奴隶制法律</w:t>
      </w:r>
    </w:p>
    <w:p w14:paraId="4EC161D0" w14:textId="77777777" w:rsidR="00F5081B" w:rsidRDefault="00F5081B" w:rsidP="00F5081B">
      <w:r>
        <w:t>22、下列关于法的本质和特征的表述中，错误的有（）。</w:t>
      </w:r>
    </w:p>
    <w:p w14:paraId="6BD2538F" w14:textId="77777777" w:rsidR="00F5081B" w:rsidRDefault="00F5081B" w:rsidP="00F5081B">
      <w:r>
        <w:rPr>
          <w:color w:val="BE0003"/>
        </w:rPr>
        <w:t>C.法反映了所有社会成员的意志</w:t>
      </w:r>
    </w:p>
    <w:p w14:paraId="7EDC7D78" w14:textId="77777777" w:rsidR="00F5081B" w:rsidRDefault="00F5081B" w:rsidP="00F5081B">
      <w:r>
        <w:t>23、党的十九大报告明确指出，要深化司法体制综合配套改革。这里的“司法”是指（）。</w:t>
      </w:r>
    </w:p>
    <w:p w14:paraId="6BC673C8" w14:textId="77777777" w:rsidR="00F5081B" w:rsidRDefault="00F5081B" w:rsidP="00F5081B">
      <w:r>
        <w:rPr>
          <w:color w:val="BE0003"/>
        </w:rPr>
        <w:t>D.法律适用</w:t>
      </w:r>
    </w:p>
    <w:p w14:paraId="37549DFE" w14:textId="77777777" w:rsidR="00F5081B" w:rsidRDefault="00F5081B" w:rsidP="00F5081B">
      <w:r>
        <w:t>24、设区的市的人民代表大会及其常委会根据本市的具体情况和实际需要，在不与宪法、法律、行政法规和本省、自治区的地方性法规相抵触的前提下，可以制定（），报省、自治区的人民代表大会常委会批准后施行。</w:t>
      </w:r>
    </w:p>
    <w:p w14:paraId="443DE720" w14:textId="77777777" w:rsidR="00F5081B" w:rsidRDefault="00F5081B" w:rsidP="00F5081B">
      <w:r>
        <w:rPr>
          <w:color w:val="BE0003"/>
        </w:rPr>
        <w:t>C.地方性法规</w:t>
      </w:r>
    </w:p>
    <w:p w14:paraId="15D885E7" w14:textId="77777777" w:rsidR="00F5081B" w:rsidRDefault="00F5081B" w:rsidP="00F5081B">
      <w:r>
        <w:t>25、国家司法机关及其工作人员按照法律规定的职权和程序，运用法律规范处理具体案件的活动是（）。</w:t>
      </w:r>
    </w:p>
    <w:p w14:paraId="2E95A923" w14:textId="77777777" w:rsidR="00F5081B" w:rsidRDefault="00F5081B" w:rsidP="00F5081B">
      <w:r>
        <w:rPr>
          <w:color w:val="BE0003"/>
        </w:rPr>
        <w:t>B.法律适用</w:t>
      </w:r>
    </w:p>
    <w:p w14:paraId="3E8682B9" w14:textId="77777777" w:rsidR="00F5081B" w:rsidRDefault="00F5081B" w:rsidP="00F5081B">
      <w:r>
        <w:t>26、法律运行的起始性和关键性环节() 。</w:t>
      </w:r>
    </w:p>
    <w:p w14:paraId="4951D956" w14:textId="77777777" w:rsidR="00F5081B" w:rsidRDefault="00F5081B" w:rsidP="00F5081B">
      <w:r>
        <w:rPr>
          <w:color w:val="BE0003"/>
        </w:rPr>
        <w:t>A.法律的制定</w:t>
      </w:r>
    </w:p>
    <w:p w14:paraId="640B81D2" w14:textId="77777777" w:rsidR="00F5081B" w:rsidRDefault="00F5081B" w:rsidP="00F5081B">
      <w:r>
        <w:lastRenderedPageBreak/>
        <w:t>27、狭义的法律是指由以下哪一机构制定的（）。</w:t>
      </w:r>
    </w:p>
    <w:p w14:paraId="28803D5E" w14:textId="77777777" w:rsidR="00F5081B" w:rsidRDefault="00F5081B" w:rsidP="00F5081B">
      <w:r>
        <w:rPr>
          <w:color w:val="BE0003"/>
        </w:rPr>
        <w:t>A.全国人大及其常务委员会</w:t>
      </w:r>
    </w:p>
    <w:p w14:paraId="5ABEFE16" w14:textId="77777777" w:rsidR="00F5081B" w:rsidRDefault="00F5081B" w:rsidP="00F5081B">
      <w:r>
        <w:t>28、省、自治区、直辖市的人民代表大会及其常委会根据本行政区域的具体情况和实际需要，在不与宪法、法律和行政法规相抵触的前提下，可以制定（）。</w:t>
      </w:r>
    </w:p>
    <w:p w14:paraId="6C268202" w14:textId="77777777" w:rsidR="00F5081B" w:rsidRDefault="00F5081B" w:rsidP="00F5081B">
      <w:r>
        <w:rPr>
          <w:color w:val="BE0003"/>
        </w:rPr>
        <w:t>C.地方性法规</w:t>
      </w:r>
    </w:p>
    <w:p w14:paraId="1C5675C6" w14:textId="77777777" w:rsidR="00F5081B" w:rsidRDefault="00F5081B" w:rsidP="00F5081B">
      <w:r>
        <w:t>29、就全国人民代表大会的立法程序而言，大致包括的四个环节按顺序应是（）。</w:t>
      </w:r>
    </w:p>
    <w:p w14:paraId="3BF0E7E6" w14:textId="77777777" w:rsidR="00F5081B" w:rsidRDefault="00F5081B" w:rsidP="00F5081B">
      <w:r>
        <w:rPr>
          <w:color w:val="BE0003"/>
        </w:rPr>
        <w:t>C.法律案的提出、法律案的审议、法律案的表决、法律的公布</w:t>
      </w:r>
    </w:p>
    <w:p w14:paraId="23FD3A86" w14:textId="77777777" w:rsidR="00F5081B" w:rsidRDefault="00F5081B" w:rsidP="00F5081B">
      <w:r>
        <w:t>30、法律所体现的统治阶级意志具有（）。</w:t>
      </w:r>
    </w:p>
    <w:p w14:paraId="44BAE399" w14:textId="77777777" w:rsidR="00F5081B" w:rsidRDefault="00F5081B" w:rsidP="00F5081B">
      <w:r>
        <w:rPr>
          <w:color w:val="BE0003"/>
        </w:rPr>
        <w:t>A.整体性</w:t>
      </w:r>
    </w:p>
    <w:p w14:paraId="50BA31E8" w14:textId="77777777" w:rsidR="00F5081B" w:rsidRDefault="00F5081B" w:rsidP="00F5081B">
      <w:r>
        <w:t>31、根据我国《宪法》、《立法法》等的规定，行使国家立法权的部门是（）。</w:t>
      </w:r>
    </w:p>
    <w:p w14:paraId="12197C82" w14:textId="77777777" w:rsidR="00F5081B" w:rsidRDefault="00F5081B" w:rsidP="00F5081B">
      <w:r>
        <w:rPr>
          <w:color w:val="BE0003"/>
        </w:rPr>
        <w:t>B.全国人民代表大会及其常务委员会</w:t>
      </w:r>
    </w:p>
    <w:p w14:paraId="76CA37ED" w14:textId="77777777" w:rsidR="00F5081B" w:rsidRDefault="00F5081B" w:rsidP="00F5081B">
      <w:r>
        <w:t>32、法律作为一种特殊的社会规范，是在人类进入（）以后出现并不断发展的。</w:t>
      </w:r>
    </w:p>
    <w:p w14:paraId="46D081D9" w14:textId="77777777" w:rsidR="00F5081B" w:rsidRDefault="00F5081B" w:rsidP="00F5081B">
      <w:r>
        <w:rPr>
          <w:color w:val="BE0003"/>
        </w:rPr>
        <w:t>A.阶级社会</w:t>
      </w:r>
    </w:p>
    <w:p w14:paraId="48123A52" w14:textId="77777777" w:rsidR="00F5081B" w:rsidRDefault="00F5081B" w:rsidP="00F5081B">
      <w:r>
        <w:t>33、（）是一个从创制、实施、到实现的过程。</w:t>
      </w:r>
    </w:p>
    <w:p w14:paraId="7E54497B" w14:textId="77777777" w:rsidR="00F5081B" w:rsidRDefault="00F5081B" w:rsidP="00F5081B">
      <w:r>
        <w:rPr>
          <w:color w:val="BE0003"/>
        </w:rPr>
        <w:t>C.法律的运行</w:t>
      </w:r>
    </w:p>
    <w:p w14:paraId="0293F0E5" w14:textId="77777777" w:rsidR="00F5081B" w:rsidRDefault="00F5081B" w:rsidP="00F5081B">
      <w:r>
        <w:t>34、（）决定了法的本质。</w:t>
      </w:r>
    </w:p>
    <w:p w14:paraId="008D2264" w14:textId="77777777" w:rsidR="00F5081B" w:rsidRDefault="00F5081B" w:rsidP="00F5081B">
      <w:r>
        <w:rPr>
          <w:color w:val="BE0003"/>
        </w:rPr>
        <w:t>B.物质资料的生产方式</w:t>
      </w:r>
    </w:p>
    <w:p w14:paraId="416CF55A" w14:textId="77777777" w:rsidR="00F5081B" w:rsidRDefault="00F5081B" w:rsidP="00F5081B">
      <w:r>
        <w:t>35、法律由一定社会的物质生活条件所决定，其中决定法律本质、内容和发展方向的根本因素是（）。</w:t>
      </w:r>
    </w:p>
    <w:p w14:paraId="0C0D4FD0" w14:textId="77777777" w:rsidR="00F5081B" w:rsidRDefault="00F5081B" w:rsidP="00F5081B">
      <w:r>
        <w:rPr>
          <w:color w:val="BE0003"/>
        </w:rPr>
        <w:t>C.物质资料的生产方式</w:t>
      </w:r>
    </w:p>
    <w:p w14:paraId="75BBA84A" w14:textId="77777777" w:rsidR="00F5081B" w:rsidRDefault="00F5081B" w:rsidP="00F5081B">
      <w:r>
        <w:t>36、法律区别于道德规范、宗教规范、风俗习惯、社会礼仪、职业规范等其他社会规范的首要之处在于（）。</w:t>
      </w:r>
    </w:p>
    <w:p w14:paraId="3B3414E5" w14:textId="77777777" w:rsidR="00F5081B" w:rsidRDefault="00F5081B" w:rsidP="00F5081B">
      <w:r>
        <w:rPr>
          <w:color w:val="BE0003"/>
        </w:rPr>
        <w:t>D.它是由国家创制并保证实施的社会规范</w:t>
      </w:r>
    </w:p>
    <w:p w14:paraId="58127253" w14:textId="77777777" w:rsidR="00F5081B" w:rsidRDefault="00F5081B" w:rsidP="00F5081B">
      <w:r>
        <w:t>37、国家的一切权力属于人民是我国宪法的一项基本原则。实现这一原则的根本制度保证是（）。</w:t>
      </w:r>
    </w:p>
    <w:p w14:paraId="56B8D1E3" w14:textId="77777777" w:rsidR="00F5081B" w:rsidRDefault="00F5081B" w:rsidP="00F5081B">
      <w:r>
        <w:rPr>
          <w:color w:val="BE0003"/>
        </w:rPr>
        <w:t>C.人民代表大会制度</w:t>
      </w:r>
    </w:p>
    <w:p w14:paraId="0B58D559" w14:textId="77777777" w:rsidR="00F5081B" w:rsidRDefault="00F5081B" w:rsidP="00F5081B">
      <w:r>
        <w:lastRenderedPageBreak/>
        <w:t>38、国家根据现行法律规范所调整的社会关系的不同，将其分为不同的法律部门。每一法律部门均由一系列调整相同类型社会关系的众多法律、法规所构成。下列选项中属于独立法律部门的是（）。</w:t>
      </w:r>
    </w:p>
    <w:p w14:paraId="69FD6FAD" w14:textId="77777777" w:rsidR="00F5081B" w:rsidRDefault="00F5081B" w:rsidP="00F5081B">
      <w:r>
        <w:rPr>
          <w:color w:val="BE0003"/>
        </w:rPr>
        <w:t>D.民法商法</w:t>
      </w:r>
    </w:p>
    <w:p w14:paraId="3AB23077" w14:textId="77777777" w:rsidR="00F5081B" w:rsidRDefault="00F5081B" w:rsidP="00F5081B">
      <w:r>
        <w:t>39、中国的根本政治制度是（）。</w:t>
      </w:r>
    </w:p>
    <w:p w14:paraId="60FA1F4B" w14:textId="77777777" w:rsidR="00F5081B" w:rsidRDefault="00F5081B" w:rsidP="00F5081B">
      <w:r>
        <w:rPr>
          <w:color w:val="BE0003"/>
        </w:rPr>
        <w:t>A.人民代表大会制度</w:t>
      </w:r>
    </w:p>
    <w:p w14:paraId="768F66D2" w14:textId="77777777" w:rsidR="00F5081B" w:rsidRDefault="00F5081B" w:rsidP="00F5081B">
      <w:r>
        <w:t>40、2018年3月11日通过的《中华人民共和国宪法修正案》关于宪法第三条第三款中人民代表大会产生的国家机关增加的内容是（）。</w:t>
      </w:r>
    </w:p>
    <w:p w14:paraId="766879AD" w14:textId="77777777" w:rsidR="00F5081B" w:rsidRDefault="00F5081B" w:rsidP="00F5081B">
      <w:r>
        <w:rPr>
          <w:color w:val="BE0003"/>
        </w:rPr>
        <w:t>B.监察机关</w:t>
      </w:r>
    </w:p>
    <w:p w14:paraId="2110D790" w14:textId="77777777" w:rsidR="00F5081B" w:rsidRDefault="00F5081B" w:rsidP="00F5081B">
      <w:r>
        <w:t>41、《关于修改宪法部分内容的建议》是哪次会议审议通过的（）？</w:t>
      </w:r>
    </w:p>
    <w:p w14:paraId="1E2A7094" w14:textId="77777777" w:rsidR="00F5081B" w:rsidRDefault="00F5081B" w:rsidP="00F5081B">
      <w:r>
        <w:rPr>
          <w:color w:val="BE0003"/>
        </w:rPr>
        <w:t>B.党的十九届二中全会</w:t>
      </w:r>
    </w:p>
    <w:p w14:paraId="5D2D9942" w14:textId="77777777" w:rsidR="00F5081B" w:rsidRDefault="00F5081B" w:rsidP="00F5081B">
      <w:r>
        <w:t>42、下列原则中不属于刑法的基本原则的是（）。</w:t>
      </w:r>
    </w:p>
    <w:p w14:paraId="395D5B5C" w14:textId="77777777" w:rsidR="00F5081B" w:rsidRDefault="00F5081B" w:rsidP="00F5081B">
      <w:r>
        <w:rPr>
          <w:color w:val="BE0003"/>
        </w:rPr>
        <w:t>D.公序良俗原则</w:t>
      </w:r>
    </w:p>
    <w:p w14:paraId="4D869EDB" w14:textId="77777777" w:rsidR="00F5081B" w:rsidRDefault="00F5081B" w:rsidP="00F5081B">
      <w:r>
        <w:t>43、我国法律体系由具有内在联系的法律部门组成，其中《中华人民共和国担保法》所属的法律部门是（）。</w:t>
      </w:r>
    </w:p>
    <w:p w14:paraId="40890782" w14:textId="77777777" w:rsidR="00F5081B" w:rsidRDefault="00F5081B" w:rsidP="00F5081B">
      <w:r>
        <w:rPr>
          <w:color w:val="BE0003"/>
        </w:rPr>
        <w:t>C.民商法</w:t>
      </w:r>
    </w:p>
    <w:p w14:paraId="63F1D8CC" w14:textId="77777777" w:rsidR="00F5081B" w:rsidRDefault="00F5081B" w:rsidP="00F5081B">
      <w:r>
        <w:t>44、一个国家的全部法律规范可以按照一定标准分类组合为不同的法律部门，在此基础上构成的有机联系的统一整体，称为（）。</w:t>
      </w:r>
    </w:p>
    <w:p w14:paraId="5016EA64" w14:textId="77777777" w:rsidR="00F5081B" w:rsidRDefault="00F5081B" w:rsidP="00F5081B">
      <w:r>
        <w:rPr>
          <w:color w:val="BE0003"/>
        </w:rPr>
        <w:t>B.法律体系</w:t>
      </w:r>
    </w:p>
    <w:p w14:paraId="1A2AE7D4" w14:textId="77777777" w:rsidR="00F5081B" w:rsidRDefault="00F5081B" w:rsidP="00F5081B">
      <w:r>
        <w:t>45、规定行政机关内部自我纠正错误的机制，为公民、法人和其他组织合法权益提供救济的法律是（）。</w:t>
      </w:r>
    </w:p>
    <w:p w14:paraId="7B0C8043" w14:textId="77777777" w:rsidR="00F5081B" w:rsidRDefault="00F5081B" w:rsidP="00F5081B">
      <w:r>
        <w:rPr>
          <w:color w:val="BE0003"/>
        </w:rPr>
        <w:t>A.行政复议法</w:t>
      </w:r>
    </w:p>
    <w:p w14:paraId="29A178C9" w14:textId="77777777" w:rsidR="00F5081B" w:rsidRDefault="00F5081B" w:rsidP="00F5081B">
      <w:r>
        <w:t>46、在一个国家里，由部门法所构成的有机联系的整体，称为（）。</w:t>
      </w:r>
    </w:p>
    <w:p w14:paraId="32A386F8" w14:textId="77777777" w:rsidR="00F5081B" w:rsidRDefault="00F5081B" w:rsidP="00F5081B">
      <w:r>
        <w:rPr>
          <w:color w:val="BE0003"/>
        </w:rPr>
        <w:t>B.法律体系</w:t>
      </w:r>
    </w:p>
    <w:p w14:paraId="467DAAAA" w14:textId="77777777" w:rsidR="00F5081B" w:rsidRDefault="00F5081B" w:rsidP="00F5081B">
      <w:r>
        <w:t>47、下列法律，处于中国特色社会主义法律体系核心地位的是（）。</w:t>
      </w:r>
    </w:p>
    <w:p w14:paraId="5E091C0A" w14:textId="77777777" w:rsidR="00F5081B" w:rsidRDefault="00F5081B" w:rsidP="00F5081B">
      <w:r>
        <w:rPr>
          <w:color w:val="BE0003"/>
        </w:rPr>
        <w:t>A.《中华人民共和国宪法》</w:t>
      </w:r>
    </w:p>
    <w:p w14:paraId="1E859522" w14:textId="77777777" w:rsidR="00F5081B" w:rsidRDefault="00F5081B" w:rsidP="00F5081B">
      <w:r>
        <w:lastRenderedPageBreak/>
        <w:t>48、我国现行宪法迄今为止最后一次修正案是在（）年，是十三届全国人大一次会议审议通过的。</w:t>
      </w:r>
    </w:p>
    <w:p w14:paraId="05B7099B" w14:textId="77777777" w:rsidR="00F5081B" w:rsidRDefault="00F5081B" w:rsidP="00F5081B">
      <w:r>
        <w:rPr>
          <w:color w:val="BE0003"/>
        </w:rPr>
        <w:t>D.2018</w:t>
      </w:r>
    </w:p>
    <w:p w14:paraId="59F82106" w14:textId="77777777" w:rsidR="00F5081B" w:rsidRDefault="00F5081B" w:rsidP="00F5081B">
      <w:r>
        <w:t>49、我国民族区域自治制度是（）的人民自主管理本民族内部事物的制度。</w:t>
      </w:r>
    </w:p>
    <w:p w14:paraId="1F17D958" w14:textId="77777777" w:rsidR="00F5081B" w:rsidRDefault="00F5081B" w:rsidP="00F5081B">
      <w:r>
        <w:rPr>
          <w:color w:val="BE0003"/>
        </w:rPr>
        <w:t>C.实行区域自治的民族</w:t>
      </w:r>
    </w:p>
    <w:p w14:paraId="70F9C99A" w14:textId="77777777" w:rsidR="00F5081B" w:rsidRDefault="00F5081B" w:rsidP="00F5081B">
      <w:r>
        <w:t>50、确认了党领导人民长期奋斗取得的辉煌成果，规定了人民民主专政国家政权的性质和根本制度，明确了国家未来建设发展的根本任务和总的目标的法律是（）。</w:t>
      </w:r>
    </w:p>
    <w:p w14:paraId="39B80179" w14:textId="77777777" w:rsidR="00F5081B" w:rsidRDefault="00F5081B" w:rsidP="00F5081B">
      <w:r>
        <w:rPr>
          <w:color w:val="BE0003"/>
        </w:rPr>
        <w:t>D.宪法</w:t>
      </w:r>
    </w:p>
    <w:p w14:paraId="631D416B" w14:textId="77777777" w:rsidR="00F5081B" w:rsidRDefault="00F5081B" w:rsidP="00F5081B">
      <w:r>
        <w:t>51、公民、法人和其他组织认为自己的合法权益被行政机关及其工作人员侵犯时，有权依法向人民法院提起（）。</w:t>
      </w:r>
    </w:p>
    <w:p w14:paraId="74638421" w14:textId="77777777" w:rsidR="00F5081B" w:rsidRDefault="00F5081B" w:rsidP="00F5081B">
      <w:r>
        <w:rPr>
          <w:color w:val="BE0003"/>
        </w:rPr>
        <w:t>D.行政诉讼</w:t>
      </w:r>
    </w:p>
    <w:p w14:paraId="28D0D329" w14:textId="77777777" w:rsidR="00F5081B" w:rsidRDefault="00F5081B" w:rsidP="00F5081B">
      <w:r>
        <w:t>52、下列原则中不属于民法的基本原则的是（）。</w:t>
      </w:r>
    </w:p>
    <w:p w14:paraId="6E419865" w14:textId="77777777" w:rsidR="00F5081B" w:rsidRDefault="00F5081B" w:rsidP="00F5081B">
      <w:r>
        <w:rPr>
          <w:color w:val="BE0003"/>
        </w:rPr>
        <w:t>C.罪刑法定原则</w:t>
      </w:r>
    </w:p>
    <w:p w14:paraId="658045FD" w14:textId="77777777" w:rsidR="00F5081B" w:rsidRDefault="00F5081B" w:rsidP="00F5081B">
      <w:r>
        <w:t>53、在我国社会主义法律体系中，居于核心地位、具有最高法律效力的是（）。</w:t>
      </w:r>
    </w:p>
    <w:p w14:paraId="0509D8F3" w14:textId="77777777" w:rsidR="00F5081B" w:rsidRDefault="00F5081B" w:rsidP="00F5081B">
      <w:r>
        <w:rPr>
          <w:color w:val="BE0003"/>
        </w:rPr>
        <w:t>C.宪法</w:t>
      </w:r>
    </w:p>
    <w:p w14:paraId="65D4942D" w14:textId="77777777" w:rsidR="00F5081B" w:rsidRDefault="00F5081B" w:rsidP="00F5081B">
      <w:r>
        <w:t>54、国有经济，即社会主义全民所有制经济，是国民经济的（）。</w:t>
      </w:r>
    </w:p>
    <w:p w14:paraId="27458181" w14:textId="77777777" w:rsidR="00F5081B" w:rsidRDefault="00F5081B" w:rsidP="00F5081B">
      <w:r>
        <w:rPr>
          <w:color w:val="BE0003"/>
        </w:rPr>
        <w:t>A.主导力量</w:t>
      </w:r>
    </w:p>
    <w:p w14:paraId="3085EEB5" w14:textId="77777777" w:rsidR="00F5081B" w:rsidRDefault="00F5081B" w:rsidP="00F5081B">
      <w:r>
        <w:t>55、在我国现行法律体系中，国家的根本法是（）。</w:t>
      </w:r>
    </w:p>
    <w:p w14:paraId="1D235C1D" w14:textId="77777777" w:rsidR="00F5081B" w:rsidRDefault="00F5081B" w:rsidP="00F5081B">
      <w:r>
        <w:rPr>
          <w:color w:val="BE0003"/>
        </w:rPr>
        <w:t>A.《宪法》</w:t>
      </w:r>
    </w:p>
    <w:p w14:paraId="70918D83" w14:textId="77777777" w:rsidR="00F5081B" w:rsidRDefault="00F5081B" w:rsidP="00F5081B">
      <w:r>
        <w:t>56、《中华人民共和国仲裁法》所属的法律部门是（）。</w:t>
      </w:r>
    </w:p>
    <w:p w14:paraId="1AEED7A6" w14:textId="77777777" w:rsidR="00F5081B" w:rsidRDefault="00F5081B" w:rsidP="00F5081B">
      <w:r>
        <w:rPr>
          <w:color w:val="BE0003"/>
        </w:rPr>
        <w:t>D.程序法</w:t>
      </w:r>
    </w:p>
    <w:p w14:paraId="57D3B4EC" w14:textId="77777777" w:rsidR="00F5081B" w:rsidRDefault="00F5081B" w:rsidP="00F5081B">
      <w:r>
        <w:t>57、我国现行宪法是（）年颁布的宪法。</w:t>
      </w:r>
    </w:p>
    <w:p w14:paraId="6FD0B5B9" w14:textId="77777777" w:rsidR="00F5081B" w:rsidRDefault="00F5081B" w:rsidP="00F5081B">
      <w:r>
        <w:rPr>
          <w:color w:val="BE0003"/>
        </w:rPr>
        <w:t>C.1982</w:t>
      </w:r>
    </w:p>
    <w:p w14:paraId="34D85AF1" w14:textId="77777777" w:rsidR="00F5081B" w:rsidRDefault="00F5081B" w:rsidP="00F5081B">
      <w:r>
        <w:t>58、中华人民共和国的国体是（）。</w:t>
      </w:r>
    </w:p>
    <w:p w14:paraId="6B259635" w14:textId="77777777" w:rsidR="00F5081B" w:rsidRDefault="00F5081B" w:rsidP="00F5081B">
      <w:r>
        <w:rPr>
          <w:color w:val="BE0003"/>
        </w:rPr>
        <w:t>B.人民民主专政制度</w:t>
      </w:r>
    </w:p>
    <w:p w14:paraId="1C00541C" w14:textId="77777777" w:rsidR="00F5081B" w:rsidRDefault="00F5081B" w:rsidP="00F5081B">
      <w:r>
        <w:t>59、中华人民共和国的政体是（）。</w:t>
      </w:r>
    </w:p>
    <w:p w14:paraId="53A77C87" w14:textId="77777777" w:rsidR="00F5081B" w:rsidRDefault="00F5081B" w:rsidP="00F5081B">
      <w:r>
        <w:rPr>
          <w:color w:val="BE0003"/>
        </w:rPr>
        <w:lastRenderedPageBreak/>
        <w:t>D.人民代表大会制度</w:t>
      </w:r>
    </w:p>
    <w:p w14:paraId="5B613663" w14:textId="77777777" w:rsidR="00F5081B" w:rsidRDefault="00F5081B" w:rsidP="00F5081B">
      <w:r>
        <w:t>60、实现“一切权力属于人民”这一宪法原则的保证是（）。</w:t>
      </w:r>
    </w:p>
    <w:p w14:paraId="3B704AA8" w14:textId="77777777" w:rsidR="00F5081B" w:rsidRDefault="00F5081B" w:rsidP="00F5081B">
      <w:r>
        <w:rPr>
          <w:color w:val="BE0003"/>
        </w:rPr>
        <w:t>A.人民代表大会制度</w:t>
      </w:r>
    </w:p>
    <w:p w14:paraId="5DECEEF0" w14:textId="77777777" w:rsidR="00F5081B" w:rsidRDefault="00F5081B" w:rsidP="00F5081B">
      <w:r>
        <w:t>61、为了保证人民当家作主，我国宪法规定了()这项根本政治制度。</w:t>
      </w:r>
    </w:p>
    <w:p w14:paraId="65975A35" w14:textId="77777777" w:rsidR="00F5081B" w:rsidRDefault="00F5081B" w:rsidP="00F5081B">
      <w:r>
        <w:rPr>
          <w:color w:val="BE0003"/>
        </w:rPr>
        <w:t>A.人民代表大会制度</w:t>
      </w:r>
    </w:p>
    <w:p w14:paraId="7A6C881B" w14:textId="77777777" w:rsidR="00F5081B" w:rsidRDefault="00F5081B" w:rsidP="00F5081B">
      <w:r>
        <w:t>62、我国（）是国家的根本法，是治国安邦的总章程，是党和人民意志的集中体现。</w:t>
      </w:r>
    </w:p>
    <w:p w14:paraId="30AE6062" w14:textId="77777777" w:rsidR="00F5081B" w:rsidRDefault="00F5081B" w:rsidP="00F5081B">
      <w:r>
        <w:rPr>
          <w:color w:val="BE0003"/>
        </w:rPr>
        <w:t>A.宪法</w:t>
      </w:r>
    </w:p>
    <w:p w14:paraId="2CB44AB9" w14:textId="77777777" w:rsidR="00F5081B" w:rsidRDefault="00F5081B" w:rsidP="00F5081B">
      <w:r>
        <w:t>63、任何组织和个人都要在宪法和法律范围内活动，一切违法行为都应受到法律的追究，法律面前人人平等。这充分体现了我国宪法基本原则中（）。</w:t>
      </w:r>
    </w:p>
    <w:p w14:paraId="1BA35AC0" w14:textId="77777777" w:rsidR="00F5081B" w:rsidRDefault="00F5081B" w:rsidP="00F5081B">
      <w:r>
        <w:rPr>
          <w:color w:val="BE0003"/>
        </w:rPr>
        <w:t>C.社会主义法治原则的要求</w:t>
      </w:r>
    </w:p>
    <w:p w14:paraId="64DD2C6C" w14:textId="77777777" w:rsidR="00F5081B" w:rsidRDefault="00F5081B" w:rsidP="00F5081B">
      <w:r>
        <w:t>64、我国法律体系由具有内在联系的法律部门组成，这些法律部门又可以分为实体法和程序法。属于实体法的是（）。</w:t>
      </w:r>
    </w:p>
    <w:p w14:paraId="13FE1FAD" w14:textId="77777777" w:rsidR="00F5081B" w:rsidRDefault="00F5081B" w:rsidP="00F5081B">
      <w:r>
        <w:rPr>
          <w:color w:val="BE0003"/>
        </w:rPr>
        <w:t>B.《中华人民共和国民法总则》</w:t>
      </w:r>
    </w:p>
    <w:p w14:paraId="1711EDAB" w14:textId="77777777" w:rsidR="00F5081B" w:rsidRDefault="00F5081B" w:rsidP="00F5081B">
      <w:r>
        <w:t>65、我国社会主义初级阶段实行公有制为主体、多种所有制经济共同发展的基本经济制度，其中作为社会主义经济主导力量的是（）。</w:t>
      </w:r>
    </w:p>
    <w:p w14:paraId="25D766FB" w14:textId="77777777" w:rsidR="00F5081B" w:rsidRDefault="00F5081B" w:rsidP="00F5081B">
      <w:r>
        <w:rPr>
          <w:color w:val="BE0003"/>
        </w:rPr>
        <w:t>B.全民所有制经济</w:t>
      </w:r>
    </w:p>
    <w:p w14:paraId="539664F4" w14:textId="77777777" w:rsidR="00F5081B" w:rsidRDefault="00F5081B" w:rsidP="00F5081B">
      <w:r>
        <w:t>66、（）是调整平等主体的自然人、法人和非法人组织之间的人身关系和财产关系的法律规范。</w:t>
      </w:r>
    </w:p>
    <w:p w14:paraId="4BABC034" w14:textId="77777777" w:rsidR="00F5081B" w:rsidRDefault="00F5081B" w:rsidP="00F5081B">
      <w:r>
        <w:rPr>
          <w:color w:val="BE0003"/>
        </w:rPr>
        <w:t>A.民法</w:t>
      </w:r>
    </w:p>
    <w:p w14:paraId="16F96362" w14:textId="77777777" w:rsidR="00F5081B" w:rsidRDefault="00F5081B" w:rsidP="00F5081B">
      <w:r>
        <w:t>67、下列不属于附加刑的是（）。</w:t>
      </w:r>
    </w:p>
    <w:p w14:paraId="78666DEE" w14:textId="77777777" w:rsidR="00F5081B" w:rsidRDefault="00F5081B" w:rsidP="00F5081B">
      <w:r>
        <w:rPr>
          <w:color w:val="BE0003"/>
        </w:rPr>
        <w:t>D.监视居住</w:t>
      </w:r>
    </w:p>
    <w:p w14:paraId="0C9440AB" w14:textId="77777777" w:rsidR="00F5081B" w:rsidRDefault="00F5081B" w:rsidP="00F5081B">
      <w:r>
        <w:t>68、2018年3月通过的《中华人民共和国宪法修正案》是哪次会议表决通过的（）？</w:t>
      </w:r>
    </w:p>
    <w:p w14:paraId="2E81A7AE" w14:textId="77777777" w:rsidR="00F5081B" w:rsidRDefault="00F5081B" w:rsidP="00F5081B">
      <w:r>
        <w:rPr>
          <w:color w:val="BE0003"/>
        </w:rPr>
        <w:t>A.十三届全国人大一次会议</w:t>
      </w:r>
    </w:p>
    <w:p w14:paraId="3F0A8398" w14:textId="77777777" w:rsidR="00F5081B" w:rsidRDefault="00F5081B" w:rsidP="00F5081B">
      <w:r>
        <w:t>69、对犯罪进行定罪量刑时，要坚持“重罪重罚，轻罪轻罚，无罪不罚，罚当其罪。”这体现了（）。</w:t>
      </w:r>
    </w:p>
    <w:p w14:paraId="11673FB4" w14:textId="77777777" w:rsidR="00F5081B" w:rsidRDefault="00F5081B" w:rsidP="00F5081B">
      <w:r>
        <w:rPr>
          <w:color w:val="BE0003"/>
        </w:rPr>
        <w:t>C.罪责刑相适应原则的要求</w:t>
      </w:r>
    </w:p>
    <w:p w14:paraId="41039BEE" w14:textId="77777777" w:rsidR="00F5081B" w:rsidRDefault="00F5081B" w:rsidP="00F5081B">
      <w:r>
        <w:lastRenderedPageBreak/>
        <w:t>70、“天下之事，不难于立法，而难于法之必行。”这句话体现在全面依法治国基本格局的哪个方面（）？</w:t>
      </w:r>
    </w:p>
    <w:p w14:paraId="4281D480" w14:textId="77777777" w:rsidR="00F5081B" w:rsidRDefault="00F5081B" w:rsidP="00F5081B">
      <w:r>
        <w:rPr>
          <w:color w:val="BE0003"/>
        </w:rPr>
        <w:t>B.严格执法</w:t>
      </w:r>
    </w:p>
    <w:p w14:paraId="09C20094" w14:textId="77777777" w:rsidR="00F5081B" w:rsidRDefault="00F5081B" w:rsidP="00F5081B">
      <w:r>
        <w:t>71、“邦国虽有良法，要是人民不能全部遵循，仍然不能法治。”这句话体现在全面依法治国基本格局的哪个方面（）？</w:t>
      </w:r>
    </w:p>
    <w:p w14:paraId="729CEB94" w14:textId="77777777" w:rsidR="00F5081B" w:rsidRDefault="00F5081B" w:rsidP="00F5081B">
      <w:r>
        <w:rPr>
          <w:color w:val="BE0003"/>
        </w:rPr>
        <w:t>D.全民守法</w:t>
      </w:r>
    </w:p>
    <w:p w14:paraId="0906875A" w14:textId="77777777" w:rsidR="00F5081B" w:rsidRDefault="00F5081B" w:rsidP="00F5081B">
      <w:r>
        <w:t>72、党的十八届四中全会指出，全面推进依法治国，总目标是（）。</w:t>
      </w:r>
    </w:p>
    <w:p w14:paraId="5A834177" w14:textId="77777777" w:rsidR="00F5081B" w:rsidRDefault="00F5081B" w:rsidP="00F5081B">
      <w:r>
        <w:rPr>
          <w:color w:val="BE0003"/>
        </w:rPr>
        <w:t>A.建设中国特色社会主义法治体系，建设社会主义法治国家</w:t>
      </w:r>
    </w:p>
    <w:p w14:paraId="78734DCA" w14:textId="77777777" w:rsidR="00F5081B" w:rsidRDefault="00F5081B" w:rsidP="00F5081B">
      <w:r>
        <w:t>73、“理国要道，在于公平正直。”这句话体现在全面依法治国基本格局的哪个方面（）？</w:t>
      </w:r>
    </w:p>
    <w:p w14:paraId="7A7C3D3C" w14:textId="77777777" w:rsidR="00F5081B" w:rsidRDefault="00F5081B" w:rsidP="00F5081B">
      <w:r>
        <w:rPr>
          <w:color w:val="BE0003"/>
        </w:rPr>
        <w:t>C.公正司法</w:t>
      </w:r>
    </w:p>
    <w:p w14:paraId="0B461492" w14:textId="77777777" w:rsidR="00F5081B" w:rsidRDefault="00F5081B" w:rsidP="00F5081B">
      <w:r>
        <w:t>74、“立善法于天下，则天下治；立善法于一国，则一国治。”这句话体现在全面依法治国基本格局的哪个方面（）？</w:t>
      </w:r>
    </w:p>
    <w:p w14:paraId="1A8FDC90" w14:textId="77777777" w:rsidR="00F5081B" w:rsidRDefault="00F5081B" w:rsidP="00F5081B">
      <w:r>
        <w:rPr>
          <w:color w:val="BE0003"/>
        </w:rPr>
        <w:t>A.科学立法</w:t>
      </w:r>
    </w:p>
    <w:p w14:paraId="1C0D4AA5" w14:textId="77777777" w:rsidR="00F5081B" w:rsidRDefault="00F5081B" w:rsidP="00F5081B">
      <w:r>
        <w:t>75、法治思维与人治思维的分水岭在于（）。</w:t>
      </w:r>
    </w:p>
    <w:p w14:paraId="44F5569C" w14:textId="77777777" w:rsidR="00F5081B" w:rsidRDefault="00F5081B" w:rsidP="00F5081B">
      <w:r>
        <w:rPr>
          <w:color w:val="BE0003"/>
        </w:rPr>
        <w:t>B.最高的权威究竟是法律还是个人</w:t>
      </w:r>
    </w:p>
    <w:p w14:paraId="13088121" w14:textId="77777777" w:rsidR="00F5081B" w:rsidRDefault="00F5081B" w:rsidP="00F5081B">
      <w:r>
        <w:t>76、在下列各种规范中，体现统治阶级意志，由国家制定或认可并由国家强制力保障实施的规范是（ ）</w:t>
      </w:r>
    </w:p>
    <w:p w14:paraId="484E9C64" w14:textId="77777777" w:rsidR="00F5081B" w:rsidRDefault="00F5081B" w:rsidP="00F5081B">
      <w:r>
        <w:rPr>
          <w:color w:val="BE0003"/>
        </w:rPr>
        <w:t>A.法律规范</w:t>
      </w:r>
    </w:p>
    <w:p w14:paraId="0AD27429" w14:textId="77777777" w:rsidR="00F5081B" w:rsidRDefault="00F5081B" w:rsidP="00F5081B">
      <w:r>
        <w:t>77、全面依法治国必须坚持从中国实际出发。对此，下列哪一理解是正确的（）。</w:t>
      </w:r>
    </w:p>
    <w:p w14:paraId="46BEF57A" w14:textId="77777777" w:rsidR="00F5081B" w:rsidRDefault="00F5081B" w:rsidP="00F5081B">
      <w:r>
        <w:rPr>
          <w:color w:val="BE0003"/>
        </w:rPr>
        <w:t>D.从实际出发要求凸显法治的中国特色，坚持中国特色社会主义道路、理论体系和制度</w:t>
      </w:r>
    </w:p>
    <w:p w14:paraId="26DC2615" w14:textId="77777777" w:rsidR="00F5081B" w:rsidRDefault="00F5081B" w:rsidP="00F5081B">
      <w:r>
        <w:t>78、（）是人民当家作主和依法治国的根本保证。</w:t>
      </w:r>
    </w:p>
    <w:p w14:paraId="66ADC885" w14:textId="77777777" w:rsidR="00F5081B" w:rsidRDefault="00F5081B" w:rsidP="00F5081B">
      <w:r>
        <w:rPr>
          <w:color w:val="BE0003"/>
        </w:rPr>
        <w:t>C.党的领导</w:t>
      </w:r>
    </w:p>
    <w:p w14:paraId="33F28ECD" w14:textId="77777777" w:rsidR="00F5081B" w:rsidRDefault="00F5081B" w:rsidP="00F5081B">
      <w:r>
        <w:t>79、党和政府治国理政的基本方式是（）。</w:t>
      </w:r>
    </w:p>
    <w:p w14:paraId="7B5D2B4E" w14:textId="77777777" w:rsidR="00F5081B" w:rsidRDefault="00F5081B" w:rsidP="00F5081B">
      <w:r>
        <w:rPr>
          <w:color w:val="BE0003"/>
        </w:rPr>
        <w:t>B.法治</w:t>
      </w:r>
    </w:p>
    <w:p w14:paraId="40535190" w14:textId="77777777" w:rsidR="00F5081B" w:rsidRDefault="00F5081B" w:rsidP="00F5081B">
      <w:r>
        <w:t>80、人们进行法律行为所必须遵循或履行的法定时间或空间上的步骤和形式，称为（ ）。</w:t>
      </w:r>
    </w:p>
    <w:p w14:paraId="576CCF76" w14:textId="77777777" w:rsidR="00F5081B" w:rsidRDefault="00F5081B" w:rsidP="00F5081B">
      <w:r>
        <w:rPr>
          <w:color w:val="BE0003"/>
        </w:rPr>
        <w:t>A.法律程序</w:t>
      </w:r>
    </w:p>
    <w:p w14:paraId="045FCD05" w14:textId="77777777" w:rsidR="00F5081B" w:rsidRDefault="00F5081B" w:rsidP="00F5081B">
      <w:r>
        <w:lastRenderedPageBreak/>
        <w:t>81、根据社会主义法治理念的内涵，我国社会主义法治的价值追求是（ ）。</w:t>
      </w:r>
    </w:p>
    <w:p w14:paraId="6A48E28D" w14:textId="77777777" w:rsidR="00F5081B" w:rsidRDefault="00F5081B" w:rsidP="00F5081B">
      <w:r>
        <w:rPr>
          <w:color w:val="BE0003"/>
        </w:rPr>
        <w:t>C.公平正义</w:t>
      </w:r>
    </w:p>
    <w:p w14:paraId="09281BBC" w14:textId="77777777" w:rsidR="00F5081B" w:rsidRDefault="00F5081B" w:rsidP="00F5081B">
      <w:r>
        <w:t>82、（）是中国特色社会主义法治体系的根本制度基础。</w:t>
      </w:r>
    </w:p>
    <w:p w14:paraId="62BCACF9" w14:textId="77777777" w:rsidR="00F5081B" w:rsidRDefault="00F5081B" w:rsidP="00F5081B">
      <w:r>
        <w:rPr>
          <w:color w:val="BE0003"/>
        </w:rPr>
        <w:t>D.中国特色社会主义制度</w:t>
      </w:r>
    </w:p>
    <w:p w14:paraId="7B44B6B4" w14:textId="77777777" w:rsidR="00F5081B" w:rsidRDefault="00F5081B" w:rsidP="00F5081B">
      <w:r>
        <w:t>83、（）可以充分显示中国特色社会主义制度的优越性。</w:t>
      </w:r>
    </w:p>
    <w:p w14:paraId="162206F6" w14:textId="77777777" w:rsidR="00F5081B" w:rsidRDefault="00F5081B" w:rsidP="00F5081B">
      <w:r>
        <w:rPr>
          <w:color w:val="BE0003"/>
        </w:rPr>
        <w:t>C.平等</w:t>
      </w:r>
    </w:p>
    <w:p w14:paraId="3271D0AD" w14:textId="77777777" w:rsidR="00F5081B" w:rsidRDefault="00F5081B" w:rsidP="00F5081B">
      <w:r>
        <w:t>84、党的领导和依法治国的内在具有（）。</w:t>
      </w:r>
    </w:p>
    <w:p w14:paraId="535F575C" w14:textId="77777777" w:rsidR="00F5081B" w:rsidRDefault="00F5081B" w:rsidP="00F5081B">
      <w:r>
        <w:rPr>
          <w:color w:val="BE0003"/>
        </w:rPr>
        <w:t>B.统一性</w:t>
      </w:r>
    </w:p>
    <w:p w14:paraId="0BA74E73" w14:textId="77777777" w:rsidR="00F5081B" w:rsidRDefault="00F5081B" w:rsidP="00F5081B">
      <w:r>
        <w:t>85、在社会主义法治国家，（）是依法治国的主体和力量源泉。</w:t>
      </w:r>
    </w:p>
    <w:p w14:paraId="2C794614" w14:textId="77777777" w:rsidR="00F5081B" w:rsidRDefault="00F5081B" w:rsidP="00F5081B">
      <w:r>
        <w:rPr>
          <w:color w:val="BE0003"/>
        </w:rPr>
        <w:t>A.人民</w:t>
      </w:r>
    </w:p>
    <w:p w14:paraId="43823EDD" w14:textId="77777777" w:rsidR="00F5081B" w:rsidRDefault="00F5081B" w:rsidP="00F5081B">
      <w:r>
        <w:t>86、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p>
    <w:p w14:paraId="76B276B4" w14:textId="77777777" w:rsidR="00F5081B" w:rsidRDefault="00F5081B" w:rsidP="00F5081B">
      <w:r>
        <w:rPr>
          <w:color w:val="BE0003"/>
        </w:rPr>
        <w:t>D.依法治国</w:t>
      </w:r>
    </w:p>
    <w:p w14:paraId="3780D01A" w14:textId="77777777" w:rsidR="00F5081B" w:rsidRDefault="00F5081B" w:rsidP="00F5081B">
      <w:r>
        <w:t>87、走什么样的法治道路、建设什么样的法治体系是由（）决定的。</w:t>
      </w:r>
    </w:p>
    <w:p w14:paraId="63BC40E5" w14:textId="77777777" w:rsidR="00F5081B" w:rsidRDefault="00F5081B" w:rsidP="00F5081B">
      <w:r>
        <w:rPr>
          <w:color w:val="BE0003"/>
        </w:rPr>
        <w:t>B.基本国情</w:t>
      </w:r>
    </w:p>
    <w:p w14:paraId="48128E06" w14:textId="77777777" w:rsidR="00F5081B" w:rsidRDefault="00F5081B" w:rsidP="00F5081B">
      <w:r>
        <w:t>88、（）是依法治国的基本原则。</w:t>
      </w:r>
    </w:p>
    <w:p w14:paraId="0ADF4730" w14:textId="77777777" w:rsidR="00F5081B" w:rsidRDefault="00F5081B" w:rsidP="00F5081B">
      <w:r>
        <w:rPr>
          <w:color w:val="BE0003"/>
        </w:rPr>
        <w:t>A.坚持人民主体地位</w:t>
      </w:r>
    </w:p>
    <w:p w14:paraId="32BAA919" w14:textId="77777777" w:rsidR="00F5081B" w:rsidRDefault="00F5081B" w:rsidP="00F5081B">
      <w:r>
        <w:t>89、（）是中国特色社会主义最本质的特征。</w:t>
      </w:r>
    </w:p>
    <w:p w14:paraId="3DF5E173" w14:textId="77777777" w:rsidR="00F5081B" w:rsidRDefault="00F5081B" w:rsidP="00F5081B">
      <w:r>
        <w:rPr>
          <w:color w:val="BE0003"/>
        </w:rPr>
        <w:t>C.党的领导</w:t>
      </w:r>
    </w:p>
    <w:p w14:paraId="1CD6C98D" w14:textId="77777777" w:rsidR="00F5081B" w:rsidRDefault="00F5081B" w:rsidP="00F5081B">
      <w:r>
        <w:t>90、（）是全面依法治国的根本保障。</w:t>
      </w:r>
    </w:p>
    <w:p w14:paraId="76FEF8B7" w14:textId="77777777" w:rsidR="00F5081B" w:rsidRDefault="00F5081B" w:rsidP="00F5081B">
      <w:r>
        <w:rPr>
          <w:color w:val="BE0003"/>
        </w:rPr>
        <w:t>C.中国特色社会主义制度</w:t>
      </w:r>
    </w:p>
    <w:p w14:paraId="2E988429" w14:textId="77777777" w:rsidR="00F5081B" w:rsidRDefault="00F5081B" w:rsidP="00F5081B">
      <w:r>
        <w:t>91、在立法上要保证人民的（）得到体现。</w:t>
      </w:r>
    </w:p>
    <w:p w14:paraId="2C12E027" w14:textId="77777777" w:rsidR="00F5081B" w:rsidRDefault="00F5081B" w:rsidP="00F5081B">
      <w:r>
        <w:rPr>
          <w:color w:val="BE0003"/>
        </w:rPr>
        <w:t>B.意志</w:t>
      </w:r>
    </w:p>
    <w:p w14:paraId="6B2E080A" w14:textId="77777777" w:rsidR="00F5081B" w:rsidRDefault="00F5081B" w:rsidP="00F5081B">
      <w:r>
        <w:t>92、（）是党领导人民当家作主的治国方略。</w:t>
      </w:r>
    </w:p>
    <w:p w14:paraId="5FF75999" w14:textId="77777777" w:rsidR="00F5081B" w:rsidRDefault="00F5081B" w:rsidP="00F5081B">
      <w:r>
        <w:rPr>
          <w:color w:val="BE0003"/>
        </w:rPr>
        <w:lastRenderedPageBreak/>
        <w:t>D.依法治国</w:t>
      </w:r>
    </w:p>
    <w:p w14:paraId="2F352710" w14:textId="77777777" w:rsidR="00F5081B" w:rsidRDefault="00F5081B" w:rsidP="00F5081B">
      <w:r>
        <w:t>93、党的（）提出了全面依法治国。</w:t>
      </w:r>
    </w:p>
    <w:p w14:paraId="25285A8B" w14:textId="77777777" w:rsidR="00F5081B" w:rsidRDefault="00F5081B" w:rsidP="00F5081B">
      <w:r>
        <w:rPr>
          <w:color w:val="BE0003"/>
        </w:rPr>
        <w:t>D.十八届四中全会</w:t>
      </w:r>
    </w:p>
    <w:p w14:paraId="18265626" w14:textId="77777777" w:rsidR="00F5081B" w:rsidRDefault="00F5081B" w:rsidP="00F5081B">
      <w:r>
        <w:t>94、法治发挥作用要以（）为后盾。</w:t>
      </w:r>
    </w:p>
    <w:p w14:paraId="11C3A681" w14:textId="77777777" w:rsidR="00F5081B" w:rsidRDefault="00F5081B" w:rsidP="00F5081B">
      <w:r>
        <w:rPr>
          <w:color w:val="BE0003"/>
        </w:rPr>
        <w:t>C.国家强制力</w:t>
      </w:r>
    </w:p>
    <w:p w14:paraId="19D76D45" w14:textId="77777777" w:rsidR="00F5081B" w:rsidRDefault="00F5081B" w:rsidP="00F5081B">
      <w:r>
        <w:t>95、（）是保障人民当家作主的根本政治制度。</w:t>
      </w:r>
    </w:p>
    <w:p w14:paraId="7887B1B3" w14:textId="77777777" w:rsidR="00F5081B" w:rsidRDefault="00F5081B" w:rsidP="00F5081B">
      <w:r>
        <w:rPr>
          <w:color w:val="BE0003"/>
        </w:rPr>
        <w:t>D.人民代表大会制度</w:t>
      </w:r>
    </w:p>
    <w:p w14:paraId="08B924BB" w14:textId="77777777" w:rsidR="00F5081B" w:rsidRDefault="00F5081B" w:rsidP="00F5081B">
      <w:r>
        <w:t>96、“法律可以强制你赡养父母，但无法让你真正孝敬父母。”这句话说明（）。</w:t>
      </w:r>
    </w:p>
    <w:p w14:paraId="41C2C16C" w14:textId="77777777" w:rsidR="00F5081B" w:rsidRDefault="00F5081B" w:rsidP="00F5081B">
      <w:r>
        <w:rPr>
          <w:color w:val="BE0003"/>
        </w:rPr>
        <w:t>D.要把法治和德治结合起来</w:t>
      </w:r>
    </w:p>
    <w:p w14:paraId="67831B82" w14:textId="77777777" w:rsidR="00F5081B" w:rsidRDefault="00F5081B" w:rsidP="00F5081B">
      <w:r>
        <w:t>97、（）是社会主义法律的基本属性，是社会主义法治的基本要求。</w:t>
      </w:r>
    </w:p>
    <w:p w14:paraId="2BC32AD0" w14:textId="77777777" w:rsidR="00F5081B" w:rsidRDefault="00F5081B" w:rsidP="00F5081B">
      <w:r>
        <w:rPr>
          <w:color w:val="BE0003"/>
        </w:rPr>
        <w:t>B.平等</w:t>
      </w:r>
    </w:p>
    <w:p w14:paraId="794E2635" w14:textId="77777777" w:rsidR="00F5081B" w:rsidRDefault="00F5081B" w:rsidP="00F5081B">
      <w:r>
        <w:t>98、“把权利关进制度的笼子”这句话表明（）。</w:t>
      </w:r>
    </w:p>
    <w:p w14:paraId="461CA562" w14:textId="77777777" w:rsidR="00F5081B" w:rsidRDefault="00F5081B" w:rsidP="00F5081B">
      <w:r>
        <w:rPr>
          <w:color w:val="BE0003"/>
        </w:rPr>
        <w:t>B.法律面前人人平等</w:t>
      </w:r>
    </w:p>
    <w:p w14:paraId="54016A41" w14:textId="77777777" w:rsidR="00F5081B" w:rsidRDefault="00F5081B" w:rsidP="00F5081B">
      <w:r>
        <w:t>99、（）是社会主义协商民主的重要渠道和专门协商机构。</w:t>
      </w:r>
    </w:p>
    <w:p w14:paraId="55562EA8" w14:textId="77777777" w:rsidR="00F5081B" w:rsidRDefault="00F5081B" w:rsidP="00F5081B">
      <w:r>
        <w:rPr>
          <w:color w:val="BE0003"/>
        </w:rPr>
        <w:t>C.人民政协协商</w:t>
      </w:r>
    </w:p>
    <w:p w14:paraId="6648C436" w14:textId="77777777" w:rsidR="00F5081B" w:rsidRDefault="00F5081B" w:rsidP="00F5081B">
      <w:r>
        <w:t>100、“为国也，观立法则治，察国事本则宜。不观时俗，不察国本，则其立法而民乱，事剧而功寡。”这句话是表达了（）</w:t>
      </w:r>
    </w:p>
    <w:p w14:paraId="109C3C03" w14:textId="77777777" w:rsidR="00F5081B" w:rsidRDefault="00F5081B" w:rsidP="00F5081B">
      <w:r>
        <w:rPr>
          <w:color w:val="BE0003"/>
        </w:rPr>
        <w:t>C.坚持从中国实际出发</w:t>
      </w:r>
    </w:p>
    <w:p w14:paraId="54B7043F" w14:textId="77777777" w:rsidR="00F5081B" w:rsidRDefault="00F5081B" w:rsidP="00F5081B">
      <w:r>
        <w:t>101、党的十八届四中全会提出全面依法治国必须坚持走中国特色社会主义法治道路，进一步明确了建设社会主义法治国家的性质和方向。社会主义法治最根本的保证是（）。</w:t>
      </w:r>
    </w:p>
    <w:p w14:paraId="0C2AD7D5" w14:textId="77777777" w:rsidR="00F5081B" w:rsidRDefault="00F5081B" w:rsidP="00F5081B">
      <w:r>
        <w:rPr>
          <w:color w:val="BE0003"/>
        </w:rPr>
        <w:t>A.党的领导</w:t>
      </w:r>
    </w:p>
    <w:p w14:paraId="62A6ABEB" w14:textId="77777777" w:rsidR="00F5081B" w:rsidRDefault="00F5081B" w:rsidP="00F5081B">
      <w:r>
        <w:t>102、建设中国特色社会主义法治国家，必须一手抓法治一手抓德治，这是由（）</w:t>
      </w:r>
    </w:p>
    <w:p w14:paraId="2F1E3049" w14:textId="77777777" w:rsidR="00F5081B" w:rsidRDefault="00F5081B" w:rsidP="00F5081B">
      <w:r>
        <w:rPr>
          <w:color w:val="BE0003"/>
        </w:rPr>
        <w:t>A.社会主义法律和社会主义道德在性质、作用和目标上的一致性决定的</w:t>
      </w:r>
    </w:p>
    <w:p w14:paraId="342F3929" w14:textId="77777777" w:rsidR="00F5081B" w:rsidRDefault="00F5081B" w:rsidP="00F5081B">
      <w:r>
        <w:t>103、树立社会主义法治观念要坚持党的领导、人民当家作主与依法治国相统一。人民当家作主是（）。</w:t>
      </w:r>
    </w:p>
    <w:p w14:paraId="12B0AF2B" w14:textId="77777777" w:rsidR="00F5081B" w:rsidRDefault="00F5081B" w:rsidP="00F5081B">
      <w:r>
        <w:rPr>
          <w:color w:val="BE0003"/>
        </w:rPr>
        <w:t>B.依法治国的本质要求</w:t>
      </w:r>
    </w:p>
    <w:p w14:paraId="1F3CACDC" w14:textId="77777777" w:rsidR="00F5081B" w:rsidRDefault="00F5081B" w:rsidP="00F5081B">
      <w:r>
        <w:lastRenderedPageBreak/>
        <w:t>104、坚持人民（）地位是依法治国的基本原则。</w:t>
      </w:r>
    </w:p>
    <w:p w14:paraId="75C03C26" w14:textId="77777777" w:rsidR="00F5081B" w:rsidRDefault="00F5081B" w:rsidP="00F5081B">
      <w:r>
        <w:rPr>
          <w:color w:val="BE0003"/>
        </w:rPr>
        <w:t>C.主体</w:t>
      </w:r>
    </w:p>
    <w:p w14:paraId="6AD081E7" w14:textId="77777777" w:rsidR="00F5081B" w:rsidRDefault="00F5081B" w:rsidP="00F5081B">
      <w:r>
        <w:t>105、坚持依法治国首要坚持（）。</w:t>
      </w:r>
    </w:p>
    <w:p w14:paraId="5C145DBF" w14:textId="77777777" w:rsidR="00F5081B" w:rsidRDefault="00F5081B" w:rsidP="00F5081B">
      <w:r>
        <w:rPr>
          <w:color w:val="BE0003"/>
        </w:rPr>
        <w:t>A.依宪治国</w:t>
      </w:r>
    </w:p>
    <w:p w14:paraId="145D58B5" w14:textId="77777777" w:rsidR="00F5081B" w:rsidRDefault="00F5081B" w:rsidP="00F5081B">
      <w:r>
        <w:t>106、在我国，一切组织或者个人的根本活动准则是（）。</w:t>
      </w:r>
    </w:p>
    <w:p w14:paraId="5C20D5F1" w14:textId="77777777" w:rsidR="00F5081B" w:rsidRDefault="00F5081B" w:rsidP="00F5081B">
      <w:r>
        <w:rPr>
          <w:color w:val="BE0003"/>
        </w:rPr>
        <w:t>A.宪法</w:t>
      </w:r>
    </w:p>
    <w:p w14:paraId="72BC759C" w14:textId="77777777" w:rsidR="00F5081B" w:rsidRDefault="00F5081B" w:rsidP="00F5081B">
      <w:r>
        <w:t>107、对于法律的不信任表现在（）。</w:t>
      </w:r>
    </w:p>
    <w:p w14:paraId="42F8D390" w14:textId="77777777" w:rsidR="00F5081B" w:rsidRDefault="00F5081B" w:rsidP="00F5081B">
      <w:r>
        <w:rPr>
          <w:color w:val="BE0003"/>
        </w:rPr>
        <w:t>A.认为法律解决不了问题，总是想找关系、找门路</w:t>
      </w:r>
    </w:p>
    <w:p w14:paraId="5ED918BF" w14:textId="77777777" w:rsidR="00F5081B" w:rsidRDefault="00F5081B" w:rsidP="00F5081B">
      <w:r>
        <w:t>108、法治思维的基本内容不包括（）。</w:t>
      </w:r>
    </w:p>
    <w:p w14:paraId="499744A2" w14:textId="77777777" w:rsidR="00F5081B" w:rsidRDefault="00F5081B" w:rsidP="00F5081B">
      <w:r>
        <w:rPr>
          <w:color w:val="BE0003"/>
        </w:rPr>
        <w:t>D.人权至上</w:t>
      </w:r>
    </w:p>
    <w:p w14:paraId="4B30CE3F" w14:textId="77777777" w:rsidR="00F5081B" w:rsidRDefault="00F5081B" w:rsidP="00F5081B">
      <w:r>
        <w:t>109、权利保障主要是指（）的法律保障。</w:t>
      </w:r>
    </w:p>
    <w:p w14:paraId="2A652719" w14:textId="77777777" w:rsidR="00F5081B" w:rsidRDefault="00F5081B" w:rsidP="00F5081B">
      <w:r>
        <w:rPr>
          <w:color w:val="BE0003"/>
        </w:rPr>
        <w:t>B.公民权利</w:t>
      </w:r>
    </w:p>
    <w:p w14:paraId="0599A641" w14:textId="77777777" w:rsidR="00F5081B" w:rsidRDefault="00F5081B" w:rsidP="00F5081B">
      <w:r>
        <w:t>110、（）对于推进国家治理体系和治理能力现代化、实现国家的长治久安极为重要。</w:t>
      </w:r>
    </w:p>
    <w:p w14:paraId="728BB99E" w14:textId="77777777" w:rsidR="00F5081B" w:rsidRDefault="00F5081B" w:rsidP="00F5081B">
      <w:r>
        <w:rPr>
          <w:color w:val="BE0003"/>
        </w:rPr>
        <w:t>A.尊重和维护法律的权威</w:t>
      </w:r>
    </w:p>
    <w:p w14:paraId="755CD077" w14:textId="77777777" w:rsidR="00F5081B" w:rsidRDefault="00F5081B" w:rsidP="00F5081B">
      <w:r>
        <w:t>111、既是社会主义法治观念的核心要求，也是建设社会主义法治国家的前提条件是（）。</w:t>
      </w:r>
    </w:p>
    <w:p w14:paraId="04B65EFE" w14:textId="77777777" w:rsidR="00F5081B" w:rsidRDefault="00F5081B" w:rsidP="00F5081B">
      <w:r>
        <w:rPr>
          <w:color w:val="BE0003"/>
        </w:rPr>
        <w:t>B.尊重法律权威</w:t>
      </w:r>
    </w:p>
    <w:p w14:paraId="6366F031" w14:textId="77777777" w:rsidR="00F5081B" w:rsidRDefault="00F5081B" w:rsidP="00F5081B">
      <w:r>
        <w:t>112、“法律既不是铭刻在大理石上，也不是铭刻在铜表上，而是铭刻在公民们的内心里。”卢梭这句话强调的是（）。</w:t>
      </w:r>
    </w:p>
    <w:p w14:paraId="7F19714C" w14:textId="77777777" w:rsidR="00F5081B" w:rsidRDefault="00F5081B" w:rsidP="00F5081B">
      <w:r>
        <w:rPr>
          <w:color w:val="BE0003"/>
        </w:rPr>
        <w:t>A.法律必须被信仰，否则形同虚设</w:t>
      </w:r>
    </w:p>
    <w:p w14:paraId="0E1C6739" w14:textId="77777777" w:rsidR="00F5081B" w:rsidRDefault="00F5081B" w:rsidP="00F5081B">
      <w:r>
        <w:t>113、实现人民意志、维护人民利益、保障人民权利的基本途径是（）。</w:t>
      </w:r>
    </w:p>
    <w:p w14:paraId="72B0BDDC" w14:textId="77777777" w:rsidR="00F5081B" w:rsidRDefault="00F5081B" w:rsidP="00F5081B">
      <w:r>
        <w:rPr>
          <w:color w:val="BE0003"/>
        </w:rPr>
        <w:t>D.尊重和维护法律的权威</w:t>
      </w:r>
    </w:p>
    <w:p w14:paraId="01709E0E" w14:textId="77777777" w:rsidR="00F5081B" w:rsidRDefault="00F5081B" w:rsidP="00F5081B">
      <w:r>
        <w:t>114、（）是实现人民意志、维护人民利益、保障人民权利的基本途径。</w:t>
      </w:r>
    </w:p>
    <w:p w14:paraId="586C3FBF" w14:textId="77777777" w:rsidR="00F5081B" w:rsidRDefault="00F5081B" w:rsidP="00F5081B">
      <w:r>
        <w:rPr>
          <w:color w:val="BE0003"/>
        </w:rPr>
        <w:t>B.尊重法律权威</w:t>
      </w:r>
    </w:p>
    <w:p w14:paraId="4BD67939" w14:textId="77777777" w:rsidR="00F5081B" w:rsidRDefault="00F5081B" w:rsidP="00F5081B">
      <w:r>
        <w:t>115、（）是国家的主人翁，是法治国家的建设者和捍卫者。</w:t>
      </w:r>
    </w:p>
    <w:p w14:paraId="7DF56827" w14:textId="77777777" w:rsidR="00F5081B" w:rsidRDefault="00F5081B" w:rsidP="00F5081B">
      <w:r>
        <w:rPr>
          <w:color w:val="BE0003"/>
        </w:rPr>
        <w:t>A.人民</w:t>
      </w:r>
    </w:p>
    <w:p w14:paraId="4AA9A850" w14:textId="77777777" w:rsidR="00F5081B" w:rsidRDefault="00F5081B" w:rsidP="00F5081B">
      <w:r>
        <w:lastRenderedPageBreak/>
        <w:t>116、（）是维护个人合法权益的根本保障。</w:t>
      </w:r>
    </w:p>
    <w:p w14:paraId="69AAE08C" w14:textId="77777777" w:rsidR="00F5081B" w:rsidRDefault="00F5081B" w:rsidP="00F5081B">
      <w:r>
        <w:rPr>
          <w:color w:val="BE0003"/>
        </w:rPr>
        <w:t>B.尊重和维护法律的权威</w:t>
      </w:r>
    </w:p>
    <w:p w14:paraId="5B7552BE" w14:textId="77777777" w:rsidR="00F5081B" w:rsidRDefault="00F5081B" w:rsidP="00F5081B">
      <w:r>
        <w:t>117、我国法律规定的国家宪法日是每年的（）。</w:t>
      </w:r>
    </w:p>
    <w:p w14:paraId="3EF434D7" w14:textId="77777777" w:rsidR="00F5081B" w:rsidRDefault="00F5081B" w:rsidP="00F5081B">
      <w:r>
        <w:rPr>
          <w:color w:val="BE0003"/>
        </w:rPr>
        <w:t>B.2020-12-04</w:t>
      </w:r>
    </w:p>
    <w:p w14:paraId="399BF293" w14:textId="77777777" w:rsidR="00F5081B" w:rsidRDefault="00F5081B" w:rsidP="00F5081B">
      <w:r>
        <w:t>118、法律权利区别于其他权利的根本所在是（ ）。</w:t>
      </w:r>
    </w:p>
    <w:p w14:paraId="2EB5BC68" w14:textId="77777777" w:rsidR="00F5081B" w:rsidRDefault="00F5081B" w:rsidP="00F5081B">
      <w:r>
        <w:rPr>
          <w:color w:val="BE0003"/>
        </w:rPr>
        <w:t>B.由国家强制力保障其实现</w:t>
      </w:r>
    </w:p>
    <w:p w14:paraId="0D09B4CE" w14:textId="77777777" w:rsidR="00F5081B" w:rsidRDefault="00F5081B" w:rsidP="00F5081B">
      <w:r>
        <w:t>119、“最小限度”的自由是指（）。</w:t>
      </w:r>
    </w:p>
    <w:p w14:paraId="486A0034" w14:textId="77777777" w:rsidR="00F5081B" w:rsidRDefault="00F5081B" w:rsidP="00F5081B">
      <w:r>
        <w:rPr>
          <w:color w:val="BE0003"/>
        </w:rPr>
        <w:t>A.身体不受拘束</w:t>
      </w:r>
    </w:p>
    <w:p w14:paraId="25969BAA" w14:textId="77777777" w:rsidR="00F5081B" w:rsidRDefault="00F5081B" w:rsidP="00F5081B">
      <w:r>
        <w:t>120、中华人民共和国民族区域自治法于（）年起施行。</w:t>
      </w:r>
    </w:p>
    <w:p w14:paraId="1DDE9B42" w14:textId="77777777" w:rsidR="00F5081B" w:rsidRDefault="00F5081B" w:rsidP="00F5081B">
      <w:r>
        <w:rPr>
          <w:color w:val="BE0003"/>
        </w:rPr>
        <w:t>B.1984</w:t>
      </w:r>
    </w:p>
    <w:p w14:paraId="7FF6E5ED" w14:textId="77777777" w:rsidR="00F5081B" w:rsidRDefault="00F5081B" w:rsidP="00F5081B">
      <w:r>
        <w:t>121、选举权和被选举权属于我国公民基本权利中的（ ）。</w:t>
      </w:r>
    </w:p>
    <w:p w14:paraId="3DDFA2B8" w14:textId="77777777" w:rsidR="00F5081B" w:rsidRDefault="00F5081B" w:rsidP="00F5081B">
      <w:r>
        <w:rPr>
          <w:color w:val="BE0003"/>
        </w:rPr>
        <w:t>C.政治权利</w:t>
      </w:r>
    </w:p>
    <w:p w14:paraId="47723CCB" w14:textId="77777777" w:rsidR="00F5081B" w:rsidRDefault="00F5081B" w:rsidP="00F5081B">
      <w:r>
        <w:t>122、权利与义务的主体为全体公民，权利范围涵盖社会政治经济文化生活的各个方面，说明我国宪法规定的权利义务具有（ ）。</w:t>
      </w:r>
    </w:p>
    <w:p w14:paraId="04930A52" w14:textId="77777777" w:rsidR="00F5081B" w:rsidRDefault="00F5081B" w:rsidP="00F5081B">
      <w:r>
        <w:rPr>
          <w:color w:val="BE0003"/>
        </w:rPr>
        <w:t>A.广泛性</w:t>
      </w:r>
    </w:p>
    <w:p w14:paraId="17FFA5B6" w14:textId="77777777" w:rsidR="00F5081B" w:rsidRDefault="00F5081B" w:rsidP="00F5081B">
      <w:r>
        <w:t>123、国家从制度上、法律上、物质上保障公民权利与义务的实现，说明我国宪法规定的权利义务具有（ ）。</w:t>
      </w:r>
    </w:p>
    <w:p w14:paraId="4584FA41" w14:textId="77777777" w:rsidR="00F5081B" w:rsidRDefault="00F5081B" w:rsidP="00F5081B">
      <w:r>
        <w:rPr>
          <w:color w:val="BE0003"/>
        </w:rPr>
        <w:t>D.真实性</w:t>
      </w:r>
    </w:p>
    <w:p w14:paraId="19815FDD" w14:textId="77777777" w:rsidR="00F5081B" w:rsidRDefault="00F5081B" w:rsidP="00F5081B">
      <w:r>
        <w:t>124、下列哪项关系是社会关系的核心部分（ ）。</w:t>
      </w:r>
    </w:p>
    <w:p w14:paraId="1347695F" w14:textId="77777777" w:rsidR="00F5081B" w:rsidRDefault="00F5081B" w:rsidP="00F5081B">
      <w:r>
        <w:rPr>
          <w:color w:val="BE0003"/>
        </w:rPr>
        <w:t>A.权利和义务</w:t>
      </w:r>
    </w:p>
    <w:p w14:paraId="35A20AF3" w14:textId="77777777" w:rsidR="00F5081B" w:rsidRDefault="00F5081B" w:rsidP="00F5081B">
      <w:r>
        <w:t>125、下列说法中错误的是（ ）。</w:t>
      </w:r>
    </w:p>
    <w:p w14:paraId="248AD0EA" w14:textId="77777777" w:rsidR="00F5081B" w:rsidRDefault="00F5081B" w:rsidP="00F5081B">
      <w:r>
        <w:rPr>
          <w:color w:val="BE0003"/>
        </w:rPr>
        <w:t>A.法律权利及其实现在一定程度上可以超越一个国家的经济生活发展阶段和水平。</w:t>
      </w:r>
    </w:p>
    <w:p w14:paraId="7C7D632B" w14:textId="77777777" w:rsidR="00F5081B" w:rsidRDefault="00F5081B" w:rsidP="00F5081B">
      <w:r>
        <w:t>126、认为权利是天赋，是人与生俱来的的观点是（ ）。</w:t>
      </w:r>
    </w:p>
    <w:p w14:paraId="7152515E" w14:textId="77777777" w:rsidR="00F5081B" w:rsidRDefault="00F5081B" w:rsidP="00F5081B">
      <w:r>
        <w:rPr>
          <w:color w:val="BE0003"/>
        </w:rPr>
        <w:t>C.自然权利观</w:t>
      </w:r>
    </w:p>
    <w:p w14:paraId="7E0880F3" w14:textId="77777777" w:rsidR="00F5081B" w:rsidRDefault="00F5081B" w:rsidP="00F5081B">
      <w:r>
        <w:t>127、下列说法错误的是（ ）。</w:t>
      </w:r>
    </w:p>
    <w:p w14:paraId="2747E995" w14:textId="77777777" w:rsidR="00F5081B" w:rsidRDefault="00F5081B" w:rsidP="00F5081B">
      <w:r>
        <w:rPr>
          <w:color w:val="BE0003"/>
        </w:rPr>
        <w:lastRenderedPageBreak/>
        <w:t>A.在中国境内无住所但在境内居住满一年的个人，只对在中国境内取得的所得有依法缴纳个人所得税的义务。</w:t>
      </w:r>
    </w:p>
    <w:p w14:paraId="0CD8C3FC" w14:textId="77777777" w:rsidR="00F5081B" w:rsidRDefault="00F5081B" w:rsidP="00F5081B">
      <w:r>
        <w:t>128、下列说法正确的是（ ）。</w:t>
      </w:r>
    </w:p>
    <w:p w14:paraId="72E35FA1" w14:textId="77777777" w:rsidR="00F5081B" w:rsidRDefault="00F5081B" w:rsidP="00F5081B">
      <w:r>
        <w:rPr>
          <w:color w:val="BE0003"/>
        </w:rPr>
        <w:t>A.在现代法治国家中，既不存在纯粹的权利主体，也不存在纯粹的义务主体。</w:t>
      </w:r>
    </w:p>
    <w:p w14:paraId="17D88F76" w14:textId="77777777" w:rsidR="00F5081B" w:rsidRDefault="00F5081B" w:rsidP="00F5081B">
      <w:r>
        <w:t>129、子女通过经常看望和提供财物等行为履行赡养父母义务在法律上称为（ ）。</w:t>
      </w:r>
    </w:p>
    <w:p w14:paraId="6A0471F7" w14:textId="77777777" w:rsidR="00F5081B" w:rsidRDefault="00F5081B" w:rsidP="00F5081B">
      <w:r>
        <w:rPr>
          <w:color w:val="BE0003"/>
        </w:rPr>
        <w:t>A.作为</w:t>
      </w:r>
    </w:p>
    <w:p w14:paraId="4794F13D" w14:textId="77777777" w:rsidR="00F5081B" w:rsidRDefault="00F5081B" w:rsidP="00F5081B">
      <w:r>
        <w:t>130、下列属于现代法治的基本原则的是（ ）。</w:t>
      </w:r>
    </w:p>
    <w:p w14:paraId="37F78934" w14:textId="77777777" w:rsidR="00F5081B" w:rsidRDefault="00F5081B" w:rsidP="00F5081B">
      <w:r>
        <w:rPr>
          <w:color w:val="BE0003"/>
        </w:rPr>
        <w:t>B.法律权利与义务平等</w:t>
      </w:r>
    </w:p>
    <w:p w14:paraId="2E5753C7" w14:textId="77777777" w:rsidR="00F5081B" w:rsidRDefault="00F5081B" w:rsidP="00F5081B">
      <w:r>
        <w:t>131、中华人民共和国年满（ ）周岁的公民，不分民族、种族、性别、职业、家庭出身、宗教信仰、教育程度、财产状况，居住期限，都有选举权和被选举权；但是依照法律规定被剥夺政治权利的人除外。</w:t>
      </w:r>
    </w:p>
    <w:p w14:paraId="6735C27F" w14:textId="77777777" w:rsidR="00F5081B" w:rsidRDefault="00F5081B" w:rsidP="00F5081B">
      <w:r>
        <w:rPr>
          <w:color w:val="BE0003"/>
        </w:rPr>
        <w:t>C.18</w:t>
      </w:r>
    </w:p>
    <w:p w14:paraId="14736DBD" w14:textId="77777777" w:rsidR="00F5081B" w:rsidRDefault="00F5081B" w:rsidP="00F5081B">
      <w:r>
        <w:t>132、马克思主义认为，权利的产生、发展和实现的基础是（ ）。</w:t>
      </w:r>
    </w:p>
    <w:p w14:paraId="2B4598D8" w14:textId="77777777" w:rsidR="00F5081B" w:rsidRDefault="00F5081B" w:rsidP="00F5081B">
      <w:r>
        <w:rPr>
          <w:color w:val="BE0003"/>
        </w:rPr>
        <w:t>C.经济条件</w:t>
      </w:r>
    </w:p>
    <w:p w14:paraId="28055E40" w14:textId="77777777" w:rsidR="00F5081B" w:rsidRDefault="00F5081B" w:rsidP="00F5081B">
      <w:r>
        <w:t>133、人格尊严主要表现为（ ）。</w:t>
      </w:r>
    </w:p>
    <w:p w14:paraId="70FD9789" w14:textId="77777777" w:rsidR="00F5081B" w:rsidRDefault="00F5081B" w:rsidP="00F5081B">
      <w:r>
        <w:rPr>
          <w:color w:val="BE0003"/>
        </w:rPr>
        <w:t>A.人格权</w:t>
      </w:r>
    </w:p>
    <w:p w14:paraId="4BAB5E40" w14:textId="77777777" w:rsidR="00F5081B" w:rsidRDefault="00F5081B" w:rsidP="00F5081B">
      <w:r>
        <w:t>134、马克思主义权利观与其他权利观的根本区别是（ ）。</w:t>
      </w:r>
    </w:p>
    <w:p w14:paraId="084BA448" w14:textId="77777777" w:rsidR="00F5081B" w:rsidRDefault="00F5081B" w:rsidP="00F5081B">
      <w:r>
        <w:rPr>
          <w:color w:val="BE0003"/>
        </w:rPr>
        <w:t>D.强调权利的物质制约性</w:t>
      </w:r>
    </w:p>
    <w:p w14:paraId="58EA0844" w14:textId="77777777" w:rsidR="00F5081B" w:rsidRDefault="00F5081B" w:rsidP="00F5081B">
      <w:r>
        <w:t>135、如果因行使自己权利而损害了国家、集体或他人的利益，超出了国家法律所许可和保障的范围，则不再是行使权利，而是（ ）。</w:t>
      </w:r>
    </w:p>
    <w:p w14:paraId="254BF5B1" w14:textId="77777777" w:rsidR="00F5081B" w:rsidRDefault="00F5081B" w:rsidP="00F5081B">
      <w:r>
        <w:rPr>
          <w:color w:val="BE0003"/>
        </w:rPr>
        <w:t>C.侵权</w:t>
      </w:r>
    </w:p>
    <w:p w14:paraId="6E1D4ABC" w14:textId="77777777" w:rsidR="00F5081B" w:rsidRDefault="00F5081B" w:rsidP="00F5081B">
      <w:r>
        <w:t>136、下列关于法律权利的说法错误的是（ ）。</w:t>
      </w:r>
    </w:p>
    <w:p w14:paraId="74C8FA6A" w14:textId="77777777" w:rsidR="00F5081B" w:rsidRDefault="00F5081B" w:rsidP="00F5081B">
      <w:r>
        <w:rPr>
          <w:color w:val="BE0003"/>
        </w:rPr>
        <w:t>A.法律权利的内容具有一定的超前性</w:t>
      </w:r>
    </w:p>
    <w:p w14:paraId="5D3BB8E8" w14:textId="77777777" w:rsidR="00F5081B" w:rsidRDefault="00F5081B" w:rsidP="00F5081B">
      <w:r>
        <w:t>137、马克思主义权利观认为（ ）。</w:t>
      </w:r>
    </w:p>
    <w:p w14:paraId="5731749F" w14:textId="77777777" w:rsidR="00F5081B" w:rsidRDefault="00F5081B" w:rsidP="00F5081B">
      <w:r>
        <w:rPr>
          <w:color w:val="BE0003"/>
        </w:rPr>
        <w:t>D.权利就是一定的社会物质生活条件所制约的行为自由</w:t>
      </w:r>
    </w:p>
    <w:p w14:paraId="1F53D786" w14:textId="77777777" w:rsidR="00F5081B" w:rsidRDefault="00F5081B" w:rsidP="00F5081B">
      <w:r>
        <w:lastRenderedPageBreak/>
        <w:t>138、随着我国经济社会的发展，国家免除了农民缴纳土地税的义务；随着国民收入的提高，国家逐步调整个人所得税的起征标准，收入在起征点以下人群缴纳所得税的义务也随之被减免。这体现的法律义务的特点是</w:t>
      </w:r>
    </w:p>
    <w:p w14:paraId="6E7FE866" w14:textId="77777777" w:rsidR="00F5081B" w:rsidRDefault="00F5081B" w:rsidP="00F5081B">
      <w:r>
        <w:rPr>
          <w:color w:val="BE0003"/>
        </w:rPr>
        <w:t>A.法律义务是历史的</w:t>
      </w:r>
    </w:p>
    <w:p w14:paraId="3C037E27" w14:textId="77777777" w:rsidR="00F5081B" w:rsidRDefault="00F5081B" w:rsidP="00F5081B">
      <w:r>
        <w:t>139、马克思主义权利观与其他权利观的根本区别在于（ ）。</w:t>
      </w:r>
    </w:p>
    <w:p w14:paraId="6D0B63A0" w14:textId="77777777" w:rsidR="00F5081B" w:rsidRDefault="00F5081B" w:rsidP="00F5081B">
      <w:r>
        <w:rPr>
          <w:color w:val="BE0003"/>
        </w:rPr>
        <w:t>A.强调社会的物质生活条件对权利的制约和决定作用</w:t>
      </w:r>
    </w:p>
    <w:p w14:paraId="68F9D993" w14:textId="77777777" w:rsidR="00F5081B" w:rsidRDefault="00F5081B" w:rsidP="00F5081B">
      <w:r>
        <w:t>140、下列不属于社会经济权利的是（ ）。</w:t>
      </w:r>
    </w:p>
    <w:p w14:paraId="541CBE55" w14:textId="77777777" w:rsidR="00F5081B" w:rsidRDefault="00F5081B" w:rsidP="00F5081B">
      <w:r>
        <w:rPr>
          <w:color w:val="BE0003"/>
        </w:rPr>
        <w:t>C.继承权</w:t>
      </w:r>
    </w:p>
    <w:p w14:paraId="6DBEAC3A" w14:textId="77777777" w:rsidR="00F5081B" w:rsidRDefault="00F5081B" w:rsidP="00F5081B">
      <w:r>
        <w:t>141、认为个人权利要在社会利益得到保障的前提下才能存在和实现的观点是（ ）。</w:t>
      </w:r>
    </w:p>
    <w:p w14:paraId="46E215BF" w14:textId="77777777" w:rsidR="00F5081B" w:rsidRDefault="00F5081B" w:rsidP="00F5081B">
      <w:r>
        <w:rPr>
          <w:color w:val="BE0003"/>
        </w:rPr>
        <w:t>C.社会权利观</w:t>
      </w:r>
    </w:p>
    <w:p w14:paraId="6A6910C8" w14:textId="77777777" w:rsidR="00F5081B" w:rsidRDefault="00F5081B" w:rsidP="00F5081B">
      <w:r>
        <w:t>142、法律权利和法律义务的关系，就像一枚硬币的两面，密不可分。二者之间关系的表述错误的是</w:t>
      </w:r>
    </w:p>
    <w:p w14:paraId="5BB5C509" w14:textId="77777777" w:rsidR="00F5081B" w:rsidRDefault="00F5081B" w:rsidP="00F5081B">
      <w:r>
        <w:rPr>
          <w:color w:val="BE0003"/>
        </w:rPr>
        <w:t>C.法律权利与法律义务具有顺序性</w:t>
      </w:r>
    </w:p>
    <w:p w14:paraId="6754D830" w14:textId="77777777" w:rsidR="00F5081B" w:rsidRDefault="00F5081B" w:rsidP="00F5081B">
      <w:r>
        <w:t>143、下列不属于人身权利的是（ ）。</w:t>
      </w:r>
    </w:p>
    <w:p w14:paraId="3CF6952F" w14:textId="77777777" w:rsidR="00F5081B" w:rsidRDefault="00F5081B" w:rsidP="00F5081B">
      <w:r>
        <w:rPr>
          <w:color w:val="BE0003"/>
        </w:rPr>
        <w:t>C.继承权</w:t>
      </w:r>
    </w:p>
    <w:p w14:paraId="5AC60D8E" w14:textId="77777777" w:rsidR="00F5081B" w:rsidRDefault="00F5081B" w:rsidP="00F5081B">
      <w:r>
        <w:t>144、兵役法规定，每年12月31日前年满（）周岁的男性公民，应当被征集服现役。</w:t>
      </w:r>
    </w:p>
    <w:p w14:paraId="7B02E67C" w14:textId="77777777" w:rsidR="00F5081B" w:rsidRDefault="00F5081B" w:rsidP="00F5081B">
      <w:r>
        <w:rPr>
          <w:color w:val="BE0003"/>
        </w:rPr>
        <w:t>B.18</w:t>
      </w:r>
    </w:p>
    <w:p w14:paraId="39512473" w14:textId="77777777" w:rsidR="00F5081B" w:rsidRDefault="00F5081B" w:rsidP="00F5081B">
      <w:r>
        <w:t>145、公民参加国家政治、经济与社会生活的基础是（ ）。</w:t>
      </w:r>
    </w:p>
    <w:p w14:paraId="78F01DED" w14:textId="77777777" w:rsidR="00F5081B" w:rsidRDefault="00F5081B" w:rsidP="00F5081B">
      <w:r>
        <w:rPr>
          <w:color w:val="BE0003"/>
        </w:rPr>
        <w:t>B.人身权利</w:t>
      </w:r>
    </w:p>
    <w:p w14:paraId="2EB8F83F" w14:textId="77777777" w:rsidR="00F5081B" w:rsidRDefault="00F5081B" w:rsidP="00F5081B">
      <w:r>
        <w:t>146、权利与义务为公民平等地享有或履行，说明我国宪法规定的权利义务具有（ ）。</w:t>
      </w:r>
    </w:p>
    <w:p w14:paraId="09185923" w14:textId="77777777" w:rsidR="00F5081B" w:rsidRDefault="00F5081B" w:rsidP="00F5081B">
      <w:r>
        <w:rPr>
          <w:color w:val="BE0003"/>
        </w:rPr>
        <w:t>B.公平性</w:t>
      </w:r>
    </w:p>
    <w:p w14:paraId="06205BCD" w14:textId="77777777" w:rsidR="00F5081B" w:rsidRDefault="00F5081B" w:rsidP="00F5081B">
      <w:r>
        <w:t>147、司法的基本要求有（）。</w:t>
      </w:r>
    </w:p>
    <w:p w14:paraId="226E70E9" w14:textId="77777777" w:rsidR="00F5081B" w:rsidRDefault="00F5081B" w:rsidP="00F5081B">
      <w:r>
        <w:rPr>
          <w:color w:val="BE0003"/>
        </w:rPr>
        <w:t>A.正确</w:t>
      </w:r>
    </w:p>
    <w:p w14:paraId="01EE5F48" w14:textId="77777777" w:rsidR="00F5081B" w:rsidRDefault="00F5081B" w:rsidP="00F5081B">
      <w:r>
        <w:rPr>
          <w:color w:val="BE0003"/>
        </w:rPr>
        <w:t>B.合法</w:t>
      </w:r>
    </w:p>
    <w:p w14:paraId="30CA0F52" w14:textId="77777777" w:rsidR="00F5081B" w:rsidRDefault="00F5081B" w:rsidP="00F5081B">
      <w:r>
        <w:rPr>
          <w:color w:val="BE0003"/>
        </w:rPr>
        <w:t>C.合理</w:t>
      </w:r>
    </w:p>
    <w:p w14:paraId="52BA7F2D" w14:textId="77777777" w:rsidR="00F5081B" w:rsidRDefault="00F5081B" w:rsidP="00F5081B">
      <w:r>
        <w:t>148、法会随着（）的消亡而消亡。</w:t>
      </w:r>
    </w:p>
    <w:p w14:paraId="57ADCFA4" w14:textId="77777777" w:rsidR="00F5081B" w:rsidRDefault="00F5081B" w:rsidP="00F5081B">
      <w:r>
        <w:rPr>
          <w:color w:val="BE0003"/>
        </w:rPr>
        <w:lastRenderedPageBreak/>
        <w:t>A.国家</w:t>
      </w:r>
    </w:p>
    <w:p w14:paraId="4203AECE" w14:textId="77777777" w:rsidR="00F5081B" w:rsidRDefault="00F5081B" w:rsidP="00F5081B">
      <w:r>
        <w:rPr>
          <w:color w:val="BE0003"/>
        </w:rPr>
        <w:t>B.私有制</w:t>
      </w:r>
    </w:p>
    <w:p w14:paraId="2255E1B7" w14:textId="77777777" w:rsidR="00F5081B" w:rsidRDefault="00F5081B" w:rsidP="00F5081B">
      <w:r>
        <w:rPr>
          <w:color w:val="BE0003"/>
        </w:rPr>
        <w:t>C.阶级</w:t>
      </w:r>
    </w:p>
    <w:p w14:paraId="53C0EAE4" w14:textId="77777777" w:rsidR="00F5081B" w:rsidRDefault="00F5081B" w:rsidP="00F5081B">
      <w:r>
        <w:t>149、法律的运行包括哪些环节（）。</w:t>
      </w:r>
    </w:p>
    <w:p w14:paraId="2B001C9F" w14:textId="77777777" w:rsidR="00F5081B" w:rsidRDefault="00F5081B" w:rsidP="00F5081B">
      <w:r>
        <w:rPr>
          <w:color w:val="BE0003"/>
        </w:rPr>
        <w:t>A.立法</w:t>
      </w:r>
    </w:p>
    <w:p w14:paraId="3E56D9E7" w14:textId="77777777" w:rsidR="00F5081B" w:rsidRDefault="00F5081B" w:rsidP="00F5081B">
      <w:r>
        <w:rPr>
          <w:color w:val="BE0003"/>
        </w:rPr>
        <w:t>B.执法</w:t>
      </w:r>
    </w:p>
    <w:p w14:paraId="24F23A1A" w14:textId="77777777" w:rsidR="00F5081B" w:rsidRDefault="00F5081B" w:rsidP="00F5081B">
      <w:r>
        <w:rPr>
          <w:color w:val="BE0003"/>
        </w:rPr>
        <w:t>C.司法</w:t>
      </w:r>
    </w:p>
    <w:p w14:paraId="7BABC059" w14:textId="77777777" w:rsidR="00F5081B" w:rsidRDefault="00F5081B" w:rsidP="00F5081B">
      <w:r>
        <w:rPr>
          <w:color w:val="BE0003"/>
        </w:rPr>
        <w:t>D.守法</w:t>
      </w:r>
    </w:p>
    <w:p w14:paraId="06FF0C6C" w14:textId="77777777" w:rsidR="00F5081B" w:rsidRDefault="00F5081B" w:rsidP="00F5081B">
      <w:r>
        <w:t>150、对于社会主义法律的本质特征而言，我国社会主义法律体现了（）的统一。</w:t>
      </w:r>
    </w:p>
    <w:p w14:paraId="018C48E8" w14:textId="77777777" w:rsidR="00F5081B" w:rsidRDefault="00F5081B" w:rsidP="00F5081B">
      <w:r>
        <w:rPr>
          <w:color w:val="BE0003"/>
        </w:rPr>
        <w:t>A.党的主张</w:t>
      </w:r>
    </w:p>
    <w:p w14:paraId="7DD58C32" w14:textId="77777777" w:rsidR="00F5081B" w:rsidRDefault="00F5081B" w:rsidP="00F5081B">
      <w:r>
        <w:rPr>
          <w:color w:val="BE0003"/>
        </w:rPr>
        <w:t>B.人民意志</w:t>
      </w:r>
    </w:p>
    <w:p w14:paraId="047068E8" w14:textId="77777777" w:rsidR="00F5081B" w:rsidRDefault="00F5081B" w:rsidP="00F5081B">
      <w:r>
        <w:t>151、广义的法律包括以下哪几项（）。</w:t>
      </w:r>
    </w:p>
    <w:p w14:paraId="67754C58" w14:textId="77777777" w:rsidR="00F5081B" w:rsidRDefault="00F5081B" w:rsidP="00F5081B">
      <w:r>
        <w:rPr>
          <w:color w:val="BE0003"/>
        </w:rPr>
        <w:t>A.宪法</w:t>
      </w:r>
    </w:p>
    <w:p w14:paraId="19FEB16D" w14:textId="77777777" w:rsidR="00F5081B" w:rsidRDefault="00F5081B" w:rsidP="00F5081B">
      <w:r>
        <w:rPr>
          <w:color w:val="BE0003"/>
        </w:rPr>
        <w:t>B.法律</w:t>
      </w:r>
    </w:p>
    <w:p w14:paraId="5AE953D3" w14:textId="77777777" w:rsidR="00F5081B" w:rsidRDefault="00F5081B" w:rsidP="00F5081B">
      <w:r>
        <w:rPr>
          <w:color w:val="BE0003"/>
        </w:rPr>
        <w:t>C.地方性法规</w:t>
      </w:r>
    </w:p>
    <w:p w14:paraId="4441AC74" w14:textId="77777777" w:rsidR="00F5081B" w:rsidRDefault="00F5081B" w:rsidP="00F5081B">
      <w:r>
        <w:rPr>
          <w:color w:val="BE0003"/>
        </w:rPr>
        <w:t>D.政府规章</w:t>
      </w:r>
    </w:p>
    <w:p w14:paraId="2681C013" w14:textId="77777777" w:rsidR="00F5081B" w:rsidRDefault="00F5081B" w:rsidP="00F5081B">
      <w:r>
        <w:t>152、以下哪些机构可以制定地方性法规？（）</w:t>
      </w:r>
    </w:p>
    <w:p w14:paraId="5AB25BE3" w14:textId="77777777" w:rsidR="00F5081B" w:rsidRDefault="00F5081B" w:rsidP="00F5081B">
      <w:r>
        <w:rPr>
          <w:color w:val="BE0003"/>
        </w:rPr>
        <w:t>A.湖北省人民代表大会及其常委会</w:t>
      </w:r>
    </w:p>
    <w:p w14:paraId="077BFC25" w14:textId="77777777" w:rsidR="00F5081B" w:rsidRDefault="00F5081B" w:rsidP="00F5081B">
      <w:r>
        <w:rPr>
          <w:color w:val="BE0003"/>
        </w:rPr>
        <w:t>B.内蒙古自治区人民代表大会及其常委会</w:t>
      </w:r>
    </w:p>
    <w:p w14:paraId="3A84C167" w14:textId="77777777" w:rsidR="00F5081B" w:rsidRDefault="00F5081B" w:rsidP="00F5081B">
      <w:r>
        <w:rPr>
          <w:color w:val="BE0003"/>
        </w:rPr>
        <w:t>C.北京市人民代表大会及其常委会</w:t>
      </w:r>
    </w:p>
    <w:p w14:paraId="11FC5B78" w14:textId="77777777" w:rsidR="00F5081B" w:rsidRDefault="00F5081B" w:rsidP="00F5081B">
      <w:r>
        <w:rPr>
          <w:color w:val="BE0003"/>
        </w:rPr>
        <w:t>D.武汉市人民代表大会及其常委会</w:t>
      </w:r>
    </w:p>
    <w:p w14:paraId="194DD646" w14:textId="77777777" w:rsidR="00F5081B" w:rsidRDefault="00F5081B" w:rsidP="00F5081B">
      <w:r>
        <w:t>153、建立在私有制经济基础上的剥削阶级类型法律有（）。</w:t>
      </w:r>
    </w:p>
    <w:p w14:paraId="5A220070" w14:textId="77777777" w:rsidR="00F5081B" w:rsidRDefault="00F5081B" w:rsidP="00F5081B">
      <w:r>
        <w:rPr>
          <w:color w:val="BE0003"/>
        </w:rPr>
        <w:t>A.奴隶制法律</w:t>
      </w:r>
    </w:p>
    <w:p w14:paraId="6577ADB0" w14:textId="77777777" w:rsidR="00F5081B" w:rsidRDefault="00F5081B" w:rsidP="00F5081B">
      <w:r>
        <w:rPr>
          <w:color w:val="BE0003"/>
        </w:rPr>
        <w:t>B.封建制法律</w:t>
      </w:r>
    </w:p>
    <w:p w14:paraId="3B4F3372" w14:textId="77777777" w:rsidR="00F5081B" w:rsidRDefault="00F5081B" w:rsidP="00F5081B">
      <w:r>
        <w:rPr>
          <w:color w:val="BE0003"/>
        </w:rPr>
        <w:t>C.资本主义法律</w:t>
      </w:r>
    </w:p>
    <w:p w14:paraId="68757594" w14:textId="77777777" w:rsidR="00F5081B" w:rsidRDefault="00F5081B" w:rsidP="00F5081B">
      <w:r>
        <w:lastRenderedPageBreak/>
        <w:t>154、国家创制法律规范的方式主要有哪两种（）。</w:t>
      </w:r>
    </w:p>
    <w:p w14:paraId="7D2C8E72" w14:textId="77777777" w:rsidR="00F5081B" w:rsidRDefault="00F5081B" w:rsidP="00F5081B">
      <w:r>
        <w:rPr>
          <w:color w:val="BE0003"/>
        </w:rPr>
        <w:t>A.创制</w:t>
      </w:r>
    </w:p>
    <w:p w14:paraId="3161A9E5" w14:textId="77777777" w:rsidR="00F5081B" w:rsidRDefault="00F5081B" w:rsidP="00F5081B">
      <w:r>
        <w:rPr>
          <w:color w:val="BE0003"/>
        </w:rPr>
        <w:t>C.认可</w:t>
      </w:r>
    </w:p>
    <w:p w14:paraId="0ABF810C" w14:textId="77777777" w:rsidR="00F5081B" w:rsidRDefault="00F5081B" w:rsidP="00F5081B">
      <w:r>
        <w:t>155、法会随着（）的产生而产生。</w:t>
      </w:r>
    </w:p>
    <w:p w14:paraId="6FC66E71" w14:textId="77777777" w:rsidR="00F5081B" w:rsidRDefault="00F5081B" w:rsidP="00F5081B">
      <w:r>
        <w:rPr>
          <w:color w:val="BE0003"/>
        </w:rPr>
        <w:t>A.国家</w:t>
      </w:r>
    </w:p>
    <w:p w14:paraId="2A87D106" w14:textId="77777777" w:rsidR="00F5081B" w:rsidRDefault="00F5081B" w:rsidP="00F5081B">
      <w:r>
        <w:rPr>
          <w:color w:val="BE0003"/>
        </w:rPr>
        <w:t>B.私有制</w:t>
      </w:r>
    </w:p>
    <w:p w14:paraId="376AA347" w14:textId="77777777" w:rsidR="00F5081B" w:rsidRDefault="00F5081B" w:rsidP="00F5081B">
      <w:r>
        <w:rPr>
          <w:color w:val="BE0003"/>
        </w:rPr>
        <w:t>C.阶级</w:t>
      </w:r>
    </w:p>
    <w:p w14:paraId="1106BB4E" w14:textId="77777777" w:rsidR="00F5081B" w:rsidRDefault="00F5081B" w:rsidP="00F5081B">
      <w:r>
        <w:t>156、司法的原则有（）。</w:t>
      </w:r>
    </w:p>
    <w:p w14:paraId="4A4C5103" w14:textId="77777777" w:rsidR="00F5081B" w:rsidRDefault="00F5081B" w:rsidP="00F5081B">
      <w:r>
        <w:rPr>
          <w:color w:val="BE0003"/>
        </w:rPr>
        <w:t>A.司法公正</w:t>
      </w:r>
    </w:p>
    <w:p w14:paraId="6CCCCA56" w14:textId="77777777" w:rsidR="00F5081B" w:rsidRDefault="00F5081B" w:rsidP="00F5081B">
      <w:r>
        <w:rPr>
          <w:color w:val="BE0003"/>
        </w:rPr>
        <w:t>B.公民在法律面前一律平等</w:t>
      </w:r>
    </w:p>
    <w:p w14:paraId="077B34D0" w14:textId="77777777" w:rsidR="00F5081B" w:rsidRDefault="00F5081B" w:rsidP="00F5081B">
      <w:r>
        <w:rPr>
          <w:color w:val="BE0003"/>
        </w:rPr>
        <w:t>C.以事实为根据，以法律为准绳</w:t>
      </w:r>
    </w:p>
    <w:p w14:paraId="1CA5D4E0" w14:textId="77777777" w:rsidR="00F5081B" w:rsidRDefault="00F5081B" w:rsidP="00F5081B">
      <w:r>
        <w:rPr>
          <w:color w:val="BE0003"/>
        </w:rPr>
        <w:t>D.司法机关依法独立行使职权</w:t>
      </w:r>
    </w:p>
    <w:p w14:paraId="20E44987" w14:textId="77777777" w:rsidR="00F5081B" w:rsidRDefault="00F5081B" w:rsidP="00F5081B">
      <w:r>
        <w:t>157、资本主义法律的基本特征主要体现了以下几个原则（）。</w:t>
      </w:r>
    </w:p>
    <w:p w14:paraId="70E583B3" w14:textId="77777777" w:rsidR="00F5081B" w:rsidRDefault="00F5081B" w:rsidP="00F5081B">
      <w:r>
        <w:rPr>
          <w:color w:val="BE0003"/>
        </w:rPr>
        <w:t>A.私有财产神圣不可侵犯原则</w:t>
      </w:r>
    </w:p>
    <w:p w14:paraId="2FFA6B0E" w14:textId="77777777" w:rsidR="00F5081B" w:rsidRDefault="00F5081B" w:rsidP="00F5081B">
      <w:r>
        <w:rPr>
          <w:color w:val="BE0003"/>
        </w:rPr>
        <w:t>B.契约自由原则</w:t>
      </w:r>
    </w:p>
    <w:p w14:paraId="34E9C9D5" w14:textId="77777777" w:rsidR="00F5081B" w:rsidRDefault="00F5081B" w:rsidP="00F5081B">
      <w:r>
        <w:rPr>
          <w:color w:val="BE0003"/>
        </w:rPr>
        <w:t>C.法律面前人人平等原则</w:t>
      </w:r>
    </w:p>
    <w:p w14:paraId="07F0D0BE" w14:textId="77777777" w:rsidR="00F5081B" w:rsidRDefault="00F5081B" w:rsidP="00F5081B">
      <w:r>
        <w:t>158、十九届四中全会通过若干重大问题的决定中指出，必须坚定不移走中国特色社会主义法治道路，全面推进依法治国，坚持（）共同推进。</w:t>
      </w:r>
    </w:p>
    <w:p w14:paraId="3C84ACC4" w14:textId="77777777" w:rsidR="00F5081B" w:rsidRDefault="00F5081B" w:rsidP="00F5081B">
      <w:r>
        <w:rPr>
          <w:color w:val="BE0003"/>
        </w:rPr>
        <w:t>A.依法治国</w:t>
      </w:r>
    </w:p>
    <w:p w14:paraId="48E4A754" w14:textId="77777777" w:rsidR="00F5081B" w:rsidRDefault="00F5081B" w:rsidP="00F5081B">
      <w:r>
        <w:rPr>
          <w:color w:val="BE0003"/>
        </w:rPr>
        <w:t>B.依法执政</w:t>
      </w:r>
    </w:p>
    <w:p w14:paraId="06F43057" w14:textId="77777777" w:rsidR="00F5081B" w:rsidRDefault="00F5081B" w:rsidP="00F5081B">
      <w:r>
        <w:rPr>
          <w:color w:val="BE0003"/>
        </w:rPr>
        <w:t>C.依法行政</w:t>
      </w:r>
    </w:p>
    <w:p w14:paraId="60EF1F84" w14:textId="77777777" w:rsidR="00F5081B" w:rsidRDefault="00F5081B" w:rsidP="00F5081B">
      <w:r>
        <w:t>159、奴隶制法的主要特征有（）。</w:t>
      </w:r>
    </w:p>
    <w:p w14:paraId="509907B5" w14:textId="77777777" w:rsidR="00F5081B" w:rsidRDefault="00F5081B" w:rsidP="00F5081B">
      <w:r>
        <w:rPr>
          <w:color w:val="BE0003"/>
        </w:rPr>
        <w:t>A.明显的原始习惯残留痕迹</w:t>
      </w:r>
    </w:p>
    <w:p w14:paraId="19C99528" w14:textId="77777777" w:rsidR="00F5081B" w:rsidRDefault="00F5081B" w:rsidP="00F5081B">
      <w:r>
        <w:rPr>
          <w:color w:val="BE0003"/>
        </w:rPr>
        <w:t>B.否认奴隶的法律人格</w:t>
      </w:r>
    </w:p>
    <w:p w14:paraId="656BD04F" w14:textId="77777777" w:rsidR="00F5081B" w:rsidRDefault="00F5081B" w:rsidP="00F5081B">
      <w:r>
        <w:rPr>
          <w:color w:val="BE0003"/>
        </w:rPr>
        <w:t>C.刑罚方式及其残酷</w:t>
      </w:r>
    </w:p>
    <w:p w14:paraId="74234A0D" w14:textId="77777777" w:rsidR="00F5081B" w:rsidRDefault="00F5081B" w:rsidP="00F5081B">
      <w:r>
        <w:lastRenderedPageBreak/>
        <w:t>160、我国社会主义法律的本质特征有（）。</w:t>
      </w:r>
    </w:p>
    <w:p w14:paraId="08DCCF62" w14:textId="77777777" w:rsidR="00F5081B" w:rsidRDefault="00F5081B" w:rsidP="00F5081B">
      <w:r>
        <w:rPr>
          <w:color w:val="BE0003"/>
        </w:rPr>
        <w:t>A.阶级性</w:t>
      </w:r>
    </w:p>
    <w:p w14:paraId="1A0CA36B" w14:textId="77777777" w:rsidR="00F5081B" w:rsidRDefault="00F5081B" w:rsidP="00F5081B">
      <w:r>
        <w:rPr>
          <w:color w:val="BE0003"/>
        </w:rPr>
        <w:t>B.科学性</w:t>
      </w:r>
    </w:p>
    <w:p w14:paraId="71E5F7EA" w14:textId="77777777" w:rsidR="00F5081B" w:rsidRDefault="00F5081B" w:rsidP="00F5081B">
      <w:r>
        <w:rPr>
          <w:color w:val="BE0003"/>
        </w:rPr>
        <w:t>C.先进性</w:t>
      </w:r>
    </w:p>
    <w:p w14:paraId="1E64C71E" w14:textId="77777777" w:rsidR="00F5081B" w:rsidRDefault="00F5081B" w:rsidP="00F5081B">
      <w:r>
        <w:rPr>
          <w:color w:val="BE0003"/>
        </w:rPr>
        <w:t>D.人民性</w:t>
      </w:r>
    </w:p>
    <w:p w14:paraId="1B378E29" w14:textId="77777777" w:rsidR="00F5081B" w:rsidRDefault="00F5081B" w:rsidP="00F5081B">
      <w:r>
        <w:t>161、在我国，行使司法权的机构有（）。</w:t>
      </w:r>
    </w:p>
    <w:p w14:paraId="3D558094" w14:textId="77777777" w:rsidR="00F5081B" w:rsidRDefault="00F5081B" w:rsidP="00F5081B">
      <w:r>
        <w:rPr>
          <w:color w:val="BE0003"/>
        </w:rPr>
        <w:t>C.人民法院</w:t>
      </w:r>
    </w:p>
    <w:p w14:paraId="143284C3" w14:textId="77777777" w:rsidR="00F5081B" w:rsidRDefault="00F5081B" w:rsidP="00F5081B">
      <w:r>
        <w:rPr>
          <w:color w:val="BE0003"/>
        </w:rPr>
        <w:t>D.人民检察院</w:t>
      </w:r>
    </w:p>
    <w:p w14:paraId="711BDBE4" w14:textId="77777777" w:rsidR="00F5081B" w:rsidRDefault="00F5081B" w:rsidP="00F5081B">
      <w:r>
        <w:t>162、十九届四中全会通过若干重大问题的决定中指出，坚持法治国家、法治政府、法治社会一体建设，加快形成（）。</w:t>
      </w:r>
    </w:p>
    <w:p w14:paraId="54CFBCBA" w14:textId="77777777" w:rsidR="00F5081B" w:rsidRDefault="00F5081B" w:rsidP="00F5081B">
      <w:r>
        <w:rPr>
          <w:color w:val="BE0003"/>
        </w:rPr>
        <w:t>A.完备的法律规范体系</w:t>
      </w:r>
    </w:p>
    <w:p w14:paraId="408811FF" w14:textId="77777777" w:rsidR="00F5081B" w:rsidRDefault="00F5081B" w:rsidP="00F5081B">
      <w:r>
        <w:rPr>
          <w:color w:val="BE0003"/>
        </w:rPr>
        <w:t>B.高效的法治实施体系</w:t>
      </w:r>
    </w:p>
    <w:p w14:paraId="3F274917" w14:textId="77777777" w:rsidR="00F5081B" w:rsidRDefault="00F5081B" w:rsidP="00F5081B">
      <w:r>
        <w:rPr>
          <w:color w:val="BE0003"/>
        </w:rPr>
        <w:t>C.严密的法治监督体系</w:t>
      </w:r>
    </w:p>
    <w:p w14:paraId="612BCEF2" w14:textId="77777777" w:rsidR="00F5081B" w:rsidRDefault="00F5081B" w:rsidP="00F5081B">
      <w:r>
        <w:rPr>
          <w:color w:val="BE0003"/>
        </w:rPr>
        <w:t>D.有力的法治保障体系</w:t>
      </w:r>
    </w:p>
    <w:p w14:paraId="68AF00B7" w14:textId="77777777" w:rsidR="00F5081B" w:rsidRDefault="00F5081B" w:rsidP="00F5081B">
      <w:r>
        <w:t>163、行政执法的主体包括（）。</w:t>
      </w:r>
    </w:p>
    <w:p w14:paraId="1CBB4E6A" w14:textId="77777777" w:rsidR="00F5081B" w:rsidRDefault="00F5081B" w:rsidP="00F5081B">
      <w:r>
        <w:rPr>
          <w:color w:val="BE0003"/>
        </w:rPr>
        <w:t>A.中央及各地政府</w:t>
      </w:r>
    </w:p>
    <w:p w14:paraId="58BBFB7E" w14:textId="77777777" w:rsidR="00F5081B" w:rsidRDefault="00F5081B" w:rsidP="00F5081B">
      <w:r>
        <w:rPr>
          <w:color w:val="BE0003"/>
        </w:rPr>
        <w:t>B.政府中享有执法权的下属行政机构</w:t>
      </w:r>
    </w:p>
    <w:p w14:paraId="3EABF973" w14:textId="77777777" w:rsidR="00F5081B" w:rsidRDefault="00F5081B" w:rsidP="00F5081B">
      <w:r>
        <w:rPr>
          <w:color w:val="BE0003"/>
        </w:rPr>
        <w:t>D.法律授权的社会组织</w:t>
      </w:r>
    </w:p>
    <w:p w14:paraId="668D8119" w14:textId="77777777" w:rsidR="00F5081B" w:rsidRDefault="00F5081B" w:rsidP="00F5081B">
      <w:r>
        <w:t>164、从实质内容看，我国社会主义法律体现了（）。</w:t>
      </w:r>
    </w:p>
    <w:p w14:paraId="5D9E917E" w14:textId="77777777" w:rsidR="00F5081B" w:rsidRDefault="00F5081B" w:rsidP="00F5081B">
      <w:r>
        <w:rPr>
          <w:color w:val="BE0003"/>
        </w:rPr>
        <w:t>B.科学性</w:t>
      </w:r>
    </w:p>
    <w:p w14:paraId="274080D1" w14:textId="77777777" w:rsidR="00F5081B" w:rsidRDefault="00F5081B" w:rsidP="00F5081B">
      <w:r>
        <w:rPr>
          <w:color w:val="BE0003"/>
        </w:rPr>
        <w:t>C.先进性</w:t>
      </w:r>
    </w:p>
    <w:p w14:paraId="709A96EF" w14:textId="77777777" w:rsidR="00F5081B" w:rsidRDefault="00F5081B" w:rsidP="00F5081B">
      <w:r>
        <w:t>165、封建制法律的基本特征有（）。</w:t>
      </w:r>
    </w:p>
    <w:p w14:paraId="759D33D3" w14:textId="77777777" w:rsidR="00F5081B" w:rsidRDefault="00F5081B" w:rsidP="00F5081B">
      <w:r>
        <w:rPr>
          <w:color w:val="BE0003"/>
        </w:rPr>
        <w:t>A.确立农民对封建地主的人身依附关系</w:t>
      </w:r>
    </w:p>
    <w:p w14:paraId="2ADA2029" w14:textId="77777777" w:rsidR="00F5081B" w:rsidRDefault="00F5081B" w:rsidP="00F5081B">
      <w:r>
        <w:rPr>
          <w:color w:val="BE0003"/>
        </w:rPr>
        <w:t>B.实行封建等级制度</w:t>
      </w:r>
    </w:p>
    <w:p w14:paraId="0D109E23" w14:textId="77777777" w:rsidR="00F5081B" w:rsidRDefault="00F5081B" w:rsidP="00F5081B">
      <w:r>
        <w:rPr>
          <w:color w:val="BE0003"/>
        </w:rPr>
        <w:t>C.维护专制皇权</w:t>
      </w:r>
    </w:p>
    <w:p w14:paraId="518F6501" w14:textId="77777777" w:rsidR="00F5081B" w:rsidRDefault="00F5081B" w:rsidP="00F5081B">
      <w:r>
        <w:lastRenderedPageBreak/>
        <w:t>166、我国社会主义法律是（）。</w:t>
      </w:r>
    </w:p>
    <w:p w14:paraId="0522AB5D" w14:textId="77777777" w:rsidR="00F5081B" w:rsidRDefault="00F5081B" w:rsidP="00F5081B">
      <w:r>
        <w:rPr>
          <w:color w:val="BE0003"/>
        </w:rPr>
        <w:t>A.党的主张和人民意志的共同体现</w:t>
      </w:r>
    </w:p>
    <w:p w14:paraId="1E14B3A7" w14:textId="77777777" w:rsidR="00F5081B" w:rsidRDefault="00F5081B" w:rsidP="00F5081B">
      <w:r>
        <w:rPr>
          <w:color w:val="BE0003"/>
        </w:rPr>
        <w:t>B.维护人民利益和公民权利的有力武器</w:t>
      </w:r>
    </w:p>
    <w:p w14:paraId="1B3CCF3C" w14:textId="77777777" w:rsidR="00F5081B" w:rsidRDefault="00F5081B" w:rsidP="00F5081B">
      <w:r>
        <w:rPr>
          <w:color w:val="BE0003"/>
        </w:rPr>
        <w:t>C.国家机关、社会组织和全体公民的活动规则和行为准绳</w:t>
      </w:r>
    </w:p>
    <w:p w14:paraId="06E6E1CE" w14:textId="77777777" w:rsidR="00F5081B" w:rsidRDefault="00F5081B" w:rsidP="00F5081B">
      <w:r>
        <w:t>167、人类社会法的历史类型有（）。</w:t>
      </w:r>
    </w:p>
    <w:p w14:paraId="6271475E" w14:textId="77777777" w:rsidR="00F5081B" w:rsidRDefault="00F5081B" w:rsidP="00F5081B">
      <w:r>
        <w:rPr>
          <w:color w:val="BE0003"/>
        </w:rPr>
        <w:t>B.奴隶社会的法</w:t>
      </w:r>
    </w:p>
    <w:p w14:paraId="2ECBCF72" w14:textId="77777777" w:rsidR="00F5081B" w:rsidRDefault="00F5081B" w:rsidP="00F5081B">
      <w:r>
        <w:rPr>
          <w:color w:val="BE0003"/>
        </w:rPr>
        <w:t>C.封建社会的法</w:t>
      </w:r>
    </w:p>
    <w:p w14:paraId="5BE20A46" w14:textId="77777777" w:rsidR="00F5081B" w:rsidRDefault="00F5081B" w:rsidP="00F5081B">
      <w:r>
        <w:rPr>
          <w:color w:val="BE0003"/>
        </w:rPr>
        <w:t>D.资本主义的法</w:t>
      </w:r>
    </w:p>
    <w:p w14:paraId="09B112AC" w14:textId="77777777" w:rsidR="00F5081B" w:rsidRDefault="00F5081B" w:rsidP="00F5081B">
      <w:r>
        <w:t>168、守法的主体包括（）。</w:t>
      </w:r>
    </w:p>
    <w:p w14:paraId="692611E5" w14:textId="77777777" w:rsidR="00F5081B" w:rsidRDefault="00F5081B" w:rsidP="00F5081B">
      <w:r>
        <w:rPr>
          <w:color w:val="BE0003"/>
        </w:rPr>
        <w:t>A.国家立法机关</w:t>
      </w:r>
    </w:p>
    <w:p w14:paraId="74896DFB" w14:textId="77777777" w:rsidR="00F5081B" w:rsidRDefault="00F5081B" w:rsidP="00F5081B">
      <w:r>
        <w:rPr>
          <w:color w:val="BE0003"/>
        </w:rPr>
        <w:t>B.国家司法机关</w:t>
      </w:r>
    </w:p>
    <w:p w14:paraId="574D36AF" w14:textId="77777777" w:rsidR="00F5081B" w:rsidRDefault="00F5081B" w:rsidP="00F5081B">
      <w:r>
        <w:rPr>
          <w:color w:val="BE0003"/>
        </w:rPr>
        <w:t>C.国家行政机关</w:t>
      </w:r>
    </w:p>
    <w:p w14:paraId="4837C532" w14:textId="77777777" w:rsidR="00F5081B" w:rsidRDefault="00F5081B" w:rsidP="00F5081B">
      <w:r>
        <w:rPr>
          <w:color w:val="BE0003"/>
        </w:rPr>
        <w:t>D.社会组织</w:t>
      </w:r>
    </w:p>
    <w:p w14:paraId="1E94DF0A" w14:textId="77777777" w:rsidR="00F5081B" w:rsidRDefault="00F5081B" w:rsidP="00F5081B">
      <w:r>
        <w:t>169、保证法律实施的力量除了国家强制力以外，还包括（）。</w:t>
      </w:r>
    </w:p>
    <w:p w14:paraId="503D4E3C" w14:textId="77777777" w:rsidR="00F5081B" w:rsidRDefault="00F5081B" w:rsidP="00F5081B">
      <w:r>
        <w:rPr>
          <w:color w:val="BE0003"/>
        </w:rPr>
        <w:t>A.法律意识</w:t>
      </w:r>
    </w:p>
    <w:p w14:paraId="5AEF3833" w14:textId="77777777" w:rsidR="00F5081B" w:rsidRDefault="00F5081B" w:rsidP="00F5081B">
      <w:r>
        <w:rPr>
          <w:color w:val="BE0003"/>
        </w:rPr>
        <w:t>B.道德观念</w:t>
      </w:r>
    </w:p>
    <w:p w14:paraId="264BE5A7" w14:textId="77777777" w:rsidR="00F5081B" w:rsidRDefault="00F5081B" w:rsidP="00F5081B">
      <w:r>
        <w:rPr>
          <w:color w:val="BE0003"/>
        </w:rPr>
        <w:t>C.价值观念</w:t>
      </w:r>
    </w:p>
    <w:p w14:paraId="48B60B70" w14:textId="77777777" w:rsidR="00F5081B" w:rsidRDefault="00F5081B" w:rsidP="00F5081B">
      <w:r>
        <w:rPr>
          <w:color w:val="BE0003"/>
        </w:rPr>
        <w:t>D.纪律观念</w:t>
      </w:r>
    </w:p>
    <w:p w14:paraId="0AE1A461" w14:textId="77777777" w:rsidR="00F5081B" w:rsidRDefault="00F5081B" w:rsidP="00F5081B">
      <w:r>
        <w:t>170、法随着（）的产生而产生。</w:t>
      </w:r>
    </w:p>
    <w:p w14:paraId="0D6BC4CE" w14:textId="77777777" w:rsidR="00F5081B" w:rsidRDefault="00F5081B" w:rsidP="00F5081B">
      <w:r>
        <w:rPr>
          <w:color w:val="BE0003"/>
        </w:rPr>
        <w:t>A.私有制</w:t>
      </w:r>
    </w:p>
    <w:p w14:paraId="7A69C2B6" w14:textId="77777777" w:rsidR="00F5081B" w:rsidRDefault="00F5081B" w:rsidP="00F5081B">
      <w:r>
        <w:rPr>
          <w:color w:val="BE0003"/>
        </w:rPr>
        <w:t>C.国家</w:t>
      </w:r>
    </w:p>
    <w:p w14:paraId="465FC2F1" w14:textId="77777777" w:rsidR="00F5081B" w:rsidRDefault="00F5081B" w:rsidP="00F5081B">
      <w:r>
        <w:rPr>
          <w:color w:val="BE0003"/>
        </w:rPr>
        <w:t>D.阶级</w:t>
      </w:r>
    </w:p>
    <w:p w14:paraId="62C67715" w14:textId="77777777" w:rsidR="00F5081B" w:rsidRDefault="00F5081B" w:rsidP="00F5081B">
      <w:r>
        <w:t>171、行政执法是法律实施和实现的重要环节，必须坚持（）等基本原则。</w:t>
      </w:r>
    </w:p>
    <w:p w14:paraId="72D3512B" w14:textId="77777777" w:rsidR="00F5081B" w:rsidRDefault="00F5081B" w:rsidP="00F5081B">
      <w:r>
        <w:rPr>
          <w:color w:val="BE0003"/>
        </w:rPr>
        <w:t>A.合法性</w:t>
      </w:r>
    </w:p>
    <w:p w14:paraId="2FDDD815" w14:textId="77777777" w:rsidR="00F5081B" w:rsidRDefault="00F5081B" w:rsidP="00F5081B">
      <w:r>
        <w:rPr>
          <w:color w:val="BE0003"/>
        </w:rPr>
        <w:t>B.合理性</w:t>
      </w:r>
    </w:p>
    <w:p w14:paraId="6CB76209" w14:textId="77777777" w:rsidR="00F5081B" w:rsidRDefault="00F5081B" w:rsidP="00F5081B">
      <w:r>
        <w:rPr>
          <w:color w:val="BE0003"/>
        </w:rPr>
        <w:lastRenderedPageBreak/>
        <w:t>C.信赖保护</w:t>
      </w:r>
    </w:p>
    <w:p w14:paraId="5238ED41" w14:textId="77777777" w:rsidR="00F5081B" w:rsidRDefault="00F5081B" w:rsidP="00F5081B">
      <w:r>
        <w:rPr>
          <w:color w:val="BE0003"/>
        </w:rPr>
        <w:t>D.效率</w:t>
      </w:r>
    </w:p>
    <w:p w14:paraId="6CF2A55C" w14:textId="77777777" w:rsidR="00F5081B" w:rsidRDefault="00F5081B" w:rsidP="00F5081B">
      <w:r>
        <w:t>172、关于国家与法的产生说法正确的是（）。</w:t>
      </w:r>
    </w:p>
    <w:p w14:paraId="33BEB6F4" w14:textId="77777777" w:rsidR="00F5081B" w:rsidRDefault="00F5081B" w:rsidP="00F5081B">
      <w:r>
        <w:rPr>
          <w:color w:val="BE0003"/>
        </w:rPr>
        <w:t>C.在阶级社会才存在的</w:t>
      </w:r>
    </w:p>
    <w:p w14:paraId="367D8449" w14:textId="77777777" w:rsidR="00F5081B" w:rsidRDefault="00F5081B" w:rsidP="00F5081B">
      <w:r>
        <w:rPr>
          <w:color w:val="BE0003"/>
        </w:rPr>
        <w:t>D.在社会发展到一定历史阶段产生的</w:t>
      </w:r>
    </w:p>
    <w:p w14:paraId="0848AF9A" w14:textId="77777777" w:rsidR="00F5081B" w:rsidRDefault="00F5081B" w:rsidP="00F5081B">
      <w:r>
        <w:t>173、下列哪几项规范中规定的义务不具有国家强制性（）。</w:t>
      </w:r>
    </w:p>
    <w:p w14:paraId="67855A92" w14:textId="77777777" w:rsidR="00F5081B" w:rsidRDefault="00F5081B" w:rsidP="00F5081B">
      <w:r>
        <w:rPr>
          <w:color w:val="BE0003"/>
        </w:rPr>
        <w:t>B.道德</w:t>
      </w:r>
    </w:p>
    <w:p w14:paraId="01F072A7" w14:textId="77777777" w:rsidR="00F5081B" w:rsidRDefault="00F5081B" w:rsidP="00F5081B">
      <w:r>
        <w:rPr>
          <w:color w:val="BE0003"/>
        </w:rPr>
        <w:t>C.宗教</w:t>
      </w:r>
    </w:p>
    <w:p w14:paraId="006B1B75" w14:textId="77777777" w:rsidR="00F5081B" w:rsidRDefault="00F5081B" w:rsidP="00F5081B">
      <w:r>
        <w:rPr>
          <w:color w:val="BE0003"/>
        </w:rPr>
        <w:t>D.风俗习惯</w:t>
      </w:r>
    </w:p>
    <w:p w14:paraId="2809001F" w14:textId="77777777" w:rsidR="00F5081B" w:rsidRDefault="00F5081B" w:rsidP="00F5081B">
      <w:r>
        <w:t>174、社会主义法律的历史使命和价值追求是（）。</w:t>
      </w:r>
    </w:p>
    <w:p w14:paraId="7C565A9A" w14:textId="77777777" w:rsidR="00F5081B" w:rsidRDefault="00F5081B" w:rsidP="00F5081B">
      <w:r>
        <w:rPr>
          <w:color w:val="BE0003"/>
        </w:rPr>
        <w:t>A.消灭阶级剥削</w:t>
      </w:r>
    </w:p>
    <w:p w14:paraId="17DEBF98" w14:textId="77777777" w:rsidR="00F5081B" w:rsidRDefault="00F5081B" w:rsidP="00F5081B">
      <w:r>
        <w:rPr>
          <w:color w:val="BE0003"/>
        </w:rPr>
        <w:t>B.消除两极分化</w:t>
      </w:r>
    </w:p>
    <w:p w14:paraId="5768ECD4" w14:textId="77777777" w:rsidR="00F5081B" w:rsidRDefault="00F5081B" w:rsidP="00F5081B">
      <w:r>
        <w:rPr>
          <w:color w:val="BE0003"/>
        </w:rPr>
        <w:t>D.实现共同富裕</w:t>
      </w:r>
    </w:p>
    <w:p w14:paraId="6F526D36" w14:textId="77777777" w:rsidR="00F5081B" w:rsidRDefault="00F5081B" w:rsidP="00F5081B">
      <w:r>
        <w:t>175、社会物质生活条件是指与人类生存相关的（）。</w:t>
      </w:r>
    </w:p>
    <w:p w14:paraId="4834958C" w14:textId="77777777" w:rsidR="00F5081B" w:rsidRDefault="00F5081B" w:rsidP="00F5081B">
      <w:r>
        <w:rPr>
          <w:color w:val="BE0003"/>
        </w:rPr>
        <w:t>A.物质资料的生产方式</w:t>
      </w:r>
    </w:p>
    <w:p w14:paraId="2459E91D" w14:textId="77777777" w:rsidR="00F5081B" w:rsidRDefault="00F5081B" w:rsidP="00F5081B">
      <w:r>
        <w:rPr>
          <w:color w:val="BE0003"/>
        </w:rPr>
        <w:t>C.人口</w:t>
      </w:r>
    </w:p>
    <w:p w14:paraId="2850BB6D" w14:textId="77777777" w:rsidR="00F5081B" w:rsidRDefault="00F5081B" w:rsidP="00F5081B">
      <w:r>
        <w:rPr>
          <w:color w:val="BE0003"/>
        </w:rPr>
        <w:t>D.地理环境</w:t>
      </w:r>
    </w:p>
    <w:p w14:paraId="3C331FC9" w14:textId="77777777" w:rsidR="00F5081B" w:rsidRDefault="00F5081B" w:rsidP="00F5081B">
      <w:r>
        <w:t>176、国家创制法律规范的方式主要有（）。</w:t>
      </w:r>
    </w:p>
    <w:p w14:paraId="10573E09" w14:textId="77777777" w:rsidR="00F5081B" w:rsidRDefault="00F5081B" w:rsidP="00F5081B">
      <w:r>
        <w:rPr>
          <w:color w:val="BE0003"/>
        </w:rPr>
        <w:t>C.制定</w:t>
      </w:r>
    </w:p>
    <w:p w14:paraId="7DF394D7" w14:textId="77777777" w:rsidR="00F5081B" w:rsidRDefault="00F5081B" w:rsidP="00F5081B">
      <w:r>
        <w:rPr>
          <w:color w:val="BE0003"/>
        </w:rPr>
        <w:t>D.认可</w:t>
      </w:r>
    </w:p>
    <w:p w14:paraId="04A1F771" w14:textId="77777777" w:rsidR="00F5081B" w:rsidRDefault="00F5081B" w:rsidP="00F5081B">
      <w:r>
        <w:t>177、法律的运行包括哪些环节（）。</w:t>
      </w:r>
    </w:p>
    <w:p w14:paraId="549E5CED" w14:textId="77777777" w:rsidR="00F5081B" w:rsidRDefault="00F5081B" w:rsidP="00F5081B">
      <w:r>
        <w:rPr>
          <w:color w:val="BE0003"/>
        </w:rPr>
        <w:t>A.法律制定</w:t>
      </w:r>
    </w:p>
    <w:p w14:paraId="5A5FD6C0" w14:textId="77777777" w:rsidR="00F5081B" w:rsidRDefault="00F5081B" w:rsidP="00F5081B">
      <w:r>
        <w:rPr>
          <w:color w:val="BE0003"/>
        </w:rPr>
        <w:t>B.法律执行</w:t>
      </w:r>
    </w:p>
    <w:p w14:paraId="29BE57BF" w14:textId="77777777" w:rsidR="00F5081B" w:rsidRDefault="00F5081B" w:rsidP="00F5081B">
      <w:r>
        <w:rPr>
          <w:color w:val="BE0003"/>
        </w:rPr>
        <w:t>C.法律适用</w:t>
      </w:r>
    </w:p>
    <w:p w14:paraId="0639059E" w14:textId="77777777" w:rsidR="00F5081B" w:rsidRDefault="00F5081B" w:rsidP="00F5081B">
      <w:r>
        <w:rPr>
          <w:color w:val="BE0003"/>
        </w:rPr>
        <w:t>D.法律遵守</w:t>
      </w:r>
    </w:p>
    <w:p w14:paraId="54993FF6" w14:textId="77777777" w:rsidR="00F5081B" w:rsidRDefault="00F5081B" w:rsidP="00F5081B">
      <w:r>
        <w:lastRenderedPageBreak/>
        <w:t>178、下列关于法律说法正确的是（）。</w:t>
      </w:r>
    </w:p>
    <w:p w14:paraId="163797BD" w14:textId="77777777" w:rsidR="00F5081B" w:rsidRDefault="00F5081B" w:rsidP="00F5081B">
      <w:r>
        <w:rPr>
          <w:color w:val="BE0003"/>
        </w:rPr>
        <w:t>B.法律是由国家创制和实施的行为规范</w:t>
      </w:r>
    </w:p>
    <w:p w14:paraId="6DC4D931" w14:textId="77777777" w:rsidR="00F5081B" w:rsidRDefault="00F5081B" w:rsidP="00F5081B">
      <w:r>
        <w:rPr>
          <w:color w:val="BE0003"/>
        </w:rPr>
        <w:t>C.法律由一定的社会物质生活所决定的</w:t>
      </w:r>
    </w:p>
    <w:p w14:paraId="33CD1B19" w14:textId="77777777" w:rsidR="00F5081B" w:rsidRDefault="00F5081B" w:rsidP="00F5081B">
      <w:r>
        <w:rPr>
          <w:color w:val="BE0003"/>
        </w:rPr>
        <w:t>D.法律是统治阶级意志的体现</w:t>
      </w:r>
    </w:p>
    <w:p w14:paraId="5E954FF1" w14:textId="77777777" w:rsidR="00F5081B" w:rsidRDefault="00F5081B" w:rsidP="00F5081B">
      <w:r>
        <w:t>179、社会主义法律有着与以往剥削阶级类型法律制度不同的经济基础与阶级本质，原因有（）。</w:t>
      </w:r>
    </w:p>
    <w:p w14:paraId="2128C3CB" w14:textId="77777777" w:rsidR="00F5081B" w:rsidRDefault="00F5081B" w:rsidP="00F5081B">
      <w:r>
        <w:rPr>
          <w:color w:val="BE0003"/>
        </w:rPr>
        <w:t>A.社会主义法律以公有制为经济基础</w:t>
      </w:r>
    </w:p>
    <w:p w14:paraId="33EC0429" w14:textId="77777777" w:rsidR="00F5081B" w:rsidRDefault="00F5081B" w:rsidP="00F5081B">
      <w:r>
        <w:rPr>
          <w:color w:val="BE0003"/>
        </w:rPr>
        <w:t>B.是最广大人民群众意志的集中体现</w:t>
      </w:r>
    </w:p>
    <w:p w14:paraId="00686254" w14:textId="77777777" w:rsidR="00F5081B" w:rsidRDefault="00F5081B" w:rsidP="00F5081B">
      <w:r>
        <w:rPr>
          <w:color w:val="BE0003"/>
        </w:rPr>
        <w:t>C.反映了社会主义生产关系的本质要求</w:t>
      </w:r>
    </w:p>
    <w:p w14:paraId="3F90E44B" w14:textId="77777777" w:rsidR="00F5081B" w:rsidRDefault="00F5081B" w:rsidP="00F5081B">
      <w:r>
        <w:t>180、我国社会主义法律的本质特征有（）。</w:t>
      </w:r>
    </w:p>
    <w:p w14:paraId="3492D86E" w14:textId="77777777" w:rsidR="00F5081B" w:rsidRDefault="00F5081B" w:rsidP="00F5081B">
      <w:r>
        <w:rPr>
          <w:color w:val="BE0003"/>
        </w:rPr>
        <w:t>A.体现了党的主张和人民意志的统一</w:t>
      </w:r>
    </w:p>
    <w:p w14:paraId="0085CB42" w14:textId="77777777" w:rsidR="00F5081B" w:rsidRDefault="00F5081B" w:rsidP="00F5081B">
      <w:r>
        <w:rPr>
          <w:color w:val="BE0003"/>
        </w:rPr>
        <w:t>B.具有科学性和先进性</w:t>
      </w:r>
    </w:p>
    <w:p w14:paraId="27D3478B" w14:textId="77777777" w:rsidR="00F5081B" w:rsidRDefault="00F5081B" w:rsidP="00F5081B">
      <w:r>
        <w:rPr>
          <w:color w:val="BE0003"/>
        </w:rPr>
        <w:t>C.是中国特色社会主义建设的重要保障</w:t>
      </w:r>
    </w:p>
    <w:p w14:paraId="6F6C6B8C" w14:textId="77777777" w:rsidR="00F5081B" w:rsidRDefault="00F5081B" w:rsidP="00F5081B">
      <w:r>
        <w:t>181、法区别于其他社会规范的主要特征有（）。</w:t>
      </w:r>
    </w:p>
    <w:p w14:paraId="2D66CD37" w14:textId="77777777" w:rsidR="00F5081B" w:rsidRDefault="00F5081B" w:rsidP="00F5081B">
      <w:r>
        <w:rPr>
          <w:color w:val="BE0003"/>
        </w:rPr>
        <w:t>B.法由国家制定或者认可</w:t>
      </w:r>
    </w:p>
    <w:p w14:paraId="5BDB6FB3" w14:textId="77777777" w:rsidR="00F5081B" w:rsidRDefault="00F5081B" w:rsidP="00F5081B">
      <w:r>
        <w:rPr>
          <w:color w:val="BE0003"/>
        </w:rPr>
        <w:t>C.法由国家强制力保障实施</w:t>
      </w:r>
    </w:p>
    <w:p w14:paraId="0C591320" w14:textId="77777777" w:rsidR="00F5081B" w:rsidRDefault="00F5081B" w:rsidP="00F5081B">
      <w:r>
        <w:t>182、物质资料的生产方式包括（）两个方面，对法律产生决定性影响。</w:t>
      </w:r>
    </w:p>
    <w:p w14:paraId="503F7815" w14:textId="77777777" w:rsidR="00F5081B" w:rsidRDefault="00F5081B" w:rsidP="00F5081B">
      <w:r>
        <w:rPr>
          <w:color w:val="BE0003"/>
        </w:rPr>
        <w:t>B.生产力</w:t>
      </w:r>
    </w:p>
    <w:p w14:paraId="2DEEA615" w14:textId="77777777" w:rsidR="00F5081B" w:rsidRDefault="00F5081B" w:rsidP="00F5081B">
      <w:r>
        <w:rPr>
          <w:color w:val="BE0003"/>
        </w:rPr>
        <w:t>C.生产关系</w:t>
      </w:r>
    </w:p>
    <w:p w14:paraId="37662F0C" w14:textId="77777777" w:rsidR="00F5081B" w:rsidRDefault="00F5081B" w:rsidP="00F5081B">
      <w:r>
        <w:t>183、把法定的权利和义务转化为现实的权利和义务属于（）。</w:t>
      </w:r>
    </w:p>
    <w:p w14:paraId="6627BAC5" w14:textId="77777777" w:rsidR="00F5081B" w:rsidRDefault="00F5081B" w:rsidP="00F5081B">
      <w:r>
        <w:rPr>
          <w:color w:val="BE0003"/>
        </w:rPr>
        <w:t>B.执法</w:t>
      </w:r>
    </w:p>
    <w:p w14:paraId="1D35087C" w14:textId="77777777" w:rsidR="00F5081B" w:rsidRDefault="00F5081B" w:rsidP="00F5081B">
      <w:r>
        <w:rPr>
          <w:color w:val="BE0003"/>
        </w:rPr>
        <w:t>C.司法</w:t>
      </w:r>
    </w:p>
    <w:p w14:paraId="16934CA0" w14:textId="77777777" w:rsidR="00F5081B" w:rsidRDefault="00F5081B" w:rsidP="00F5081B">
      <w:r>
        <w:rPr>
          <w:color w:val="BE0003"/>
        </w:rPr>
        <w:t>D.守法</w:t>
      </w:r>
    </w:p>
    <w:p w14:paraId="2BEF45DB" w14:textId="77777777" w:rsidR="00F5081B" w:rsidRDefault="00F5081B" w:rsidP="00F5081B">
      <w:r>
        <w:t>184、社会主义法律的运行方式包括（）。</w:t>
      </w:r>
    </w:p>
    <w:p w14:paraId="1557B116" w14:textId="77777777" w:rsidR="00F5081B" w:rsidRDefault="00F5081B" w:rsidP="00F5081B">
      <w:r>
        <w:rPr>
          <w:color w:val="BE0003"/>
        </w:rPr>
        <w:t>B.法律的执行</w:t>
      </w:r>
    </w:p>
    <w:p w14:paraId="60315A41" w14:textId="77777777" w:rsidR="00F5081B" w:rsidRDefault="00F5081B" w:rsidP="00F5081B">
      <w:r>
        <w:rPr>
          <w:color w:val="BE0003"/>
        </w:rPr>
        <w:lastRenderedPageBreak/>
        <w:t>C.法律的适用</w:t>
      </w:r>
    </w:p>
    <w:p w14:paraId="60605178" w14:textId="77777777" w:rsidR="00F5081B" w:rsidRDefault="00F5081B" w:rsidP="00F5081B">
      <w:r>
        <w:rPr>
          <w:color w:val="BE0003"/>
        </w:rPr>
        <w:t>D.法律的遵守</w:t>
      </w:r>
    </w:p>
    <w:p w14:paraId="6A224AF9" w14:textId="77777777" w:rsidR="00F5081B" w:rsidRDefault="00F5081B" w:rsidP="00F5081B">
      <w:r>
        <w:t>185、除了法律，统治阶级的意志还体现在（）等形式中。</w:t>
      </w:r>
    </w:p>
    <w:p w14:paraId="40A31F41" w14:textId="77777777" w:rsidR="00F5081B" w:rsidRDefault="00F5081B" w:rsidP="00F5081B">
      <w:r>
        <w:rPr>
          <w:color w:val="BE0003"/>
        </w:rPr>
        <w:t>A.国家政策</w:t>
      </w:r>
    </w:p>
    <w:p w14:paraId="4CF2D090" w14:textId="77777777" w:rsidR="00F5081B" w:rsidRDefault="00F5081B" w:rsidP="00F5081B">
      <w:r>
        <w:rPr>
          <w:color w:val="BE0003"/>
        </w:rPr>
        <w:t>B.统治阶级的道德</w:t>
      </w:r>
    </w:p>
    <w:p w14:paraId="1A37F6E3" w14:textId="77777777" w:rsidR="00F5081B" w:rsidRDefault="00F5081B" w:rsidP="00F5081B">
      <w:r>
        <w:rPr>
          <w:color w:val="BE0003"/>
        </w:rPr>
        <w:t>C.最高统治者的言论</w:t>
      </w:r>
    </w:p>
    <w:p w14:paraId="70071C62" w14:textId="77777777" w:rsidR="00F5081B" w:rsidRDefault="00F5081B" w:rsidP="00F5081B">
      <w:r>
        <w:t>186、以下是我国行政执法的主体的有（）。</w:t>
      </w:r>
    </w:p>
    <w:p w14:paraId="5BD8C519" w14:textId="77777777" w:rsidR="00F5081B" w:rsidRDefault="00F5081B" w:rsidP="00F5081B">
      <w:r>
        <w:rPr>
          <w:color w:val="BE0003"/>
        </w:rPr>
        <w:t>A.国务院</w:t>
      </w:r>
    </w:p>
    <w:p w14:paraId="260E46B2" w14:textId="77777777" w:rsidR="00F5081B" w:rsidRDefault="00F5081B" w:rsidP="00F5081B">
      <w:r>
        <w:rPr>
          <w:color w:val="BE0003"/>
        </w:rPr>
        <w:t>B.地方各级人民政府</w:t>
      </w:r>
    </w:p>
    <w:p w14:paraId="0CBAE2C0" w14:textId="77777777" w:rsidR="00F5081B" w:rsidRDefault="00F5081B" w:rsidP="00F5081B">
      <w:r>
        <w:rPr>
          <w:color w:val="BE0003"/>
        </w:rPr>
        <w:t>C.各级政府中享有执法权的下属行政机构</w:t>
      </w:r>
    </w:p>
    <w:p w14:paraId="7899892F" w14:textId="77777777" w:rsidR="00F5081B" w:rsidRDefault="00F5081B" w:rsidP="00F5081B">
      <w:r>
        <w:rPr>
          <w:color w:val="BE0003"/>
        </w:rPr>
        <w:t>D.法律授权的社会组织</w:t>
      </w:r>
    </w:p>
    <w:p w14:paraId="3530BB13" w14:textId="77777777" w:rsidR="00F5081B" w:rsidRDefault="00F5081B" w:rsidP="00F5081B">
      <w:r>
        <w:t>187、以下关于党与法律的关系表述中，正确的有（）。</w:t>
      </w:r>
    </w:p>
    <w:p w14:paraId="29858A11" w14:textId="77777777" w:rsidR="00F5081B" w:rsidRDefault="00F5081B" w:rsidP="00F5081B">
      <w:r>
        <w:rPr>
          <w:color w:val="BE0003"/>
        </w:rPr>
        <w:t>A.党领导人民制定宪法法律</w:t>
      </w:r>
    </w:p>
    <w:p w14:paraId="030E7091" w14:textId="77777777" w:rsidR="00F5081B" w:rsidRDefault="00F5081B" w:rsidP="00F5081B">
      <w:r>
        <w:rPr>
          <w:color w:val="BE0003"/>
        </w:rPr>
        <w:t>B.党领导人民实施宪法法律</w:t>
      </w:r>
    </w:p>
    <w:p w14:paraId="5C011B9A" w14:textId="77777777" w:rsidR="00F5081B" w:rsidRDefault="00F5081B" w:rsidP="00F5081B">
      <w:r>
        <w:rPr>
          <w:color w:val="BE0003"/>
        </w:rPr>
        <w:t>C.党自身必须在宪法法律范围内活动</w:t>
      </w:r>
    </w:p>
    <w:p w14:paraId="318CD43E" w14:textId="77777777" w:rsidR="00F5081B" w:rsidRDefault="00F5081B" w:rsidP="00F5081B">
      <w:r>
        <w:t>188、从体现的意志看，我国社会主义法律体现了（）。</w:t>
      </w:r>
    </w:p>
    <w:p w14:paraId="02B70B38" w14:textId="77777777" w:rsidR="00F5081B" w:rsidRDefault="00F5081B" w:rsidP="00F5081B">
      <w:r>
        <w:rPr>
          <w:color w:val="BE0003"/>
        </w:rPr>
        <w:t>A.阶级性</w:t>
      </w:r>
    </w:p>
    <w:p w14:paraId="43361BC4" w14:textId="77777777" w:rsidR="00F5081B" w:rsidRDefault="00F5081B" w:rsidP="00F5081B">
      <w:r>
        <w:rPr>
          <w:color w:val="BE0003"/>
        </w:rPr>
        <w:t>D.人民性</w:t>
      </w:r>
    </w:p>
    <w:p w14:paraId="0DD3FF6E" w14:textId="77777777" w:rsidR="00F5081B" w:rsidRDefault="00F5081B" w:rsidP="00F5081B">
      <w:r>
        <w:t>189、资本主义法律的基本特征主要体现为（）。</w:t>
      </w:r>
    </w:p>
    <w:p w14:paraId="18FAE58C" w14:textId="77777777" w:rsidR="00F5081B" w:rsidRDefault="00F5081B" w:rsidP="00F5081B">
      <w:r>
        <w:rPr>
          <w:color w:val="BE0003"/>
        </w:rPr>
        <w:t>A.与资本主义私有制相适应的私有财产神圣不可侵犯原则</w:t>
      </w:r>
    </w:p>
    <w:p w14:paraId="6C44E361" w14:textId="77777777" w:rsidR="00F5081B" w:rsidRDefault="00F5081B" w:rsidP="00F5081B">
      <w:r>
        <w:rPr>
          <w:color w:val="BE0003"/>
        </w:rPr>
        <w:t>B.与资本主义市场经济相适应的契约自由原则</w:t>
      </w:r>
    </w:p>
    <w:p w14:paraId="29D3F0EF" w14:textId="77777777" w:rsidR="00F5081B" w:rsidRDefault="00F5081B" w:rsidP="00F5081B">
      <w:r>
        <w:rPr>
          <w:color w:val="BE0003"/>
        </w:rPr>
        <w:t>C.与资本主义民主政治相适应的法律面前人人平等原则</w:t>
      </w:r>
    </w:p>
    <w:p w14:paraId="42CEBB7E" w14:textId="77777777" w:rsidR="00F5081B" w:rsidRDefault="00F5081B" w:rsidP="00F5081B">
      <w:r>
        <w:rPr>
          <w:color w:val="BE0003"/>
        </w:rPr>
        <w:t>D.与资产阶级人道主义相适应的人权保障原则</w:t>
      </w:r>
    </w:p>
    <w:p w14:paraId="0FFBB33C" w14:textId="77777777" w:rsidR="00F5081B" w:rsidRDefault="00F5081B" w:rsidP="00F5081B">
      <w:r>
        <w:t>190、以下关于法的含义表述正确的有（）。</w:t>
      </w:r>
    </w:p>
    <w:p w14:paraId="4617ABD6" w14:textId="77777777" w:rsidR="00F5081B" w:rsidRDefault="00F5081B" w:rsidP="00F5081B">
      <w:r>
        <w:rPr>
          <w:color w:val="BE0003"/>
        </w:rPr>
        <w:t>A.法由国家制定或者认可</w:t>
      </w:r>
    </w:p>
    <w:p w14:paraId="1527FC93" w14:textId="77777777" w:rsidR="00F5081B" w:rsidRDefault="00F5081B" w:rsidP="00F5081B">
      <w:r>
        <w:rPr>
          <w:color w:val="BE0003"/>
        </w:rPr>
        <w:lastRenderedPageBreak/>
        <w:t>B.法反映了由特定社会物质生活条件所决定的统治阶级意志</w:t>
      </w:r>
    </w:p>
    <w:p w14:paraId="3A113FFC" w14:textId="77777777" w:rsidR="00F5081B" w:rsidRDefault="00F5081B" w:rsidP="00F5081B">
      <w:r>
        <w:rPr>
          <w:color w:val="BE0003"/>
        </w:rPr>
        <w:t>C.法的主要内容是权利和义务</w:t>
      </w:r>
    </w:p>
    <w:p w14:paraId="42D0834F" w14:textId="77777777" w:rsidR="00F5081B" w:rsidRDefault="00F5081B" w:rsidP="00F5081B">
      <w:r>
        <w:rPr>
          <w:color w:val="BE0003"/>
        </w:rPr>
        <w:t>D.法是一种特殊的社会规范</w:t>
      </w:r>
    </w:p>
    <w:p w14:paraId="544A4298" w14:textId="77777777" w:rsidR="00F5081B" w:rsidRDefault="00F5081B" w:rsidP="00F5081B">
      <w:r>
        <w:t>191、法律制定的程序一般包括以下哪几个环节（）。</w:t>
      </w:r>
    </w:p>
    <w:p w14:paraId="3FE99357" w14:textId="77777777" w:rsidR="00F5081B" w:rsidRDefault="00F5081B" w:rsidP="00F5081B">
      <w:r>
        <w:rPr>
          <w:color w:val="BE0003"/>
        </w:rPr>
        <w:t>A.法律案的提出</w:t>
      </w:r>
    </w:p>
    <w:p w14:paraId="7EC64D70" w14:textId="77777777" w:rsidR="00F5081B" w:rsidRDefault="00F5081B" w:rsidP="00F5081B">
      <w:r>
        <w:rPr>
          <w:color w:val="BE0003"/>
        </w:rPr>
        <w:t>B.法律案的审议</w:t>
      </w:r>
    </w:p>
    <w:p w14:paraId="1895C3EA" w14:textId="77777777" w:rsidR="00F5081B" w:rsidRDefault="00F5081B" w:rsidP="00F5081B">
      <w:r>
        <w:rPr>
          <w:color w:val="BE0003"/>
        </w:rPr>
        <w:t>C.法律案的表决</w:t>
      </w:r>
    </w:p>
    <w:p w14:paraId="4489B628" w14:textId="77777777" w:rsidR="00F5081B" w:rsidRDefault="00F5081B" w:rsidP="00F5081B">
      <w:r>
        <w:rPr>
          <w:color w:val="BE0003"/>
        </w:rPr>
        <w:t>D.法律的公布</w:t>
      </w:r>
    </w:p>
    <w:p w14:paraId="721E07AD" w14:textId="77777777" w:rsidR="00F5081B" w:rsidRDefault="00F5081B" w:rsidP="00F5081B">
      <w:r>
        <w:t>192、以下哪些可以行使行政执法权（）。</w:t>
      </w:r>
    </w:p>
    <w:p w14:paraId="05196E50" w14:textId="77777777" w:rsidR="00F5081B" w:rsidRDefault="00F5081B" w:rsidP="00F5081B">
      <w:r>
        <w:rPr>
          <w:color w:val="BE0003"/>
        </w:rPr>
        <w:t>B.地方各级政府</w:t>
      </w:r>
    </w:p>
    <w:p w14:paraId="3BA9AD48" w14:textId="77777777" w:rsidR="00F5081B" w:rsidRDefault="00F5081B" w:rsidP="00F5081B">
      <w:r>
        <w:rPr>
          <w:color w:val="BE0003"/>
        </w:rPr>
        <w:t>C.国家行政机关公职人员</w:t>
      </w:r>
    </w:p>
    <w:p w14:paraId="7769822A" w14:textId="77777777" w:rsidR="00F5081B" w:rsidRDefault="00F5081B" w:rsidP="00F5081B">
      <w:r>
        <w:t>193、属于社会法律部门的有（）。</w:t>
      </w:r>
    </w:p>
    <w:p w14:paraId="25B36B63" w14:textId="77777777" w:rsidR="00F5081B" w:rsidRDefault="00F5081B" w:rsidP="00F5081B">
      <w:r>
        <w:rPr>
          <w:color w:val="BE0003"/>
        </w:rPr>
        <w:t>A.劳动合同法</w:t>
      </w:r>
    </w:p>
    <w:p w14:paraId="6F2B7E9E" w14:textId="77777777" w:rsidR="00F5081B" w:rsidRDefault="00F5081B" w:rsidP="00F5081B">
      <w:r>
        <w:rPr>
          <w:color w:val="BE0003"/>
        </w:rPr>
        <w:t>B.红十字会法</w:t>
      </w:r>
    </w:p>
    <w:p w14:paraId="72A56270" w14:textId="77777777" w:rsidR="00F5081B" w:rsidRDefault="00F5081B" w:rsidP="00F5081B">
      <w:r>
        <w:rPr>
          <w:color w:val="BE0003"/>
        </w:rPr>
        <w:t>C.工会法</w:t>
      </w:r>
    </w:p>
    <w:p w14:paraId="4DBE6A62" w14:textId="77777777" w:rsidR="00F5081B" w:rsidRDefault="00F5081B" w:rsidP="00F5081B">
      <w:r>
        <w:rPr>
          <w:color w:val="BE0003"/>
        </w:rPr>
        <w:t>D.安全生产法</w:t>
      </w:r>
    </w:p>
    <w:p w14:paraId="1D0409A5" w14:textId="77777777" w:rsidR="00F5081B" w:rsidRDefault="00F5081B" w:rsidP="00F5081B">
      <w:r>
        <w:t>194、依法治国的基本格局是（）。</w:t>
      </w:r>
    </w:p>
    <w:p w14:paraId="3EF2C2D4" w14:textId="77777777" w:rsidR="00F5081B" w:rsidRDefault="00F5081B" w:rsidP="00F5081B">
      <w:r>
        <w:rPr>
          <w:color w:val="BE0003"/>
        </w:rPr>
        <w:t>A.科学立法</w:t>
      </w:r>
    </w:p>
    <w:p w14:paraId="0229083A" w14:textId="77777777" w:rsidR="00F5081B" w:rsidRDefault="00F5081B" w:rsidP="00F5081B">
      <w:r>
        <w:rPr>
          <w:color w:val="BE0003"/>
        </w:rPr>
        <w:t>B.严格执法</w:t>
      </w:r>
    </w:p>
    <w:p w14:paraId="7B2D37F0" w14:textId="77777777" w:rsidR="00F5081B" w:rsidRDefault="00F5081B" w:rsidP="00F5081B">
      <w:r>
        <w:rPr>
          <w:color w:val="BE0003"/>
        </w:rPr>
        <w:t>C.公正司法</w:t>
      </w:r>
    </w:p>
    <w:p w14:paraId="10C7EC1A" w14:textId="77777777" w:rsidR="00F5081B" w:rsidRDefault="00F5081B" w:rsidP="00F5081B">
      <w:r>
        <w:rPr>
          <w:color w:val="BE0003"/>
        </w:rPr>
        <w:t>D.全民守法</w:t>
      </w:r>
    </w:p>
    <w:p w14:paraId="60B959DD" w14:textId="77777777" w:rsidR="00F5081B" w:rsidRDefault="00F5081B" w:rsidP="00F5081B">
      <w:r>
        <w:t>195、2018年3月通过的《中华人民共和国宪法修正案》，以下哪些说法是正确的（）。</w:t>
      </w:r>
    </w:p>
    <w:p w14:paraId="41B96ADF" w14:textId="77777777" w:rsidR="00F5081B" w:rsidRDefault="00F5081B" w:rsidP="00F5081B">
      <w:r>
        <w:rPr>
          <w:color w:val="BE0003"/>
        </w:rPr>
        <w:t>A.宪法修改是国家政治生活中的一件大事</w:t>
      </w:r>
    </w:p>
    <w:p w14:paraId="0145C2F5" w14:textId="77777777" w:rsidR="00F5081B" w:rsidRDefault="00F5081B" w:rsidP="00F5081B">
      <w:r>
        <w:rPr>
          <w:color w:val="BE0003"/>
        </w:rPr>
        <w:t>B.党中央从新时代坚持和发展中国特色社会主义全局和战略高度作出的重大决策</w:t>
      </w:r>
    </w:p>
    <w:p w14:paraId="6C54F197" w14:textId="77777777" w:rsidR="00F5081B" w:rsidRDefault="00F5081B" w:rsidP="00F5081B">
      <w:r>
        <w:rPr>
          <w:color w:val="BE0003"/>
        </w:rPr>
        <w:t>C.推进全面依法治国、推进国家治理体系和治理能力现代化的重大举措</w:t>
      </w:r>
    </w:p>
    <w:p w14:paraId="11C51DBA" w14:textId="77777777" w:rsidR="00F5081B" w:rsidRDefault="00F5081B" w:rsidP="00F5081B">
      <w:r>
        <w:rPr>
          <w:color w:val="BE0003"/>
        </w:rPr>
        <w:lastRenderedPageBreak/>
        <w:t>D.实践中取得的重大理论创新、实践创新、制度创新成果上升为宪法规定</w:t>
      </w:r>
    </w:p>
    <w:p w14:paraId="52122EED" w14:textId="77777777" w:rsidR="00F5081B" w:rsidRDefault="00F5081B" w:rsidP="00F5081B">
      <w:r>
        <w:t>196、人权是指人作为人享有和应当享有的基本权利。下列选项属于人权范畴的有（）。</w:t>
      </w:r>
    </w:p>
    <w:p w14:paraId="1E9F2972" w14:textId="77777777" w:rsidR="00F5081B" w:rsidRDefault="00F5081B" w:rsidP="00F5081B">
      <w:r>
        <w:rPr>
          <w:color w:val="BE0003"/>
        </w:rPr>
        <w:t>A.信仰自由</w:t>
      </w:r>
    </w:p>
    <w:p w14:paraId="5B05AABE" w14:textId="77777777" w:rsidR="00F5081B" w:rsidRDefault="00F5081B" w:rsidP="00F5081B">
      <w:r>
        <w:rPr>
          <w:color w:val="BE0003"/>
        </w:rPr>
        <w:t>B.人身自由</w:t>
      </w:r>
    </w:p>
    <w:p w14:paraId="03741AF0" w14:textId="77777777" w:rsidR="00F5081B" w:rsidRDefault="00F5081B" w:rsidP="00F5081B">
      <w:r>
        <w:rPr>
          <w:color w:val="BE0003"/>
        </w:rPr>
        <w:t>C.参与国家政治生活的权利和自由</w:t>
      </w:r>
    </w:p>
    <w:p w14:paraId="183A097C" w14:textId="77777777" w:rsidR="00F5081B" w:rsidRDefault="00F5081B" w:rsidP="00F5081B">
      <w:r>
        <w:rPr>
          <w:color w:val="BE0003"/>
        </w:rPr>
        <w:t>D.经济文化方面的权利</w:t>
      </w:r>
    </w:p>
    <w:p w14:paraId="058A988A" w14:textId="77777777" w:rsidR="00F5081B" w:rsidRDefault="00F5081B" w:rsidP="00F5081B">
      <w:r>
        <w:t>197、我国民法的基本原则有（）。</w:t>
      </w:r>
    </w:p>
    <w:p w14:paraId="310AAC58" w14:textId="77777777" w:rsidR="00F5081B" w:rsidRDefault="00F5081B" w:rsidP="00F5081B">
      <w:r>
        <w:rPr>
          <w:color w:val="BE0003"/>
        </w:rPr>
        <w:t>A.平等</w:t>
      </w:r>
    </w:p>
    <w:p w14:paraId="01826704" w14:textId="77777777" w:rsidR="00F5081B" w:rsidRDefault="00F5081B" w:rsidP="00F5081B">
      <w:r>
        <w:rPr>
          <w:color w:val="BE0003"/>
        </w:rPr>
        <w:t>B.公平</w:t>
      </w:r>
    </w:p>
    <w:p w14:paraId="02B6BD07" w14:textId="77777777" w:rsidR="00F5081B" w:rsidRDefault="00F5081B" w:rsidP="00F5081B">
      <w:r>
        <w:rPr>
          <w:color w:val="BE0003"/>
        </w:rPr>
        <w:t>C.诚实信用</w:t>
      </w:r>
    </w:p>
    <w:p w14:paraId="377E6E57" w14:textId="77777777" w:rsidR="00F5081B" w:rsidRDefault="00F5081B" w:rsidP="00F5081B">
      <w:r>
        <w:t>198、我国民法中物权包括（）。</w:t>
      </w:r>
    </w:p>
    <w:p w14:paraId="085BD8CF" w14:textId="77777777" w:rsidR="00F5081B" w:rsidRDefault="00F5081B" w:rsidP="00F5081B">
      <w:r>
        <w:rPr>
          <w:color w:val="BE0003"/>
        </w:rPr>
        <w:t>A.所有权</w:t>
      </w:r>
    </w:p>
    <w:p w14:paraId="46993638" w14:textId="77777777" w:rsidR="00F5081B" w:rsidRDefault="00F5081B" w:rsidP="00F5081B">
      <w:r>
        <w:rPr>
          <w:color w:val="BE0003"/>
        </w:rPr>
        <w:t>B.用益物权</w:t>
      </w:r>
    </w:p>
    <w:p w14:paraId="7EC1E4F2" w14:textId="77777777" w:rsidR="00F5081B" w:rsidRDefault="00F5081B" w:rsidP="00F5081B">
      <w:r>
        <w:rPr>
          <w:color w:val="BE0003"/>
        </w:rPr>
        <w:t>C.担保物权</w:t>
      </w:r>
    </w:p>
    <w:p w14:paraId="6F79199D" w14:textId="77777777" w:rsidR="00F5081B" w:rsidRDefault="00F5081B" w:rsidP="00F5081B">
      <w:r>
        <w:t>199、属于民商法律部门的有（）。</w:t>
      </w:r>
    </w:p>
    <w:p w14:paraId="13D88610" w14:textId="77777777" w:rsidR="00F5081B" w:rsidRDefault="00F5081B" w:rsidP="00F5081B">
      <w:r>
        <w:rPr>
          <w:color w:val="BE0003"/>
        </w:rPr>
        <w:t>A.物权法</w:t>
      </w:r>
    </w:p>
    <w:p w14:paraId="749BC82F" w14:textId="77777777" w:rsidR="00F5081B" w:rsidRDefault="00F5081B" w:rsidP="00F5081B">
      <w:r>
        <w:rPr>
          <w:color w:val="BE0003"/>
        </w:rPr>
        <w:t>B.公司法</w:t>
      </w:r>
    </w:p>
    <w:p w14:paraId="175BB201" w14:textId="77777777" w:rsidR="00F5081B" w:rsidRDefault="00F5081B" w:rsidP="00F5081B">
      <w:r>
        <w:rPr>
          <w:color w:val="BE0003"/>
        </w:rPr>
        <w:t>C.专利法</w:t>
      </w:r>
    </w:p>
    <w:p w14:paraId="33C89ED0" w14:textId="77777777" w:rsidR="00F5081B" w:rsidRDefault="00F5081B" w:rsidP="00F5081B">
      <w:r>
        <w:t>200、我国制定了刑事诉讼法，规定（）分工负责、互相配合、互相制约。</w:t>
      </w:r>
    </w:p>
    <w:p w14:paraId="32817239" w14:textId="77777777" w:rsidR="00F5081B" w:rsidRDefault="00F5081B" w:rsidP="00F5081B">
      <w:r>
        <w:rPr>
          <w:color w:val="BE0003"/>
        </w:rPr>
        <w:t>A.人民法院</w:t>
      </w:r>
    </w:p>
    <w:p w14:paraId="2B07B453" w14:textId="77777777" w:rsidR="00F5081B" w:rsidRDefault="00F5081B" w:rsidP="00F5081B">
      <w:r>
        <w:rPr>
          <w:color w:val="BE0003"/>
        </w:rPr>
        <w:t>B.人民检察院</w:t>
      </w:r>
    </w:p>
    <w:p w14:paraId="619D8FCB" w14:textId="77777777" w:rsidR="00F5081B" w:rsidRDefault="00F5081B" w:rsidP="00F5081B">
      <w:r>
        <w:rPr>
          <w:color w:val="BE0003"/>
        </w:rPr>
        <w:t>D.公安机关</w:t>
      </w:r>
    </w:p>
    <w:p w14:paraId="74A24F10" w14:textId="77777777" w:rsidR="00F5081B" w:rsidRDefault="00F5081B" w:rsidP="00F5081B">
      <w:r>
        <w:t>201、我国宪法规定，国家保护个体经济、私营经济的合法的（）。</w:t>
      </w:r>
    </w:p>
    <w:p w14:paraId="11BFFD5F" w14:textId="77777777" w:rsidR="00F5081B" w:rsidRDefault="00F5081B" w:rsidP="00F5081B">
      <w:r>
        <w:rPr>
          <w:color w:val="BE0003"/>
        </w:rPr>
        <w:t>A.合法权利</w:t>
      </w:r>
    </w:p>
    <w:p w14:paraId="0D67D000" w14:textId="77777777" w:rsidR="00F5081B" w:rsidRDefault="00F5081B" w:rsidP="00F5081B">
      <w:r>
        <w:rPr>
          <w:color w:val="BE0003"/>
        </w:rPr>
        <w:t>B.利益</w:t>
      </w:r>
    </w:p>
    <w:p w14:paraId="62A34319" w14:textId="77777777" w:rsidR="00F5081B" w:rsidRDefault="00F5081B" w:rsidP="00F5081B">
      <w:r>
        <w:lastRenderedPageBreak/>
        <w:t>202、我国现行宪法的基本原则有（）。</w:t>
      </w:r>
    </w:p>
    <w:p w14:paraId="2C5211A4" w14:textId="77777777" w:rsidR="00F5081B" w:rsidRDefault="00F5081B" w:rsidP="00F5081B">
      <w:r>
        <w:rPr>
          <w:color w:val="BE0003"/>
        </w:rPr>
        <w:t>B.民主集中制原则</w:t>
      </w:r>
    </w:p>
    <w:p w14:paraId="637B8835" w14:textId="77777777" w:rsidR="00F5081B" w:rsidRDefault="00F5081B" w:rsidP="00F5081B">
      <w:r>
        <w:rPr>
          <w:color w:val="BE0003"/>
        </w:rPr>
        <w:t>C.社会主义法治原则</w:t>
      </w:r>
    </w:p>
    <w:p w14:paraId="15254BF9" w14:textId="77777777" w:rsidR="00F5081B" w:rsidRDefault="00F5081B" w:rsidP="00F5081B">
      <w:r>
        <w:rPr>
          <w:color w:val="BE0003"/>
        </w:rPr>
        <w:t>D.人权保障原则</w:t>
      </w:r>
    </w:p>
    <w:p w14:paraId="52E04674" w14:textId="77777777" w:rsidR="00F5081B" w:rsidRDefault="00F5081B" w:rsidP="00F5081B">
      <w:r>
        <w:t>203、以下关于部门法的说法错误的有（）。</w:t>
      </w:r>
    </w:p>
    <w:p w14:paraId="00FBB66C" w14:textId="77777777" w:rsidR="00F5081B" w:rsidRDefault="00F5081B" w:rsidP="00F5081B">
      <w:r>
        <w:rPr>
          <w:color w:val="BE0003"/>
        </w:rPr>
        <w:t>B.保障公民基本政治权利方面的法律属于民法部门法</w:t>
      </w:r>
    </w:p>
    <w:p w14:paraId="5391FE63" w14:textId="77777777" w:rsidR="00F5081B" w:rsidRDefault="00F5081B" w:rsidP="00F5081B">
      <w:r>
        <w:rPr>
          <w:color w:val="BE0003"/>
        </w:rPr>
        <w:t>C.调整社会福利方面的法律属于经济法部门法</w:t>
      </w:r>
    </w:p>
    <w:p w14:paraId="22D8FBCD" w14:textId="77777777" w:rsidR="00F5081B" w:rsidRDefault="00F5081B" w:rsidP="00F5081B">
      <w:r>
        <w:rPr>
          <w:color w:val="BE0003"/>
        </w:rPr>
        <w:t>D.治安管理处罚法属于刑法部门法</w:t>
      </w:r>
    </w:p>
    <w:p w14:paraId="7940B29F" w14:textId="77777777" w:rsidR="00F5081B" w:rsidRDefault="00F5081B" w:rsidP="00F5081B">
      <w:r>
        <w:t>204、我国刑法的基本原则是（）。</w:t>
      </w:r>
    </w:p>
    <w:p w14:paraId="42118515" w14:textId="77777777" w:rsidR="00F5081B" w:rsidRDefault="00F5081B" w:rsidP="00F5081B">
      <w:r>
        <w:rPr>
          <w:color w:val="BE0003"/>
        </w:rPr>
        <w:t>A.法律面前人人平等</w:t>
      </w:r>
    </w:p>
    <w:p w14:paraId="352B5244" w14:textId="77777777" w:rsidR="00F5081B" w:rsidRDefault="00F5081B" w:rsidP="00F5081B">
      <w:r>
        <w:rPr>
          <w:color w:val="BE0003"/>
        </w:rPr>
        <w:t>B.罪刑法定的原则</w:t>
      </w:r>
    </w:p>
    <w:p w14:paraId="59FFDA29" w14:textId="77777777" w:rsidR="00F5081B" w:rsidRDefault="00F5081B" w:rsidP="00F5081B">
      <w:r>
        <w:rPr>
          <w:color w:val="BE0003"/>
        </w:rPr>
        <w:t>D.罪刑相适应的原则</w:t>
      </w:r>
    </w:p>
    <w:p w14:paraId="47614078" w14:textId="77777777" w:rsidR="00F5081B" w:rsidRDefault="00F5081B" w:rsidP="00F5081B">
      <w:r>
        <w:t>205、以下属于经济法律部门的有（）。</w:t>
      </w:r>
    </w:p>
    <w:p w14:paraId="78F312CF" w14:textId="77777777" w:rsidR="00F5081B" w:rsidRDefault="00F5081B" w:rsidP="00F5081B">
      <w:r>
        <w:rPr>
          <w:color w:val="BE0003"/>
        </w:rPr>
        <w:t>A.节约能源法</w:t>
      </w:r>
    </w:p>
    <w:p w14:paraId="20257986" w14:textId="77777777" w:rsidR="00F5081B" w:rsidRDefault="00F5081B" w:rsidP="00F5081B">
      <w:r>
        <w:rPr>
          <w:color w:val="BE0003"/>
        </w:rPr>
        <w:t>B.反洗钱法</w:t>
      </w:r>
    </w:p>
    <w:p w14:paraId="58B3D9ED" w14:textId="77777777" w:rsidR="00F5081B" w:rsidRDefault="00F5081B" w:rsidP="00F5081B">
      <w:r>
        <w:rPr>
          <w:color w:val="BE0003"/>
        </w:rPr>
        <w:t>C.农业法</w:t>
      </w:r>
    </w:p>
    <w:p w14:paraId="06BC478C" w14:textId="77777777" w:rsidR="00F5081B" w:rsidRDefault="00F5081B" w:rsidP="00F5081B">
      <w:r>
        <w:rPr>
          <w:color w:val="BE0003"/>
        </w:rPr>
        <w:t>D.电力法</w:t>
      </w:r>
    </w:p>
    <w:p w14:paraId="00116F4D" w14:textId="77777777" w:rsidR="00F5081B" w:rsidRDefault="00F5081B" w:rsidP="00F5081B">
      <w:r>
        <w:t>206、我国宪法确立的基本政治制度有（）。</w:t>
      </w:r>
    </w:p>
    <w:p w14:paraId="37E77B3F" w14:textId="77777777" w:rsidR="00F5081B" w:rsidRDefault="00F5081B" w:rsidP="00F5081B">
      <w:r>
        <w:rPr>
          <w:color w:val="BE0003"/>
        </w:rPr>
        <w:t>B.中国共产党领导的多党合作和政治协商制度</w:t>
      </w:r>
    </w:p>
    <w:p w14:paraId="466FE20D" w14:textId="77777777" w:rsidR="00F5081B" w:rsidRDefault="00F5081B" w:rsidP="00F5081B">
      <w:r>
        <w:rPr>
          <w:color w:val="BE0003"/>
        </w:rPr>
        <w:t>C.民族区域自治制度</w:t>
      </w:r>
    </w:p>
    <w:p w14:paraId="4D3FDCBF" w14:textId="77777777" w:rsidR="00F5081B" w:rsidRDefault="00F5081B" w:rsidP="00F5081B">
      <w:r>
        <w:rPr>
          <w:color w:val="BE0003"/>
        </w:rPr>
        <w:t>D.基层群众自治制度</w:t>
      </w:r>
    </w:p>
    <w:p w14:paraId="260464EE" w14:textId="77777777" w:rsidR="00F5081B" w:rsidRDefault="00F5081B" w:rsidP="00F5081B">
      <w:r>
        <w:t>207、宪法的基本原则是贯穿于宪法规范始终，对宪法的制定、修改、实施、遵守等环节起指导作用的基本准则。以下哪些是宪法的基本原则（）。</w:t>
      </w:r>
    </w:p>
    <w:p w14:paraId="11A0B443" w14:textId="77777777" w:rsidR="00F5081B" w:rsidRDefault="00F5081B" w:rsidP="00F5081B">
      <w:r>
        <w:rPr>
          <w:color w:val="BE0003"/>
        </w:rPr>
        <w:t>A.党的领导原则</w:t>
      </w:r>
    </w:p>
    <w:p w14:paraId="5D3031D9" w14:textId="77777777" w:rsidR="00F5081B" w:rsidRDefault="00F5081B" w:rsidP="00F5081B">
      <w:r>
        <w:rPr>
          <w:color w:val="BE0003"/>
        </w:rPr>
        <w:t>B.人民主权原则</w:t>
      </w:r>
    </w:p>
    <w:p w14:paraId="1CF544ED" w14:textId="77777777" w:rsidR="00F5081B" w:rsidRDefault="00F5081B" w:rsidP="00F5081B">
      <w:r>
        <w:rPr>
          <w:color w:val="BE0003"/>
        </w:rPr>
        <w:lastRenderedPageBreak/>
        <w:t>C.尊重和保障人权原则</w:t>
      </w:r>
    </w:p>
    <w:p w14:paraId="0861EB94" w14:textId="77777777" w:rsidR="00F5081B" w:rsidRDefault="00F5081B" w:rsidP="00F5081B">
      <w:r>
        <w:rPr>
          <w:color w:val="BE0003"/>
        </w:rPr>
        <w:t>D.社会主义法治原则与民主集中制原则</w:t>
      </w:r>
    </w:p>
    <w:p w14:paraId="2F973813" w14:textId="77777777" w:rsidR="00F5081B" w:rsidRDefault="00F5081B" w:rsidP="00F5081B">
      <w:r>
        <w:t>208、我国宪法确立了（）。</w:t>
      </w:r>
    </w:p>
    <w:p w14:paraId="574F0A4A" w14:textId="77777777" w:rsidR="00F5081B" w:rsidRDefault="00F5081B" w:rsidP="00F5081B">
      <w:r>
        <w:rPr>
          <w:color w:val="BE0003"/>
        </w:rPr>
        <w:t>A.中国特色社会主义道路</w:t>
      </w:r>
    </w:p>
    <w:p w14:paraId="0E4AAD79" w14:textId="77777777" w:rsidR="00F5081B" w:rsidRDefault="00F5081B" w:rsidP="00F5081B">
      <w:r>
        <w:rPr>
          <w:color w:val="BE0003"/>
        </w:rPr>
        <w:t>B.中国特色社会主义理论体系</w:t>
      </w:r>
    </w:p>
    <w:p w14:paraId="61EDC6B5" w14:textId="77777777" w:rsidR="00F5081B" w:rsidRDefault="00F5081B" w:rsidP="00F5081B">
      <w:r>
        <w:rPr>
          <w:color w:val="BE0003"/>
        </w:rPr>
        <w:t>C.中国特色社会主义制度</w:t>
      </w:r>
    </w:p>
    <w:p w14:paraId="79ED0017" w14:textId="77777777" w:rsidR="00F5081B" w:rsidRDefault="00F5081B" w:rsidP="00F5081B">
      <w:r>
        <w:rPr>
          <w:color w:val="BE0003"/>
        </w:rPr>
        <w:t>D.中国特色社会主义文化的发展成果</w:t>
      </w:r>
    </w:p>
    <w:p w14:paraId="1429799B" w14:textId="77777777" w:rsidR="00F5081B" w:rsidRDefault="00F5081B" w:rsidP="00F5081B">
      <w:r>
        <w:t>209、2018年3月，十三届全国人大一次会议审议通过了《中华人民共和国宪法修正案》，以下哪些属于新修订的内容（）。</w:t>
      </w:r>
    </w:p>
    <w:p w14:paraId="162ADD8B" w14:textId="77777777" w:rsidR="00F5081B" w:rsidRDefault="00F5081B" w:rsidP="00F5081B">
      <w:r>
        <w:rPr>
          <w:color w:val="BE0003"/>
        </w:rPr>
        <w:t>A.习近平新时代中国特色社会主义思想</w:t>
      </w:r>
    </w:p>
    <w:p w14:paraId="0581D3C0" w14:textId="77777777" w:rsidR="00F5081B" w:rsidRDefault="00F5081B" w:rsidP="00F5081B">
      <w:r>
        <w:rPr>
          <w:color w:val="BE0003"/>
        </w:rPr>
        <w:t>B.实现中华民族伟大复兴</w:t>
      </w:r>
    </w:p>
    <w:p w14:paraId="60A50D58" w14:textId="77777777" w:rsidR="00F5081B" w:rsidRDefault="00F5081B" w:rsidP="00F5081B">
      <w:r>
        <w:rPr>
          <w:color w:val="BE0003"/>
        </w:rPr>
        <w:t>C.倡导社会主义核心价值观</w:t>
      </w:r>
    </w:p>
    <w:p w14:paraId="36FDC355" w14:textId="77777777" w:rsidR="00F5081B" w:rsidRDefault="00F5081B" w:rsidP="00F5081B">
      <w:r>
        <w:rPr>
          <w:color w:val="BE0003"/>
        </w:rPr>
        <w:t>D.国家监察机构的相关规定</w:t>
      </w:r>
    </w:p>
    <w:p w14:paraId="403B6FF7" w14:textId="77777777" w:rsidR="00F5081B" w:rsidRDefault="00F5081B" w:rsidP="00F5081B">
      <w:r>
        <w:t>210、我国知识产权法包括（）。</w:t>
      </w:r>
    </w:p>
    <w:p w14:paraId="434339A3" w14:textId="77777777" w:rsidR="00F5081B" w:rsidRDefault="00F5081B" w:rsidP="00F5081B">
      <w:r>
        <w:rPr>
          <w:color w:val="BE0003"/>
        </w:rPr>
        <w:t>A.专利法</w:t>
      </w:r>
    </w:p>
    <w:p w14:paraId="0506F311" w14:textId="77777777" w:rsidR="00F5081B" w:rsidRDefault="00F5081B" w:rsidP="00F5081B">
      <w:r>
        <w:rPr>
          <w:color w:val="BE0003"/>
        </w:rPr>
        <w:t>B.著作权法</w:t>
      </w:r>
    </w:p>
    <w:p w14:paraId="76A78646" w14:textId="77777777" w:rsidR="00F5081B" w:rsidRDefault="00F5081B" w:rsidP="00F5081B">
      <w:r>
        <w:rPr>
          <w:color w:val="BE0003"/>
        </w:rPr>
        <w:t>C.商标法</w:t>
      </w:r>
    </w:p>
    <w:p w14:paraId="13D726FD" w14:textId="77777777" w:rsidR="00F5081B" w:rsidRDefault="00F5081B" w:rsidP="00F5081B">
      <w:r>
        <w:rPr>
          <w:color w:val="BE0003"/>
        </w:rPr>
        <w:t>D.计算机软件保护条例</w:t>
      </w:r>
    </w:p>
    <w:p w14:paraId="3FFF7F9E" w14:textId="77777777" w:rsidR="00F5081B" w:rsidRDefault="00F5081B" w:rsidP="00F5081B">
      <w:r>
        <w:t>211、我国实体法律部门包括（）。</w:t>
      </w:r>
    </w:p>
    <w:p w14:paraId="47CFA3B8" w14:textId="77777777" w:rsidR="00F5081B" w:rsidRDefault="00F5081B" w:rsidP="00F5081B">
      <w:r>
        <w:rPr>
          <w:color w:val="BE0003"/>
        </w:rPr>
        <w:t>A.宪法和宪法相关法</w:t>
      </w:r>
    </w:p>
    <w:p w14:paraId="03C8A316" w14:textId="77777777" w:rsidR="00F5081B" w:rsidRDefault="00F5081B" w:rsidP="00F5081B">
      <w:r>
        <w:rPr>
          <w:color w:val="BE0003"/>
        </w:rPr>
        <w:t>B.行政法规</w:t>
      </w:r>
    </w:p>
    <w:p w14:paraId="43254348" w14:textId="77777777" w:rsidR="00F5081B" w:rsidRDefault="00F5081B" w:rsidP="00F5081B">
      <w:r>
        <w:rPr>
          <w:color w:val="BE0003"/>
        </w:rPr>
        <w:t>C.经济法</w:t>
      </w:r>
    </w:p>
    <w:p w14:paraId="0792F528" w14:textId="77777777" w:rsidR="00F5081B" w:rsidRDefault="00F5081B" w:rsidP="00F5081B">
      <w:r>
        <w:rPr>
          <w:color w:val="BE0003"/>
        </w:rPr>
        <w:t>D.民商法</w:t>
      </w:r>
    </w:p>
    <w:p w14:paraId="2BD3A466" w14:textId="77777777" w:rsidR="00F5081B" w:rsidRDefault="00F5081B" w:rsidP="00F5081B">
      <w:r>
        <w:t>212、宪法是党的（）在国家法制上的最高体现。</w:t>
      </w:r>
    </w:p>
    <w:p w14:paraId="71569E9D" w14:textId="77777777" w:rsidR="00F5081B" w:rsidRDefault="00F5081B" w:rsidP="00F5081B">
      <w:r>
        <w:rPr>
          <w:color w:val="BE0003"/>
        </w:rPr>
        <w:t>A.指导思想</w:t>
      </w:r>
    </w:p>
    <w:p w14:paraId="230FEAC4" w14:textId="77777777" w:rsidR="00F5081B" w:rsidRDefault="00F5081B" w:rsidP="00F5081B">
      <w:r>
        <w:rPr>
          <w:color w:val="BE0003"/>
        </w:rPr>
        <w:lastRenderedPageBreak/>
        <w:t>B.中心工作</w:t>
      </w:r>
    </w:p>
    <w:p w14:paraId="34AE3340" w14:textId="77777777" w:rsidR="00F5081B" w:rsidRDefault="00F5081B" w:rsidP="00F5081B">
      <w:r>
        <w:rPr>
          <w:color w:val="BE0003"/>
        </w:rPr>
        <w:t>C.基本原则</w:t>
      </w:r>
    </w:p>
    <w:p w14:paraId="19F0F41F" w14:textId="77777777" w:rsidR="00F5081B" w:rsidRDefault="00F5081B" w:rsidP="00F5081B">
      <w:r>
        <w:rPr>
          <w:color w:val="BE0003"/>
        </w:rPr>
        <w:t>D.重大方针和重要政策</w:t>
      </w:r>
    </w:p>
    <w:p w14:paraId="4BD202E2" w14:textId="77777777" w:rsidR="00F5081B" w:rsidRDefault="00F5081B" w:rsidP="00F5081B">
      <w:r>
        <w:t>213、刑法规定的刑罚种类有（）。</w:t>
      </w:r>
    </w:p>
    <w:p w14:paraId="52C565BA" w14:textId="77777777" w:rsidR="00F5081B" w:rsidRDefault="00F5081B" w:rsidP="00F5081B">
      <w:r>
        <w:rPr>
          <w:color w:val="BE0003"/>
        </w:rPr>
        <w:t>A.管制</w:t>
      </w:r>
    </w:p>
    <w:p w14:paraId="79DC714D" w14:textId="77777777" w:rsidR="00F5081B" w:rsidRDefault="00F5081B" w:rsidP="00F5081B">
      <w:r>
        <w:rPr>
          <w:color w:val="BE0003"/>
        </w:rPr>
        <w:t>B.拘役</w:t>
      </w:r>
    </w:p>
    <w:p w14:paraId="18F383EC" w14:textId="77777777" w:rsidR="00F5081B" w:rsidRDefault="00F5081B" w:rsidP="00F5081B">
      <w:r>
        <w:rPr>
          <w:color w:val="BE0003"/>
        </w:rPr>
        <w:t>C.有期徒刑</w:t>
      </w:r>
    </w:p>
    <w:p w14:paraId="5118AC68" w14:textId="77777777" w:rsidR="00F5081B" w:rsidRDefault="00F5081B" w:rsidP="00F5081B">
      <w:r>
        <w:rPr>
          <w:color w:val="BE0003"/>
        </w:rPr>
        <w:t>D.没收财产</w:t>
      </w:r>
    </w:p>
    <w:p w14:paraId="3A9AEA0C" w14:textId="77777777" w:rsidR="00F5081B" w:rsidRDefault="00F5081B" w:rsidP="00F5081B">
      <w:r>
        <w:t>214、属于宪法相关法部门的有（）。</w:t>
      </w:r>
    </w:p>
    <w:p w14:paraId="6411A726" w14:textId="77777777" w:rsidR="00F5081B" w:rsidRDefault="00F5081B" w:rsidP="00F5081B">
      <w:r>
        <w:rPr>
          <w:color w:val="BE0003"/>
        </w:rPr>
        <w:t>A.地方各级人民政府组织法</w:t>
      </w:r>
    </w:p>
    <w:p w14:paraId="14464003" w14:textId="77777777" w:rsidR="00F5081B" w:rsidRDefault="00F5081B" w:rsidP="00F5081B">
      <w:r>
        <w:rPr>
          <w:color w:val="BE0003"/>
        </w:rPr>
        <w:t>B.人民法院组织法</w:t>
      </w:r>
    </w:p>
    <w:p w14:paraId="66127972" w14:textId="77777777" w:rsidR="00F5081B" w:rsidRDefault="00F5081B" w:rsidP="00F5081B">
      <w:r>
        <w:rPr>
          <w:color w:val="BE0003"/>
        </w:rPr>
        <w:t>C.村民委员会组织法</w:t>
      </w:r>
    </w:p>
    <w:p w14:paraId="6DC9F9C1" w14:textId="77777777" w:rsidR="00F5081B" w:rsidRDefault="00F5081B" w:rsidP="00F5081B">
      <w:r>
        <w:rPr>
          <w:color w:val="BE0003"/>
        </w:rPr>
        <w:t>D.城乡基层群众自治制度</w:t>
      </w:r>
    </w:p>
    <w:p w14:paraId="787F5E2A" w14:textId="77777777" w:rsidR="00F5081B" w:rsidRDefault="00F5081B" w:rsidP="00F5081B">
      <w:r>
        <w:t>215、中国共产党与民主党派的关系是（）。</w:t>
      </w:r>
    </w:p>
    <w:p w14:paraId="494C779B" w14:textId="77777777" w:rsidR="00F5081B" w:rsidRDefault="00F5081B" w:rsidP="00F5081B">
      <w:r>
        <w:rPr>
          <w:color w:val="BE0003"/>
        </w:rPr>
        <w:t>A.长期共存</w:t>
      </w:r>
    </w:p>
    <w:p w14:paraId="15954303" w14:textId="77777777" w:rsidR="00F5081B" w:rsidRDefault="00F5081B" w:rsidP="00F5081B">
      <w:r>
        <w:rPr>
          <w:color w:val="BE0003"/>
        </w:rPr>
        <w:t>B.互相监督</w:t>
      </w:r>
    </w:p>
    <w:p w14:paraId="1A388B6E" w14:textId="77777777" w:rsidR="00F5081B" w:rsidRDefault="00F5081B" w:rsidP="00F5081B">
      <w:r>
        <w:rPr>
          <w:color w:val="BE0003"/>
        </w:rPr>
        <w:t>C.肝胆相照</w:t>
      </w:r>
    </w:p>
    <w:p w14:paraId="0649BD6D" w14:textId="77777777" w:rsidR="00F5081B" w:rsidRDefault="00F5081B" w:rsidP="00F5081B">
      <w:r>
        <w:rPr>
          <w:color w:val="BE0003"/>
        </w:rPr>
        <w:t>D.荣辱与共</w:t>
      </w:r>
    </w:p>
    <w:p w14:paraId="55F4B67E" w14:textId="77777777" w:rsidR="00F5081B" w:rsidRDefault="00F5081B" w:rsidP="00F5081B">
      <w:r>
        <w:t>216、属于我国刑法规定的犯罪种类的有（）。</w:t>
      </w:r>
    </w:p>
    <w:p w14:paraId="2809ECF2" w14:textId="77777777" w:rsidR="00F5081B" w:rsidRDefault="00F5081B" w:rsidP="00F5081B">
      <w:r>
        <w:rPr>
          <w:color w:val="BE0003"/>
        </w:rPr>
        <w:t>A.侵犯财产罪</w:t>
      </w:r>
    </w:p>
    <w:p w14:paraId="1FD3CC58" w14:textId="77777777" w:rsidR="00F5081B" w:rsidRDefault="00F5081B" w:rsidP="00F5081B">
      <w:r>
        <w:rPr>
          <w:color w:val="BE0003"/>
        </w:rPr>
        <w:t>B.妨害社会管理秩序罪</w:t>
      </w:r>
    </w:p>
    <w:p w14:paraId="1B5309F0" w14:textId="77777777" w:rsidR="00F5081B" w:rsidRDefault="00F5081B" w:rsidP="00F5081B">
      <w:r>
        <w:rPr>
          <w:color w:val="BE0003"/>
        </w:rPr>
        <w:t>C.贪污贿赂罪</w:t>
      </w:r>
    </w:p>
    <w:p w14:paraId="5BB0F7FB" w14:textId="77777777" w:rsidR="00F5081B" w:rsidRDefault="00F5081B" w:rsidP="00F5081B">
      <w:r>
        <w:t>217、以下关于宪法的说法正确的有（）。</w:t>
      </w:r>
    </w:p>
    <w:p w14:paraId="2F263013" w14:textId="77777777" w:rsidR="00F5081B" w:rsidRDefault="00F5081B" w:rsidP="00F5081B">
      <w:r>
        <w:rPr>
          <w:color w:val="BE0003"/>
        </w:rPr>
        <w:t>A.宪法是国家的根本大法</w:t>
      </w:r>
    </w:p>
    <w:p w14:paraId="670F2536" w14:textId="77777777" w:rsidR="00F5081B" w:rsidRDefault="00F5081B" w:rsidP="00F5081B">
      <w:r>
        <w:rPr>
          <w:color w:val="BE0003"/>
        </w:rPr>
        <w:t>B.宪法是治国安邦的总章程</w:t>
      </w:r>
    </w:p>
    <w:p w14:paraId="4B13806D" w14:textId="77777777" w:rsidR="00F5081B" w:rsidRDefault="00F5081B" w:rsidP="00F5081B">
      <w:r>
        <w:rPr>
          <w:color w:val="BE0003"/>
        </w:rPr>
        <w:lastRenderedPageBreak/>
        <w:t>C.宪法法律效力高于其他法律</w:t>
      </w:r>
    </w:p>
    <w:p w14:paraId="4632C072" w14:textId="77777777" w:rsidR="00F5081B" w:rsidRDefault="00F5081B" w:rsidP="00F5081B">
      <w:r>
        <w:t>218、2018年3月通过的《中华人民共和国宪法修正案》之前，我国还分别于（）通过了宪法修正案。</w:t>
      </w:r>
    </w:p>
    <w:p w14:paraId="240DB001" w14:textId="77777777" w:rsidR="00F5081B" w:rsidRDefault="00F5081B" w:rsidP="00F5081B">
      <w:r>
        <w:rPr>
          <w:color w:val="BE0003"/>
        </w:rPr>
        <w:t>A.1988</w:t>
      </w:r>
    </w:p>
    <w:p w14:paraId="3C25E0FE" w14:textId="77777777" w:rsidR="00F5081B" w:rsidRDefault="00F5081B" w:rsidP="00F5081B">
      <w:r>
        <w:rPr>
          <w:color w:val="BE0003"/>
        </w:rPr>
        <w:t>B.1993</w:t>
      </w:r>
    </w:p>
    <w:p w14:paraId="143546D2" w14:textId="77777777" w:rsidR="00F5081B" w:rsidRDefault="00F5081B" w:rsidP="00F5081B">
      <w:r>
        <w:rPr>
          <w:color w:val="BE0003"/>
        </w:rPr>
        <w:t>C.1999</w:t>
      </w:r>
    </w:p>
    <w:p w14:paraId="5AEA91E5" w14:textId="77777777" w:rsidR="00F5081B" w:rsidRDefault="00F5081B" w:rsidP="00F5081B">
      <w:r>
        <w:rPr>
          <w:color w:val="BE0003"/>
        </w:rPr>
        <w:t>D.2004</w:t>
      </w:r>
    </w:p>
    <w:p w14:paraId="73EBF374" w14:textId="77777777" w:rsidR="00F5081B" w:rsidRDefault="00F5081B" w:rsidP="00F5081B">
      <w:r>
        <w:t>219、我国社会主义经济制度的基础包括（）。</w:t>
      </w:r>
    </w:p>
    <w:p w14:paraId="3DE78D3F" w14:textId="77777777" w:rsidR="00F5081B" w:rsidRDefault="00F5081B" w:rsidP="00F5081B">
      <w:r>
        <w:rPr>
          <w:color w:val="BE0003"/>
        </w:rPr>
        <w:t>C.全民所有制</w:t>
      </w:r>
    </w:p>
    <w:p w14:paraId="77227722" w14:textId="77777777" w:rsidR="00F5081B" w:rsidRDefault="00F5081B" w:rsidP="00F5081B">
      <w:r>
        <w:rPr>
          <w:color w:val="BE0003"/>
        </w:rPr>
        <w:t>D.劳动群众集体所有制</w:t>
      </w:r>
    </w:p>
    <w:p w14:paraId="00415DF9" w14:textId="77777777" w:rsidR="00F5081B" w:rsidRDefault="00F5081B" w:rsidP="00F5081B">
      <w:r>
        <w:t>220、属于非诉讼程序法的有（）。</w:t>
      </w:r>
    </w:p>
    <w:p w14:paraId="66BECE6E" w14:textId="77777777" w:rsidR="00F5081B" w:rsidRDefault="00F5081B" w:rsidP="00F5081B">
      <w:r>
        <w:rPr>
          <w:color w:val="BE0003"/>
        </w:rPr>
        <w:t>A.仲裁法</w:t>
      </w:r>
    </w:p>
    <w:p w14:paraId="41023BE9" w14:textId="77777777" w:rsidR="00F5081B" w:rsidRDefault="00F5081B" w:rsidP="00F5081B">
      <w:r>
        <w:rPr>
          <w:color w:val="BE0003"/>
        </w:rPr>
        <w:t>B.人民调解法</w:t>
      </w:r>
    </w:p>
    <w:p w14:paraId="0DC13BBB" w14:textId="77777777" w:rsidR="00F5081B" w:rsidRDefault="00F5081B" w:rsidP="00F5081B">
      <w:r>
        <w:rPr>
          <w:color w:val="BE0003"/>
        </w:rPr>
        <w:t>D.引渡法</w:t>
      </w:r>
    </w:p>
    <w:p w14:paraId="491D1F7E" w14:textId="77777777" w:rsidR="00F5081B" w:rsidRDefault="00F5081B" w:rsidP="00F5081B">
      <w:r>
        <w:t>221、我国诉讼法包括（）。</w:t>
      </w:r>
    </w:p>
    <w:p w14:paraId="7D4E0534" w14:textId="77777777" w:rsidR="00F5081B" w:rsidRDefault="00F5081B" w:rsidP="00F5081B">
      <w:r>
        <w:rPr>
          <w:color w:val="BE0003"/>
        </w:rPr>
        <w:t>A.刑事诉讼法</w:t>
      </w:r>
    </w:p>
    <w:p w14:paraId="352A9354" w14:textId="77777777" w:rsidR="00F5081B" w:rsidRDefault="00F5081B" w:rsidP="00F5081B">
      <w:r>
        <w:rPr>
          <w:color w:val="BE0003"/>
        </w:rPr>
        <w:t>C.民事诉讼法</w:t>
      </w:r>
    </w:p>
    <w:p w14:paraId="3D62C5AC" w14:textId="77777777" w:rsidR="00F5081B" w:rsidRDefault="00F5081B" w:rsidP="00F5081B">
      <w:r>
        <w:rPr>
          <w:color w:val="BE0003"/>
        </w:rPr>
        <w:t>D.行政诉讼法</w:t>
      </w:r>
    </w:p>
    <w:p w14:paraId="11462E41" w14:textId="77777777" w:rsidR="00F5081B" w:rsidRDefault="00F5081B" w:rsidP="00F5081B">
      <w:r>
        <w:t>222、属于刑法规定的主刑有（）。</w:t>
      </w:r>
    </w:p>
    <w:p w14:paraId="4C693420" w14:textId="77777777" w:rsidR="00F5081B" w:rsidRDefault="00F5081B" w:rsidP="00F5081B">
      <w:r>
        <w:rPr>
          <w:color w:val="BE0003"/>
        </w:rPr>
        <w:t>A.死刑</w:t>
      </w:r>
    </w:p>
    <w:p w14:paraId="7B019885" w14:textId="77777777" w:rsidR="00F5081B" w:rsidRDefault="00F5081B" w:rsidP="00F5081B">
      <w:r>
        <w:rPr>
          <w:color w:val="BE0003"/>
        </w:rPr>
        <w:t>B.有期徒刑</w:t>
      </w:r>
    </w:p>
    <w:p w14:paraId="074531E9" w14:textId="77777777" w:rsidR="00F5081B" w:rsidRDefault="00F5081B" w:rsidP="00F5081B">
      <w:r>
        <w:rPr>
          <w:color w:val="BE0003"/>
        </w:rPr>
        <w:t>C.管制</w:t>
      </w:r>
    </w:p>
    <w:p w14:paraId="04987A69" w14:textId="77777777" w:rsidR="00F5081B" w:rsidRDefault="00F5081B" w:rsidP="00F5081B">
      <w:r>
        <w:t>223、关于我国宪法的地位，以下正确的有（）。</w:t>
      </w:r>
    </w:p>
    <w:p w14:paraId="689CBB8D" w14:textId="77777777" w:rsidR="00F5081B" w:rsidRDefault="00F5081B" w:rsidP="00F5081B">
      <w:r>
        <w:rPr>
          <w:color w:val="BE0003"/>
        </w:rPr>
        <w:t>A.我国宪法是国家的根本法，是治国安邦的总章程，是党和人民意志的集中体现。</w:t>
      </w:r>
    </w:p>
    <w:p w14:paraId="5FD3ECE8" w14:textId="77777777" w:rsidR="00F5081B" w:rsidRDefault="00F5081B" w:rsidP="00F5081B">
      <w:r>
        <w:rPr>
          <w:color w:val="BE0003"/>
        </w:rPr>
        <w:t>B.我国宪法是国家各项制度和法律法规的总依据。</w:t>
      </w:r>
    </w:p>
    <w:p w14:paraId="60347491" w14:textId="77777777" w:rsidR="00F5081B" w:rsidRDefault="00F5081B" w:rsidP="00F5081B">
      <w:r>
        <w:rPr>
          <w:color w:val="BE0003"/>
        </w:rPr>
        <w:lastRenderedPageBreak/>
        <w:t>C.我国宪法规定了国家的根本制度。</w:t>
      </w:r>
    </w:p>
    <w:p w14:paraId="5768DB48" w14:textId="77777777" w:rsidR="00F5081B" w:rsidRDefault="00F5081B" w:rsidP="00F5081B">
      <w:r>
        <w:rPr>
          <w:color w:val="BE0003"/>
        </w:rPr>
        <w:t>D.宪法的生命在于实施，宪法的权威也在于实施。</w:t>
      </w:r>
    </w:p>
    <w:p w14:paraId="6CB1359E" w14:textId="77777777" w:rsidR="00F5081B" w:rsidRDefault="00F5081B" w:rsidP="00F5081B">
      <w:r>
        <w:t>224、刑法规定的基本原则有（）。</w:t>
      </w:r>
    </w:p>
    <w:p w14:paraId="6562CDC8" w14:textId="77777777" w:rsidR="00F5081B" w:rsidRDefault="00F5081B" w:rsidP="00F5081B">
      <w:r>
        <w:rPr>
          <w:color w:val="BE0003"/>
        </w:rPr>
        <w:t>A.罪刑法定</w:t>
      </w:r>
    </w:p>
    <w:p w14:paraId="1A7D5457" w14:textId="77777777" w:rsidR="00F5081B" w:rsidRDefault="00F5081B" w:rsidP="00F5081B">
      <w:r>
        <w:rPr>
          <w:color w:val="BE0003"/>
        </w:rPr>
        <w:t>B.法律面前人人平等</w:t>
      </w:r>
    </w:p>
    <w:p w14:paraId="5519498C" w14:textId="77777777" w:rsidR="00F5081B" w:rsidRDefault="00F5081B" w:rsidP="00F5081B">
      <w:r>
        <w:rPr>
          <w:color w:val="BE0003"/>
        </w:rPr>
        <w:t>C.罪刑相适应</w:t>
      </w:r>
    </w:p>
    <w:p w14:paraId="462765B0" w14:textId="77777777" w:rsidR="00F5081B" w:rsidRDefault="00F5081B" w:rsidP="00F5081B">
      <w:r>
        <w:t>225、回顾党领导的宪法建设史，可以得出这样几点结论：（）。</w:t>
      </w:r>
    </w:p>
    <w:p w14:paraId="7074E501" w14:textId="77777777" w:rsidR="00F5081B" w:rsidRDefault="00F5081B" w:rsidP="00F5081B">
      <w:r>
        <w:rPr>
          <w:color w:val="BE0003"/>
        </w:rPr>
        <w:t>A.制定和实施宪法，推进依法治国，建设法治国家，是实现国家富强、民族振兴、社会进步、人民幸福的必然要求。</w:t>
      </w:r>
    </w:p>
    <w:p w14:paraId="4F824FEC" w14:textId="77777777" w:rsidR="00F5081B" w:rsidRDefault="00F5081B" w:rsidP="00F5081B">
      <w:r>
        <w:rPr>
          <w:color w:val="BE0003"/>
        </w:rPr>
        <w:t>B.我国现行宪法是在深刻总结我国社会主义革命、建设、改革的成功经验基础上制定和不断完善的，是党领导人民长期奋斗的历史逻辑、理论逻辑、实践逻辑的必然结果。</w:t>
      </w:r>
    </w:p>
    <w:p w14:paraId="5540F49D" w14:textId="77777777" w:rsidR="00F5081B" w:rsidRDefault="00F5081B" w:rsidP="00F5081B">
      <w:r>
        <w:rPr>
          <w:color w:val="BE0003"/>
        </w:rPr>
        <w:t>C.只有中国共产党才能坚持立党为公、执政为民，充分发扬民主，领导人民制定出体现人民意志的宪法，领导人民实施宪法。</w:t>
      </w:r>
    </w:p>
    <w:p w14:paraId="37F509BF" w14:textId="77777777" w:rsidR="00F5081B" w:rsidRDefault="00F5081B" w:rsidP="00F5081B">
      <w:r>
        <w:rPr>
          <w:color w:val="BE0003"/>
        </w:rPr>
        <w:t>D.党高度重视发挥宪法在治国理政中的重要作用，坚定维护宪法尊严和权威，推动宪法完善和发展，这是我国宪法保持生机活力的根本原因所在。</w:t>
      </w:r>
    </w:p>
    <w:p w14:paraId="4E83AEA4" w14:textId="77777777" w:rsidR="00F5081B" w:rsidRDefault="00F5081B" w:rsidP="00F5081B">
      <w:r>
        <w:t>226、行政法部门包括（）。</w:t>
      </w:r>
    </w:p>
    <w:p w14:paraId="2CCFA3A5" w14:textId="77777777" w:rsidR="00F5081B" w:rsidRDefault="00F5081B" w:rsidP="00F5081B">
      <w:r>
        <w:rPr>
          <w:color w:val="BE0003"/>
        </w:rPr>
        <w:t>A.行政处罚法</w:t>
      </w:r>
    </w:p>
    <w:p w14:paraId="34C5B128" w14:textId="77777777" w:rsidR="00F5081B" w:rsidRDefault="00F5081B" w:rsidP="00F5081B">
      <w:r>
        <w:rPr>
          <w:color w:val="BE0003"/>
        </w:rPr>
        <w:t>B.行政复议法</w:t>
      </w:r>
    </w:p>
    <w:p w14:paraId="1F2A188F" w14:textId="77777777" w:rsidR="00F5081B" w:rsidRDefault="00F5081B" w:rsidP="00F5081B">
      <w:r>
        <w:rPr>
          <w:color w:val="BE0003"/>
        </w:rPr>
        <w:t>C.行政许可法</w:t>
      </w:r>
    </w:p>
    <w:p w14:paraId="2CFCF54D" w14:textId="77777777" w:rsidR="00F5081B" w:rsidRDefault="00F5081B" w:rsidP="00F5081B">
      <w:r>
        <w:t>227、以下关于严格执法的说法中正确的有（）。</w:t>
      </w:r>
    </w:p>
    <w:p w14:paraId="7F5B4C28" w14:textId="77777777" w:rsidR="00F5081B" w:rsidRDefault="00F5081B" w:rsidP="00F5081B">
      <w:r>
        <w:rPr>
          <w:color w:val="BE0003"/>
        </w:rPr>
        <w:t>A.推行政府权力清单制度</w:t>
      </w:r>
    </w:p>
    <w:p w14:paraId="6C859BC8" w14:textId="77777777" w:rsidR="00F5081B" w:rsidRDefault="00F5081B" w:rsidP="00F5081B">
      <w:r>
        <w:rPr>
          <w:color w:val="BE0003"/>
        </w:rPr>
        <w:t>B.健全依法决策制度</w:t>
      </w:r>
    </w:p>
    <w:p w14:paraId="5CB62E3B" w14:textId="77777777" w:rsidR="00F5081B" w:rsidRDefault="00F5081B" w:rsidP="00F5081B">
      <w:r>
        <w:rPr>
          <w:color w:val="BE0003"/>
        </w:rPr>
        <w:t>C.深化行政执法体制改革</w:t>
      </w:r>
    </w:p>
    <w:p w14:paraId="541880E6" w14:textId="77777777" w:rsidR="00F5081B" w:rsidRDefault="00F5081B" w:rsidP="00F5081B">
      <w:r>
        <w:rPr>
          <w:color w:val="BE0003"/>
        </w:rPr>
        <w:t>D.全面推进政务公开</w:t>
      </w:r>
    </w:p>
    <w:p w14:paraId="4B15CDDF" w14:textId="77777777" w:rsidR="00F5081B" w:rsidRDefault="00F5081B" w:rsidP="00F5081B">
      <w:r>
        <w:t>228、建设中国特色社会主义法治体系是总揽全局、牵引各方的总抓手，必须从（）共同推进和法治国家、法治政府、法治社会一体建设方面，对法治中国建设作出战略部署和总体安排。</w:t>
      </w:r>
    </w:p>
    <w:p w14:paraId="1E87C772" w14:textId="77777777" w:rsidR="00F5081B" w:rsidRDefault="00F5081B" w:rsidP="00F5081B">
      <w:r>
        <w:rPr>
          <w:color w:val="BE0003"/>
        </w:rPr>
        <w:lastRenderedPageBreak/>
        <w:t>A.依法治国</w:t>
      </w:r>
    </w:p>
    <w:p w14:paraId="59FB1550" w14:textId="77777777" w:rsidR="00F5081B" w:rsidRDefault="00F5081B" w:rsidP="00F5081B">
      <w:r>
        <w:rPr>
          <w:color w:val="BE0003"/>
        </w:rPr>
        <w:t>B.依法执政</w:t>
      </w:r>
    </w:p>
    <w:p w14:paraId="106D810C" w14:textId="77777777" w:rsidR="00F5081B" w:rsidRDefault="00F5081B" w:rsidP="00F5081B">
      <w:r>
        <w:rPr>
          <w:color w:val="BE0003"/>
        </w:rPr>
        <w:t>C.依法行政</w:t>
      </w:r>
    </w:p>
    <w:p w14:paraId="53FC5AD0" w14:textId="77777777" w:rsidR="00F5081B" w:rsidRDefault="00F5081B" w:rsidP="00F5081B">
      <w:r>
        <w:t>229、下列哪些方面对建设严密的法治监督体系有重要作用（）。</w:t>
      </w:r>
    </w:p>
    <w:p w14:paraId="1334B2E9" w14:textId="77777777" w:rsidR="00F5081B" w:rsidRDefault="00F5081B" w:rsidP="00F5081B">
      <w:r>
        <w:rPr>
          <w:color w:val="BE0003"/>
        </w:rPr>
        <w:t>A.科学配置权力</w:t>
      </w:r>
    </w:p>
    <w:p w14:paraId="67C043D9" w14:textId="77777777" w:rsidR="00F5081B" w:rsidRDefault="00F5081B" w:rsidP="00F5081B">
      <w:r>
        <w:rPr>
          <w:color w:val="BE0003"/>
        </w:rPr>
        <w:t>B.规范权力的运行</w:t>
      </w:r>
    </w:p>
    <w:p w14:paraId="55F7C64E" w14:textId="77777777" w:rsidR="00F5081B" w:rsidRDefault="00F5081B" w:rsidP="00F5081B">
      <w:r>
        <w:rPr>
          <w:color w:val="BE0003"/>
        </w:rPr>
        <w:t>C.防止权力的滥用</w:t>
      </w:r>
    </w:p>
    <w:p w14:paraId="1D7F7C73" w14:textId="77777777" w:rsidR="00F5081B" w:rsidRDefault="00F5081B" w:rsidP="00F5081B">
      <w:r>
        <w:rPr>
          <w:color w:val="BE0003"/>
        </w:rPr>
        <w:t>D.严格对权力的监督</w:t>
      </w:r>
    </w:p>
    <w:p w14:paraId="3ED600A6" w14:textId="77777777" w:rsidR="00F5081B" w:rsidRDefault="00F5081B" w:rsidP="00F5081B">
      <w:r>
        <w:t>230、科学立法就是要把（）原则贯穿立法全过程。</w:t>
      </w:r>
    </w:p>
    <w:p w14:paraId="32E3B4FA" w14:textId="77777777" w:rsidR="00F5081B" w:rsidRDefault="00F5081B" w:rsidP="00F5081B">
      <w:r>
        <w:rPr>
          <w:color w:val="BE0003"/>
        </w:rPr>
        <w:t>A.公正</w:t>
      </w:r>
    </w:p>
    <w:p w14:paraId="64A29809" w14:textId="77777777" w:rsidR="00F5081B" w:rsidRDefault="00F5081B" w:rsidP="00F5081B">
      <w:r>
        <w:rPr>
          <w:color w:val="BE0003"/>
        </w:rPr>
        <w:t>B.公开</w:t>
      </w:r>
    </w:p>
    <w:p w14:paraId="4CAF7A78" w14:textId="77777777" w:rsidR="00F5081B" w:rsidRDefault="00F5081B" w:rsidP="00F5081B">
      <w:r>
        <w:rPr>
          <w:color w:val="BE0003"/>
        </w:rPr>
        <w:t>D.公平</w:t>
      </w:r>
    </w:p>
    <w:p w14:paraId="02FA2856" w14:textId="77777777" w:rsidR="00F5081B" w:rsidRDefault="00F5081B" w:rsidP="00F5081B">
      <w:r>
        <w:t>231、科学立法的目标是（）。</w:t>
      </w:r>
    </w:p>
    <w:p w14:paraId="51EA1D72" w14:textId="77777777" w:rsidR="00F5081B" w:rsidRDefault="00F5081B" w:rsidP="00F5081B">
      <w:r>
        <w:rPr>
          <w:color w:val="BE0003"/>
        </w:rPr>
        <w:t>B.完善以宪法为核心的中国特色社会主义法律体系</w:t>
      </w:r>
    </w:p>
    <w:p w14:paraId="1D786CB8" w14:textId="77777777" w:rsidR="00F5081B" w:rsidRDefault="00F5081B" w:rsidP="00F5081B">
      <w:r>
        <w:rPr>
          <w:color w:val="BE0003"/>
        </w:rPr>
        <w:t>C.加强宪法实施</w:t>
      </w:r>
    </w:p>
    <w:p w14:paraId="2FEF9235" w14:textId="77777777" w:rsidR="00F5081B" w:rsidRDefault="00F5081B" w:rsidP="00F5081B">
      <w:r>
        <w:t>232、严密的法治监督体系的重点内容包括（）。</w:t>
      </w:r>
    </w:p>
    <w:p w14:paraId="14C8BA0C" w14:textId="77777777" w:rsidR="00F5081B" w:rsidRDefault="00F5081B" w:rsidP="00F5081B">
      <w:r>
        <w:rPr>
          <w:color w:val="BE0003"/>
        </w:rPr>
        <w:t>A.健全宪法实施和监督制度</w:t>
      </w:r>
    </w:p>
    <w:p w14:paraId="73961A13" w14:textId="77777777" w:rsidR="00F5081B" w:rsidRDefault="00F5081B" w:rsidP="00F5081B">
      <w:r>
        <w:rPr>
          <w:color w:val="BE0003"/>
        </w:rPr>
        <w:t>B.强化对行政权力的制约和监督</w:t>
      </w:r>
    </w:p>
    <w:p w14:paraId="60734230" w14:textId="77777777" w:rsidR="00F5081B" w:rsidRDefault="00F5081B" w:rsidP="00F5081B">
      <w:r>
        <w:rPr>
          <w:color w:val="BE0003"/>
        </w:rPr>
        <w:t>C.加强对司法活动的监督</w:t>
      </w:r>
    </w:p>
    <w:p w14:paraId="40BF0BDF" w14:textId="77777777" w:rsidR="00F5081B" w:rsidRDefault="00F5081B" w:rsidP="00F5081B">
      <w:r>
        <w:rPr>
          <w:color w:val="BE0003"/>
        </w:rPr>
        <w:t>D.形成对法治运行全过程全方位的监督</w:t>
      </w:r>
    </w:p>
    <w:p w14:paraId="7C373B15" w14:textId="77777777" w:rsidR="00F5081B" w:rsidRDefault="00F5081B" w:rsidP="00F5081B">
      <w:r>
        <w:t>233、依法治国首先要坚持（），依法执政首先要坚持（）。</w:t>
      </w:r>
    </w:p>
    <w:p w14:paraId="6DE282FF" w14:textId="77777777" w:rsidR="00F5081B" w:rsidRDefault="00F5081B" w:rsidP="00F5081B">
      <w:r>
        <w:rPr>
          <w:color w:val="BE0003"/>
        </w:rPr>
        <w:t>A.依宪治国</w:t>
      </w:r>
    </w:p>
    <w:p w14:paraId="25C85FE8" w14:textId="77777777" w:rsidR="00F5081B" w:rsidRDefault="00F5081B" w:rsidP="00F5081B">
      <w:r>
        <w:rPr>
          <w:color w:val="BE0003"/>
        </w:rPr>
        <w:t>C.依宪执政</w:t>
      </w:r>
    </w:p>
    <w:p w14:paraId="13141715" w14:textId="77777777" w:rsidR="00F5081B" w:rsidRDefault="00F5081B" w:rsidP="00F5081B">
      <w:r>
        <w:t>234、建设中国特色社会主义法治体系，需要实现（）。</w:t>
      </w:r>
    </w:p>
    <w:p w14:paraId="04C64544" w14:textId="77777777" w:rsidR="00F5081B" w:rsidRDefault="00F5081B" w:rsidP="00F5081B">
      <w:r>
        <w:rPr>
          <w:color w:val="BE0003"/>
        </w:rPr>
        <w:t>A.科学立法</w:t>
      </w:r>
    </w:p>
    <w:p w14:paraId="455C03DD" w14:textId="77777777" w:rsidR="00F5081B" w:rsidRDefault="00F5081B" w:rsidP="00F5081B">
      <w:r>
        <w:rPr>
          <w:color w:val="BE0003"/>
        </w:rPr>
        <w:lastRenderedPageBreak/>
        <w:t>B.严格执法</w:t>
      </w:r>
    </w:p>
    <w:p w14:paraId="760D1E08" w14:textId="77777777" w:rsidR="00F5081B" w:rsidRDefault="00F5081B" w:rsidP="00F5081B">
      <w:r>
        <w:rPr>
          <w:color w:val="BE0003"/>
        </w:rPr>
        <w:t>C.公正司法</w:t>
      </w:r>
    </w:p>
    <w:p w14:paraId="7046168F" w14:textId="77777777" w:rsidR="00F5081B" w:rsidRDefault="00F5081B" w:rsidP="00F5081B">
      <w:r>
        <w:rPr>
          <w:color w:val="BE0003"/>
        </w:rPr>
        <w:t>D.全民守法</w:t>
      </w:r>
    </w:p>
    <w:p w14:paraId="4BDC5D51" w14:textId="77777777" w:rsidR="00F5081B" w:rsidRDefault="00F5081B" w:rsidP="00F5081B">
      <w:r>
        <w:t>235、建设完备的法律规范体系，需要做到（）。</w:t>
      </w:r>
    </w:p>
    <w:p w14:paraId="5FF4BF85" w14:textId="77777777" w:rsidR="00F5081B" w:rsidRDefault="00F5081B" w:rsidP="00F5081B">
      <w:r>
        <w:rPr>
          <w:color w:val="BE0003"/>
        </w:rPr>
        <w:t>A.坚持立法先行和立改废释并举</w:t>
      </w:r>
    </w:p>
    <w:p w14:paraId="4B643C04" w14:textId="77777777" w:rsidR="00F5081B" w:rsidRDefault="00F5081B" w:rsidP="00F5081B">
      <w:r>
        <w:rPr>
          <w:color w:val="BE0003"/>
        </w:rPr>
        <w:t>B.科学立法、民主立法、依法立法</w:t>
      </w:r>
    </w:p>
    <w:p w14:paraId="5F5F321A" w14:textId="77777777" w:rsidR="00F5081B" w:rsidRDefault="00F5081B" w:rsidP="00F5081B">
      <w:r>
        <w:rPr>
          <w:color w:val="BE0003"/>
        </w:rPr>
        <w:t>C.实现立法和改革决策相衔接</w:t>
      </w:r>
    </w:p>
    <w:p w14:paraId="621208AD" w14:textId="77777777" w:rsidR="00F5081B" w:rsidRDefault="00F5081B" w:rsidP="00F5081B">
      <w:r>
        <w:t>236、全民守法要发挥（）等社会规范在社会治理中的作用。</w:t>
      </w:r>
    </w:p>
    <w:p w14:paraId="68E3D100" w14:textId="77777777" w:rsidR="00F5081B" w:rsidRDefault="00F5081B" w:rsidP="00F5081B">
      <w:r>
        <w:rPr>
          <w:color w:val="BE0003"/>
        </w:rPr>
        <w:t>A.市民公约</w:t>
      </w:r>
    </w:p>
    <w:p w14:paraId="06D5EC62" w14:textId="77777777" w:rsidR="00F5081B" w:rsidRDefault="00F5081B" w:rsidP="00F5081B">
      <w:r>
        <w:rPr>
          <w:color w:val="BE0003"/>
        </w:rPr>
        <w:t>B.乡规民约</w:t>
      </w:r>
    </w:p>
    <w:p w14:paraId="57DA16FC" w14:textId="77777777" w:rsidR="00F5081B" w:rsidRDefault="00F5081B" w:rsidP="00F5081B">
      <w:r>
        <w:rPr>
          <w:color w:val="BE0003"/>
        </w:rPr>
        <w:t>C.行业规章</w:t>
      </w:r>
    </w:p>
    <w:p w14:paraId="64B0A1E7" w14:textId="77777777" w:rsidR="00F5081B" w:rsidRDefault="00F5081B" w:rsidP="00F5081B">
      <w:r>
        <w:rPr>
          <w:color w:val="BE0003"/>
        </w:rPr>
        <w:t>D.团体规章</w:t>
      </w:r>
    </w:p>
    <w:p w14:paraId="67400B62" w14:textId="77777777" w:rsidR="00F5081B" w:rsidRDefault="00F5081B" w:rsidP="00F5081B">
      <w:r>
        <w:t>237、有力的法治保障体系的重点内容包括（）。</w:t>
      </w:r>
    </w:p>
    <w:p w14:paraId="1F01A118" w14:textId="77777777" w:rsidR="00F5081B" w:rsidRDefault="00F5081B" w:rsidP="00F5081B">
      <w:r>
        <w:rPr>
          <w:color w:val="BE0003"/>
        </w:rPr>
        <w:t>A.切实加强和改进党对全面依法治国的领导</w:t>
      </w:r>
    </w:p>
    <w:p w14:paraId="1C8DDE2D" w14:textId="77777777" w:rsidR="00F5081B" w:rsidRDefault="00F5081B" w:rsidP="00F5081B">
      <w:r>
        <w:rPr>
          <w:color w:val="BE0003"/>
        </w:rPr>
        <w:t>B.加强高素质法治专门队伍和法律服务队伍建设</w:t>
      </w:r>
    </w:p>
    <w:p w14:paraId="099130A1" w14:textId="77777777" w:rsidR="00F5081B" w:rsidRDefault="00F5081B" w:rsidP="00F5081B">
      <w:r>
        <w:rPr>
          <w:color w:val="BE0003"/>
        </w:rPr>
        <w:t>C.努力推动形成良好的守法社会氛围</w:t>
      </w:r>
    </w:p>
    <w:p w14:paraId="22034085" w14:textId="77777777" w:rsidR="00F5081B" w:rsidRDefault="00F5081B" w:rsidP="00F5081B">
      <w:r>
        <w:t>238、高效的法治实施体系的重点内容包括（）。</w:t>
      </w:r>
    </w:p>
    <w:p w14:paraId="71CEF259" w14:textId="77777777" w:rsidR="00F5081B" w:rsidRDefault="00F5081B" w:rsidP="00F5081B">
      <w:r>
        <w:rPr>
          <w:color w:val="BE0003"/>
        </w:rPr>
        <w:t>A.健全宪法实施制度</w:t>
      </w:r>
    </w:p>
    <w:p w14:paraId="2B343DD7" w14:textId="77777777" w:rsidR="00F5081B" w:rsidRDefault="00F5081B" w:rsidP="00F5081B">
      <w:r>
        <w:rPr>
          <w:color w:val="BE0003"/>
        </w:rPr>
        <w:t>B.加快建设法治政府</w:t>
      </w:r>
    </w:p>
    <w:p w14:paraId="0E351E2D" w14:textId="77777777" w:rsidR="00F5081B" w:rsidRDefault="00F5081B" w:rsidP="00F5081B">
      <w:r>
        <w:rPr>
          <w:color w:val="BE0003"/>
        </w:rPr>
        <w:t>C.深化司法体制综合配套改革</w:t>
      </w:r>
    </w:p>
    <w:p w14:paraId="26D35940" w14:textId="77777777" w:rsidR="00F5081B" w:rsidRDefault="00F5081B" w:rsidP="00F5081B">
      <w:r>
        <w:rPr>
          <w:color w:val="BE0003"/>
        </w:rPr>
        <w:t>D.着力培育公民和社会组织自觉守法的意识和责任感</w:t>
      </w:r>
    </w:p>
    <w:p w14:paraId="1513A8DF" w14:textId="77777777" w:rsidR="00F5081B" w:rsidRDefault="00F5081B" w:rsidP="00F5081B">
      <w:r>
        <w:t>239、建设中国特色社会主义法治体系，就是在中国共产党领导下，坚持中国特色社会主义制度，形成（）。</w:t>
      </w:r>
    </w:p>
    <w:p w14:paraId="2E422477" w14:textId="77777777" w:rsidR="00F5081B" w:rsidRDefault="00F5081B" w:rsidP="00F5081B">
      <w:r>
        <w:rPr>
          <w:color w:val="BE0003"/>
        </w:rPr>
        <w:t>A.完备的法律规范体系</w:t>
      </w:r>
    </w:p>
    <w:p w14:paraId="3A7DBE93" w14:textId="77777777" w:rsidR="00F5081B" w:rsidRDefault="00F5081B" w:rsidP="00F5081B">
      <w:r>
        <w:rPr>
          <w:color w:val="BE0003"/>
        </w:rPr>
        <w:t>B.高效的法治实施体系</w:t>
      </w:r>
    </w:p>
    <w:p w14:paraId="0504E2F9" w14:textId="77777777" w:rsidR="00F5081B" w:rsidRDefault="00F5081B" w:rsidP="00F5081B">
      <w:r>
        <w:rPr>
          <w:color w:val="BE0003"/>
        </w:rPr>
        <w:lastRenderedPageBreak/>
        <w:t>C.严密的法治监督体系</w:t>
      </w:r>
    </w:p>
    <w:p w14:paraId="27842E92" w14:textId="77777777" w:rsidR="00F5081B" w:rsidRDefault="00F5081B" w:rsidP="00F5081B">
      <w:r>
        <w:rPr>
          <w:color w:val="BE0003"/>
        </w:rPr>
        <w:t>D.有力的法治保障体系</w:t>
      </w:r>
    </w:p>
    <w:p w14:paraId="14FB4ECA" w14:textId="77777777" w:rsidR="00F5081B" w:rsidRDefault="00F5081B" w:rsidP="00F5081B">
      <w:r>
        <w:t>240、完善立法体制机制，要增强法律法规的（）。</w:t>
      </w:r>
    </w:p>
    <w:p w14:paraId="080A5442" w14:textId="77777777" w:rsidR="00F5081B" w:rsidRDefault="00F5081B" w:rsidP="00F5081B">
      <w:r>
        <w:rPr>
          <w:color w:val="BE0003"/>
        </w:rPr>
        <w:t>A.及时性</w:t>
      </w:r>
    </w:p>
    <w:p w14:paraId="0F4F1649" w14:textId="77777777" w:rsidR="00F5081B" w:rsidRDefault="00F5081B" w:rsidP="00F5081B">
      <w:r>
        <w:rPr>
          <w:color w:val="BE0003"/>
        </w:rPr>
        <w:t>B.系统性</w:t>
      </w:r>
    </w:p>
    <w:p w14:paraId="6816ABBC" w14:textId="77777777" w:rsidR="00F5081B" w:rsidRDefault="00F5081B" w:rsidP="00F5081B">
      <w:r>
        <w:rPr>
          <w:color w:val="BE0003"/>
        </w:rPr>
        <w:t>C.针对性</w:t>
      </w:r>
    </w:p>
    <w:p w14:paraId="48C7347F" w14:textId="77777777" w:rsidR="00F5081B" w:rsidRDefault="00F5081B" w:rsidP="00F5081B">
      <w:r>
        <w:rPr>
          <w:color w:val="BE0003"/>
        </w:rPr>
        <w:t>D.有效性</w:t>
      </w:r>
    </w:p>
    <w:p w14:paraId="1D35C6E1" w14:textId="77777777" w:rsidR="00F5081B" w:rsidRDefault="00F5081B" w:rsidP="00F5081B">
      <w:r>
        <w:t>241、严格执法要求加快法治政府的建设，法治政府的主要特点有（）。</w:t>
      </w:r>
    </w:p>
    <w:p w14:paraId="331B57F1" w14:textId="77777777" w:rsidR="00F5081B" w:rsidRDefault="00F5081B" w:rsidP="00F5081B">
      <w:r>
        <w:rPr>
          <w:color w:val="BE0003"/>
        </w:rPr>
        <w:t>A.权责法定</w:t>
      </w:r>
    </w:p>
    <w:p w14:paraId="3B0986DA" w14:textId="77777777" w:rsidR="00F5081B" w:rsidRDefault="00F5081B" w:rsidP="00F5081B">
      <w:r>
        <w:rPr>
          <w:color w:val="BE0003"/>
        </w:rPr>
        <w:t>B.执法严明</w:t>
      </w:r>
    </w:p>
    <w:p w14:paraId="77872BEA" w14:textId="77777777" w:rsidR="00F5081B" w:rsidRDefault="00F5081B" w:rsidP="00F5081B">
      <w:r>
        <w:rPr>
          <w:color w:val="BE0003"/>
        </w:rPr>
        <w:t>C.公开公正</w:t>
      </w:r>
    </w:p>
    <w:p w14:paraId="17AC9E3B" w14:textId="77777777" w:rsidR="00F5081B" w:rsidRDefault="00F5081B" w:rsidP="00F5081B">
      <w:r>
        <w:rPr>
          <w:color w:val="BE0003"/>
        </w:rPr>
        <w:t>D.廉洁高效</w:t>
      </w:r>
    </w:p>
    <w:p w14:paraId="543EF867" w14:textId="77777777" w:rsidR="00F5081B" w:rsidRDefault="00F5081B" w:rsidP="00F5081B">
      <w:r>
        <w:t>242、党的十八大提出的十六字方针包括（）。</w:t>
      </w:r>
    </w:p>
    <w:p w14:paraId="0ECC5F63" w14:textId="77777777" w:rsidR="00F5081B" w:rsidRDefault="00F5081B" w:rsidP="00F5081B">
      <w:r>
        <w:rPr>
          <w:color w:val="BE0003"/>
        </w:rPr>
        <w:t>A.科学立法</w:t>
      </w:r>
    </w:p>
    <w:p w14:paraId="517415E1" w14:textId="77777777" w:rsidR="00F5081B" w:rsidRDefault="00F5081B" w:rsidP="00F5081B">
      <w:r>
        <w:rPr>
          <w:color w:val="BE0003"/>
        </w:rPr>
        <w:t>B.严格执法</w:t>
      </w:r>
    </w:p>
    <w:p w14:paraId="6D784C6D" w14:textId="77777777" w:rsidR="00F5081B" w:rsidRDefault="00F5081B" w:rsidP="00F5081B">
      <w:r>
        <w:rPr>
          <w:color w:val="BE0003"/>
        </w:rPr>
        <w:t>C.公正司法</w:t>
      </w:r>
    </w:p>
    <w:p w14:paraId="3B18DCD2" w14:textId="77777777" w:rsidR="00F5081B" w:rsidRDefault="00F5081B" w:rsidP="00F5081B">
      <w:r>
        <w:rPr>
          <w:color w:val="BE0003"/>
        </w:rPr>
        <w:t>D.全民守法</w:t>
      </w:r>
    </w:p>
    <w:p w14:paraId="43DC3B6E" w14:textId="77777777" w:rsidR="00F5081B" w:rsidRDefault="00F5081B" w:rsidP="00F5081B">
      <w:r>
        <w:t>243、全民守法以（）为目标。</w:t>
      </w:r>
    </w:p>
    <w:p w14:paraId="72E0CE50" w14:textId="77777777" w:rsidR="00F5081B" w:rsidRDefault="00F5081B" w:rsidP="00F5081B">
      <w:r>
        <w:rPr>
          <w:color w:val="BE0003"/>
        </w:rPr>
        <w:t>A.增强全民法治观念</w:t>
      </w:r>
    </w:p>
    <w:p w14:paraId="3557CDB9" w14:textId="77777777" w:rsidR="00F5081B" w:rsidRDefault="00F5081B" w:rsidP="00F5081B">
      <w:r>
        <w:rPr>
          <w:color w:val="BE0003"/>
        </w:rPr>
        <w:t>C.推进法治社会建设</w:t>
      </w:r>
    </w:p>
    <w:p w14:paraId="047BF306" w14:textId="77777777" w:rsidR="00F5081B" w:rsidRDefault="00F5081B" w:rsidP="00F5081B">
      <w:r>
        <w:t>244、以下关于全民守法的说法中正确的有（）。</w:t>
      </w:r>
    </w:p>
    <w:p w14:paraId="2226E53A" w14:textId="77777777" w:rsidR="00F5081B" w:rsidRDefault="00F5081B" w:rsidP="00F5081B">
      <w:r>
        <w:rPr>
          <w:color w:val="BE0003"/>
        </w:rPr>
        <w:t>A.弘扬社会主义法治精神</w:t>
      </w:r>
    </w:p>
    <w:p w14:paraId="4934B6D0" w14:textId="77777777" w:rsidR="00F5081B" w:rsidRDefault="00F5081B" w:rsidP="00F5081B">
      <w:r>
        <w:rPr>
          <w:color w:val="BE0003"/>
        </w:rPr>
        <w:t>B.推动全社会树立法治意识</w:t>
      </w:r>
    </w:p>
    <w:p w14:paraId="0656341D" w14:textId="77777777" w:rsidR="00F5081B" w:rsidRDefault="00F5081B" w:rsidP="00F5081B">
      <w:r>
        <w:rPr>
          <w:color w:val="BE0003"/>
        </w:rPr>
        <w:t>C.推进多层次多领域依法治理</w:t>
      </w:r>
    </w:p>
    <w:p w14:paraId="3419FB40" w14:textId="77777777" w:rsidR="00F5081B" w:rsidRDefault="00F5081B" w:rsidP="00F5081B">
      <w:r>
        <w:rPr>
          <w:color w:val="BE0003"/>
        </w:rPr>
        <w:t>D.健全依法维权和化解纠纷机制</w:t>
      </w:r>
    </w:p>
    <w:p w14:paraId="63C8A15C" w14:textId="77777777" w:rsidR="00F5081B" w:rsidRDefault="00F5081B" w:rsidP="00F5081B">
      <w:r>
        <w:lastRenderedPageBreak/>
        <w:t>245、建设中国特色社会主义法治体系的主要内容有（）。</w:t>
      </w:r>
    </w:p>
    <w:p w14:paraId="22E341D5" w14:textId="77777777" w:rsidR="00F5081B" w:rsidRDefault="00F5081B" w:rsidP="00F5081B">
      <w:r>
        <w:rPr>
          <w:color w:val="BE0003"/>
        </w:rPr>
        <w:t>A.完备的法律规范体系</w:t>
      </w:r>
    </w:p>
    <w:p w14:paraId="03614214" w14:textId="77777777" w:rsidR="00F5081B" w:rsidRDefault="00F5081B" w:rsidP="00F5081B">
      <w:r>
        <w:rPr>
          <w:color w:val="BE0003"/>
        </w:rPr>
        <w:t>B.高效的法治实施体系</w:t>
      </w:r>
    </w:p>
    <w:p w14:paraId="4530A77F" w14:textId="77777777" w:rsidR="00F5081B" w:rsidRDefault="00F5081B" w:rsidP="00F5081B">
      <w:r>
        <w:rPr>
          <w:color w:val="BE0003"/>
        </w:rPr>
        <w:t>C.严密的法治监督体系</w:t>
      </w:r>
    </w:p>
    <w:p w14:paraId="76968FBF" w14:textId="77777777" w:rsidR="00F5081B" w:rsidRDefault="00F5081B" w:rsidP="00F5081B">
      <w:r>
        <w:rPr>
          <w:color w:val="BE0003"/>
        </w:rPr>
        <w:t>D.有力的法治保障体系及完善的党内法规体系</w:t>
      </w:r>
    </w:p>
    <w:p w14:paraId="09157FB6" w14:textId="77777777" w:rsidR="00F5081B" w:rsidRDefault="00F5081B" w:rsidP="00F5081B">
      <w:r>
        <w:t>246、科学立法需要加快完善体现（）的法律制度</w:t>
      </w:r>
    </w:p>
    <w:p w14:paraId="18D11D32" w14:textId="77777777" w:rsidR="00F5081B" w:rsidRDefault="00F5081B" w:rsidP="00F5081B">
      <w:r>
        <w:rPr>
          <w:color w:val="BE0003"/>
        </w:rPr>
        <w:t>A.权利公平</w:t>
      </w:r>
    </w:p>
    <w:p w14:paraId="2959C3DC" w14:textId="77777777" w:rsidR="00F5081B" w:rsidRDefault="00F5081B" w:rsidP="00F5081B">
      <w:r>
        <w:rPr>
          <w:color w:val="BE0003"/>
        </w:rPr>
        <w:t>C.机会公平</w:t>
      </w:r>
    </w:p>
    <w:p w14:paraId="73BB8757" w14:textId="77777777" w:rsidR="00F5081B" w:rsidRDefault="00F5081B" w:rsidP="00F5081B">
      <w:r>
        <w:rPr>
          <w:color w:val="BE0003"/>
        </w:rPr>
        <w:t>D.规则公平</w:t>
      </w:r>
    </w:p>
    <w:p w14:paraId="7C440C30" w14:textId="77777777" w:rsidR="00F5081B" w:rsidRDefault="00F5081B" w:rsidP="00F5081B">
      <w:r>
        <w:t>247、完善的党内法规体系，是指（）的党内制度及其运行、保障体系。</w:t>
      </w:r>
    </w:p>
    <w:p w14:paraId="599489BE" w14:textId="77777777" w:rsidR="00F5081B" w:rsidRDefault="00F5081B" w:rsidP="00F5081B">
      <w:r>
        <w:rPr>
          <w:color w:val="BE0003"/>
        </w:rPr>
        <w:t>A.制定科学</w:t>
      </w:r>
    </w:p>
    <w:p w14:paraId="3275250D" w14:textId="77777777" w:rsidR="00F5081B" w:rsidRDefault="00F5081B" w:rsidP="00F5081B">
      <w:r>
        <w:rPr>
          <w:color w:val="BE0003"/>
        </w:rPr>
        <w:t>B.程序严密</w:t>
      </w:r>
    </w:p>
    <w:p w14:paraId="531B3432" w14:textId="77777777" w:rsidR="00F5081B" w:rsidRDefault="00F5081B" w:rsidP="00F5081B">
      <w:r>
        <w:rPr>
          <w:color w:val="BE0003"/>
        </w:rPr>
        <w:t>C.配套完备</w:t>
      </w:r>
    </w:p>
    <w:p w14:paraId="55AE3F26" w14:textId="77777777" w:rsidR="00F5081B" w:rsidRDefault="00F5081B" w:rsidP="00F5081B">
      <w:r>
        <w:rPr>
          <w:color w:val="BE0003"/>
        </w:rPr>
        <w:t>D.运行有效</w:t>
      </w:r>
    </w:p>
    <w:p w14:paraId="18B97E9B" w14:textId="77777777" w:rsidR="00F5081B" w:rsidRDefault="00F5081B" w:rsidP="00F5081B">
      <w:r>
        <w:t>248、建设中国特色社会主义法治体系是总揽全局、牵引各方的总抓手，必须从依法治国、依法执政、依法行政共同推进和（）一体建设方面，对法治中国建设作出战略部署和总体安排。</w:t>
      </w:r>
    </w:p>
    <w:p w14:paraId="1F3AC612" w14:textId="77777777" w:rsidR="00F5081B" w:rsidRDefault="00F5081B" w:rsidP="00F5081B">
      <w:r>
        <w:rPr>
          <w:color w:val="BE0003"/>
        </w:rPr>
        <w:t>A.法治国家</w:t>
      </w:r>
    </w:p>
    <w:p w14:paraId="2CCD5823" w14:textId="77777777" w:rsidR="00F5081B" w:rsidRDefault="00F5081B" w:rsidP="00F5081B">
      <w:r>
        <w:rPr>
          <w:color w:val="BE0003"/>
        </w:rPr>
        <w:t>B.法治政府</w:t>
      </w:r>
    </w:p>
    <w:p w14:paraId="5CBB0803" w14:textId="77777777" w:rsidR="00F5081B" w:rsidRDefault="00F5081B" w:rsidP="00F5081B">
      <w:r>
        <w:rPr>
          <w:color w:val="BE0003"/>
        </w:rPr>
        <w:t>C.法治社会</w:t>
      </w:r>
    </w:p>
    <w:p w14:paraId="0E2F3801" w14:textId="77777777" w:rsidR="00F5081B" w:rsidRDefault="00F5081B" w:rsidP="00F5081B">
      <w:r>
        <w:t>249、建设中国特色社会主义法治体系的意义是（）。</w:t>
      </w:r>
    </w:p>
    <w:p w14:paraId="44843AD5" w14:textId="77777777" w:rsidR="00F5081B" w:rsidRDefault="00F5081B" w:rsidP="00F5081B">
      <w:r>
        <w:rPr>
          <w:color w:val="BE0003"/>
        </w:rPr>
        <w:t>A.中国特色社会主义的本质要求和重要保障</w:t>
      </w:r>
    </w:p>
    <w:p w14:paraId="1FD1C743" w14:textId="77777777" w:rsidR="00F5081B" w:rsidRDefault="00F5081B" w:rsidP="00F5081B">
      <w:r>
        <w:rPr>
          <w:color w:val="BE0003"/>
        </w:rPr>
        <w:t>B.推进国家治理现代化的重要举措</w:t>
      </w:r>
    </w:p>
    <w:p w14:paraId="4DD60C90" w14:textId="77777777" w:rsidR="00F5081B" w:rsidRDefault="00F5081B" w:rsidP="00F5081B">
      <w:r>
        <w:rPr>
          <w:color w:val="BE0003"/>
        </w:rPr>
        <w:t>C.全面依法治国的总抓手</w:t>
      </w:r>
    </w:p>
    <w:p w14:paraId="27ACC522" w14:textId="77777777" w:rsidR="00F5081B" w:rsidRDefault="00F5081B" w:rsidP="00F5081B">
      <w:r>
        <w:t>250、以下关于公正司法的说法中正确的有（）。</w:t>
      </w:r>
    </w:p>
    <w:p w14:paraId="2A137482" w14:textId="77777777" w:rsidR="00F5081B" w:rsidRDefault="00F5081B" w:rsidP="00F5081B">
      <w:r>
        <w:rPr>
          <w:color w:val="BE0003"/>
        </w:rPr>
        <w:lastRenderedPageBreak/>
        <w:t>A.完善确保依法独立公正行使审判权和检察权的制度</w:t>
      </w:r>
    </w:p>
    <w:p w14:paraId="476959D2" w14:textId="77777777" w:rsidR="00F5081B" w:rsidRDefault="00F5081B" w:rsidP="00F5081B">
      <w:r>
        <w:rPr>
          <w:color w:val="BE0003"/>
        </w:rPr>
        <w:t>B.优化司法职权配置</w:t>
      </w:r>
    </w:p>
    <w:p w14:paraId="2FA7A8C7" w14:textId="77777777" w:rsidR="00F5081B" w:rsidRDefault="00F5081B" w:rsidP="00F5081B">
      <w:r>
        <w:rPr>
          <w:color w:val="BE0003"/>
        </w:rPr>
        <w:t>C.推进以审判为中心的诉讼制度改革</w:t>
      </w:r>
    </w:p>
    <w:p w14:paraId="4E02ABD0" w14:textId="77777777" w:rsidR="00F5081B" w:rsidRDefault="00F5081B" w:rsidP="00F5081B">
      <w:r>
        <w:rPr>
          <w:color w:val="BE0003"/>
        </w:rPr>
        <w:t>D.保障人民群众参与司法</w:t>
      </w:r>
    </w:p>
    <w:p w14:paraId="57863C61" w14:textId="77777777" w:rsidR="00F5081B" w:rsidRDefault="00F5081B" w:rsidP="00F5081B">
      <w:r>
        <w:t>251、以下关于科学立法的说法中正确的有（）。</w:t>
      </w:r>
    </w:p>
    <w:p w14:paraId="53C72BB4" w14:textId="77777777" w:rsidR="00F5081B" w:rsidRDefault="00F5081B" w:rsidP="00F5081B">
      <w:r>
        <w:rPr>
          <w:color w:val="BE0003"/>
        </w:rPr>
        <w:t>A.坚持以民为本、立法为民理念</w:t>
      </w:r>
    </w:p>
    <w:p w14:paraId="1AE489C2" w14:textId="77777777" w:rsidR="00F5081B" w:rsidRDefault="00F5081B" w:rsidP="00F5081B">
      <w:r>
        <w:rPr>
          <w:color w:val="BE0003"/>
        </w:rPr>
        <w:t>B.加强党对立法工作的领导</w:t>
      </w:r>
    </w:p>
    <w:p w14:paraId="4C85AA7F" w14:textId="77777777" w:rsidR="00F5081B" w:rsidRDefault="00F5081B" w:rsidP="00F5081B">
      <w:r>
        <w:rPr>
          <w:color w:val="BE0003"/>
        </w:rPr>
        <w:t>C.加强重点领域立法</w:t>
      </w:r>
    </w:p>
    <w:p w14:paraId="3EEAADDE" w14:textId="77777777" w:rsidR="00F5081B" w:rsidRDefault="00F5081B" w:rsidP="00F5081B">
      <w:r>
        <w:rPr>
          <w:color w:val="BE0003"/>
        </w:rPr>
        <w:t>D.实现立法和改革决策相衔接</w:t>
      </w:r>
    </w:p>
    <w:p w14:paraId="4C1CEE6C" w14:textId="77777777" w:rsidR="00F5081B" w:rsidRDefault="00F5081B" w:rsidP="00F5081B">
      <w:r>
        <w:t>252、法治发挥作用主要依靠法律的（）。</w:t>
      </w:r>
    </w:p>
    <w:p w14:paraId="0CF377BC" w14:textId="77777777" w:rsidR="00F5081B" w:rsidRDefault="00F5081B" w:rsidP="00F5081B">
      <w:r>
        <w:rPr>
          <w:color w:val="BE0003"/>
        </w:rPr>
        <w:t>A.预测作用</w:t>
      </w:r>
    </w:p>
    <w:p w14:paraId="73451A3F" w14:textId="77777777" w:rsidR="00F5081B" w:rsidRDefault="00F5081B" w:rsidP="00F5081B">
      <w:r>
        <w:rPr>
          <w:color w:val="BE0003"/>
        </w:rPr>
        <w:t>B.惩罚作用</w:t>
      </w:r>
    </w:p>
    <w:p w14:paraId="3D0CD082" w14:textId="77777777" w:rsidR="00F5081B" w:rsidRDefault="00F5081B" w:rsidP="00F5081B">
      <w:r>
        <w:rPr>
          <w:color w:val="BE0003"/>
        </w:rPr>
        <w:t>C.威慑作用</w:t>
      </w:r>
    </w:p>
    <w:p w14:paraId="2FA7DB2D" w14:textId="77777777" w:rsidR="00F5081B" w:rsidRDefault="00F5081B" w:rsidP="00F5081B">
      <w:r>
        <w:rPr>
          <w:color w:val="BE0003"/>
        </w:rPr>
        <w:t>D.预防作用</w:t>
      </w:r>
    </w:p>
    <w:p w14:paraId="55901FEB" w14:textId="77777777" w:rsidR="00F5081B" w:rsidRDefault="00F5081B" w:rsidP="00F5081B">
      <w:r>
        <w:t>253、走中国特色社会主义法治道路，必须坚持（）</w:t>
      </w:r>
    </w:p>
    <w:p w14:paraId="15255AA8" w14:textId="77777777" w:rsidR="00F5081B" w:rsidRDefault="00F5081B" w:rsidP="00F5081B">
      <w:r>
        <w:rPr>
          <w:color w:val="BE0003"/>
        </w:rPr>
        <w:t>A.中国共产党的领导</w:t>
      </w:r>
    </w:p>
    <w:p w14:paraId="5513A22B" w14:textId="77777777" w:rsidR="00F5081B" w:rsidRDefault="00F5081B" w:rsidP="00F5081B">
      <w:r>
        <w:rPr>
          <w:color w:val="BE0003"/>
        </w:rPr>
        <w:t>B.人民主体地位</w:t>
      </w:r>
    </w:p>
    <w:p w14:paraId="6D411BDE" w14:textId="77777777" w:rsidR="00F5081B" w:rsidRDefault="00F5081B" w:rsidP="00F5081B">
      <w:r>
        <w:rPr>
          <w:color w:val="BE0003"/>
        </w:rPr>
        <w:t>C.法律面前人人平等</w:t>
      </w:r>
    </w:p>
    <w:p w14:paraId="75D70217" w14:textId="77777777" w:rsidR="00F5081B" w:rsidRDefault="00F5081B" w:rsidP="00F5081B">
      <w:r>
        <w:rPr>
          <w:color w:val="BE0003"/>
        </w:rPr>
        <w:t>D.依法治国和以德治国相结合</w:t>
      </w:r>
    </w:p>
    <w:p w14:paraId="547822AB" w14:textId="77777777" w:rsidR="00F5081B" w:rsidRDefault="00F5081B" w:rsidP="00F5081B">
      <w:r>
        <w:t>254、（）是治国理政不可或缺的两种方式。</w:t>
      </w:r>
    </w:p>
    <w:p w14:paraId="1FD6CCC5" w14:textId="77777777" w:rsidR="00F5081B" w:rsidRDefault="00F5081B" w:rsidP="00F5081B">
      <w:r>
        <w:rPr>
          <w:color w:val="BE0003"/>
        </w:rPr>
        <w:t>A.法治</w:t>
      </w:r>
    </w:p>
    <w:p w14:paraId="0E7A6275" w14:textId="77777777" w:rsidR="00F5081B" w:rsidRDefault="00F5081B" w:rsidP="00F5081B">
      <w:r>
        <w:rPr>
          <w:color w:val="BE0003"/>
        </w:rPr>
        <w:t>D.德治</w:t>
      </w:r>
    </w:p>
    <w:p w14:paraId="081FE186" w14:textId="77777777" w:rsidR="00F5081B" w:rsidRDefault="00F5081B" w:rsidP="00F5081B">
      <w:r>
        <w:t>255、要把党的领导落实到（）的具体实践中去。</w:t>
      </w:r>
    </w:p>
    <w:p w14:paraId="4A1B7BF0" w14:textId="77777777" w:rsidR="00F5081B" w:rsidRDefault="00F5081B" w:rsidP="00F5081B">
      <w:r>
        <w:rPr>
          <w:color w:val="BE0003"/>
        </w:rPr>
        <w:t>A.领导立法</w:t>
      </w:r>
    </w:p>
    <w:p w14:paraId="1B6E911D" w14:textId="77777777" w:rsidR="00F5081B" w:rsidRDefault="00F5081B" w:rsidP="00F5081B">
      <w:r>
        <w:rPr>
          <w:color w:val="BE0003"/>
        </w:rPr>
        <w:t>B.保证执法</w:t>
      </w:r>
    </w:p>
    <w:p w14:paraId="7BC1C0BA" w14:textId="77777777" w:rsidR="00F5081B" w:rsidRDefault="00F5081B" w:rsidP="00F5081B">
      <w:r>
        <w:rPr>
          <w:color w:val="BE0003"/>
        </w:rPr>
        <w:lastRenderedPageBreak/>
        <w:t>C.支持司法</w:t>
      </w:r>
    </w:p>
    <w:p w14:paraId="530B8C71" w14:textId="77777777" w:rsidR="00F5081B" w:rsidRDefault="00F5081B" w:rsidP="00F5081B">
      <w:r>
        <w:rPr>
          <w:color w:val="BE0003"/>
        </w:rPr>
        <w:t>D.带头守法</w:t>
      </w:r>
    </w:p>
    <w:p w14:paraId="7D17A20A" w14:textId="77777777" w:rsidR="00F5081B" w:rsidRDefault="00F5081B" w:rsidP="00F5081B">
      <w:r>
        <w:t>256、十八大报告指出，要坚持依法治国和以德治国相结合，必须加强（）教育。</w:t>
      </w:r>
    </w:p>
    <w:p w14:paraId="0EB0556B" w14:textId="77777777" w:rsidR="00F5081B" w:rsidRDefault="00F5081B" w:rsidP="00F5081B">
      <w:r>
        <w:rPr>
          <w:color w:val="BE0003"/>
        </w:rPr>
        <w:t>A.社会公德</w:t>
      </w:r>
    </w:p>
    <w:p w14:paraId="1DC9A00C" w14:textId="77777777" w:rsidR="00F5081B" w:rsidRDefault="00F5081B" w:rsidP="00F5081B">
      <w:r>
        <w:rPr>
          <w:color w:val="BE0003"/>
        </w:rPr>
        <w:t>B.职业道德</w:t>
      </w:r>
    </w:p>
    <w:p w14:paraId="5B0DAC59" w14:textId="77777777" w:rsidR="00F5081B" w:rsidRDefault="00F5081B" w:rsidP="00F5081B">
      <w:r>
        <w:rPr>
          <w:color w:val="BE0003"/>
        </w:rPr>
        <w:t>C.家庭美德</w:t>
      </w:r>
    </w:p>
    <w:p w14:paraId="3699B0D1" w14:textId="77777777" w:rsidR="00F5081B" w:rsidRDefault="00F5081B" w:rsidP="00F5081B">
      <w:r>
        <w:rPr>
          <w:color w:val="BE0003"/>
        </w:rPr>
        <w:t>D.个人品德</w:t>
      </w:r>
    </w:p>
    <w:p w14:paraId="41211DA3" w14:textId="77777777" w:rsidR="00F5081B" w:rsidRDefault="00F5081B" w:rsidP="00F5081B">
      <w:r>
        <w:t>257、德治发挥作用主要通过（）。</w:t>
      </w:r>
    </w:p>
    <w:p w14:paraId="2E7ADCA5" w14:textId="77777777" w:rsidR="00F5081B" w:rsidRDefault="00F5081B" w:rsidP="00F5081B">
      <w:r>
        <w:rPr>
          <w:color w:val="BE0003"/>
        </w:rPr>
        <w:t>A.人们内心信念</w:t>
      </w:r>
    </w:p>
    <w:p w14:paraId="3A6F6508" w14:textId="77777777" w:rsidR="00F5081B" w:rsidRDefault="00F5081B" w:rsidP="00F5081B">
      <w:r>
        <w:rPr>
          <w:color w:val="BE0003"/>
        </w:rPr>
        <w:t>B.传统习俗</w:t>
      </w:r>
    </w:p>
    <w:p w14:paraId="5E83BB7F" w14:textId="77777777" w:rsidR="00F5081B" w:rsidRDefault="00F5081B" w:rsidP="00F5081B">
      <w:r>
        <w:rPr>
          <w:color w:val="BE0003"/>
        </w:rPr>
        <w:t>C.社会舆论</w:t>
      </w:r>
    </w:p>
    <w:p w14:paraId="7EBCDDEF" w14:textId="77777777" w:rsidR="00F5081B" w:rsidRDefault="00F5081B" w:rsidP="00F5081B">
      <w:r>
        <w:t>258、党在法治建设全过程和各方面中起（）的作用。</w:t>
      </w:r>
    </w:p>
    <w:p w14:paraId="2E9B221F" w14:textId="77777777" w:rsidR="00F5081B" w:rsidRDefault="00F5081B" w:rsidP="00F5081B">
      <w:r>
        <w:rPr>
          <w:color w:val="BE0003"/>
        </w:rPr>
        <w:t>A.总揽全局</w:t>
      </w:r>
    </w:p>
    <w:p w14:paraId="1078C253" w14:textId="77777777" w:rsidR="00F5081B" w:rsidRDefault="00F5081B" w:rsidP="00F5081B">
      <w:r>
        <w:rPr>
          <w:color w:val="BE0003"/>
        </w:rPr>
        <w:t>B.协调各方</w:t>
      </w:r>
    </w:p>
    <w:p w14:paraId="03C3B370" w14:textId="77777777" w:rsidR="00F5081B" w:rsidRDefault="00F5081B" w:rsidP="00F5081B">
      <w:r>
        <w:rPr>
          <w:color w:val="BE0003"/>
        </w:rPr>
        <w:t>C.核心领导</w:t>
      </w:r>
    </w:p>
    <w:p w14:paraId="05C77588" w14:textId="77777777" w:rsidR="00F5081B" w:rsidRDefault="00F5081B" w:rsidP="00F5081B">
      <w:r>
        <w:rPr>
          <w:color w:val="BE0003"/>
        </w:rPr>
        <w:t>D.统筹各领域工作</w:t>
      </w:r>
    </w:p>
    <w:p w14:paraId="4FF48B77" w14:textId="77777777" w:rsidR="00F5081B" w:rsidRDefault="00F5081B" w:rsidP="00F5081B">
      <w:r>
        <w:t>259、坚持从实际出发，就是要突出法治道路的（）。</w:t>
      </w:r>
    </w:p>
    <w:p w14:paraId="739742BF" w14:textId="77777777" w:rsidR="00F5081B" w:rsidRDefault="00F5081B" w:rsidP="00F5081B">
      <w:r>
        <w:rPr>
          <w:color w:val="BE0003"/>
        </w:rPr>
        <w:t>A.中国特色</w:t>
      </w:r>
    </w:p>
    <w:p w14:paraId="0CE89685" w14:textId="77777777" w:rsidR="00F5081B" w:rsidRDefault="00F5081B" w:rsidP="00F5081B">
      <w:r>
        <w:rPr>
          <w:color w:val="BE0003"/>
        </w:rPr>
        <w:t>B.实践特色</w:t>
      </w:r>
    </w:p>
    <w:p w14:paraId="51E32CFB" w14:textId="77777777" w:rsidR="00F5081B" w:rsidRDefault="00F5081B" w:rsidP="00F5081B">
      <w:r>
        <w:rPr>
          <w:color w:val="BE0003"/>
        </w:rPr>
        <w:t>C.时代特色</w:t>
      </w:r>
    </w:p>
    <w:p w14:paraId="134169A9" w14:textId="77777777" w:rsidR="00F5081B" w:rsidRDefault="00F5081B" w:rsidP="00F5081B">
      <w:r>
        <w:t>260、治国理政不可或缺的两种方式分别是（）。</w:t>
      </w:r>
    </w:p>
    <w:p w14:paraId="4F7F2F04" w14:textId="77777777" w:rsidR="00F5081B" w:rsidRDefault="00F5081B" w:rsidP="00F5081B">
      <w:r>
        <w:rPr>
          <w:color w:val="BE0003"/>
        </w:rPr>
        <w:t>A.法治</w:t>
      </w:r>
    </w:p>
    <w:p w14:paraId="5D3B9640" w14:textId="77777777" w:rsidR="00F5081B" w:rsidRDefault="00F5081B" w:rsidP="00F5081B">
      <w:r>
        <w:rPr>
          <w:color w:val="BE0003"/>
        </w:rPr>
        <w:t>B.德治</w:t>
      </w:r>
    </w:p>
    <w:p w14:paraId="5200015F" w14:textId="77777777" w:rsidR="00F5081B" w:rsidRDefault="00F5081B" w:rsidP="00F5081B">
      <w:r>
        <w:t>261、法治中国建设对（）具有重大意义。</w:t>
      </w:r>
    </w:p>
    <w:p w14:paraId="65417778" w14:textId="77777777" w:rsidR="00F5081B" w:rsidRDefault="00F5081B" w:rsidP="00F5081B">
      <w:r>
        <w:rPr>
          <w:color w:val="BE0003"/>
        </w:rPr>
        <w:t>A.国家富强</w:t>
      </w:r>
    </w:p>
    <w:p w14:paraId="1B912E42" w14:textId="77777777" w:rsidR="00F5081B" w:rsidRDefault="00F5081B" w:rsidP="00F5081B">
      <w:r>
        <w:rPr>
          <w:color w:val="BE0003"/>
        </w:rPr>
        <w:lastRenderedPageBreak/>
        <w:t>B.民族复兴</w:t>
      </w:r>
    </w:p>
    <w:p w14:paraId="2BA85087" w14:textId="77777777" w:rsidR="00F5081B" w:rsidRDefault="00F5081B" w:rsidP="00F5081B">
      <w:r>
        <w:rPr>
          <w:color w:val="BE0003"/>
        </w:rPr>
        <w:t>C.人民幸福</w:t>
      </w:r>
    </w:p>
    <w:p w14:paraId="73260782" w14:textId="77777777" w:rsidR="00F5081B" w:rsidRDefault="00F5081B" w:rsidP="00F5081B">
      <w:r>
        <w:t>262、法治具有（）。</w:t>
      </w:r>
    </w:p>
    <w:p w14:paraId="14FAF679" w14:textId="77777777" w:rsidR="00F5081B" w:rsidRDefault="00F5081B" w:rsidP="00F5081B">
      <w:r>
        <w:rPr>
          <w:color w:val="BE0003"/>
        </w:rPr>
        <w:t>A.根本性</w:t>
      </w:r>
    </w:p>
    <w:p w14:paraId="7ACE3753" w14:textId="77777777" w:rsidR="00F5081B" w:rsidRDefault="00F5081B" w:rsidP="00F5081B">
      <w:r>
        <w:rPr>
          <w:color w:val="BE0003"/>
        </w:rPr>
        <w:t>B.决定性</w:t>
      </w:r>
    </w:p>
    <w:p w14:paraId="542D7445" w14:textId="77777777" w:rsidR="00F5081B" w:rsidRDefault="00F5081B" w:rsidP="00F5081B">
      <w:r>
        <w:rPr>
          <w:color w:val="BE0003"/>
        </w:rPr>
        <w:t>C.统一性</w:t>
      </w:r>
    </w:p>
    <w:p w14:paraId="6ED2647D" w14:textId="77777777" w:rsidR="00F5081B" w:rsidRDefault="00F5081B" w:rsidP="00F5081B">
      <w:r>
        <w:t>263、中国共产党从成立之日起，就是中国工人阶级的政党，始终坚持工人阶级先锋队的性质，主要体现在（）。</w:t>
      </w:r>
    </w:p>
    <w:p w14:paraId="1865FF0E" w14:textId="77777777" w:rsidR="00F5081B" w:rsidRDefault="00F5081B" w:rsidP="00F5081B">
      <w:r>
        <w:rPr>
          <w:color w:val="BE0003"/>
        </w:rPr>
        <w:t>A.中国共产党是以中国工人阶级为其阶级基础</w:t>
      </w:r>
    </w:p>
    <w:p w14:paraId="1BF68871" w14:textId="77777777" w:rsidR="00F5081B" w:rsidRDefault="00F5081B" w:rsidP="00F5081B">
      <w:r>
        <w:rPr>
          <w:color w:val="BE0003"/>
        </w:rPr>
        <w:t>C.中国共产党党员是中国工人阶级中有共产主义觉悟的先锋战士</w:t>
      </w:r>
    </w:p>
    <w:p w14:paraId="5BDD0E0C" w14:textId="77777777" w:rsidR="00F5081B" w:rsidRDefault="00F5081B" w:rsidP="00F5081B">
      <w:r>
        <w:rPr>
          <w:color w:val="BE0003"/>
        </w:rPr>
        <w:t>D.中国共产党是以马克思主义为理论基础和行动指南的</w:t>
      </w:r>
    </w:p>
    <w:p w14:paraId="4A70C8A3" w14:textId="77777777" w:rsidR="00F5081B" w:rsidRDefault="00F5081B" w:rsidP="00F5081B">
      <w:r>
        <w:t>264、坚持依法治国和以德治国相结合，必须正确认识（），推动法治和德治的相互促进。</w:t>
      </w:r>
    </w:p>
    <w:p w14:paraId="63CDECBB" w14:textId="77777777" w:rsidR="00F5081B" w:rsidRDefault="00F5081B" w:rsidP="00F5081B">
      <w:r>
        <w:rPr>
          <w:color w:val="BE0003"/>
        </w:rPr>
        <w:t>A.法治和德治的地位</w:t>
      </w:r>
    </w:p>
    <w:p w14:paraId="6DFFA1C4" w14:textId="77777777" w:rsidR="00F5081B" w:rsidRDefault="00F5081B" w:rsidP="00F5081B">
      <w:r>
        <w:rPr>
          <w:color w:val="BE0003"/>
        </w:rPr>
        <w:t>B.法治和德治的作用</w:t>
      </w:r>
    </w:p>
    <w:p w14:paraId="02EDC242" w14:textId="77777777" w:rsidR="00F5081B" w:rsidRDefault="00F5081B" w:rsidP="00F5081B">
      <w:r>
        <w:rPr>
          <w:color w:val="BE0003"/>
        </w:rPr>
        <w:t>C.法治和德治的实现途径</w:t>
      </w:r>
    </w:p>
    <w:p w14:paraId="764220BC" w14:textId="77777777" w:rsidR="00F5081B" w:rsidRDefault="00F5081B" w:rsidP="00F5081B">
      <w:r>
        <w:t>265、宪法确立了中国共产党领导的（）。</w:t>
      </w:r>
    </w:p>
    <w:p w14:paraId="61EEC66E" w14:textId="77777777" w:rsidR="00F5081B" w:rsidRDefault="00F5081B" w:rsidP="00F5081B">
      <w:r>
        <w:rPr>
          <w:color w:val="BE0003"/>
        </w:rPr>
        <w:t>A.正当性</w:t>
      </w:r>
    </w:p>
    <w:p w14:paraId="203F5DBA" w14:textId="77777777" w:rsidR="00F5081B" w:rsidRDefault="00F5081B" w:rsidP="00F5081B">
      <w:r>
        <w:rPr>
          <w:color w:val="BE0003"/>
        </w:rPr>
        <w:t>B.合法性</w:t>
      </w:r>
    </w:p>
    <w:p w14:paraId="39FB7466" w14:textId="77777777" w:rsidR="00F5081B" w:rsidRDefault="00F5081B" w:rsidP="00F5081B">
      <w:r>
        <w:t>266、中国特色社会主义法治理论观点有（）。</w:t>
      </w:r>
    </w:p>
    <w:p w14:paraId="7EAD3FFF" w14:textId="77777777" w:rsidR="00F5081B" w:rsidRDefault="00F5081B" w:rsidP="00F5081B">
      <w:r>
        <w:rPr>
          <w:color w:val="BE0003"/>
        </w:rPr>
        <w:t>A.坚持人民主体地位</w:t>
      </w:r>
    </w:p>
    <w:p w14:paraId="577D1CC3" w14:textId="77777777" w:rsidR="00F5081B" w:rsidRDefault="00F5081B" w:rsidP="00F5081B">
      <w:r>
        <w:rPr>
          <w:color w:val="BE0003"/>
        </w:rPr>
        <w:t>B.一手抓法治，一手抓德治</w:t>
      </w:r>
    </w:p>
    <w:p w14:paraId="75C539E1" w14:textId="77777777" w:rsidR="00F5081B" w:rsidRDefault="00F5081B" w:rsidP="00F5081B">
      <w:r>
        <w:rPr>
          <w:color w:val="BE0003"/>
        </w:rPr>
        <w:t>C.依法治国、依法执政、依法行政共同推进</w:t>
      </w:r>
    </w:p>
    <w:p w14:paraId="2A4A7329" w14:textId="77777777" w:rsidR="00F5081B" w:rsidRDefault="00F5081B" w:rsidP="00F5081B">
      <w:r>
        <w:rPr>
          <w:color w:val="BE0003"/>
        </w:rPr>
        <w:t>D.法治国家、法治政府、法治社会一体建设</w:t>
      </w:r>
    </w:p>
    <w:p w14:paraId="0530C0A4" w14:textId="77777777" w:rsidR="00F5081B" w:rsidRDefault="00F5081B" w:rsidP="00F5081B">
      <w:r>
        <w:t>267、权利的保障具体包括公民权利的（）。</w:t>
      </w:r>
    </w:p>
    <w:p w14:paraId="3A5B17C3" w14:textId="77777777" w:rsidR="00F5081B" w:rsidRDefault="00F5081B" w:rsidP="00F5081B">
      <w:r>
        <w:rPr>
          <w:color w:val="BE0003"/>
        </w:rPr>
        <w:t>A.宪法保障</w:t>
      </w:r>
    </w:p>
    <w:p w14:paraId="53AB78EB" w14:textId="77777777" w:rsidR="00F5081B" w:rsidRDefault="00F5081B" w:rsidP="00F5081B">
      <w:r>
        <w:rPr>
          <w:color w:val="BE0003"/>
        </w:rPr>
        <w:lastRenderedPageBreak/>
        <w:t>B.立法保障</w:t>
      </w:r>
    </w:p>
    <w:p w14:paraId="744AAA7B" w14:textId="77777777" w:rsidR="00F5081B" w:rsidRDefault="00F5081B" w:rsidP="00F5081B">
      <w:r>
        <w:rPr>
          <w:color w:val="BE0003"/>
        </w:rPr>
        <w:t>C.行政保护</w:t>
      </w:r>
    </w:p>
    <w:p w14:paraId="6F7B2C17" w14:textId="77777777" w:rsidR="00F5081B" w:rsidRDefault="00F5081B" w:rsidP="00F5081B">
      <w:r>
        <w:rPr>
          <w:color w:val="BE0003"/>
        </w:rPr>
        <w:t>D.司法保障</w:t>
      </w:r>
    </w:p>
    <w:p w14:paraId="63574E7D" w14:textId="77777777" w:rsidR="00F5081B" w:rsidRDefault="00F5081B" w:rsidP="00F5081B">
      <w:r>
        <w:t>268、法治思维的基本内容包括（）、正当程序。</w:t>
      </w:r>
    </w:p>
    <w:p w14:paraId="276AED0D" w14:textId="77777777" w:rsidR="00F5081B" w:rsidRDefault="00F5081B" w:rsidP="00F5081B">
      <w:r>
        <w:rPr>
          <w:color w:val="BE0003"/>
        </w:rPr>
        <w:t>A.法律至上</w:t>
      </w:r>
    </w:p>
    <w:p w14:paraId="4C14C4D1" w14:textId="77777777" w:rsidR="00F5081B" w:rsidRDefault="00F5081B" w:rsidP="00F5081B">
      <w:r>
        <w:rPr>
          <w:color w:val="BE0003"/>
        </w:rPr>
        <w:t>B.权力制约</w:t>
      </w:r>
    </w:p>
    <w:p w14:paraId="53CF6F80" w14:textId="77777777" w:rsidR="00F5081B" w:rsidRDefault="00F5081B" w:rsidP="00F5081B">
      <w:r>
        <w:rPr>
          <w:color w:val="BE0003"/>
        </w:rPr>
        <w:t>C.公平正义</w:t>
      </w:r>
    </w:p>
    <w:p w14:paraId="57F558B7" w14:textId="77777777" w:rsidR="00F5081B" w:rsidRDefault="00F5081B" w:rsidP="00F5081B">
      <w:r>
        <w:rPr>
          <w:color w:val="BE0003"/>
        </w:rPr>
        <w:t>D.权利保障</w:t>
      </w:r>
    </w:p>
    <w:p w14:paraId="7A594ECD" w14:textId="77777777" w:rsidR="00F5081B" w:rsidRDefault="00F5081B" w:rsidP="00F5081B">
      <w:r>
        <w:t>269、尊重和维护法律的权威的意义是（）。</w:t>
      </w:r>
    </w:p>
    <w:p w14:paraId="4F310502" w14:textId="77777777" w:rsidR="00F5081B" w:rsidRDefault="00F5081B" w:rsidP="00F5081B">
      <w:r>
        <w:rPr>
          <w:color w:val="BE0003"/>
        </w:rPr>
        <w:t>A.社会主义法治观念的核心要求和建设社会主义法治国家的前提条件是</w:t>
      </w:r>
    </w:p>
    <w:p w14:paraId="269A055B" w14:textId="77777777" w:rsidR="00F5081B" w:rsidRDefault="00F5081B" w:rsidP="00F5081B">
      <w:r>
        <w:rPr>
          <w:color w:val="BE0003"/>
        </w:rPr>
        <w:t>B.对于推进国家治理体系和治理能力现代化、实现国家的长治久安极为重要</w:t>
      </w:r>
    </w:p>
    <w:p w14:paraId="7DCC2F8C" w14:textId="77777777" w:rsidR="00F5081B" w:rsidRDefault="00F5081B" w:rsidP="00F5081B">
      <w:r>
        <w:rPr>
          <w:color w:val="BE0003"/>
        </w:rPr>
        <w:t>C.实现人民意志、维护人民利益、保障人民权利的基本途径是</w:t>
      </w:r>
    </w:p>
    <w:p w14:paraId="1D49169B" w14:textId="77777777" w:rsidR="00F5081B" w:rsidRDefault="00F5081B" w:rsidP="00F5081B">
      <w:r>
        <w:rPr>
          <w:color w:val="BE0003"/>
        </w:rPr>
        <w:t>D.维护个人合法权益的根本保障</w:t>
      </w:r>
    </w:p>
    <w:p w14:paraId="17F4FED2" w14:textId="77777777" w:rsidR="00F5081B" w:rsidRDefault="00F5081B" w:rsidP="00F5081B">
      <w:r>
        <w:t>270、中国特色社会主义法治理论观点有（）。</w:t>
      </w:r>
    </w:p>
    <w:p w14:paraId="2CE06ED8" w14:textId="77777777" w:rsidR="00F5081B" w:rsidRDefault="00F5081B" w:rsidP="00F5081B">
      <w:r>
        <w:rPr>
          <w:color w:val="BE0003"/>
        </w:rPr>
        <w:t>A.法律的生命在于实施，法律的权威也在于实施</w:t>
      </w:r>
    </w:p>
    <w:p w14:paraId="390922EB" w14:textId="77777777" w:rsidR="00F5081B" w:rsidRDefault="00F5081B" w:rsidP="00F5081B">
      <w:r>
        <w:rPr>
          <w:color w:val="BE0003"/>
        </w:rPr>
        <w:t>B.行政机关要坚持法定职责必须为、法无授权不可为</w:t>
      </w:r>
    </w:p>
    <w:p w14:paraId="2E8D7208" w14:textId="77777777" w:rsidR="00F5081B" w:rsidRDefault="00F5081B" w:rsidP="00F5081B">
      <w:r>
        <w:rPr>
          <w:color w:val="BE0003"/>
        </w:rPr>
        <w:t>C.法律的权威源自人民的内心拥护和真诚信仰</w:t>
      </w:r>
    </w:p>
    <w:p w14:paraId="035C5C86" w14:textId="77777777" w:rsidR="00F5081B" w:rsidRDefault="00F5081B" w:rsidP="00F5081B">
      <w:r>
        <w:t>271、如何培养法治思维（）。</w:t>
      </w:r>
    </w:p>
    <w:p w14:paraId="09563C54" w14:textId="77777777" w:rsidR="00F5081B" w:rsidRDefault="00F5081B" w:rsidP="00F5081B">
      <w:r>
        <w:rPr>
          <w:color w:val="BE0003"/>
        </w:rPr>
        <w:t>A.学习法律知识</w:t>
      </w:r>
    </w:p>
    <w:p w14:paraId="4C55061B" w14:textId="77777777" w:rsidR="00F5081B" w:rsidRDefault="00F5081B" w:rsidP="00F5081B">
      <w:r>
        <w:rPr>
          <w:color w:val="BE0003"/>
        </w:rPr>
        <w:t>B.掌握法律方法</w:t>
      </w:r>
    </w:p>
    <w:p w14:paraId="74D81E5C" w14:textId="77777777" w:rsidR="00F5081B" w:rsidRDefault="00F5081B" w:rsidP="00F5081B">
      <w:r>
        <w:rPr>
          <w:color w:val="BE0003"/>
        </w:rPr>
        <w:t>C.参与法律实践</w:t>
      </w:r>
    </w:p>
    <w:p w14:paraId="2211A67C" w14:textId="77777777" w:rsidR="00F5081B" w:rsidRDefault="00F5081B" w:rsidP="00F5081B">
      <w:r>
        <w:rPr>
          <w:color w:val="BE0003"/>
        </w:rPr>
        <w:t>D.养成守法习惯</w:t>
      </w:r>
    </w:p>
    <w:p w14:paraId="1A2CAEA7" w14:textId="77777777" w:rsidR="00F5081B" w:rsidRDefault="00F5081B" w:rsidP="00F5081B">
      <w:r>
        <w:t>272、中国特色社会主义法治理论观点有（）。</w:t>
      </w:r>
    </w:p>
    <w:p w14:paraId="3F34FAB5" w14:textId="77777777" w:rsidR="00F5081B" w:rsidRDefault="00F5081B" w:rsidP="00F5081B">
      <w:r>
        <w:rPr>
          <w:color w:val="BE0003"/>
        </w:rPr>
        <w:t>A.公正是法治的生命线</w:t>
      </w:r>
    </w:p>
    <w:p w14:paraId="6E82DAE0" w14:textId="77777777" w:rsidR="00F5081B" w:rsidRDefault="00F5081B" w:rsidP="00F5081B">
      <w:r>
        <w:rPr>
          <w:color w:val="BE0003"/>
        </w:rPr>
        <w:t>B.实现权力公平、机会公平、规则公平</w:t>
      </w:r>
    </w:p>
    <w:p w14:paraId="2D13BD82" w14:textId="77777777" w:rsidR="00F5081B" w:rsidRDefault="00F5081B" w:rsidP="00F5081B">
      <w:r>
        <w:rPr>
          <w:color w:val="BE0003"/>
        </w:rPr>
        <w:lastRenderedPageBreak/>
        <w:t>C.人民权益要靠法律保障，法律权威要靠人民维护</w:t>
      </w:r>
    </w:p>
    <w:p w14:paraId="695A010F" w14:textId="77777777" w:rsidR="00F5081B" w:rsidRDefault="00F5081B" w:rsidP="00F5081B">
      <w:r>
        <w:rPr>
          <w:color w:val="BE0003"/>
        </w:rPr>
        <w:t>D.法律红线不可逾越，法律底线不可碰触</w:t>
      </w:r>
    </w:p>
    <w:p w14:paraId="3CE79EAD" w14:textId="77777777" w:rsidR="00F5081B" w:rsidRDefault="00F5081B" w:rsidP="00F5081B">
      <w:r>
        <w:t>273、法治思维是一种（）</w:t>
      </w:r>
    </w:p>
    <w:p w14:paraId="1CBF20DA" w14:textId="77777777" w:rsidR="00F5081B" w:rsidRDefault="00F5081B" w:rsidP="00F5081B">
      <w:r>
        <w:rPr>
          <w:color w:val="BE0003"/>
        </w:rPr>
        <w:t>A.正当性思维</w:t>
      </w:r>
    </w:p>
    <w:p w14:paraId="6B5C020A" w14:textId="77777777" w:rsidR="00F5081B" w:rsidRDefault="00F5081B" w:rsidP="00F5081B">
      <w:r>
        <w:rPr>
          <w:color w:val="BE0003"/>
        </w:rPr>
        <w:t>B.规范性思维</w:t>
      </w:r>
    </w:p>
    <w:p w14:paraId="43C73856" w14:textId="77777777" w:rsidR="00F5081B" w:rsidRDefault="00F5081B" w:rsidP="00F5081B">
      <w:r>
        <w:rPr>
          <w:color w:val="BE0003"/>
        </w:rPr>
        <w:t>C.逻辑思维</w:t>
      </w:r>
    </w:p>
    <w:p w14:paraId="4CC91B13" w14:textId="77777777" w:rsidR="00F5081B" w:rsidRDefault="00F5081B" w:rsidP="00F5081B">
      <w:r>
        <w:rPr>
          <w:color w:val="BE0003"/>
        </w:rPr>
        <w:t>D.科学思维</w:t>
      </w:r>
    </w:p>
    <w:p w14:paraId="5A208DF4" w14:textId="77777777" w:rsidR="00F5081B" w:rsidRDefault="00F5081B" w:rsidP="00F5081B">
      <w:r>
        <w:t>274、法治思维是指以（）为导向的思维模式。</w:t>
      </w:r>
    </w:p>
    <w:p w14:paraId="2DF2B29E" w14:textId="77777777" w:rsidR="00F5081B" w:rsidRDefault="00F5081B" w:rsidP="00F5081B">
      <w:r>
        <w:rPr>
          <w:color w:val="BE0003"/>
        </w:rPr>
        <w:t>C.法治价值</w:t>
      </w:r>
    </w:p>
    <w:p w14:paraId="52BB1D3B" w14:textId="77777777" w:rsidR="00F5081B" w:rsidRDefault="00F5081B" w:rsidP="00F5081B">
      <w:r>
        <w:rPr>
          <w:color w:val="BE0003"/>
        </w:rPr>
        <w:t>D.法治精神</w:t>
      </w:r>
    </w:p>
    <w:p w14:paraId="6F5D455C" w14:textId="77777777" w:rsidR="00F5081B" w:rsidRDefault="00F5081B" w:rsidP="00F5081B">
      <w:r>
        <w:t>275、人们参与法律实践的方式和途径有（）</w:t>
      </w:r>
    </w:p>
    <w:p w14:paraId="683ACDF6" w14:textId="77777777" w:rsidR="00F5081B" w:rsidRDefault="00F5081B" w:rsidP="00F5081B">
      <w:r>
        <w:rPr>
          <w:color w:val="BE0003"/>
        </w:rPr>
        <w:t>A.参与立法讨论</w:t>
      </w:r>
    </w:p>
    <w:p w14:paraId="32FC33CE" w14:textId="77777777" w:rsidR="00F5081B" w:rsidRDefault="00F5081B" w:rsidP="00F5081B">
      <w:r>
        <w:rPr>
          <w:color w:val="BE0003"/>
        </w:rPr>
        <w:t>B.依法行使监督权</w:t>
      </w:r>
    </w:p>
    <w:p w14:paraId="105C2CB9" w14:textId="77777777" w:rsidR="00F5081B" w:rsidRDefault="00F5081B" w:rsidP="00F5081B">
      <w:r>
        <w:rPr>
          <w:color w:val="BE0003"/>
        </w:rPr>
        <w:t>C.旁听司法审判</w:t>
      </w:r>
    </w:p>
    <w:p w14:paraId="3B2C623D" w14:textId="77777777" w:rsidR="00F5081B" w:rsidRDefault="00F5081B" w:rsidP="00F5081B">
      <w:r>
        <w:rPr>
          <w:color w:val="BE0003"/>
        </w:rPr>
        <w:t>D.参与校园法治文化活动</w:t>
      </w:r>
    </w:p>
    <w:p w14:paraId="30C19E5F" w14:textId="77777777" w:rsidR="00F5081B" w:rsidRDefault="00F5081B" w:rsidP="00F5081B">
      <w:r>
        <w:t>276、程序的正当表现在程序的（）等。</w:t>
      </w:r>
    </w:p>
    <w:p w14:paraId="0EE55EAF" w14:textId="77777777" w:rsidR="00F5081B" w:rsidRDefault="00F5081B" w:rsidP="00F5081B">
      <w:r>
        <w:rPr>
          <w:color w:val="BE0003"/>
        </w:rPr>
        <w:t>A.合法性</w:t>
      </w:r>
    </w:p>
    <w:p w14:paraId="106E0D95" w14:textId="77777777" w:rsidR="00F5081B" w:rsidRDefault="00F5081B" w:rsidP="00F5081B">
      <w:r>
        <w:rPr>
          <w:color w:val="BE0003"/>
        </w:rPr>
        <w:t>B.中立性</w:t>
      </w:r>
    </w:p>
    <w:p w14:paraId="690BD4D5" w14:textId="77777777" w:rsidR="00F5081B" w:rsidRDefault="00F5081B" w:rsidP="00F5081B">
      <w:r>
        <w:rPr>
          <w:color w:val="BE0003"/>
        </w:rPr>
        <w:t>C.参与性</w:t>
      </w:r>
    </w:p>
    <w:p w14:paraId="05F0E911" w14:textId="77777777" w:rsidR="00F5081B" w:rsidRDefault="00F5081B" w:rsidP="00F5081B">
      <w:r>
        <w:rPr>
          <w:color w:val="BE0003"/>
        </w:rPr>
        <w:t>D.公开性</w:t>
      </w:r>
    </w:p>
    <w:p w14:paraId="0629E40E" w14:textId="77777777" w:rsidR="00F5081B" w:rsidRDefault="00F5081B" w:rsidP="00F5081B">
      <w:r>
        <w:t>277、法治思维要求我们用（）来思考和处理问题。</w:t>
      </w:r>
    </w:p>
    <w:p w14:paraId="101EAD61" w14:textId="77777777" w:rsidR="00F5081B" w:rsidRDefault="00F5081B" w:rsidP="00F5081B">
      <w:r>
        <w:rPr>
          <w:color w:val="BE0003"/>
        </w:rPr>
        <w:t>A.法律原则</w:t>
      </w:r>
    </w:p>
    <w:p w14:paraId="03EE0FE0" w14:textId="77777777" w:rsidR="00F5081B" w:rsidRDefault="00F5081B" w:rsidP="00F5081B">
      <w:r>
        <w:rPr>
          <w:color w:val="BE0003"/>
        </w:rPr>
        <w:t>B.法律规则</w:t>
      </w:r>
    </w:p>
    <w:p w14:paraId="5EE3A93D" w14:textId="77777777" w:rsidR="00F5081B" w:rsidRDefault="00F5081B" w:rsidP="00F5081B">
      <w:r>
        <w:rPr>
          <w:color w:val="BE0003"/>
        </w:rPr>
        <w:t>C.法律方法</w:t>
      </w:r>
    </w:p>
    <w:p w14:paraId="5EE07116" w14:textId="77777777" w:rsidR="00F5081B" w:rsidRDefault="00F5081B" w:rsidP="00F5081B">
      <w:r>
        <w:t>278、尊重法律权威的基本要求是（）。</w:t>
      </w:r>
    </w:p>
    <w:p w14:paraId="635F305B" w14:textId="77777777" w:rsidR="00F5081B" w:rsidRDefault="00F5081B" w:rsidP="00F5081B">
      <w:r>
        <w:rPr>
          <w:color w:val="BE0003"/>
        </w:rPr>
        <w:lastRenderedPageBreak/>
        <w:t>A.信仰法律</w:t>
      </w:r>
    </w:p>
    <w:p w14:paraId="55CF0B51" w14:textId="77777777" w:rsidR="00F5081B" w:rsidRDefault="00F5081B" w:rsidP="00F5081B">
      <w:r>
        <w:rPr>
          <w:color w:val="BE0003"/>
        </w:rPr>
        <w:t>B.遵守法律</w:t>
      </w:r>
    </w:p>
    <w:p w14:paraId="02F210B9" w14:textId="77777777" w:rsidR="00F5081B" w:rsidRDefault="00F5081B" w:rsidP="00F5081B">
      <w:r>
        <w:rPr>
          <w:color w:val="BE0003"/>
        </w:rPr>
        <w:t>C.服从法律</w:t>
      </w:r>
    </w:p>
    <w:p w14:paraId="1B784B12" w14:textId="77777777" w:rsidR="00F5081B" w:rsidRDefault="00F5081B" w:rsidP="00F5081B">
      <w:r>
        <w:rPr>
          <w:color w:val="BE0003"/>
        </w:rPr>
        <w:t>D.维护法律</w:t>
      </w:r>
    </w:p>
    <w:p w14:paraId="70E4BE6A" w14:textId="77777777" w:rsidR="00F5081B" w:rsidRDefault="00F5081B" w:rsidP="00F5081B">
      <w:r>
        <w:t>279、法律至上的具体表现有（）</w:t>
      </w:r>
    </w:p>
    <w:p w14:paraId="1269E74A" w14:textId="77777777" w:rsidR="00F5081B" w:rsidRDefault="00F5081B" w:rsidP="00F5081B">
      <w:r>
        <w:rPr>
          <w:color w:val="BE0003"/>
        </w:rPr>
        <w:t>A.法律的普遍适用性</w:t>
      </w:r>
    </w:p>
    <w:p w14:paraId="03DAC240" w14:textId="77777777" w:rsidR="00F5081B" w:rsidRDefault="00F5081B" w:rsidP="00F5081B">
      <w:r>
        <w:rPr>
          <w:color w:val="BE0003"/>
        </w:rPr>
        <w:t>B.法律的优先适用性</w:t>
      </w:r>
    </w:p>
    <w:p w14:paraId="7A5AC5D9" w14:textId="77777777" w:rsidR="00F5081B" w:rsidRDefault="00F5081B" w:rsidP="00F5081B">
      <w:r>
        <w:rPr>
          <w:color w:val="BE0003"/>
        </w:rPr>
        <w:t>C.法律的不可违抗性</w:t>
      </w:r>
    </w:p>
    <w:p w14:paraId="0765034E" w14:textId="77777777" w:rsidR="00F5081B" w:rsidRDefault="00F5081B" w:rsidP="00F5081B">
      <w:r>
        <w:t>280、中国特色社会主义法治理论观点有（）。</w:t>
      </w:r>
    </w:p>
    <w:p w14:paraId="493C8959" w14:textId="77777777" w:rsidR="00F5081B" w:rsidRDefault="00F5081B" w:rsidP="00F5081B">
      <w:r>
        <w:rPr>
          <w:color w:val="BE0003"/>
        </w:rPr>
        <w:t>A.人民是依法治国的主体和力量源泉</w:t>
      </w:r>
    </w:p>
    <w:p w14:paraId="326DF625" w14:textId="77777777" w:rsidR="00F5081B" w:rsidRDefault="00F5081B" w:rsidP="00F5081B">
      <w:r>
        <w:rPr>
          <w:color w:val="BE0003"/>
        </w:rPr>
        <w:t>B.法治建设为了人民、依靠人民、造福人民、保护人民</w:t>
      </w:r>
    </w:p>
    <w:p w14:paraId="3F88C8FA" w14:textId="77777777" w:rsidR="00F5081B" w:rsidRDefault="00F5081B" w:rsidP="00F5081B">
      <w:r>
        <w:rPr>
          <w:color w:val="BE0003"/>
        </w:rPr>
        <w:t>C.以保障人民根本权益为出发点和落脚点</w:t>
      </w:r>
    </w:p>
    <w:p w14:paraId="7D92E8FF" w14:textId="77777777" w:rsidR="00F5081B" w:rsidRDefault="00F5081B" w:rsidP="00F5081B">
      <w:r>
        <w:rPr>
          <w:color w:val="BE0003"/>
        </w:rPr>
        <w:t>D.依法治国首先是依宪治国，依法执政首先是依宪执政</w:t>
      </w:r>
    </w:p>
    <w:p w14:paraId="08017819" w14:textId="77777777" w:rsidR="00F5081B" w:rsidRDefault="00F5081B" w:rsidP="00F5081B">
      <w:r>
        <w:t>281、法律有无权威取决于（）。</w:t>
      </w:r>
    </w:p>
    <w:p w14:paraId="3B691B7E" w14:textId="77777777" w:rsidR="00F5081B" w:rsidRDefault="00F5081B" w:rsidP="00F5081B">
      <w:r>
        <w:rPr>
          <w:color w:val="BE0003"/>
        </w:rPr>
        <w:t>A.法律在国家和社会治理体系中的地位和作用</w:t>
      </w:r>
    </w:p>
    <w:p w14:paraId="4A508465" w14:textId="77777777" w:rsidR="00F5081B" w:rsidRDefault="00F5081B" w:rsidP="00F5081B">
      <w:r>
        <w:rPr>
          <w:color w:val="BE0003"/>
        </w:rPr>
        <w:t>B.法律本身的科学程度</w:t>
      </w:r>
    </w:p>
    <w:p w14:paraId="0DF3E572" w14:textId="77777777" w:rsidR="00F5081B" w:rsidRDefault="00F5081B" w:rsidP="00F5081B">
      <w:r>
        <w:rPr>
          <w:color w:val="BE0003"/>
        </w:rPr>
        <w:t>C.法律被社会成员尊崇或信仰的程度</w:t>
      </w:r>
    </w:p>
    <w:p w14:paraId="60B5F637" w14:textId="77777777" w:rsidR="00F5081B" w:rsidRDefault="00F5081B" w:rsidP="00F5081B">
      <w:r>
        <w:rPr>
          <w:color w:val="BE0003"/>
        </w:rPr>
        <w:t>D.法律在实践中的实施程度</w:t>
      </w:r>
    </w:p>
    <w:p w14:paraId="3FB397D6" w14:textId="77777777" w:rsidR="00F5081B" w:rsidRDefault="00F5081B" w:rsidP="00F5081B">
      <w:r>
        <w:t>282、培养法治思维的途径（）。</w:t>
      </w:r>
    </w:p>
    <w:p w14:paraId="67D4D03F" w14:textId="77777777" w:rsidR="00F5081B" w:rsidRDefault="00F5081B" w:rsidP="00F5081B">
      <w:r>
        <w:rPr>
          <w:color w:val="BE0003"/>
        </w:rPr>
        <w:t>A.学习法律知识</w:t>
      </w:r>
    </w:p>
    <w:p w14:paraId="6A45E31E" w14:textId="77777777" w:rsidR="00F5081B" w:rsidRDefault="00F5081B" w:rsidP="00F5081B">
      <w:r>
        <w:rPr>
          <w:color w:val="BE0003"/>
        </w:rPr>
        <w:t>B.掌握法律方法</w:t>
      </w:r>
    </w:p>
    <w:p w14:paraId="1626D4C3" w14:textId="77777777" w:rsidR="00F5081B" w:rsidRDefault="00F5081B" w:rsidP="00F5081B">
      <w:r>
        <w:rPr>
          <w:color w:val="BE0003"/>
        </w:rPr>
        <w:t>C.参与法律实践</w:t>
      </w:r>
    </w:p>
    <w:p w14:paraId="6ABCEEAA" w14:textId="77777777" w:rsidR="00F5081B" w:rsidRDefault="00F5081B" w:rsidP="00F5081B">
      <w:r>
        <w:rPr>
          <w:color w:val="BE0003"/>
        </w:rPr>
        <w:t>D.养成守法习惯</w:t>
      </w:r>
    </w:p>
    <w:p w14:paraId="6D1CE7F1" w14:textId="77777777" w:rsidR="00F5081B" w:rsidRDefault="00F5081B" w:rsidP="00F5081B">
      <w:r>
        <w:t>283、法治思维要求党员干部要带头（）。</w:t>
      </w:r>
    </w:p>
    <w:p w14:paraId="08FAEFE1" w14:textId="77777777" w:rsidR="00F5081B" w:rsidRDefault="00F5081B" w:rsidP="00F5081B">
      <w:r>
        <w:rPr>
          <w:color w:val="BE0003"/>
        </w:rPr>
        <w:t>A.尊法</w:t>
      </w:r>
    </w:p>
    <w:p w14:paraId="1DD150CC" w14:textId="77777777" w:rsidR="00F5081B" w:rsidRDefault="00F5081B" w:rsidP="00F5081B">
      <w:r>
        <w:rPr>
          <w:color w:val="BE0003"/>
        </w:rPr>
        <w:lastRenderedPageBreak/>
        <w:t>B.学法</w:t>
      </w:r>
    </w:p>
    <w:p w14:paraId="02157595" w14:textId="77777777" w:rsidR="00F5081B" w:rsidRDefault="00F5081B" w:rsidP="00F5081B">
      <w:r>
        <w:rPr>
          <w:color w:val="BE0003"/>
        </w:rPr>
        <w:t>C.守法</w:t>
      </w:r>
    </w:p>
    <w:p w14:paraId="0C4C95F2" w14:textId="77777777" w:rsidR="00F5081B" w:rsidRDefault="00F5081B" w:rsidP="00F5081B">
      <w:r>
        <w:rPr>
          <w:color w:val="BE0003"/>
        </w:rPr>
        <w:t>D.用法</w:t>
      </w:r>
    </w:p>
    <w:p w14:paraId="71211CF6" w14:textId="77777777" w:rsidR="00F5081B" w:rsidRDefault="00F5081B" w:rsidP="00F5081B">
      <w:r>
        <w:t>284、人身自由包括（ ）。</w:t>
      </w:r>
    </w:p>
    <w:p w14:paraId="1E60F51B" w14:textId="77777777" w:rsidR="00F5081B" w:rsidRDefault="00F5081B" w:rsidP="00F5081B">
      <w:r>
        <w:rPr>
          <w:color w:val="BE0003"/>
        </w:rPr>
        <w:t>A.身体不受拘束</w:t>
      </w:r>
    </w:p>
    <w:p w14:paraId="08A7DF29" w14:textId="77777777" w:rsidR="00F5081B" w:rsidRDefault="00F5081B" w:rsidP="00F5081B">
      <w:r>
        <w:rPr>
          <w:color w:val="BE0003"/>
        </w:rPr>
        <w:t>B.行动自由</w:t>
      </w:r>
    </w:p>
    <w:p w14:paraId="2B28CCE9" w14:textId="77777777" w:rsidR="00F5081B" w:rsidRDefault="00F5081B" w:rsidP="00F5081B">
      <w:r>
        <w:rPr>
          <w:color w:val="BE0003"/>
        </w:rPr>
        <w:t>C.人身自由不受非法限制</w:t>
      </w:r>
    </w:p>
    <w:p w14:paraId="5749D624" w14:textId="77777777" w:rsidR="00F5081B" w:rsidRDefault="00F5081B" w:rsidP="00F5081B">
      <w:r>
        <w:t>285、下列属于公民的监督权的有（ ）。</w:t>
      </w:r>
    </w:p>
    <w:p w14:paraId="46A91891" w14:textId="77777777" w:rsidR="00F5081B" w:rsidRDefault="00F5081B" w:rsidP="00F5081B">
      <w:r>
        <w:rPr>
          <w:color w:val="BE0003"/>
        </w:rPr>
        <w:t>A.批评</w:t>
      </w:r>
    </w:p>
    <w:p w14:paraId="60204552" w14:textId="77777777" w:rsidR="00F5081B" w:rsidRDefault="00F5081B" w:rsidP="00F5081B">
      <w:r>
        <w:rPr>
          <w:color w:val="BE0003"/>
        </w:rPr>
        <w:t>B.控告</w:t>
      </w:r>
    </w:p>
    <w:p w14:paraId="5110420A" w14:textId="77777777" w:rsidR="00F5081B" w:rsidRDefault="00F5081B" w:rsidP="00F5081B">
      <w:r>
        <w:rPr>
          <w:color w:val="BE0003"/>
        </w:rPr>
        <w:t>C.检举</w:t>
      </w:r>
    </w:p>
    <w:p w14:paraId="77C25F02" w14:textId="77777777" w:rsidR="00F5081B" w:rsidRDefault="00F5081B" w:rsidP="00F5081B">
      <w:r>
        <w:rPr>
          <w:color w:val="BE0003"/>
        </w:rPr>
        <w:t>D.建议</w:t>
      </w:r>
    </w:p>
    <w:p w14:paraId="76C3C6B6" w14:textId="77777777" w:rsidR="00F5081B" w:rsidRDefault="00F5081B" w:rsidP="00F5081B">
      <w:r>
        <w:t>286、违反法律义务导致的法律责任包括（ ）。</w:t>
      </w:r>
    </w:p>
    <w:p w14:paraId="4FAB1F0A" w14:textId="77777777" w:rsidR="00F5081B" w:rsidRDefault="00F5081B" w:rsidP="00F5081B">
      <w:r>
        <w:rPr>
          <w:color w:val="BE0003"/>
        </w:rPr>
        <w:t>A.民事责任</w:t>
      </w:r>
    </w:p>
    <w:p w14:paraId="72D2A443" w14:textId="77777777" w:rsidR="00F5081B" w:rsidRDefault="00F5081B" w:rsidP="00F5081B">
      <w:r>
        <w:rPr>
          <w:color w:val="BE0003"/>
        </w:rPr>
        <w:t>B.行政责任</w:t>
      </w:r>
    </w:p>
    <w:p w14:paraId="15F4922F" w14:textId="77777777" w:rsidR="00F5081B" w:rsidRDefault="00F5081B" w:rsidP="00F5081B">
      <w:r>
        <w:rPr>
          <w:color w:val="BE0003"/>
        </w:rPr>
        <w:t>C.刑事责任</w:t>
      </w:r>
    </w:p>
    <w:p w14:paraId="6298C1A8" w14:textId="77777777" w:rsidR="00F5081B" w:rsidRDefault="00F5081B" w:rsidP="00F5081B">
      <w:r>
        <w:t>287、人格尊严的主要内容包括下列（ ）。</w:t>
      </w:r>
    </w:p>
    <w:p w14:paraId="194A26CC" w14:textId="77777777" w:rsidR="00F5081B" w:rsidRDefault="00F5081B" w:rsidP="00F5081B">
      <w:r>
        <w:rPr>
          <w:color w:val="BE0003"/>
        </w:rPr>
        <w:t>A.姓名权</w:t>
      </w:r>
    </w:p>
    <w:p w14:paraId="4CBF0EA4" w14:textId="77777777" w:rsidR="00F5081B" w:rsidRDefault="00F5081B" w:rsidP="00F5081B">
      <w:r>
        <w:rPr>
          <w:color w:val="BE0003"/>
        </w:rPr>
        <w:t>B.肖像权</w:t>
      </w:r>
    </w:p>
    <w:p w14:paraId="58A17BB3" w14:textId="77777777" w:rsidR="00F5081B" w:rsidRDefault="00F5081B" w:rsidP="00F5081B">
      <w:r>
        <w:rPr>
          <w:color w:val="BE0003"/>
        </w:rPr>
        <w:t>C.名誉权</w:t>
      </w:r>
    </w:p>
    <w:p w14:paraId="46135EDD" w14:textId="77777777" w:rsidR="00F5081B" w:rsidRDefault="00F5081B" w:rsidP="00F5081B">
      <w:r>
        <w:rPr>
          <w:color w:val="BE0003"/>
        </w:rPr>
        <w:t>D.荣誉权</w:t>
      </w:r>
    </w:p>
    <w:p w14:paraId="702B2025" w14:textId="77777777" w:rsidR="00F5081B" w:rsidRDefault="00F5081B" w:rsidP="00F5081B">
      <w:r>
        <w:t>288、物质帮助权主要包括（ ）。</w:t>
      </w:r>
    </w:p>
    <w:p w14:paraId="417D1FCE" w14:textId="77777777" w:rsidR="00F5081B" w:rsidRDefault="00F5081B" w:rsidP="00F5081B">
      <w:r>
        <w:rPr>
          <w:color w:val="BE0003"/>
        </w:rPr>
        <w:t>A.社会保险</w:t>
      </w:r>
    </w:p>
    <w:p w14:paraId="7839FF1E" w14:textId="77777777" w:rsidR="00F5081B" w:rsidRDefault="00F5081B" w:rsidP="00F5081B">
      <w:r>
        <w:rPr>
          <w:color w:val="BE0003"/>
        </w:rPr>
        <w:t>B.社会救助</w:t>
      </w:r>
    </w:p>
    <w:p w14:paraId="63FD2792" w14:textId="77777777" w:rsidR="00F5081B" w:rsidRDefault="00F5081B" w:rsidP="00F5081B">
      <w:r>
        <w:rPr>
          <w:color w:val="BE0003"/>
        </w:rPr>
        <w:t>C.社会福利</w:t>
      </w:r>
    </w:p>
    <w:p w14:paraId="01E3E7AE" w14:textId="77777777" w:rsidR="00F5081B" w:rsidRDefault="00F5081B" w:rsidP="00F5081B">
      <w:r>
        <w:rPr>
          <w:color w:val="BE0003"/>
        </w:rPr>
        <w:lastRenderedPageBreak/>
        <w:t>D.优抚安置</w:t>
      </w:r>
    </w:p>
    <w:p w14:paraId="1F3BB74F" w14:textId="77777777" w:rsidR="00F5081B" w:rsidRDefault="00F5081B" w:rsidP="00F5081B">
      <w:r>
        <w:t>289、我国公民行使民主管理权利的主要方式有（ ）。</w:t>
      </w:r>
    </w:p>
    <w:p w14:paraId="50F414E9" w14:textId="77777777" w:rsidR="00F5081B" w:rsidRDefault="00F5081B" w:rsidP="00F5081B">
      <w:r>
        <w:rPr>
          <w:color w:val="BE0003"/>
        </w:rPr>
        <w:t>A.选举人大代表</w:t>
      </w:r>
    </w:p>
    <w:p w14:paraId="3ED31CDD" w14:textId="77777777" w:rsidR="00F5081B" w:rsidRDefault="00F5081B" w:rsidP="00F5081B">
      <w:r>
        <w:rPr>
          <w:color w:val="BE0003"/>
        </w:rPr>
        <w:t>C.选举村民委员会主任</w:t>
      </w:r>
    </w:p>
    <w:p w14:paraId="44072B8B" w14:textId="77777777" w:rsidR="00F5081B" w:rsidRDefault="00F5081B" w:rsidP="00F5081B">
      <w:r>
        <w:t>290、在我国，休假制度主要包括（ ）。</w:t>
      </w:r>
    </w:p>
    <w:p w14:paraId="621E447E" w14:textId="77777777" w:rsidR="00F5081B" w:rsidRDefault="00F5081B" w:rsidP="00F5081B">
      <w:r>
        <w:rPr>
          <w:color w:val="BE0003"/>
        </w:rPr>
        <w:t>A.公休日制度</w:t>
      </w:r>
    </w:p>
    <w:p w14:paraId="3E367D2D" w14:textId="77777777" w:rsidR="00F5081B" w:rsidRDefault="00F5081B" w:rsidP="00F5081B">
      <w:r>
        <w:rPr>
          <w:color w:val="BE0003"/>
        </w:rPr>
        <w:t>B.法定节假日制度</w:t>
      </w:r>
    </w:p>
    <w:p w14:paraId="4B6CF44C" w14:textId="77777777" w:rsidR="00F5081B" w:rsidRDefault="00F5081B" w:rsidP="00F5081B">
      <w:r>
        <w:rPr>
          <w:color w:val="BE0003"/>
        </w:rPr>
        <w:t>C.带薪年休假制度</w:t>
      </w:r>
    </w:p>
    <w:p w14:paraId="2DE4F65B" w14:textId="77777777" w:rsidR="00F5081B" w:rsidRDefault="00F5081B" w:rsidP="00F5081B">
      <w:r>
        <w:t>291、下列说法中正确的有（ ）。</w:t>
      </w:r>
    </w:p>
    <w:p w14:paraId="43CBC65E" w14:textId="77777777" w:rsidR="00F5081B" w:rsidRDefault="00F5081B" w:rsidP="00F5081B">
      <w:r>
        <w:rPr>
          <w:color w:val="BE0003"/>
        </w:rPr>
        <w:t>A.法律权利具有不可侵犯性</w:t>
      </w:r>
    </w:p>
    <w:p w14:paraId="7B85DEA9" w14:textId="77777777" w:rsidR="00F5081B" w:rsidRDefault="00F5081B" w:rsidP="00F5081B">
      <w:r>
        <w:rPr>
          <w:color w:val="BE0003"/>
        </w:rPr>
        <w:t>B.国家机关行使权力不得任性</w:t>
      </w:r>
    </w:p>
    <w:p w14:paraId="59BBE36B" w14:textId="77777777" w:rsidR="00F5081B" w:rsidRDefault="00F5081B" w:rsidP="00F5081B">
      <w:r>
        <w:rPr>
          <w:color w:val="BE0003"/>
        </w:rPr>
        <w:t>C.公民个人行使法律权利不得任性</w:t>
      </w:r>
    </w:p>
    <w:p w14:paraId="18105A9D" w14:textId="77777777" w:rsidR="00F5081B" w:rsidRDefault="00F5081B" w:rsidP="00F5081B">
      <w:r>
        <w:rPr>
          <w:color w:val="BE0003"/>
        </w:rPr>
        <w:t>D.不能离开社会制度和国家法律理解法律权利</w:t>
      </w:r>
    </w:p>
    <w:p w14:paraId="4670EB3D" w14:textId="77777777" w:rsidR="00F5081B" w:rsidRDefault="00F5081B" w:rsidP="00F5081B">
      <w:r>
        <w:t>292、下列说法正确的是（ ）。</w:t>
      </w:r>
    </w:p>
    <w:p w14:paraId="74FD5175" w14:textId="77777777" w:rsidR="00F5081B" w:rsidRDefault="00F5081B" w:rsidP="00F5081B">
      <w:r>
        <w:rPr>
          <w:color w:val="BE0003"/>
        </w:rPr>
        <w:t>A.行政处罚是由国家行政机关对违反行政法律规定的行政相对人所实施的法律制裁。</w:t>
      </w:r>
    </w:p>
    <w:p w14:paraId="352AEE97" w14:textId="77777777" w:rsidR="00F5081B" w:rsidRDefault="00F5081B" w:rsidP="00F5081B">
      <w:r>
        <w:rPr>
          <w:color w:val="BE0003"/>
        </w:rPr>
        <w:t>C.行政处分是指国家行政机关对违反法律规定的行政人员所实施的法律制裁。</w:t>
      </w:r>
    </w:p>
    <w:p w14:paraId="4B0FDEB6" w14:textId="77777777" w:rsidR="00F5081B" w:rsidRDefault="00F5081B" w:rsidP="00F5081B">
      <w:r>
        <w:t>293、法律责任包括（ ）。</w:t>
      </w:r>
    </w:p>
    <w:p w14:paraId="3ADFCD60" w14:textId="77777777" w:rsidR="00F5081B" w:rsidRDefault="00F5081B" w:rsidP="00F5081B">
      <w:r>
        <w:rPr>
          <w:color w:val="BE0003"/>
        </w:rPr>
        <w:t>A.民事责任</w:t>
      </w:r>
    </w:p>
    <w:p w14:paraId="36D6ACE0" w14:textId="77777777" w:rsidR="00F5081B" w:rsidRDefault="00F5081B" w:rsidP="00F5081B">
      <w:r>
        <w:rPr>
          <w:color w:val="BE0003"/>
        </w:rPr>
        <w:t>B.行政责任</w:t>
      </w:r>
    </w:p>
    <w:p w14:paraId="64B2CE69" w14:textId="77777777" w:rsidR="00F5081B" w:rsidRDefault="00F5081B" w:rsidP="00F5081B">
      <w:r>
        <w:rPr>
          <w:color w:val="BE0003"/>
        </w:rPr>
        <w:t>D.刑事责任</w:t>
      </w:r>
    </w:p>
    <w:p w14:paraId="3AA58576" w14:textId="77777777" w:rsidR="00F5081B" w:rsidRDefault="00F5081B" w:rsidP="00F5081B">
      <w:r>
        <w:t>294、宪法规定的基本权利包括（）等。</w:t>
      </w:r>
    </w:p>
    <w:p w14:paraId="7AFDC83F" w14:textId="77777777" w:rsidR="00F5081B" w:rsidRDefault="00F5081B" w:rsidP="00F5081B">
      <w:r>
        <w:rPr>
          <w:color w:val="BE0003"/>
        </w:rPr>
        <w:t>A.政治权利</w:t>
      </w:r>
    </w:p>
    <w:p w14:paraId="74F8048E" w14:textId="77777777" w:rsidR="00F5081B" w:rsidRDefault="00F5081B" w:rsidP="00F5081B">
      <w:r>
        <w:rPr>
          <w:color w:val="BE0003"/>
        </w:rPr>
        <w:t>B.人身权利</w:t>
      </w:r>
    </w:p>
    <w:p w14:paraId="69D3BC89" w14:textId="77777777" w:rsidR="00F5081B" w:rsidRDefault="00F5081B" w:rsidP="00F5081B">
      <w:r>
        <w:rPr>
          <w:color w:val="BE0003"/>
        </w:rPr>
        <w:t>C.财产权利</w:t>
      </w:r>
    </w:p>
    <w:p w14:paraId="7AF4C4D5" w14:textId="77777777" w:rsidR="00F5081B" w:rsidRDefault="00F5081B" w:rsidP="00F5081B">
      <w:r>
        <w:rPr>
          <w:color w:val="BE0003"/>
        </w:rPr>
        <w:t>D.社会经济权利</w:t>
      </w:r>
    </w:p>
    <w:p w14:paraId="1B302341" w14:textId="77777777" w:rsidR="00F5081B" w:rsidRDefault="00F5081B" w:rsidP="00F5081B">
      <w:r>
        <w:lastRenderedPageBreak/>
        <w:t>295、我国实行的兵役制度是（ ）。</w:t>
      </w:r>
    </w:p>
    <w:p w14:paraId="20C54277" w14:textId="77777777" w:rsidR="00F5081B" w:rsidRDefault="00F5081B" w:rsidP="00F5081B">
      <w:r>
        <w:rPr>
          <w:color w:val="BE0003"/>
        </w:rPr>
        <w:t>B.义务兵与志愿兵相结合</w:t>
      </w:r>
    </w:p>
    <w:p w14:paraId="4A939E81" w14:textId="77777777" w:rsidR="00F5081B" w:rsidRDefault="00F5081B" w:rsidP="00F5081B">
      <w:r>
        <w:rPr>
          <w:color w:val="BE0003"/>
        </w:rPr>
        <w:t>D.民兵与预备役结合</w:t>
      </w:r>
    </w:p>
    <w:p w14:paraId="1C349B73" w14:textId="77777777" w:rsidR="00F5081B" w:rsidRDefault="00F5081B" w:rsidP="00F5081B">
      <w:r>
        <w:t>296、我国宪法规定,公民的权利和义务是（）。</w:t>
      </w:r>
    </w:p>
    <w:p w14:paraId="293C436D" w14:textId="77777777" w:rsidR="00F5081B" w:rsidRDefault="00F5081B" w:rsidP="00F5081B">
      <w:r>
        <w:rPr>
          <w:color w:val="BE0003"/>
        </w:rPr>
        <w:t>A.平等的</w:t>
      </w:r>
    </w:p>
    <w:p w14:paraId="07F36C5E" w14:textId="77777777" w:rsidR="00F5081B" w:rsidRDefault="00F5081B" w:rsidP="00F5081B">
      <w:r>
        <w:rPr>
          <w:color w:val="BE0003"/>
        </w:rPr>
        <w:t>B.统一的</w:t>
      </w:r>
    </w:p>
    <w:p w14:paraId="2090F55E" w14:textId="77777777" w:rsidR="00F5081B" w:rsidRDefault="00F5081B" w:rsidP="00F5081B">
      <w:r>
        <w:t>297、我国处理民族关系的基本政治制度是（）</w:t>
      </w:r>
    </w:p>
    <w:p w14:paraId="7421D8DC" w14:textId="77777777" w:rsidR="00F5081B" w:rsidRDefault="00F5081B" w:rsidP="00F5081B">
      <w:r>
        <w:rPr>
          <w:color w:val="BE0003"/>
        </w:rPr>
        <w:t>B.民族区域自治制度</w:t>
      </w:r>
    </w:p>
    <w:p w14:paraId="51895539" w14:textId="77777777" w:rsidR="00F5081B" w:rsidRDefault="00F5081B" w:rsidP="00F5081B">
      <w:r>
        <w:t>298、下列属于我国宪法规定的公民基本义务的有（ ）。</w:t>
      </w:r>
    </w:p>
    <w:p w14:paraId="1C975BBA" w14:textId="77777777" w:rsidR="00F5081B" w:rsidRDefault="00F5081B" w:rsidP="00F5081B">
      <w:r>
        <w:rPr>
          <w:color w:val="BE0003"/>
        </w:rPr>
        <w:t>A.维护国家统一和全国各民族团结</w:t>
      </w:r>
    </w:p>
    <w:p w14:paraId="75A6B73F" w14:textId="77777777" w:rsidR="00F5081B" w:rsidRDefault="00F5081B" w:rsidP="00F5081B">
      <w:r>
        <w:rPr>
          <w:color w:val="BE0003"/>
        </w:rPr>
        <w:t>B.遵守宪法和法律，保守国家秘密、爱护公共财产</w:t>
      </w:r>
    </w:p>
    <w:p w14:paraId="17D0F36F" w14:textId="77777777" w:rsidR="00F5081B" w:rsidRDefault="00F5081B" w:rsidP="00F5081B">
      <w:r>
        <w:rPr>
          <w:color w:val="BE0003"/>
        </w:rPr>
        <w:t>C.保卫祖国、抵抗侵略</w:t>
      </w:r>
    </w:p>
    <w:p w14:paraId="4617B36E" w14:textId="77777777" w:rsidR="00F5081B" w:rsidRDefault="00F5081B" w:rsidP="00F5081B">
      <w:r>
        <w:rPr>
          <w:color w:val="BE0003"/>
        </w:rPr>
        <w:t>D.维护祖国安全、荣誉和利益</w:t>
      </w:r>
    </w:p>
    <w:p w14:paraId="164B4F17" w14:textId="77777777" w:rsidR="00F5081B" w:rsidRDefault="00F5081B" w:rsidP="00F5081B">
      <w:r>
        <w:t>299、公民在享受宪法法律规定的权利与自由的同时，必须（ ）。</w:t>
      </w:r>
    </w:p>
    <w:p w14:paraId="6225EDCF" w14:textId="77777777" w:rsidR="00F5081B" w:rsidRDefault="00F5081B" w:rsidP="00F5081B">
      <w:r>
        <w:rPr>
          <w:color w:val="BE0003"/>
        </w:rPr>
        <w:t>A.自觉地维护祖国利益</w:t>
      </w:r>
    </w:p>
    <w:p w14:paraId="642110D6" w14:textId="77777777" w:rsidR="00F5081B" w:rsidRDefault="00F5081B" w:rsidP="00F5081B">
      <w:r>
        <w:rPr>
          <w:color w:val="BE0003"/>
        </w:rPr>
        <w:t>B.正确处理国家、集体与个人利益之间的相互关系</w:t>
      </w:r>
    </w:p>
    <w:p w14:paraId="638FDE7F" w14:textId="77777777" w:rsidR="00F5081B" w:rsidRDefault="00F5081B" w:rsidP="00F5081B">
      <w:r>
        <w:rPr>
          <w:color w:val="BE0003"/>
        </w:rPr>
        <w:t>C.不得有危害祖国安全、荣誉和利益的行为</w:t>
      </w:r>
    </w:p>
    <w:p w14:paraId="21579889" w14:textId="77777777" w:rsidR="00F5081B" w:rsidRDefault="00F5081B" w:rsidP="00F5081B">
      <w:r>
        <w:rPr>
          <w:color w:val="BE0003"/>
        </w:rPr>
        <w:t>D.同损害祖国利益的行为作斗争。</w:t>
      </w:r>
    </w:p>
    <w:p w14:paraId="388396E9" w14:textId="77777777" w:rsidR="00F5081B" w:rsidRDefault="00F5081B" w:rsidP="00F5081B">
      <w:r>
        <w:t>300、下列说法正确的有（ ）。</w:t>
      </w:r>
    </w:p>
    <w:p w14:paraId="2B414C00" w14:textId="77777777" w:rsidR="00F5081B" w:rsidRDefault="00F5081B" w:rsidP="00F5081B">
      <w:r>
        <w:rPr>
          <w:color w:val="BE0003"/>
        </w:rPr>
        <w:t>A.任何公民都是享有法律权利和履行法律义务的统一体。</w:t>
      </w:r>
    </w:p>
    <w:p w14:paraId="030D704C" w14:textId="77777777" w:rsidR="00F5081B" w:rsidRDefault="00F5081B" w:rsidP="00F5081B">
      <w:r>
        <w:rPr>
          <w:color w:val="BE0003"/>
        </w:rPr>
        <w:t>B.任何人都不得享有法内或法外特权。</w:t>
      </w:r>
    </w:p>
    <w:p w14:paraId="3599D459" w14:textId="77777777" w:rsidR="00F5081B" w:rsidRDefault="00F5081B" w:rsidP="00F5081B">
      <w:r>
        <w:rPr>
          <w:color w:val="BE0003"/>
        </w:rPr>
        <w:t>C.公民必须将自己依法履行义务作为他人依法享受权利的实现条件。</w:t>
      </w:r>
    </w:p>
    <w:p w14:paraId="697431C6" w14:textId="77777777" w:rsidR="00F5081B" w:rsidRDefault="00F5081B" w:rsidP="00F5081B">
      <w:r>
        <w:rPr>
          <w:color w:val="BE0003"/>
        </w:rPr>
        <w:t>D.不允许任何人只享受法律权利不履行法律义务。</w:t>
      </w:r>
    </w:p>
    <w:p w14:paraId="29A668CD" w14:textId="77777777" w:rsidR="00F5081B" w:rsidRDefault="00F5081B" w:rsidP="00F5081B">
      <w:r>
        <w:t>301、下列哪些属于我国宪法规定的公民必须遵守的法律义务（）。</w:t>
      </w:r>
    </w:p>
    <w:p w14:paraId="700F3B37" w14:textId="77777777" w:rsidR="00F5081B" w:rsidRDefault="00F5081B" w:rsidP="00F5081B">
      <w:r>
        <w:rPr>
          <w:color w:val="BE0003"/>
        </w:rPr>
        <w:t>A.保守国家秘密</w:t>
      </w:r>
    </w:p>
    <w:p w14:paraId="135F9668" w14:textId="77777777" w:rsidR="00F5081B" w:rsidRDefault="00F5081B" w:rsidP="00F5081B">
      <w:r>
        <w:rPr>
          <w:color w:val="BE0003"/>
        </w:rPr>
        <w:lastRenderedPageBreak/>
        <w:t>B.爱护公共财产</w:t>
      </w:r>
    </w:p>
    <w:p w14:paraId="5519DD23" w14:textId="77777777" w:rsidR="00F5081B" w:rsidRDefault="00F5081B" w:rsidP="00F5081B">
      <w:r>
        <w:rPr>
          <w:color w:val="BE0003"/>
        </w:rPr>
        <w:t>C.遵守劳动纪律</w:t>
      </w:r>
    </w:p>
    <w:p w14:paraId="5C455AE2" w14:textId="77777777" w:rsidR="00F5081B" w:rsidRDefault="00F5081B" w:rsidP="00F5081B">
      <w:r>
        <w:rPr>
          <w:color w:val="BE0003"/>
        </w:rPr>
        <w:t>D.尊重社会公德</w:t>
      </w:r>
    </w:p>
    <w:p w14:paraId="6BBC81C4" w14:textId="77777777" w:rsidR="00F5081B" w:rsidRDefault="00F5081B" w:rsidP="00F5081B">
      <w:r>
        <w:t>302、劳动权利包括（ ）。</w:t>
      </w:r>
    </w:p>
    <w:p w14:paraId="39CB2B19" w14:textId="77777777" w:rsidR="00F5081B" w:rsidRDefault="00F5081B" w:rsidP="00F5081B">
      <w:r>
        <w:rPr>
          <w:color w:val="BE0003"/>
        </w:rPr>
        <w:t>A.平等就业、择业权</w:t>
      </w:r>
    </w:p>
    <w:p w14:paraId="42413154" w14:textId="77777777" w:rsidR="00F5081B" w:rsidRDefault="00F5081B" w:rsidP="00F5081B">
      <w:r>
        <w:rPr>
          <w:color w:val="BE0003"/>
        </w:rPr>
        <w:t>B.获得劳动安全卫生权</w:t>
      </w:r>
    </w:p>
    <w:p w14:paraId="5A0E35C9" w14:textId="77777777" w:rsidR="00F5081B" w:rsidRDefault="00F5081B" w:rsidP="00F5081B">
      <w:r>
        <w:rPr>
          <w:color w:val="BE0003"/>
        </w:rPr>
        <w:t>C.劳动报酬权</w:t>
      </w:r>
    </w:p>
    <w:p w14:paraId="6E324ACA" w14:textId="77777777" w:rsidR="00F5081B" w:rsidRDefault="00F5081B" w:rsidP="00F5081B">
      <w:r>
        <w:rPr>
          <w:color w:val="BE0003"/>
        </w:rPr>
        <w:t>D.休息休假权</w:t>
      </w:r>
    </w:p>
    <w:p w14:paraId="1A6C215E" w14:textId="77777777" w:rsidR="00F5081B" w:rsidRDefault="00F5081B" w:rsidP="00F5081B">
      <w:r>
        <w:t>303、法律权利具有下列特征（ ）。</w:t>
      </w:r>
    </w:p>
    <w:p w14:paraId="4148E1E6" w14:textId="77777777" w:rsidR="00F5081B" w:rsidRDefault="00F5081B" w:rsidP="00F5081B">
      <w:r>
        <w:rPr>
          <w:color w:val="BE0003"/>
        </w:rPr>
        <w:t>A.法律权利的内容、种类和实现程度受社会物质生活条件的制约</w:t>
      </w:r>
    </w:p>
    <w:p w14:paraId="240F0AB9" w14:textId="77777777" w:rsidR="00F5081B" w:rsidRDefault="00F5081B" w:rsidP="00F5081B">
      <w:r>
        <w:rPr>
          <w:color w:val="BE0003"/>
        </w:rPr>
        <w:t>B.法律权利的内容、分配和实现方式因社会制度和国家法律的不同而存在差异。</w:t>
      </w:r>
    </w:p>
    <w:p w14:paraId="701B30B3" w14:textId="77777777" w:rsidR="00F5081B" w:rsidRDefault="00F5081B" w:rsidP="00F5081B">
      <w:r>
        <w:rPr>
          <w:color w:val="BE0003"/>
        </w:rPr>
        <w:t>C.法律权利受法律维护或保障，具有不可侵犯性</w:t>
      </w:r>
    </w:p>
    <w:p w14:paraId="5E282688" w14:textId="77777777" w:rsidR="00F5081B" w:rsidRDefault="00F5081B" w:rsidP="00F5081B">
      <w:r>
        <w:rPr>
          <w:color w:val="BE0003"/>
        </w:rPr>
        <w:t>D.法律权利必须依法行使</w:t>
      </w:r>
    </w:p>
    <w:p w14:paraId="455B11A3" w14:textId="77777777" w:rsidR="00F5081B" w:rsidRDefault="00F5081B" w:rsidP="00F5081B">
      <w:r>
        <w:t>304、对公民行使法律权利界限的正确理解是（）</w:t>
      </w:r>
    </w:p>
    <w:p w14:paraId="51C07913" w14:textId="77777777" w:rsidR="00F5081B" w:rsidRDefault="00F5081B" w:rsidP="00F5081B">
      <w:r>
        <w:rPr>
          <w:color w:val="BE0003"/>
        </w:rPr>
        <w:t>A.权利行使不能超过法定的限度</w:t>
      </w:r>
    </w:p>
    <w:p w14:paraId="5FF1A617" w14:textId="77777777" w:rsidR="00F5081B" w:rsidRDefault="00F5081B" w:rsidP="00F5081B">
      <w:r>
        <w:rPr>
          <w:color w:val="BE0003"/>
        </w:rPr>
        <w:t>C.权利行使要有目的的正当性</w:t>
      </w:r>
    </w:p>
    <w:p w14:paraId="547DB88A" w14:textId="77777777" w:rsidR="00F5081B" w:rsidRDefault="00F5081B" w:rsidP="00F5081B">
      <w:r>
        <w:rPr>
          <w:color w:val="BE0003"/>
        </w:rPr>
        <w:t>D.权利行使要遵循程序正当的原则</w:t>
      </w:r>
    </w:p>
    <w:p w14:paraId="761D6D75" w14:textId="77777777" w:rsidR="00F5081B" w:rsidRDefault="00F5081B" w:rsidP="00F5081B">
      <w:r>
        <w:t>305、以下哪些权利属于人身权利？（）。</w:t>
      </w:r>
    </w:p>
    <w:p w14:paraId="61FD0DD9" w14:textId="77777777" w:rsidR="00F5081B" w:rsidRDefault="00F5081B" w:rsidP="00F5081B">
      <w:r>
        <w:rPr>
          <w:color w:val="BE0003"/>
        </w:rPr>
        <w:t>A.生命健康权</w:t>
      </w:r>
    </w:p>
    <w:p w14:paraId="440930D9" w14:textId="77777777" w:rsidR="00F5081B" w:rsidRDefault="00F5081B" w:rsidP="00F5081B">
      <w:r>
        <w:rPr>
          <w:color w:val="BE0003"/>
        </w:rPr>
        <w:t>B.人身自由权</w:t>
      </w:r>
    </w:p>
    <w:p w14:paraId="2FA3C7B4" w14:textId="77777777" w:rsidR="00F5081B" w:rsidRDefault="00F5081B" w:rsidP="00F5081B">
      <w:r>
        <w:rPr>
          <w:color w:val="BE0003"/>
        </w:rPr>
        <w:t>C.人格尊严权</w:t>
      </w:r>
    </w:p>
    <w:p w14:paraId="39311A2F" w14:textId="77777777" w:rsidR="00F5081B" w:rsidRDefault="00F5081B" w:rsidP="00F5081B">
      <w:r>
        <w:rPr>
          <w:color w:val="BE0003"/>
        </w:rPr>
        <w:t>D.住宅安全权</w:t>
      </w:r>
    </w:p>
    <w:p w14:paraId="2BC65617" w14:textId="77777777" w:rsidR="00F5081B" w:rsidRDefault="00F5081B" w:rsidP="00F5081B">
      <w:r>
        <w:t>306、法律权利与法律义务的关系（ ）。</w:t>
      </w:r>
    </w:p>
    <w:p w14:paraId="72E18219" w14:textId="77777777" w:rsidR="00F5081B" w:rsidRDefault="00F5081B" w:rsidP="00F5081B">
      <w:r>
        <w:rPr>
          <w:color w:val="BE0003"/>
        </w:rPr>
        <w:t>A.相互依存</w:t>
      </w:r>
    </w:p>
    <w:p w14:paraId="5048FFCD" w14:textId="77777777" w:rsidR="00F5081B" w:rsidRDefault="00F5081B" w:rsidP="00F5081B">
      <w:r>
        <w:rPr>
          <w:color w:val="BE0003"/>
        </w:rPr>
        <w:t>B.目的与手段</w:t>
      </w:r>
    </w:p>
    <w:p w14:paraId="1B8A4C18" w14:textId="77777777" w:rsidR="00F5081B" w:rsidRDefault="00F5081B" w:rsidP="00F5081B">
      <w:r>
        <w:rPr>
          <w:color w:val="BE0003"/>
        </w:rPr>
        <w:lastRenderedPageBreak/>
        <w:t>C.二重性</w:t>
      </w:r>
    </w:p>
    <w:p w14:paraId="2395E86C" w14:textId="77777777" w:rsidR="00F5081B" w:rsidRDefault="00F5081B" w:rsidP="00F5081B">
      <w:r>
        <w:t>307、民事责任是（ ）。</w:t>
      </w:r>
    </w:p>
    <w:p w14:paraId="49023773" w14:textId="77777777" w:rsidR="00F5081B" w:rsidRDefault="00F5081B" w:rsidP="00F5081B">
      <w:r>
        <w:rPr>
          <w:color w:val="BE0003"/>
        </w:rPr>
        <w:t>A.财产责任</w:t>
      </w:r>
    </w:p>
    <w:p w14:paraId="751603CD" w14:textId="77777777" w:rsidR="00F5081B" w:rsidRDefault="00F5081B" w:rsidP="00F5081B">
      <w:r>
        <w:rPr>
          <w:color w:val="BE0003"/>
        </w:rPr>
        <w:t>B.非财产责任</w:t>
      </w:r>
    </w:p>
    <w:p w14:paraId="689CC52F" w14:textId="77777777" w:rsidR="00F5081B" w:rsidRDefault="00F5081B" w:rsidP="00F5081B">
      <w:r>
        <w:rPr>
          <w:color w:val="BE0003"/>
        </w:rPr>
        <w:t>C.补偿性的责任</w:t>
      </w:r>
    </w:p>
    <w:p w14:paraId="614583B3" w14:textId="77777777" w:rsidR="00F5081B" w:rsidRDefault="00F5081B" w:rsidP="00F5081B">
      <w:r>
        <w:t>308、宪法法律规定，公民的政治权利包括（）</w:t>
      </w:r>
    </w:p>
    <w:p w14:paraId="42DA4BE2" w14:textId="77777777" w:rsidR="00F5081B" w:rsidRDefault="00F5081B" w:rsidP="00F5081B">
      <w:r>
        <w:rPr>
          <w:color w:val="BE0003"/>
        </w:rPr>
        <w:t>A.选举权</w:t>
      </w:r>
    </w:p>
    <w:p w14:paraId="4B9DFF7B" w14:textId="77777777" w:rsidR="00F5081B" w:rsidRDefault="00F5081B" w:rsidP="00F5081B">
      <w:r>
        <w:rPr>
          <w:color w:val="BE0003"/>
        </w:rPr>
        <w:t>B.表达权</w:t>
      </w:r>
    </w:p>
    <w:p w14:paraId="075EFE7C" w14:textId="77777777" w:rsidR="00F5081B" w:rsidRDefault="00F5081B" w:rsidP="00F5081B">
      <w:r>
        <w:rPr>
          <w:color w:val="BE0003"/>
        </w:rPr>
        <w:t>C.民主管理权</w:t>
      </w:r>
    </w:p>
    <w:p w14:paraId="625584A1" w14:textId="77777777" w:rsidR="00F5081B" w:rsidRDefault="00F5081B" w:rsidP="00F5081B">
      <w:r>
        <w:rPr>
          <w:color w:val="BE0003"/>
        </w:rPr>
        <w:t>D.监督权</w:t>
      </w:r>
    </w:p>
    <w:p w14:paraId="05CE0D6D" w14:textId="77777777" w:rsidR="00F5081B" w:rsidRDefault="00F5081B" w:rsidP="00F5081B">
      <w:r>
        <w:t>309、成年劳动者有接受适当形式的（ ）教育义务。</w:t>
      </w:r>
    </w:p>
    <w:p w14:paraId="4CE5C884" w14:textId="77777777" w:rsidR="00F5081B" w:rsidRDefault="00F5081B" w:rsidP="00F5081B">
      <w:r>
        <w:rPr>
          <w:color w:val="BE0003"/>
        </w:rPr>
        <w:t>A.政治</w:t>
      </w:r>
    </w:p>
    <w:p w14:paraId="264A5974" w14:textId="77777777" w:rsidR="00F5081B" w:rsidRDefault="00F5081B" w:rsidP="00F5081B">
      <w:r>
        <w:rPr>
          <w:color w:val="BE0003"/>
        </w:rPr>
        <w:t>B.文化</w:t>
      </w:r>
    </w:p>
    <w:p w14:paraId="0D568764" w14:textId="77777777" w:rsidR="00F5081B" w:rsidRDefault="00F5081B" w:rsidP="00F5081B">
      <w:r>
        <w:rPr>
          <w:color w:val="BE0003"/>
        </w:rPr>
        <w:t>C.科技</w:t>
      </w:r>
    </w:p>
    <w:p w14:paraId="4B94CF69" w14:textId="77777777" w:rsidR="00F5081B" w:rsidRDefault="00F5081B" w:rsidP="00F5081B">
      <w:r>
        <w:t>310、中华人民共和国公民在行使自由权利的时候，不得损害（ ）。</w:t>
      </w:r>
    </w:p>
    <w:p w14:paraId="26E5BEF2" w14:textId="77777777" w:rsidR="00F5081B" w:rsidRDefault="00F5081B" w:rsidP="00F5081B">
      <w:r>
        <w:rPr>
          <w:color w:val="BE0003"/>
        </w:rPr>
        <w:t>A.国家的利益</w:t>
      </w:r>
    </w:p>
    <w:p w14:paraId="56DB0E8C" w14:textId="77777777" w:rsidR="00F5081B" w:rsidRDefault="00F5081B" w:rsidP="00F5081B">
      <w:r>
        <w:rPr>
          <w:color w:val="BE0003"/>
        </w:rPr>
        <w:t>B.集体的利益</w:t>
      </w:r>
    </w:p>
    <w:p w14:paraId="2CC9F963" w14:textId="77777777" w:rsidR="00F5081B" w:rsidRDefault="00F5081B" w:rsidP="00F5081B">
      <w:r>
        <w:rPr>
          <w:color w:val="BE0003"/>
        </w:rPr>
        <w:t>C.社会的利益</w:t>
      </w:r>
    </w:p>
    <w:p w14:paraId="5B710D5A" w14:textId="77777777" w:rsidR="00F5081B" w:rsidRDefault="00F5081B" w:rsidP="00F5081B">
      <w:r>
        <w:rPr>
          <w:color w:val="BE0003"/>
        </w:rPr>
        <w:t>D.其他公民的合法的自由和权利</w:t>
      </w:r>
    </w:p>
    <w:p w14:paraId="1B1A0CFD" w14:textId="77777777" w:rsidR="00F5081B" w:rsidRDefault="00F5081B" w:rsidP="00F5081B">
      <w:r>
        <w:t>311、权利的行使方式分为（ ）。</w:t>
      </w:r>
    </w:p>
    <w:p w14:paraId="517110D6" w14:textId="77777777" w:rsidR="00F5081B" w:rsidRDefault="00F5081B" w:rsidP="00F5081B">
      <w:r>
        <w:rPr>
          <w:color w:val="BE0003"/>
        </w:rPr>
        <w:t>A.口头方式</w:t>
      </w:r>
    </w:p>
    <w:p w14:paraId="799FD428" w14:textId="77777777" w:rsidR="00F5081B" w:rsidRDefault="00F5081B" w:rsidP="00F5081B">
      <w:r>
        <w:rPr>
          <w:color w:val="BE0003"/>
        </w:rPr>
        <w:t>B.书面方式</w:t>
      </w:r>
    </w:p>
    <w:p w14:paraId="039AEA63" w14:textId="77777777" w:rsidR="00F5081B" w:rsidRDefault="00F5081B" w:rsidP="00F5081B">
      <w:r>
        <w:rPr>
          <w:color w:val="BE0003"/>
        </w:rPr>
        <w:t>C.行为方式</w:t>
      </w:r>
    </w:p>
    <w:p w14:paraId="691E8226" w14:textId="77777777" w:rsidR="00F5081B" w:rsidRDefault="00F5081B" w:rsidP="00F5081B">
      <w:r>
        <w:t>312、法律义务的履行形式有（ ）。</w:t>
      </w:r>
    </w:p>
    <w:p w14:paraId="5273CFC2" w14:textId="77777777" w:rsidR="00F5081B" w:rsidRDefault="00F5081B" w:rsidP="00F5081B">
      <w:r>
        <w:rPr>
          <w:color w:val="BE0003"/>
        </w:rPr>
        <w:t>C.作为</w:t>
      </w:r>
    </w:p>
    <w:p w14:paraId="3FF62B28" w14:textId="77777777" w:rsidR="00F5081B" w:rsidRDefault="00F5081B" w:rsidP="00F5081B">
      <w:r>
        <w:rPr>
          <w:color w:val="BE0003"/>
        </w:rPr>
        <w:lastRenderedPageBreak/>
        <w:t>D.不作为</w:t>
      </w:r>
    </w:p>
    <w:p w14:paraId="61E263AA" w14:textId="77777777" w:rsidR="00F5081B" w:rsidRDefault="00F5081B" w:rsidP="00F5081B">
      <w:r>
        <w:t>313、法律责任包括（ ）。</w:t>
      </w:r>
    </w:p>
    <w:p w14:paraId="45164B32" w14:textId="77777777" w:rsidR="00F5081B" w:rsidRDefault="00F5081B" w:rsidP="00F5081B">
      <w:r>
        <w:rPr>
          <w:color w:val="BE0003"/>
        </w:rPr>
        <w:t>A.民事责任</w:t>
      </w:r>
    </w:p>
    <w:p w14:paraId="034FA039" w14:textId="77777777" w:rsidR="00F5081B" w:rsidRDefault="00F5081B" w:rsidP="00F5081B">
      <w:r>
        <w:rPr>
          <w:color w:val="BE0003"/>
        </w:rPr>
        <w:t>B.行政责任</w:t>
      </w:r>
    </w:p>
    <w:p w14:paraId="20C26321" w14:textId="77777777" w:rsidR="00F5081B" w:rsidRDefault="00F5081B" w:rsidP="00F5081B">
      <w:r>
        <w:rPr>
          <w:color w:val="BE0003"/>
        </w:rPr>
        <w:t>C.刑事责任</w:t>
      </w:r>
    </w:p>
    <w:p w14:paraId="5C61BA36" w14:textId="77777777" w:rsidR="00F5081B" w:rsidRDefault="00F5081B" w:rsidP="00F5081B">
      <w:r>
        <w:t>314、我国处理民族关系的基本原则是（）</w:t>
      </w:r>
    </w:p>
    <w:p w14:paraId="2C319691" w14:textId="77777777" w:rsidR="00F5081B" w:rsidRDefault="00F5081B" w:rsidP="00F5081B">
      <w:r>
        <w:rPr>
          <w:color w:val="BE0003"/>
        </w:rPr>
        <w:t>A.民族平等</w:t>
      </w:r>
    </w:p>
    <w:p w14:paraId="0569F034" w14:textId="77777777" w:rsidR="00F5081B" w:rsidRDefault="00F5081B" w:rsidP="00F5081B">
      <w:r>
        <w:rPr>
          <w:color w:val="BE0003"/>
        </w:rPr>
        <w:t>B.民族团结</w:t>
      </w:r>
    </w:p>
    <w:p w14:paraId="4C309EDB" w14:textId="77777777" w:rsidR="00F5081B" w:rsidRDefault="00F5081B" w:rsidP="00F5081B">
      <w:r>
        <w:rPr>
          <w:color w:val="BE0003"/>
        </w:rPr>
        <w:t>C.各民族共同繁荣</w:t>
      </w:r>
    </w:p>
    <w:p w14:paraId="004B1898" w14:textId="77777777" w:rsidR="00F5081B" w:rsidRDefault="00F5081B" w:rsidP="00F5081B">
      <w:r>
        <w:t>315、公民对其合法财产可以自由（ ）。</w:t>
      </w:r>
    </w:p>
    <w:p w14:paraId="5BFB3B4F" w14:textId="77777777" w:rsidR="00F5081B" w:rsidRDefault="00F5081B" w:rsidP="00F5081B">
      <w:r>
        <w:rPr>
          <w:color w:val="BE0003"/>
        </w:rPr>
        <w:t>A.占有</w:t>
      </w:r>
    </w:p>
    <w:p w14:paraId="501F3977" w14:textId="77777777" w:rsidR="00F5081B" w:rsidRDefault="00F5081B" w:rsidP="00F5081B">
      <w:r>
        <w:rPr>
          <w:color w:val="BE0003"/>
        </w:rPr>
        <w:t>B.使用</w:t>
      </w:r>
    </w:p>
    <w:p w14:paraId="58EC6471" w14:textId="77777777" w:rsidR="00F5081B" w:rsidRDefault="00F5081B" w:rsidP="00F5081B">
      <w:r>
        <w:rPr>
          <w:color w:val="BE0003"/>
        </w:rPr>
        <w:t>C.收益</w:t>
      </w:r>
    </w:p>
    <w:p w14:paraId="7FD63790" w14:textId="77777777" w:rsidR="00F5081B" w:rsidRDefault="00F5081B" w:rsidP="00F5081B">
      <w:r>
        <w:rPr>
          <w:color w:val="BE0003"/>
        </w:rPr>
        <w:t>D.处分</w:t>
      </w:r>
    </w:p>
    <w:p w14:paraId="581E7A75" w14:textId="77777777" w:rsidR="00F5081B" w:rsidRDefault="00F5081B" w:rsidP="00F5081B">
      <w:r>
        <w:t>316、国家对于公民的社会经济权利具有三层义务（ ）。</w:t>
      </w:r>
    </w:p>
    <w:p w14:paraId="244CD11E" w14:textId="77777777" w:rsidR="00F5081B" w:rsidRDefault="00F5081B" w:rsidP="00F5081B">
      <w:r>
        <w:rPr>
          <w:color w:val="BE0003"/>
        </w:rPr>
        <w:t>A.尊重的义务</w:t>
      </w:r>
    </w:p>
    <w:p w14:paraId="31FF33FB" w14:textId="77777777" w:rsidR="00F5081B" w:rsidRDefault="00F5081B" w:rsidP="00F5081B">
      <w:r>
        <w:rPr>
          <w:color w:val="BE0003"/>
        </w:rPr>
        <w:t>B.保障的义务</w:t>
      </w:r>
    </w:p>
    <w:p w14:paraId="2679F3FC" w14:textId="77777777" w:rsidR="00F5081B" w:rsidRDefault="00F5081B" w:rsidP="00F5081B">
      <w:r>
        <w:rPr>
          <w:color w:val="BE0003"/>
        </w:rPr>
        <w:t>C.实现的义务</w:t>
      </w:r>
    </w:p>
    <w:p w14:paraId="2F91CF2F" w14:textId="77777777" w:rsidR="00F5081B" w:rsidRDefault="00F5081B" w:rsidP="00F5081B">
      <w:r>
        <w:t>317、法律义务具有以下特点（ ）。</w:t>
      </w:r>
    </w:p>
    <w:p w14:paraId="07C6003D" w14:textId="77777777" w:rsidR="00F5081B" w:rsidRDefault="00F5081B" w:rsidP="00F5081B">
      <w:r>
        <w:rPr>
          <w:color w:val="BE0003"/>
        </w:rPr>
        <w:t>A.历史性</w:t>
      </w:r>
    </w:p>
    <w:p w14:paraId="5203E68C" w14:textId="77777777" w:rsidR="00F5081B" w:rsidRDefault="00F5081B" w:rsidP="00F5081B">
      <w:r>
        <w:rPr>
          <w:color w:val="BE0003"/>
        </w:rPr>
        <w:t>B.现实性</w:t>
      </w:r>
    </w:p>
    <w:p w14:paraId="7AB06026" w14:textId="77777777" w:rsidR="00F5081B" w:rsidRDefault="00F5081B" w:rsidP="00F5081B">
      <w:r>
        <w:rPr>
          <w:color w:val="BE0003"/>
        </w:rPr>
        <w:t>C.法定性</w:t>
      </w:r>
    </w:p>
    <w:p w14:paraId="5B658318" w14:textId="77777777" w:rsidR="00F5081B" w:rsidRDefault="00F5081B" w:rsidP="00F5081B">
      <w:r>
        <w:rPr>
          <w:color w:val="BE0003"/>
        </w:rPr>
        <w:t>D.可变性</w:t>
      </w:r>
    </w:p>
    <w:p w14:paraId="60632222" w14:textId="77777777" w:rsidR="00F5081B" w:rsidRDefault="00F5081B" w:rsidP="00F5081B">
      <w:r>
        <w:t>318、下列属于社会经济权利的有（ ）。</w:t>
      </w:r>
    </w:p>
    <w:p w14:paraId="56215A33" w14:textId="77777777" w:rsidR="00F5081B" w:rsidRDefault="00F5081B" w:rsidP="00F5081B">
      <w:r>
        <w:rPr>
          <w:color w:val="BE0003"/>
        </w:rPr>
        <w:t>A.物质帮助权</w:t>
      </w:r>
    </w:p>
    <w:p w14:paraId="588E4D4A" w14:textId="77777777" w:rsidR="00F5081B" w:rsidRDefault="00F5081B" w:rsidP="00F5081B">
      <w:r>
        <w:rPr>
          <w:color w:val="BE0003"/>
        </w:rPr>
        <w:lastRenderedPageBreak/>
        <w:t>B.劳动权</w:t>
      </w:r>
    </w:p>
    <w:p w14:paraId="6637E5E6" w14:textId="77777777" w:rsidR="00F5081B" w:rsidRDefault="00F5081B" w:rsidP="00F5081B">
      <w:r>
        <w:rPr>
          <w:color w:val="BE0003"/>
        </w:rPr>
        <w:t>C.休息权</w:t>
      </w:r>
    </w:p>
    <w:p w14:paraId="097B967A" w14:textId="77777777" w:rsidR="00F5081B" w:rsidRDefault="00F5081B" w:rsidP="00F5081B">
      <w:r>
        <w:rPr>
          <w:color w:val="BE0003"/>
        </w:rPr>
        <w:t>D.社会保障权</w:t>
      </w:r>
    </w:p>
    <w:p w14:paraId="65488BB4" w14:textId="77777777" w:rsidR="00F5081B" w:rsidRDefault="00F5081B" w:rsidP="00F5081B">
      <w:r>
        <w:t>319、社会保险包括（ ）。</w:t>
      </w:r>
    </w:p>
    <w:p w14:paraId="2B2459E0" w14:textId="77777777" w:rsidR="00F5081B" w:rsidRDefault="00F5081B" w:rsidP="00F5081B">
      <w:r>
        <w:rPr>
          <w:color w:val="BE0003"/>
        </w:rPr>
        <w:t>A.基本医疗保险</w:t>
      </w:r>
    </w:p>
    <w:p w14:paraId="2C98A5EA" w14:textId="77777777" w:rsidR="00F5081B" w:rsidRDefault="00F5081B" w:rsidP="00F5081B">
      <w:r>
        <w:rPr>
          <w:color w:val="BE0003"/>
        </w:rPr>
        <w:t>B.基本养老保险</w:t>
      </w:r>
    </w:p>
    <w:p w14:paraId="7721DD0B" w14:textId="77777777" w:rsidR="00F5081B" w:rsidRDefault="00F5081B" w:rsidP="00F5081B">
      <w:r>
        <w:rPr>
          <w:color w:val="BE0003"/>
        </w:rPr>
        <w:t>C.工伤保险</w:t>
      </w:r>
    </w:p>
    <w:p w14:paraId="6929E36F" w14:textId="77777777" w:rsidR="00F5081B" w:rsidRDefault="00F5081B" w:rsidP="00F5081B">
      <w:r>
        <w:rPr>
          <w:color w:val="BE0003"/>
        </w:rPr>
        <w:t>D.失业保险</w:t>
      </w:r>
    </w:p>
    <w:p w14:paraId="0706FDA8" w14:textId="77777777" w:rsidR="00F5081B" w:rsidRDefault="00F5081B" w:rsidP="00F5081B">
      <w:r>
        <w:t>320、下面哪些权利属于宪法规定的基本权利（）。</w:t>
      </w:r>
    </w:p>
    <w:p w14:paraId="323DD1D3" w14:textId="77777777" w:rsidR="00F5081B" w:rsidRDefault="00F5081B" w:rsidP="00F5081B">
      <w:r>
        <w:rPr>
          <w:color w:val="BE0003"/>
        </w:rPr>
        <w:t>A.宗教信仰及文化权利</w:t>
      </w:r>
    </w:p>
    <w:p w14:paraId="08A7638C" w14:textId="77777777" w:rsidR="00F5081B" w:rsidRDefault="00F5081B" w:rsidP="00F5081B">
      <w:r>
        <w:rPr>
          <w:color w:val="BE0003"/>
        </w:rPr>
        <w:t>B.政治权利</w:t>
      </w:r>
    </w:p>
    <w:p w14:paraId="18A2A7CF" w14:textId="77777777" w:rsidR="00F5081B" w:rsidRDefault="00F5081B" w:rsidP="00F5081B">
      <w:r>
        <w:t>321、宗教信仰自由的具体内容包括（ ）。</w:t>
      </w:r>
    </w:p>
    <w:p w14:paraId="330C81A6" w14:textId="77777777" w:rsidR="00F5081B" w:rsidRDefault="00F5081B" w:rsidP="00F5081B">
      <w:r>
        <w:rPr>
          <w:color w:val="BE0003"/>
        </w:rPr>
        <w:t>A.信仰宗教的自由</w:t>
      </w:r>
    </w:p>
    <w:p w14:paraId="01D681CB" w14:textId="77777777" w:rsidR="00F5081B" w:rsidRDefault="00F5081B" w:rsidP="00F5081B">
      <w:r>
        <w:rPr>
          <w:color w:val="BE0003"/>
        </w:rPr>
        <w:t>B.从事宗教活动的自由</w:t>
      </w:r>
    </w:p>
    <w:p w14:paraId="1D3DFCF9" w14:textId="77777777" w:rsidR="00F5081B" w:rsidRDefault="00F5081B" w:rsidP="00F5081B">
      <w:r>
        <w:rPr>
          <w:color w:val="BE0003"/>
        </w:rPr>
        <w:t>C.参加宗教仪式的自由</w:t>
      </w:r>
    </w:p>
    <w:p w14:paraId="6E1EA716" w14:textId="77777777" w:rsidR="00F5081B" w:rsidRDefault="00F5081B" w:rsidP="00F5081B">
      <w:r>
        <w:rPr>
          <w:color w:val="BE0003"/>
        </w:rPr>
        <w:t>D.举行宗教仪式的自由</w:t>
      </w:r>
    </w:p>
    <w:p w14:paraId="28FCE48A" w14:textId="77777777" w:rsidR="00F5081B" w:rsidRDefault="00F5081B" w:rsidP="00F5081B">
      <w:r>
        <w:t>322、下列属于继承权丧失的法定情形的是（ ）。</w:t>
      </w:r>
    </w:p>
    <w:p w14:paraId="08D84B31" w14:textId="77777777" w:rsidR="00F5081B" w:rsidRDefault="00F5081B" w:rsidP="00F5081B">
      <w:r>
        <w:rPr>
          <w:color w:val="BE0003"/>
        </w:rPr>
        <w:t>A.故意杀害被继承人</w:t>
      </w:r>
    </w:p>
    <w:p w14:paraId="6CC94E18" w14:textId="77777777" w:rsidR="00F5081B" w:rsidRDefault="00F5081B" w:rsidP="00F5081B">
      <w:r>
        <w:rPr>
          <w:color w:val="BE0003"/>
        </w:rPr>
        <w:t>B.杀害其他继承人</w:t>
      </w:r>
    </w:p>
    <w:p w14:paraId="01C5F0E0" w14:textId="77777777" w:rsidR="00F5081B" w:rsidRDefault="00F5081B" w:rsidP="00F5081B">
      <w:r>
        <w:rPr>
          <w:color w:val="BE0003"/>
        </w:rPr>
        <w:t>C.虐待被继承人</w:t>
      </w:r>
    </w:p>
    <w:p w14:paraId="21B6621F" w14:textId="77777777" w:rsidR="00F5081B" w:rsidRDefault="00F5081B" w:rsidP="00F5081B">
      <w:r>
        <w:rPr>
          <w:color w:val="BE0003"/>
        </w:rPr>
        <w:t>D.伪造遗嘱</w:t>
      </w:r>
    </w:p>
    <w:p w14:paraId="6CDF0133" w14:textId="77777777" w:rsidR="00F5081B" w:rsidRDefault="00F5081B" w:rsidP="00F5081B">
      <w:r>
        <w:t>323、法律所规定的第二顺序继承人包括（ ）。</w:t>
      </w:r>
    </w:p>
    <w:p w14:paraId="423DEC60" w14:textId="77777777" w:rsidR="00F5081B" w:rsidRDefault="00F5081B" w:rsidP="00F5081B">
      <w:r>
        <w:rPr>
          <w:color w:val="BE0003"/>
        </w:rPr>
        <w:t>A.兄弟</w:t>
      </w:r>
    </w:p>
    <w:p w14:paraId="5CA1F99D" w14:textId="77777777" w:rsidR="00F5081B" w:rsidRDefault="00F5081B" w:rsidP="00F5081B">
      <w:r>
        <w:rPr>
          <w:color w:val="BE0003"/>
        </w:rPr>
        <w:t>B.姐妹</w:t>
      </w:r>
    </w:p>
    <w:p w14:paraId="4CF1D49A" w14:textId="77777777" w:rsidR="00F5081B" w:rsidRDefault="00F5081B" w:rsidP="00F5081B">
      <w:r>
        <w:rPr>
          <w:color w:val="BE0003"/>
        </w:rPr>
        <w:t>C.祖父母</w:t>
      </w:r>
    </w:p>
    <w:p w14:paraId="7475E63E" w14:textId="77777777" w:rsidR="00F5081B" w:rsidRDefault="00F5081B" w:rsidP="00F5081B">
      <w:r>
        <w:rPr>
          <w:color w:val="BE0003"/>
        </w:rPr>
        <w:lastRenderedPageBreak/>
        <w:t>D.外祖父母</w:t>
      </w:r>
    </w:p>
    <w:p w14:paraId="6A0ED19B" w14:textId="77777777" w:rsidR="00F5081B" w:rsidRDefault="00F5081B" w:rsidP="00F5081B">
      <w:r>
        <w:t>324、剥夺犯罪者的政治权利包括（ ）。</w:t>
      </w:r>
    </w:p>
    <w:p w14:paraId="558C1587" w14:textId="77777777" w:rsidR="00F5081B" w:rsidRDefault="00F5081B" w:rsidP="00F5081B">
      <w:r>
        <w:rPr>
          <w:color w:val="BE0003"/>
        </w:rPr>
        <w:t>A.选举权、被选举权</w:t>
      </w:r>
    </w:p>
    <w:p w14:paraId="7A22BD4C" w14:textId="77777777" w:rsidR="00F5081B" w:rsidRDefault="00F5081B" w:rsidP="00F5081B">
      <w:r>
        <w:rPr>
          <w:color w:val="BE0003"/>
        </w:rPr>
        <w:t>C.言论、出版、集会、结社、游行、示威自由</w:t>
      </w:r>
    </w:p>
    <w:p w14:paraId="21C503F9" w14:textId="77777777" w:rsidR="00F5081B" w:rsidRDefault="00F5081B" w:rsidP="00F5081B">
      <w:r>
        <w:rPr>
          <w:color w:val="BE0003"/>
        </w:rPr>
        <w:t>D.担任国家机关职务的权利</w:t>
      </w:r>
    </w:p>
    <w:p w14:paraId="1E362892" w14:textId="77777777" w:rsidR="00F5081B" w:rsidRDefault="00F5081B" w:rsidP="00F5081B">
      <w:r>
        <w:t>325、生命权包括（ ）。</w:t>
      </w:r>
    </w:p>
    <w:p w14:paraId="1EBF3CF6" w14:textId="77777777" w:rsidR="00F5081B" w:rsidRDefault="00F5081B" w:rsidP="00F5081B">
      <w:r>
        <w:rPr>
          <w:color w:val="BE0003"/>
        </w:rPr>
        <w:t>A.生命安全维护权</w:t>
      </w:r>
    </w:p>
    <w:p w14:paraId="29926DA1" w14:textId="77777777" w:rsidR="00F5081B" w:rsidRDefault="00F5081B" w:rsidP="00F5081B">
      <w:r>
        <w:rPr>
          <w:color w:val="BE0003"/>
        </w:rPr>
        <w:t>B.防止生命危害发生权</w:t>
      </w:r>
    </w:p>
    <w:p w14:paraId="71847F2B" w14:textId="77777777" w:rsidR="00F5081B" w:rsidRDefault="00F5081B" w:rsidP="00F5081B">
      <w:r>
        <w:rPr>
          <w:color w:val="BE0003"/>
        </w:rPr>
        <w:t>C.改变生命危险环境权</w:t>
      </w:r>
    </w:p>
    <w:p w14:paraId="030F91FB" w14:textId="77777777" w:rsidR="00F5081B" w:rsidRDefault="00F5081B" w:rsidP="00F5081B">
      <w:r>
        <w:t>326、法律所规定的第一顺序继承人包括（ ）。</w:t>
      </w:r>
    </w:p>
    <w:p w14:paraId="075FF951" w14:textId="77777777" w:rsidR="00F5081B" w:rsidRDefault="00F5081B" w:rsidP="00F5081B">
      <w:r>
        <w:rPr>
          <w:color w:val="BE0003"/>
        </w:rPr>
        <w:t>A.配偶</w:t>
      </w:r>
    </w:p>
    <w:p w14:paraId="07EC5593" w14:textId="77777777" w:rsidR="00F5081B" w:rsidRDefault="00F5081B" w:rsidP="00F5081B">
      <w:r>
        <w:rPr>
          <w:color w:val="BE0003"/>
        </w:rPr>
        <w:t>B.子女</w:t>
      </w:r>
    </w:p>
    <w:p w14:paraId="109B94E7" w14:textId="77777777" w:rsidR="00F5081B" w:rsidRDefault="00F5081B" w:rsidP="00F5081B">
      <w:r>
        <w:rPr>
          <w:color w:val="BE0003"/>
        </w:rPr>
        <w:t>C.父母</w:t>
      </w:r>
    </w:p>
    <w:p w14:paraId="3BAC2874" w14:textId="77777777" w:rsidR="00F5081B" w:rsidRDefault="00F5081B" w:rsidP="00F5081B">
      <w:r>
        <w:t>327、公民在行使法律权利时，必须（ ）。</w:t>
      </w:r>
    </w:p>
    <w:p w14:paraId="5698C879" w14:textId="77777777" w:rsidR="00F5081B" w:rsidRDefault="00F5081B" w:rsidP="00F5081B">
      <w:r>
        <w:rPr>
          <w:color w:val="BE0003"/>
        </w:rPr>
        <w:t>A.符合相关法律规定</w:t>
      </w:r>
    </w:p>
    <w:p w14:paraId="3E4FBE19" w14:textId="77777777" w:rsidR="00F5081B" w:rsidRDefault="00F5081B" w:rsidP="00F5081B">
      <w:r>
        <w:rPr>
          <w:color w:val="BE0003"/>
        </w:rPr>
        <w:t>B.符合立法意图和精神</w:t>
      </w:r>
    </w:p>
    <w:p w14:paraId="143C8D64" w14:textId="77777777" w:rsidR="00F5081B" w:rsidRDefault="00F5081B" w:rsidP="00F5081B">
      <w:r>
        <w:rPr>
          <w:color w:val="BE0003"/>
        </w:rPr>
        <w:t>C.不违法宪法法律确定的基本原则</w:t>
      </w:r>
    </w:p>
    <w:p w14:paraId="7208F3AA" w14:textId="77777777" w:rsidR="00F5081B" w:rsidRDefault="00F5081B" w:rsidP="00F5081B">
      <w:r>
        <w:rPr>
          <w:color w:val="BE0003"/>
        </w:rPr>
        <w:t>D.保障权利行使的正当性</w:t>
      </w:r>
    </w:p>
    <w:p w14:paraId="5C78C5C1" w14:textId="77777777" w:rsidR="00F5081B" w:rsidRDefault="00F5081B" w:rsidP="00F5081B">
      <w:r>
        <w:t>328、下列属于我国宪法对公民权利、义务的规定的有（ ）。</w:t>
      </w:r>
    </w:p>
    <w:p w14:paraId="204766D7" w14:textId="77777777" w:rsidR="00F5081B" w:rsidRDefault="00F5081B" w:rsidP="00F5081B">
      <w:r>
        <w:rPr>
          <w:color w:val="BE0003"/>
        </w:rPr>
        <w:t>A.公民享有广泛的权利同时承担相应的义务</w:t>
      </w:r>
    </w:p>
    <w:p w14:paraId="6E4104E5" w14:textId="77777777" w:rsidR="00F5081B" w:rsidRDefault="00F5081B" w:rsidP="00F5081B">
      <w:r>
        <w:rPr>
          <w:color w:val="BE0003"/>
        </w:rPr>
        <w:t>B.公民的权利和义务是平等的，任何人不得有法内或法外特权</w:t>
      </w:r>
    </w:p>
    <w:p w14:paraId="4F65A746" w14:textId="77777777" w:rsidR="00F5081B" w:rsidRDefault="00F5081B" w:rsidP="00F5081B">
      <w:r>
        <w:rPr>
          <w:color w:val="BE0003"/>
        </w:rPr>
        <w:t>C.公民的权利和义务是统一的</w:t>
      </w:r>
    </w:p>
    <w:p w14:paraId="09CEF96E" w14:textId="77777777" w:rsidR="00F5081B" w:rsidRDefault="00F5081B" w:rsidP="00F5081B">
      <w:r>
        <w:rPr>
          <w:color w:val="BE0003"/>
        </w:rPr>
        <w:t>D.任何公民都是享有法律权利和履行法律义务的统一体，并把自己依法履行义务作为他人依法享受权利的实现条件</w:t>
      </w:r>
    </w:p>
    <w:p w14:paraId="6443B1FF" w14:textId="77777777" w:rsidR="00F5081B" w:rsidRDefault="00F5081B" w:rsidP="00F5081B">
      <w:r>
        <w:t>329、我国宪法法律规定的权利义务具有（ ）。</w:t>
      </w:r>
    </w:p>
    <w:p w14:paraId="141076F4" w14:textId="77777777" w:rsidR="00F5081B" w:rsidRDefault="00F5081B" w:rsidP="00F5081B">
      <w:r>
        <w:rPr>
          <w:color w:val="BE0003"/>
        </w:rPr>
        <w:lastRenderedPageBreak/>
        <w:t>A.广泛性</w:t>
      </w:r>
    </w:p>
    <w:p w14:paraId="56B03705" w14:textId="77777777" w:rsidR="00F5081B" w:rsidRDefault="00F5081B" w:rsidP="00F5081B">
      <w:r>
        <w:rPr>
          <w:color w:val="BE0003"/>
        </w:rPr>
        <w:t>B.公平性</w:t>
      </w:r>
    </w:p>
    <w:p w14:paraId="413BA67D" w14:textId="77777777" w:rsidR="00F5081B" w:rsidRDefault="00F5081B" w:rsidP="00F5081B">
      <w:r>
        <w:rPr>
          <w:color w:val="BE0003"/>
        </w:rPr>
        <w:t>D.真实性</w:t>
      </w:r>
    </w:p>
    <w:p w14:paraId="286EE3ED" w14:textId="77777777" w:rsidR="00F5081B" w:rsidRDefault="00F5081B" w:rsidP="00F5081B">
      <w:r>
        <w:t>330、我国宪法规定公民遵守宪法和法律的义务具体包括（ ）。</w:t>
      </w:r>
    </w:p>
    <w:p w14:paraId="412ABEC2" w14:textId="77777777" w:rsidR="00F5081B" w:rsidRDefault="00F5081B" w:rsidP="00F5081B">
      <w:r>
        <w:rPr>
          <w:color w:val="BE0003"/>
        </w:rPr>
        <w:t>A.尊重社会公德</w:t>
      </w:r>
    </w:p>
    <w:p w14:paraId="1FE4F324" w14:textId="77777777" w:rsidR="00F5081B" w:rsidRDefault="00F5081B" w:rsidP="00F5081B">
      <w:r>
        <w:rPr>
          <w:color w:val="BE0003"/>
        </w:rPr>
        <w:t>B.遵守公共秩序</w:t>
      </w:r>
    </w:p>
    <w:p w14:paraId="2D507DAD" w14:textId="77777777" w:rsidR="00F5081B" w:rsidRDefault="00F5081B" w:rsidP="00F5081B">
      <w:r>
        <w:rPr>
          <w:color w:val="BE0003"/>
        </w:rPr>
        <w:t>C.爱护公共财产</w:t>
      </w:r>
    </w:p>
    <w:p w14:paraId="03F22846" w14:textId="77777777" w:rsidR="00F5081B" w:rsidRDefault="00F5081B" w:rsidP="00F5081B">
      <w:r>
        <w:rPr>
          <w:color w:val="BE0003"/>
        </w:rPr>
        <w:t>D.遵守劳动纪律</w:t>
      </w:r>
    </w:p>
    <w:p w14:paraId="7BFFB169" w14:textId="77777777" w:rsidR="00F5081B" w:rsidRDefault="00F5081B" w:rsidP="00F5081B">
      <w:r>
        <w:t>331、根据宪法规定，下列哪些权利是公民享有的监督权？（）。</w:t>
      </w:r>
    </w:p>
    <w:p w14:paraId="1B45FAE3" w14:textId="77777777" w:rsidR="00F5081B" w:rsidRDefault="00F5081B" w:rsidP="00F5081B">
      <w:r>
        <w:rPr>
          <w:color w:val="BE0003"/>
        </w:rPr>
        <w:t>A.申述、控告或者检举的权利</w:t>
      </w:r>
    </w:p>
    <w:p w14:paraId="66B6A61D" w14:textId="77777777" w:rsidR="00F5081B" w:rsidRDefault="00F5081B" w:rsidP="00F5081B">
      <w:r>
        <w:rPr>
          <w:color w:val="BE0003"/>
        </w:rPr>
        <w:t>C.批评和建议的权利</w:t>
      </w:r>
    </w:p>
    <w:p w14:paraId="080F839A" w14:textId="77777777" w:rsidR="00F5081B" w:rsidRDefault="00F5081B" w:rsidP="00F5081B">
      <w:r>
        <w:t>332、我国社会主义法律，是在中国共产党领导的新民主主义革命时期孕育，在中华人民共和国成立后不断形成和发展起来的。</w:t>
      </w:r>
    </w:p>
    <w:p w14:paraId="56384EFC" w14:textId="77777777" w:rsidR="00F5081B" w:rsidRDefault="00F5081B" w:rsidP="00F5081B">
      <w:r>
        <w:rPr>
          <w:color w:val="BE0003"/>
        </w:rPr>
        <w:t>对</w:t>
      </w:r>
    </w:p>
    <w:p w14:paraId="493B018C" w14:textId="77777777" w:rsidR="00F5081B" w:rsidRDefault="00F5081B" w:rsidP="00F5081B">
      <w:r>
        <w:t>333、社会主义法律是历史上唯一以公有制为基础的法律。</w:t>
      </w:r>
    </w:p>
    <w:p w14:paraId="77B73631" w14:textId="77777777" w:rsidR="00F5081B" w:rsidRDefault="00F5081B" w:rsidP="00F5081B">
      <w:r>
        <w:rPr>
          <w:color w:val="BE0003"/>
        </w:rPr>
        <w:t>对</w:t>
      </w:r>
    </w:p>
    <w:p w14:paraId="4AA6E9F0" w14:textId="77777777" w:rsidR="00F5081B" w:rsidRDefault="00F5081B" w:rsidP="00F5081B">
      <w:r>
        <w:t>334、文本上的法律转化为现实中的法律，需要通过法律的遵守、执行和适用环节。</w:t>
      </w:r>
    </w:p>
    <w:p w14:paraId="00698B03" w14:textId="77777777" w:rsidR="00F5081B" w:rsidRDefault="00F5081B" w:rsidP="00F5081B">
      <w:r>
        <w:rPr>
          <w:color w:val="BE0003"/>
        </w:rPr>
        <w:t>对</w:t>
      </w:r>
    </w:p>
    <w:p w14:paraId="6C069800" w14:textId="77777777" w:rsidR="00F5081B" w:rsidRDefault="00F5081B" w:rsidP="00F5081B">
      <w:r>
        <w:t>335、物质资料的生产方式包括劳动者和生产力两个方面，对法律产生决定性影响。</w:t>
      </w:r>
    </w:p>
    <w:p w14:paraId="540234C2" w14:textId="77777777" w:rsidR="00F5081B" w:rsidRDefault="00F5081B" w:rsidP="00F5081B">
      <w:r>
        <w:rPr>
          <w:color w:val="BE0003"/>
        </w:rPr>
        <w:t>错</w:t>
      </w:r>
    </w:p>
    <w:p w14:paraId="73AEC8F8" w14:textId="77777777" w:rsidR="00F5081B" w:rsidRDefault="00F5081B" w:rsidP="00F5081B">
      <w:r>
        <w:t>336、法律是党的主张和人民共同意志的体现，是维护人民利益和公民权利的法律武器，是国家机关、社会组织和全体公民的活动规则和行为准绳。</w:t>
      </w:r>
    </w:p>
    <w:p w14:paraId="1360D1C6" w14:textId="77777777" w:rsidR="00F5081B" w:rsidRDefault="00F5081B" w:rsidP="00F5081B">
      <w:r>
        <w:rPr>
          <w:color w:val="BE0003"/>
        </w:rPr>
        <w:t>对</w:t>
      </w:r>
    </w:p>
    <w:p w14:paraId="045C6031" w14:textId="77777777" w:rsidR="00F5081B" w:rsidRDefault="00F5081B" w:rsidP="00F5081B">
      <w:r>
        <w:t>337、大学生要担当民族复兴大任，不仅要加强思想道德修养，而且要努力提高法治素养。</w:t>
      </w:r>
    </w:p>
    <w:p w14:paraId="66E2E14F" w14:textId="77777777" w:rsidR="00F5081B" w:rsidRDefault="00F5081B" w:rsidP="00F5081B">
      <w:r>
        <w:rPr>
          <w:color w:val="BE0003"/>
        </w:rPr>
        <w:t>对</w:t>
      </w:r>
    </w:p>
    <w:p w14:paraId="28EA85AB" w14:textId="77777777" w:rsidR="00F5081B" w:rsidRDefault="00F5081B" w:rsidP="00F5081B">
      <w:r>
        <w:lastRenderedPageBreak/>
        <w:t>338、法是随着私有制、阶级、国家的产生而产生的，因而在原始社会没有法。</w:t>
      </w:r>
    </w:p>
    <w:p w14:paraId="4816AF29" w14:textId="77777777" w:rsidR="00F5081B" w:rsidRDefault="00F5081B" w:rsidP="00F5081B">
      <w:r>
        <w:rPr>
          <w:color w:val="BE0003"/>
        </w:rPr>
        <w:t>对</w:t>
      </w:r>
    </w:p>
    <w:p w14:paraId="294AA105" w14:textId="77777777" w:rsidR="00F5081B" w:rsidRDefault="00F5081B" w:rsidP="00F5081B">
      <w:r>
        <w:t>339、法律不是从来就有的，也不是永远存在的。</w:t>
      </w:r>
    </w:p>
    <w:p w14:paraId="2F101096" w14:textId="77777777" w:rsidR="00F5081B" w:rsidRDefault="00F5081B" w:rsidP="00F5081B">
      <w:r>
        <w:rPr>
          <w:color w:val="BE0003"/>
        </w:rPr>
        <w:t>对</w:t>
      </w:r>
    </w:p>
    <w:p w14:paraId="1659272E" w14:textId="77777777" w:rsidR="00F5081B" w:rsidRDefault="00F5081B" w:rsidP="00F5081B">
      <w:r>
        <w:t>340、法治兴则国家兴，法治衰则国家乱。一个国家有法治就足够了。</w:t>
      </w:r>
    </w:p>
    <w:p w14:paraId="7540DDA2" w14:textId="77777777" w:rsidR="00F5081B" w:rsidRDefault="00F5081B" w:rsidP="00F5081B">
      <w:r>
        <w:rPr>
          <w:color w:val="BE0003"/>
        </w:rPr>
        <w:t>错</w:t>
      </w:r>
    </w:p>
    <w:p w14:paraId="54838C75" w14:textId="77777777" w:rsidR="00F5081B" w:rsidRDefault="00F5081B" w:rsidP="00F5081B">
      <w:r>
        <w:t>341、法律区别于道德规范、宗教规范、风俗习惯、社会礼仪、职业规范等其他社会规范的首要之处在于，它是由国家创制并保证实施的社会规范。</w:t>
      </w:r>
    </w:p>
    <w:p w14:paraId="55B0410A" w14:textId="77777777" w:rsidR="00F5081B" w:rsidRDefault="00F5081B" w:rsidP="00F5081B">
      <w:r>
        <w:rPr>
          <w:color w:val="BE0003"/>
        </w:rPr>
        <w:t>对</w:t>
      </w:r>
    </w:p>
    <w:p w14:paraId="65BC02FC" w14:textId="77777777" w:rsidR="00F5081B" w:rsidRDefault="00F5081B" w:rsidP="00F5081B">
      <w:r>
        <w:t>342、我国宪法明确规定：一切国家机关和武装力量、各政党和各社会团体、各企业事业单位组织都必须遵守宪法和法律。</w:t>
      </w:r>
    </w:p>
    <w:p w14:paraId="78CB5C07" w14:textId="77777777" w:rsidR="00F5081B" w:rsidRDefault="00F5081B" w:rsidP="00F5081B">
      <w:r>
        <w:rPr>
          <w:color w:val="BE0003"/>
        </w:rPr>
        <w:t>对</w:t>
      </w:r>
    </w:p>
    <w:p w14:paraId="2C967A9F" w14:textId="77777777" w:rsidR="00F5081B" w:rsidRDefault="00F5081B" w:rsidP="00F5081B">
      <w:r>
        <w:t>343、法律是统治阶级意志的体现，而统治阶级的意志则不一定表现为法律。</w:t>
      </w:r>
    </w:p>
    <w:p w14:paraId="23EAE5D4" w14:textId="77777777" w:rsidR="00F5081B" w:rsidRDefault="00F5081B" w:rsidP="00F5081B">
      <w:r>
        <w:rPr>
          <w:color w:val="BE0003"/>
        </w:rPr>
        <w:t>对</w:t>
      </w:r>
    </w:p>
    <w:p w14:paraId="057FB51C" w14:textId="77777777" w:rsidR="00F5081B" w:rsidRDefault="00F5081B" w:rsidP="00F5081B">
      <w:r>
        <w:t>344、法律属于社会上层建筑，与物质生活条件没有关系。</w:t>
      </w:r>
    </w:p>
    <w:p w14:paraId="0F53A467" w14:textId="77777777" w:rsidR="00F5081B" w:rsidRDefault="00F5081B" w:rsidP="00F5081B">
      <w:r>
        <w:rPr>
          <w:color w:val="BE0003"/>
        </w:rPr>
        <w:t>错</w:t>
      </w:r>
    </w:p>
    <w:p w14:paraId="16D6C3DC" w14:textId="77777777" w:rsidR="00F5081B" w:rsidRDefault="00F5081B" w:rsidP="00F5081B">
      <w:r>
        <w:t>345、凡具有强制力的社会规范就是法律。</w:t>
      </w:r>
    </w:p>
    <w:p w14:paraId="48248A7D" w14:textId="77777777" w:rsidR="00F5081B" w:rsidRDefault="00F5081B" w:rsidP="00F5081B">
      <w:r>
        <w:rPr>
          <w:color w:val="BE0003"/>
        </w:rPr>
        <w:t>错</w:t>
      </w:r>
    </w:p>
    <w:p w14:paraId="3CE1C6C3" w14:textId="77777777" w:rsidR="00F5081B" w:rsidRDefault="00F5081B" w:rsidP="00F5081B">
      <w:r>
        <w:t>346、法律只调整一部分重要的社会关系，并不会对所有社会关系都进行调整。</w:t>
      </w:r>
    </w:p>
    <w:p w14:paraId="3C92E927" w14:textId="77777777" w:rsidR="00F5081B" w:rsidRDefault="00F5081B" w:rsidP="00F5081B">
      <w:r>
        <w:rPr>
          <w:color w:val="BE0003"/>
        </w:rPr>
        <w:t>对</w:t>
      </w:r>
    </w:p>
    <w:p w14:paraId="6B074D7D" w14:textId="77777777" w:rsidR="00F5081B" w:rsidRDefault="00F5081B" w:rsidP="00F5081B">
      <w:r>
        <w:t>347、法的内容最终是由统治阶级的意志决定的。</w:t>
      </w:r>
    </w:p>
    <w:p w14:paraId="1234A9D3" w14:textId="77777777" w:rsidR="00F5081B" w:rsidRDefault="00F5081B" w:rsidP="00F5081B">
      <w:r>
        <w:rPr>
          <w:color w:val="BE0003"/>
        </w:rPr>
        <w:t>错</w:t>
      </w:r>
    </w:p>
    <w:p w14:paraId="0963CF69" w14:textId="77777777" w:rsidR="00F5081B" w:rsidRDefault="00F5081B" w:rsidP="00F5081B">
      <w:r>
        <w:t>348、维护专制皇权是奴隶制法的基本特征之一。</w:t>
      </w:r>
    </w:p>
    <w:p w14:paraId="551894C2" w14:textId="77777777" w:rsidR="00F5081B" w:rsidRDefault="00F5081B" w:rsidP="00F5081B">
      <w:r>
        <w:rPr>
          <w:color w:val="BE0003"/>
        </w:rPr>
        <w:t>错</w:t>
      </w:r>
    </w:p>
    <w:p w14:paraId="2B0FB75C" w14:textId="77777777" w:rsidR="00F5081B" w:rsidRDefault="00F5081B" w:rsidP="00F5081B">
      <w:r>
        <w:t>349、我国法治建设已经完成。</w:t>
      </w:r>
    </w:p>
    <w:p w14:paraId="14FA18F2" w14:textId="77777777" w:rsidR="00F5081B" w:rsidRDefault="00F5081B" w:rsidP="00F5081B">
      <w:r>
        <w:rPr>
          <w:color w:val="BE0003"/>
        </w:rPr>
        <w:lastRenderedPageBreak/>
        <w:t>错</w:t>
      </w:r>
    </w:p>
    <w:p w14:paraId="599BAB31" w14:textId="77777777" w:rsidR="00F5081B" w:rsidRDefault="00F5081B" w:rsidP="00F5081B">
      <w:r>
        <w:t>350、法律是由国家制定或认可并以国家强制力保证实施的，因此和每个人关系不大。</w:t>
      </w:r>
    </w:p>
    <w:p w14:paraId="4403683E" w14:textId="77777777" w:rsidR="00F5081B" w:rsidRDefault="00F5081B" w:rsidP="00F5081B">
      <w:r>
        <w:rPr>
          <w:color w:val="BE0003"/>
        </w:rPr>
        <w:t>错</w:t>
      </w:r>
    </w:p>
    <w:p w14:paraId="51C2EC83" w14:textId="77777777" w:rsidR="00F5081B" w:rsidRDefault="00F5081B" w:rsidP="00F5081B">
      <w:r>
        <w:t>351、法律是由特定社会的物质生活条件决定的，包括物质资料的生产方式、地理环境和人口等。</w:t>
      </w:r>
    </w:p>
    <w:p w14:paraId="3DF83D33" w14:textId="77777777" w:rsidR="00F5081B" w:rsidRDefault="00F5081B" w:rsidP="00F5081B">
      <w:r>
        <w:rPr>
          <w:color w:val="BE0003"/>
        </w:rPr>
        <w:t>对</w:t>
      </w:r>
    </w:p>
    <w:p w14:paraId="77509EAC" w14:textId="77777777" w:rsidR="00F5081B" w:rsidRDefault="00F5081B" w:rsidP="00F5081B">
      <w:r>
        <w:t>352、中国特色社会主义法律体系已经形成。</w:t>
      </w:r>
    </w:p>
    <w:p w14:paraId="6AE421D2" w14:textId="77777777" w:rsidR="00F5081B" w:rsidRDefault="00F5081B" w:rsidP="00F5081B">
      <w:r>
        <w:rPr>
          <w:color w:val="BE0003"/>
        </w:rPr>
        <w:t>对</w:t>
      </w:r>
    </w:p>
    <w:p w14:paraId="4CF26083" w14:textId="77777777" w:rsidR="00F5081B" w:rsidRDefault="00F5081B" w:rsidP="00F5081B">
      <w:r>
        <w:t>353、社会主义法律是新型的法律制度，有着与以往剥削阶级类型法律制度不同的经济基础与阶级本质。</w:t>
      </w:r>
    </w:p>
    <w:p w14:paraId="096D58BC" w14:textId="77777777" w:rsidR="00F5081B" w:rsidRDefault="00F5081B" w:rsidP="00F5081B">
      <w:r>
        <w:rPr>
          <w:color w:val="BE0003"/>
        </w:rPr>
        <w:t>对</w:t>
      </w:r>
    </w:p>
    <w:p w14:paraId="42F1E14A" w14:textId="77777777" w:rsidR="00F5081B" w:rsidRDefault="00F5081B" w:rsidP="00F5081B">
      <w:r>
        <w:t>354、生产方式是决定法律的本质、内容和发展方向的根本因素，有什么样的生产方式，就有什么性质和内容的法律。</w:t>
      </w:r>
    </w:p>
    <w:p w14:paraId="545CA82D" w14:textId="77777777" w:rsidR="00F5081B" w:rsidRDefault="00F5081B" w:rsidP="00F5081B">
      <w:r>
        <w:rPr>
          <w:color w:val="BE0003"/>
        </w:rPr>
        <w:t>对</w:t>
      </w:r>
    </w:p>
    <w:p w14:paraId="01ACAD74" w14:textId="77777777" w:rsidR="00F5081B" w:rsidRDefault="00F5081B" w:rsidP="00F5081B">
      <w:r>
        <w:t>355、除了人民法院和人民检察院，其他任何国家机关、社会组织和个人，不得行使国家司法权。</w:t>
      </w:r>
    </w:p>
    <w:p w14:paraId="5886EC38" w14:textId="77777777" w:rsidR="00F5081B" w:rsidRDefault="00F5081B" w:rsidP="00F5081B">
      <w:r>
        <w:rPr>
          <w:color w:val="BE0003"/>
        </w:rPr>
        <w:t>对</w:t>
      </w:r>
    </w:p>
    <w:p w14:paraId="4B20F936" w14:textId="77777777" w:rsidR="00F5081B" w:rsidRDefault="00F5081B" w:rsidP="00F5081B">
      <w:r>
        <w:t>356、法律是统治阶级意志的体现，说明被统治阶级需要服从和遵守法律，而统治阶级的成员则不需要。</w:t>
      </w:r>
    </w:p>
    <w:p w14:paraId="4B05676E" w14:textId="77777777" w:rsidR="00F5081B" w:rsidRDefault="00F5081B" w:rsidP="00F5081B">
      <w:r>
        <w:rPr>
          <w:color w:val="BE0003"/>
        </w:rPr>
        <w:t>错</w:t>
      </w:r>
    </w:p>
    <w:p w14:paraId="295DC67F" w14:textId="77777777" w:rsidR="00F5081B" w:rsidRDefault="00F5081B" w:rsidP="00F5081B">
      <w:r>
        <w:t>357、法的制定需要经过讨论与确立两个阶段。</w:t>
      </w:r>
    </w:p>
    <w:p w14:paraId="0D94C052" w14:textId="77777777" w:rsidR="00F5081B" w:rsidRDefault="00F5081B" w:rsidP="00F5081B">
      <w:r>
        <w:rPr>
          <w:color w:val="BE0003"/>
        </w:rPr>
        <w:t>错</w:t>
      </w:r>
    </w:p>
    <w:p w14:paraId="1EA2B686" w14:textId="77777777" w:rsidR="00F5081B" w:rsidRDefault="00F5081B" w:rsidP="00F5081B">
      <w:r>
        <w:t>358、法律的遵守只要做到履行法律所规定的义务就可以了。</w:t>
      </w:r>
    </w:p>
    <w:p w14:paraId="6340F703" w14:textId="77777777" w:rsidR="00F5081B" w:rsidRDefault="00F5081B" w:rsidP="00F5081B">
      <w:r>
        <w:rPr>
          <w:color w:val="BE0003"/>
        </w:rPr>
        <w:t>错</w:t>
      </w:r>
    </w:p>
    <w:p w14:paraId="4E51211B" w14:textId="77777777" w:rsidR="00F5081B" w:rsidRDefault="00F5081B" w:rsidP="00F5081B">
      <w:r>
        <w:t>359、我国的国体是人民民主专政，政体是人民代表大会制度。</w:t>
      </w:r>
    </w:p>
    <w:p w14:paraId="196FDBAF" w14:textId="77777777" w:rsidR="00F5081B" w:rsidRDefault="00F5081B" w:rsidP="00F5081B">
      <w:r>
        <w:rPr>
          <w:color w:val="BE0003"/>
        </w:rPr>
        <w:t>对</w:t>
      </w:r>
    </w:p>
    <w:p w14:paraId="734B7800" w14:textId="77777777" w:rsidR="00F5081B" w:rsidRDefault="00F5081B" w:rsidP="00F5081B">
      <w:r>
        <w:lastRenderedPageBreak/>
        <w:t>360、法律体系是以宪法为统帅，以法律为主干，以行政法规、地方性法规为重要组成部分,由多个法律部门组成的有机统一整体。</w:t>
      </w:r>
    </w:p>
    <w:p w14:paraId="31479761" w14:textId="77777777" w:rsidR="00F5081B" w:rsidRDefault="00F5081B" w:rsidP="00F5081B">
      <w:r>
        <w:rPr>
          <w:color w:val="BE0003"/>
        </w:rPr>
        <w:t>对</w:t>
      </w:r>
    </w:p>
    <w:p w14:paraId="228735FD" w14:textId="77777777" w:rsidR="00F5081B" w:rsidRDefault="00F5081B" w:rsidP="00F5081B">
      <w:r>
        <w:t>361、民族区域自治制度是中国共产党和各族人民的一个伟大创造。</w:t>
      </w:r>
    </w:p>
    <w:p w14:paraId="382EE4E8" w14:textId="77777777" w:rsidR="00F5081B" w:rsidRDefault="00F5081B" w:rsidP="00F5081B">
      <w:r>
        <w:rPr>
          <w:color w:val="BE0003"/>
        </w:rPr>
        <w:t>对</w:t>
      </w:r>
    </w:p>
    <w:p w14:paraId="7A106262" w14:textId="77777777" w:rsidR="00F5081B" w:rsidRDefault="00F5081B" w:rsidP="00F5081B">
      <w:r>
        <w:t>362、国家行政机关、审判机关、检察机关都由人民代表大会产生，对它负责，受它监督。</w:t>
      </w:r>
    </w:p>
    <w:p w14:paraId="619B3C17" w14:textId="77777777" w:rsidR="00F5081B" w:rsidRDefault="00F5081B" w:rsidP="00F5081B">
      <w:r>
        <w:rPr>
          <w:color w:val="BE0003"/>
        </w:rPr>
        <w:t>对</w:t>
      </w:r>
    </w:p>
    <w:p w14:paraId="1B5D2D2D" w14:textId="77777777" w:rsidR="00F5081B" w:rsidRDefault="00F5081B" w:rsidP="00F5081B">
      <w:r>
        <w:t>363、只有中国共产党才能坚持立党为公、执政为民，充分发扬民主，领导人民制定出体现人民意志的宪法，领导人民实施宪法。</w:t>
      </w:r>
    </w:p>
    <w:p w14:paraId="609AE39F" w14:textId="77777777" w:rsidR="00F5081B" w:rsidRDefault="00F5081B" w:rsidP="00F5081B">
      <w:r>
        <w:rPr>
          <w:color w:val="BE0003"/>
        </w:rPr>
        <w:t>对</w:t>
      </w:r>
    </w:p>
    <w:p w14:paraId="311B4785" w14:textId="77777777" w:rsidR="00F5081B" w:rsidRDefault="00F5081B" w:rsidP="00F5081B">
      <w:r>
        <w:t>364、中国共产党领导的多党合作和政治协商制度将永远存在和发展。</w:t>
      </w:r>
    </w:p>
    <w:p w14:paraId="7E937D59" w14:textId="77777777" w:rsidR="00F5081B" w:rsidRDefault="00F5081B" w:rsidP="00F5081B">
      <w:r>
        <w:rPr>
          <w:color w:val="BE0003"/>
        </w:rPr>
        <w:t>错</w:t>
      </w:r>
    </w:p>
    <w:p w14:paraId="7B3CBCD5" w14:textId="77777777" w:rsidR="00F5081B" w:rsidRDefault="00F5081B" w:rsidP="00F5081B">
      <w:r>
        <w:t>365、人民主权是指所有公民都拥有国家的最高权力。</w:t>
      </w:r>
    </w:p>
    <w:p w14:paraId="6425412C" w14:textId="77777777" w:rsidR="00F5081B" w:rsidRDefault="00F5081B" w:rsidP="00F5081B">
      <w:r>
        <w:rPr>
          <w:color w:val="BE0003"/>
        </w:rPr>
        <w:t>错</w:t>
      </w:r>
    </w:p>
    <w:p w14:paraId="04421053" w14:textId="77777777" w:rsidR="00F5081B" w:rsidRDefault="00F5081B" w:rsidP="00F5081B">
      <w:r>
        <w:t>366、经济法是国家从社会整体利益出发，对经济活动实行干预、管理或者调控的法律规范。</w:t>
      </w:r>
    </w:p>
    <w:p w14:paraId="757903BC" w14:textId="77777777" w:rsidR="00F5081B" w:rsidRDefault="00F5081B" w:rsidP="00F5081B">
      <w:r>
        <w:rPr>
          <w:color w:val="BE0003"/>
        </w:rPr>
        <w:t>对</w:t>
      </w:r>
    </w:p>
    <w:p w14:paraId="3E913D5B" w14:textId="77777777" w:rsidR="00F5081B" w:rsidRDefault="00F5081B" w:rsidP="00F5081B">
      <w:r>
        <w:t>367、我国的国体是人民代表大会制度，政体是人民民主专政。</w:t>
      </w:r>
    </w:p>
    <w:p w14:paraId="64EBA1D9" w14:textId="77777777" w:rsidR="00F5081B" w:rsidRDefault="00F5081B" w:rsidP="00F5081B">
      <w:r>
        <w:rPr>
          <w:color w:val="BE0003"/>
        </w:rPr>
        <w:t>错</w:t>
      </w:r>
    </w:p>
    <w:p w14:paraId="3EAD0136" w14:textId="77777777" w:rsidR="00F5081B" w:rsidRDefault="00F5081B" w:rsidP="00F5081B">
      <w:r>
        <w:t>368、基层群众自治是基层民主的主要实现形式，是人民当家作主最有效、最广泛的途径。</w:t>
      </w:r>
    </w:p>
    <w:p w14:paraId="0E14465E" w14:textId="77777777" w:rsidR="00F5081B" w:rsidRDefault="00F5081B" w:rsidP="00F5081B">
      <w:r>
        <w:rPr>
          <w:color w:val="BE0003"/>
        </w:rPr>
        <w:t>对</w:t>
      </w:r>
    </w:p>
    <w:p w14:paraId="3ADC3E25" w14:textId="77777777" w:rsidR="00F5081B" w:rsidRDefault="00F5081B" w:rsidP="00F5081B">
      <w:r>
        <w:t>369、政权组织形式即政体。</w:t>
      </w:r>
    </w:p>
    <w:p w14:paraId="2E48DB8C" w14:textId="77777777" w:rsidR="00F5081B" w:rsidRDefault="00F5081B" w:rsidP="00F5081B">
      <w:r>
        <w:rPr>
          <w:color w:val="BE0003"/>
        </w:rPr>
        <w:t>对</w:t>
      </w:r>
    </w:p>
    <w:p w14:paraId="3C1B55FD" w14:textId="77777777" w:rsidR="00F5081B" w:rsidRDefault="00F5081B" w:rsidP="00F5081B">
      <w:r>
        <w:t>370、国体决定政体，政体体现国体。</w:t>
      </w:r>
    </w:p>
    <w:p w14:paraId="7FBE935D" w14:textId="77777777" w:rsidR="00F5081B" w:rsidRDefault="00F5081B" w:rsidP="00F5081B">
      <w:r>
        <w:rPr>
          <w:color w:val="BE0003"/>
        </w:rPr>
        <w:t>对</w:t>
      </w:r>
    </w:p>
    <w:p w14:paraId="4D28496D" w14:textId="77777777" w:rsidR="00F5081B" w:rsidRDefault="00F5081B" w:rsidP="00F5081B">
      <w:r>
        <w:t>371、驱逐出境只适用于犯罪的外国人。</w:t>
      </w:r>
    </w:p>
    <w:p w14:paraId="1D95B124" w14:textId="77777777" w:rsidR="00F5081B" w:rsidRDefault="00F5081B" w:rsidP="00F5081B">
      <w:r>
        <w:rPr>
          <w:color w:val="BE0003"/>
        </w:rPr>
        <w:lastRenderedPageBreak/>
        <w:t>对</w:t>
      </w:r>
    </w:p>
    <w:p w14:paraId="12B9840E" w14:textId="77777777" w:rsidR="00F5081B" w:rsidRDefault="00F5081B" w:rsidP="00F5081B">
      <w:r>
        <w:t>372、我国审判机关和检察机关依法享有独立审判权和检察权，而仲裁机构不具有独立性。</w:t>
      </w:r>
    </w:p>
    <w:p w14:paraId="720BB59F" w14:textId="77777777" w:rsidR="00F5081B" w:rsidRDefault="00F5081B" w:rsidP="00F5081B">
      <w:r>
        <w:rPr>
          <w:color w:val="BE0003"/>
        </w:rPr>
        <w:t>错</w:t>
      </w:r>
    </w:p>
    <w:p w14:paraId="464378DE" w14:textId="77777777" w:rsidR="00F5081B" w:rsidRDefault="00F5081B" w:rsidP="00F5081B">
      <w:r>
        <w:t>373、《香港特别行政区基本法》属于宪法相关法部门。</w:t>
      </w:r>
    </w:p>
    <w:p w14:paraId="2580A9E7" w14:textId="77777777" w:rsidR="00F5081B" w:rsidRDefault="00F5081B" w:rsidP="00F5081B">
      <w:r>
        <w:rPr>
          <w:color w:val="BE0003"/>
        </w:rPr>
        <w:t>对</w:t>
      </w:r>
    </w:p>
    <w:p w14:paraId="5402C0CF" w14:textId="77777777" w:rsidR="00F5081B" w:rsidRDefault="00F5081B" w:rsidP="00F5081B">
      <w:r>
        <w:t>374、宪法确认了对中国共产党领导地位和执政地位的规定。</w:t>
      </w:r>
    </w:p>
    <w:p w14:paraId="08ABA064" w14:textId="77777777" w:rsidR="00F5081B" w:rsidRDefault="00F5081B" w:rsidP="00F5081B">
      <w:r>
        <w:rPr>
          <w:color w:val="BE0003"/>
        </w:rPr>
        <w:t>对</w:t>
      </w:r>
    </w:p>
    <w:p w14:paraId="3B34D1FA" w14:textId="77777777" w:rsidR="00F5081B" w:rsidRDefault="00F5081B" w:rsidP="00F5081B">
      <w:r>
        <w:t>375、我国宪法规定的公民基本权利，都是最重要的人权。</w:t>
      </w:r>
    </w:p>
    <w:p w14:paraId="74683FC1" w14:textId="77777777" w:rsidR="00F5081B" w:rsidRDefault="00F5081B" w:rsidP="00F5081B">
      <w:r>
        <w:rPr>
          <w:color w:val="BE0003"/>
        </w:rPr>
        <w:t>对</w:t>
      </w:r>
    </w:p>
    <w:p w14:paraId="5E62CA72" w14:textId="77777777" w:rsidR="00F5081B" w:rsidRDefault="00F5081B" w:rsidP="00F5081B">
      <w:r>
        <w:t>376、依法治国首先要坚持依宪治国，依法执政首先要坚持依宪执政。</w:t>
      </w:r>
    </w:p>
    <w:p w14:paraId="0EFD50A8" w14:textId="77777777" w:rsidR="00F5081B" w:rsidRDefault="00F5081B" w:rsidP="00F5081B">
      <w:r>
        <w:rPr>
          <w:color w:val="BE0003"/>
        </w:rPr>
        <w:t>对</w:t>
      </w:r>
    </w:p>
    <w:p w14:paraId="270BFD52" w14:textId="77777777" w:rsidR="00F5081B" w:rsidRDefault="00F5081B" w:rsidP="00F5081B">
      <w:r>
        <w:t>377、全面依法治国主要涉及治党、治国、治军等各个方面，并不包括内政、外交和国防等领域。</w:t>
      </w:r>
    </w:p>
    <w:p w14:paraId="120206C9" w14:textId="77777777" w:rsidR="00F5081B" w:rsidRDefault="00F5081B" w:rsidP="00F5081B">
      <w:r>
        <w:rPr>
          <w:color w:val="BE0003"/>
        </w:rPr>
        <w:t>错</w:t>
      </w:r>
    </w:p>
    <w:p w14:paraId="72CB183F" w14:textId="77777777" w:rsidR="00F5081B" w:rsidRDefault="00F5081B" w:rsidP="00F5081B">
      <w:r>
        <w:t>378、十九届四中全会通过若干重大问题的决定中指出，建设中国特色社会主义法治体系、建设社会主义法治国家是坚持和发展中国特色社会主义的内在要求。</w:t>
      </w:r>
    </w:p>
    <w:p w14:paraId="746E10CF" w14:textId="77777777" w:rsidR="00F5081B" w:rsidRDefault="00F5081B" w:rsidP="00F5081B">
      <w:r>
        <w:rPr>
          <w:color w:val="BE0003"/>
        </w:rPr>
        <w:t>对</w:t>
      </w:r>
    </w:p>
    <w:p w14:paraId="3D87D301" w14:textId="77777777" w:rsidR="00F5081B" w:rsidRDefault="00F5081B" w:rsidP="00F5081B">
      <w:r>
        <w:t>379、对于因违法违纪被开除公职的司法人员、吊销执业证书的律师和公证员，在法律规定的期限过后，可以再从事与法律相关的职业。</w:t>
      </w:r>
    </w:p>
    <w:p w14:paraId="1EB6A64E" w14:textId="77777777" w:rsidR="00F5081B" w:rsidRDefault="00F5081B" w:rsidP="00F5081B">
      <w:r>
        <w:rPr>
          <w:color w:val="BE0003"/>
        </w:rPr>
        <w:t>错</w:t>
      </w:r>
    </w:p>
    <w:p w14:paraId="6016C91D" w14:textId="77777777" w:rsidR="00F5081B" w:rsidRDefault="00F5081B" w:rsidP="00F5081B">
      <w:r>
        <w:t>380、公正司法要求保障人民群众参与司法，因此，司法公正也应受到人民舆论的影响。</w:t>
      </w:r>
    </w:p>
    <w:p w14:paraId="652E4203" w14:textId="77777777" w:rsidR="00F5081B" w:rsidRDefault="00F5081B" w:rsidP="00F5081B">
      <w:r>
        <w:rPr>
          <w:color w:val="BE0003"/>
        </w:rPr>
        <w:t>错</w:t>
      </w:r>
    </w:p>
    <w:p w14:paraId="3AA75D2F" w14:textId="77777777" w:rsidR="00F5081B" w:rsidRDefault="00F5081B" w:rsidP="00F5081B">
      <w:r>
        <w:t>381、“科学立法、严格执法、公正司法、全民守法”是全面依法治国的基本格局。</w:t>
      </w:r>
    </w:p>
    <w:p w14:paraId="41AEA3B9" w14:textId="77777777" w:rsidR="00F5081B" w:rsidRDefault="00F5081B" w:rsidP="00F5081B">
      <w:r>
        <w:rPr>
          <w:color w:val="BE0003"/>
        </w:rPr>
        <w:t>对</w:t>
      </w:r>
    </w:p>
    <w:p w14:paraId="63CBCD44" w14:textId="77777777" w:rsidR="00F5081B" w:rsidRDefault="00F5081B" w:rsidP="00F5081B">
      <w:r>
        <w:t>382、推进国家治理现代化是构筑法治中国大厦的基础，起着纲举目张的作用。</w:t>
      </w:r>
    </w:p>
    <w:p w14:paraId="1C8E9A79" w14:textId="77777777" w:rsidR="00F5081B" w:rsidRDefault="00F5081B" w:rsidP="00F5081B">
      <w:r>
        <w:rPr>
          <w:color w:val="BE0003"/>
        </w:rPr>
        <w:t>错</w:t>
      </w:r>
    </w:p>
    <w:p w14:paraId="25C8D599" w14:textId="77777777" w:rsidR="00F5081B" w:rsidRDefault="00F5081B" w:rsidP="00F5081B">
      <w:r>
        <w:lastRenderedPageBreak/>
        <w:t>383、只要是正当权益诉求，就应当在法律上得到平等对待。</w:t>
      </w:r>
    </w:p>
    <w:p w14:paraId="24B7068E" w14:textId="77777777" w:rsidR="00F5081B" w:rsidRDefault="00F5081B" w:rsidP="00F5081B">
      <w:r>
        <w:rPr>
          <w:color w:val="BE0003"/>
        </w:rPr>
        <w:t>对</w:t>
      </w:r>
    </w:p>
    <w:p w14:paraId="1C83435D" w14:textId="77777777" w:rsidR="00F5081B" w:rsidRDefault="00F5081B" w:rsidP="00F5081B">
      <w:r>
        <w:t>384、法治是国家治理体系和治理能力的重要依托。</w:t>
      </w:r>
    </w:p>
    <w:p w14:paraId="72BC0F17" w14:textId="77777777" w:rsidR="00F5081B" w:rsidRDefault="00F5081B" w:rsidP="00F5081B">
      <w:r>
        <w:rPr>
          <w:color w:val="BE0003"/>
        </w:rPr>
        <w:t>对</w:t>
      </w:r>
    </w:p>
    <w:p w14:paraId="339BCA0F" w14:textId="77777777" w:rsidR="00F5081B" w:rsidRDefault="00F5081B" w:rsidP="00F5081B">
      <w:r>
        <w:t>385、从我国实际出发就是要关起门来搞法治。</w:t>
      </w:r>
    </w:p>
    <w:p w14:paraId="7AA38015" w14:textId="77777777" w:rsidR="00F5081B" w:rsidRDefault="00F5081B" w:rsidP="00F5081B">
      <w:r>
        <w:rPr>
          <w:color w:val="BE0003"/>
        </w:rPr>
        <w:t>错</w:t>
      </w:r>
    </w:p>
    <w:p w14:paraId="6D758F46" w14:textId="77777777" w:rsidR="00F5081B" w:rsidRDefault="00F5081B" w:rsidP="00F5081B">
      <w:r>
        <w:t>386、依法治国的根本目的是实现人民幸福，尊重和保障人权。</w:t>
      </w:r>
    </w:p>
    <w:p w14:paraId="52067520" w14:textId="77777777" w:rsidR="00F5081B" w:rsidRDefault="00F5081B" w:rsidP="00F5081B">
      <w:r>
        <w:rPr>
          <w:color w:val="BE0003"/>
        </w:rPr>
        <w:t>对</w:t>
      </w:r>
    </w:p>
    <w:p w14:paraId="5CC840D6" w14:textId="77777777" w:rsidR="00F5081B" w:rsidRDefault="00F5081B" w:rsidP="00F5081B">
      <w:r>
        <w:t>387、必须把人民当家作主贯彻到依法治国的全过程中，保证人民广泛参与。</w:t>
      </w:r>
    </w:p>
    <w:p w14:paraId="096C4762" w14:textId="77777777" w:rsidR="00F5081B" w:rsidRDefault="00F5081B" w:rsidP="00F5081B">
      <w:r>
        <w:rPr>
          <w:color w:val="BE0003"/>
        </w:rPr>
        <w:t>对</w:t>
      </w:r>
    </w:p>
    <w:p w14:paraId="19FB34D3" w14:textId="77777777" w:rsidR="00F5081B" w:rsidRDefault="00F5081B" w:rsidP="00F5081B">
      <w:r>
        <w:t>388、新中国成立60多年的实践证明，法治和德治，是治国理政不可或缺的两种方式。</w:t>
      </w:r>
    </w:p>
    <w:p w14:paraId="55263B4C" w14:textId="77777777" w:rsidR="00F5081B" w:rsidRDefault="00F5081B" w:rsidP="00F5081B">
      <w:r>
        <w:rPr>
          <w:color w:val="BE0003"/>
        </w:rPr>
        <w:t>对</w:t>
      </w:r>
    </w:p>
    <w:p w14:paraId="36BDB8BD" w14:textId="77777777" w:rsidR="00F5081B" w:rsidRDefault="00F5081B" w:rsidP="00F5081B">
      <w:r>
        <w:t>389、法治必须坚持马克思主义法学理论为指导。</w:t>
      </w:r>
    </w:p>
    <w:p w14:paraId="2764F43E" w14:textId="77777777" w:rsidR="00F5081B" w:rsidRDefault="00F5081B" w:rsidP="00F5081B">
      <w:r>
        <w:rPr>
          <w:color w:val="BE0003"/>
        </w:rPr>
        <w:t>对</w:t>
      </w:r>
    </w:p>
    <w:p w14:paraId="66FAB03C" w14:textId="77777777" w:rsidR="00F5081B" w:rsidRDefault="00F5081B" w:rsidP="00F5081B">
      <w:r>
        <w:t>390、法治和德治的实现方式和实施载体基本相同。</w:t>
      </w:r>
    </w:p>
    <w:p w14:paraId="3A47D31A" w14:textId="77777777" w:rsidR="00F5081B" w:rsidRDefault="00F5081B" w:rsidP="00F5081B">
      <w:r>
        <w:rPr>
          <w:color w:val="BE0003"/>
        </w:rPr>
        <w:t>错</w:t>
      </w:r>
    </w:p>
    <w:p w14:paraId="707A5619" w14:textId="77777777" w:rsidR="00F5081B" w:rsidRDefault="00F5081B" w:rsidP="00F5081B">
      <w:r>
        <w:t>391、离开了党的领导，人民当家作主和依法治国就没有领导核心。</w:t>
      </w:r>
    </w:p>
    <w:p w14:paraId="2045EC21" w14:textId="77777777" w:rsidR="00F5081B" w:rsidRDefault="00F5081B" w:rsidP="00F5081B">
      <w:r>
        <w:rPr>
          <w:color w:val="BE0003"/>
        </w:rPr>
        <w:t>对</w:t>
      </w:r>
    </w:p>
    <w:p w14:paraId="358068F5" w14:textId="77777777" w:rsidR="00F5081B" w:rsidRDefault="00F5081B" w:rsidP="00F5081B">
      <w:r>
        <w:t>392、德治主要依靠培育和弘扬道德等途径来推进和实施。</w:t>
      </w:r>
    </w:p>
    <w:p w14:paraId="1A4756F9" w14:textId="77777777" w:rsidR="00F5081B" w:rsidRDefault="00F5081B" w:rsidP="00F5081B">
      <w:r>
        <w:rPr>
          <w:color w:val="BE0003"/>
        </w:rPr>
        <w:t>对</w:t>
      </w:r>
    </w:p>
    <w:p w14:paraId="3DE04B60" w14:textId="77777777" w:rsidR="00F5081B" w:rsidRDefault="00F5081B" w:rsidP="00F5081B">
      <w:r>
        <w:t>393、没有科学的法治理论就不可能取得法治中国建设的成功。</w:t>
      </w:r>
    </w:p>
    <w:p w14:paraId="60B86F33" w14:textId="77777777" w:rsidR="00F5081B" w:rsidRDefault="00F5081B" w:rsidP="00F5081B">
      <w:r>
        <w:rPr>
          <w:color w:val="BE0003"/>
        </w:rPr>
        <w:t>对</w:t>
      </w:r>
    </w:p>
    <w:p w14:paraId="1E8EE2C1" w14:textId="77777777" w:rsidR="00F5081B" w:rsidRDefault="00F5081B" w:rsidP="00F5081B">
      <w:r>
        <w:t>394、坚持从中国实际出发是中国特色社会主义法治道路的基本原则。</w:t>
      </w:r>
    </w:p>
    <w:p w14:paraId="6A9DB6D0" w14:textId="77777777" w:rsidR="00F5081B" w:rsidRDefault="00F5081B" w:rsidP="00F5081B">
      <w:r>
        <w:rPr>
          <w:color w:val="BE0003"/>
        </w:rPr>
        <w:t>对</w:t>
      </w:r>
    </w:p>
    <w:p w14:paraId="3F7B4C50" w14:textId="77777777" w:rsidR="00F5081B" w:rsidRDefault="00F5081B" w:rsidP="00F5081B">
      <w:r>
        <w:t>395、社会主义法治必须坚持党的领导，党的领导必须依靠社会主义法治。</w:t>
      </w:r>
    </w:p>
    <w:p w14:paraId="782B717A" w14:textId="77777777" w:rsidR="00F5081B" w:rsidRDefault="00F5081B" w:rsidP="00F5081B">
      <w:r>
        <w:rPr>
          <w:color w:val="BE0003"/>
        </w:rPr>
        <w:lastRenderedPageBreak/>
        <w:t>对</w:t>
      </w:r>
    </w:p>
    <w:p w14:paraId="35AD3C0C" w14:textId="77777777" w:rsidR="00F5081B" w:rsidRDefault="00F5081B" w:rsidP="00F5081B">
      <w:r>
        <w:t>396、对于国家和社会治理而言，法治比德治更加重要，德治可以忽视。</w:t>
      </w:r>
    </w:p>
    <w:p w14:paraId="51E57365" w14:textId="77777777" w:rsidR="00F5081B" w:rsidRDefault="00F5081B" w:rsidP="00F5081B">
      <w:r>
        <w:rPr>
          <w:color w:val="BE0003"/>
        </w:rPr>
        <w:t>错</w:t>
      </w:r>
    </w:p>
    <w:p w14:paraId="6A88DE21" w14:textId="77777777" w:rsidR="00F5081B" w:rsidRDefault="00F5081B" w:rsidP="00F5081B">
      <w:r>
        <w:t>397、只要是公民的权益，就应该得到平等保护。</w:t>
      </w:r>
    </w:p>
    <w:p w14:paraId="1FBE7C2B" w14:textId="77777777" w:rsidR="00F5081B" w:rsidRDefault="00F5081B" w:rsidP="00F5081B">
      <w:r>
        <w:rPr>
          <w:color w:val="BE0003"/>
        </w:rPr>
        <w:t>错</w:t>
      </w:r>
    </w:p>
    <w:p w14:paraId="69AE51D7" w14:textId="77777777" w:rsidR="00F5081B" w:rsidRDefault="00F5081B" w:rsidP="00F5081B">
      <w:r>
        <w:t>398、法治的借鉴和学习不是简单的拿来主义，可以将某种法治理论或成果当成唯一准则。</w:t>
      </w:r>
    </w:p>
    <w:p w14:paraId="5F86853D" w14:textId="77777777" w:rsidR="00F5081B" w:rsidRDefault="00F5081B" w:rsidP="00F5081B">
      <w:r>
        <w:rPr>
          <w:color w:val="BE0003"/>
        </w:rPr>
        <w:t>错</w:t>
      </w:r>
    </w:p>
    <w:p w14:paraId="46B250B9" w14:textId="77777777" w:rsidR="00F5081B" w:rsidRDefault="00F5081B" w:rsidP="00F5081B">
      <w:r>
        <w:t>399、“以事实为依据 ，以法律为准绳”是司法原则。</w:t>
      </w:r>
    </w:p>
    <w:p w14:paraId="41CFA1B3" w14:textId="77777777" w:rsidR="00F5081B" w:rsidRDefault="00F5081B" w:rsidP="00F5081B">
      <w:r>
        <w:rPr>
          <w:color w:val="BE0003"/>
        </w:rPr>
        <w:t>对</w:t>
      </w:r>
    </w:p>
    <w:p w14:paraId="557B175C" w14:textId="77777777" w:rsidR="00F5081B" w:rsidRDefault="00F5081B" w:rsidP="00F5081B">
      <w:r>
        <w:t>400、法治是治国理政的基本方式，依法治国是基本方略，法治具有根本性、决定性和统一性，它强调对任何人都一律平等，任何人都必须遵守法律</w:t>
      </w:r>
    </w:p>
    <w:p w14:paraId="6E3BFB43" w14:textId="77777777" w:rsidR="00F5081B" w:rsidRDefault="00F5081B" w:rsidP="00F5081B">
      <w:r>
        <w:rPr>
          <w:color w:val="BE0003"/>
        </w:rPr>
        <w:t>对</w:t>
      </w:r>
    </w:p>
    <w:p w14:paraId="0E232730" w14:textId="77777777" w:rsidR="00F5081B" w:rsidRDefault="00F5081B" w:rsidP="00F5081B">
      <w:r>
        <w:t>401、党不需要依据宪法、法律治国理政。</w:t>
      </w:r>
    </w:p>
    <w:p w14:paraId="75A31B00" w14:textId="77777777" w:rsidR="00F5081B" w:rsidRDefault="00F5081B" w:rsidP="00F5081B">
      <w:r>
        <w:rPr>
          <w:color w:val="BE0003"/>
        </w:rPr>
        <w:t>错</w:t>
      </w:r>
    </w:p>
    <w:p w14:paraId="0D4FC28B" w14:textId="77777777" w:rsidR="00F5081B" w:rsidRDefault="00F5081B" w:rsidP="00F5081B">
      <w:r>
        <w:t>402、坚持走中国特色社会主义法治道路，必须学习借鉴世界上优秀的法治文明成果。</w:t>
      </w:r>
    </w:p>
    <w:p w14:paraId="47E70591" w14:textId="77777777" w:rsidR="00F5081B" w:rsidRDefault="00F5081B" w:rsidP="00F5081B">
      <w:r>
        <w:rPr>
          <w:color w:val="BE0003"/>
        </w:rPr>
        <w:t>对</w:t>
      </w:r>
    </w:p>
    <w:p w14:paraId="04CD78ED" w14:textId="77777777" w:rsidR="00F5081B" w:rsidRDefault="00F5081B" w:rsidP="00F5081B">
      <w:r>
        <w:t>403、建设中国特色社会主义法治体系是全面依法治国的总抓手。</w:t>
      </w:r>
    </w:p>
    <w:p w14:paraId="59A4C921" w14:textId="77777777" w:rsidR="00F5081B" w:rsidRDefault="00F5081B" w:rsidP="00F5081B">
      <w:r>
        <w:rPr>
          <w:color w:val="BE0003"/>
        </w:rPr>
        <w:t>对</w:t>
      </w:r>
    </w:p>
    <w:p w14:paraId="21C4D733" w14:textId="77777777" w:rsidR="00F5081B" w:rsidRDefault="00F5081B" w:rsidP="00F5081B">
      <w:r>
        <w:t>404、当今中国，道德已经成为党和政府治国理政的基本方式。</w:t>
      </w:r>
    </w:p>
    <w:p w14:paraId="17807BB3" w14:textId="77777777" w:rsidR="00F5081B" w:rsidRDefault="00F5081B" w:rsidP="00F5081B">
      <w:r>
        <w:rPr>
          <w:color w:val="BE0003"/>
        </w:rPr>
        <w:t>错</w:t>
      </w:r>
    </w:p>
    <w:p w14:paraId="37163009" w14:textId="77777777" w:rsidR="00F5081B" w:rsidRDefault="00F5081B" w:rsidP="00F5081B">
      <w:r>
        <w:t>405、法治观念是在生活中逐渐形成的，并指导人们的社会实践。</w:t>
      </w:r>
    </w:p>
    <w:p w14:paraId="693D90F9" w14:textId="77777777" w:rsidR="00F5081B" w:rsidRDefault="00F5081B" w:rsidP="00F5081B">
      <w:r>
        <w:rPr>
          <w:color w:val="BE0003"/>
        </w:rPr>
        <w:t>错</w:t>
      </w:r>
    </w:p>
    <w:p w14:paraId="79EF9A23" w14:textId="77777777" w:rsidR="00F5081B" w:rsidRDefault="00F5081B" w:rsidP="00F5081B">
      <w:r>
        <w:t>406、社会的主要矛盾已经转化为人民日益增长的美好生活需要和不平衡不充分的发展之间的矛盾</w:t>
      </w:r>
    </w:p>
    <w:p w14:paraId="77F93051" w14:textId="77777777" w:rsidR="00F5081B" w:rsidRDefault="00F5081B" w:rsidP="00F5081B">
      <w:r>
        <w:rPr>
          <w:color w:val="BE0003"/>
        </w:rPr>
        <w:t>对</w:t>
      </w:r>
    </w:p>
    <w:p w14:paraId="2DBF7A27" w14:textId="77777777" w:rsidR="00F5081B" w:rsidRDefault="00F5081B" w:rsidP="00F5081B">
      <w:r>
        <w:lastRenderedPageBreak/>
        <w:t>407、德治是治国理政的基本方式。</w:t>
      </w:r>
    </w:p>
    <w:p w14:paraId="25BE0535" w14:textId="77777777" w:rsidR="00F5081B" w:rsidRDefault="00F5081B" w:rsidP="00F5081B">
      <w:r>
        <w:rPr>
          <w:color w:val="BE0003"/>
        </w:rPr>
        <w:t>错</w:t>
      </w:r>
    </w:p>
    <w:p w14:paraId="05DA9055" w14:textId="77777777" w:rsidR="00F5081B" w:rsidRDefault="00F5081B" w:rsidP="00F5081B">
      <w:r>
        <w:t>408、法治主要依靠制定和实施法律规范的形式来推进和实施。</w:t>
      </w:r>
    </w:p>
    <w:p w14:paraId="2CDFCAB2" w14:textId="77777777" w:rsidR="00F5081B" w:rsidRDefault="00F5081B" w:rsidP="00F5081B">
      <w:r>
        <w:rPr>
          <w:color w:val="BE0003"/>
        </w:rPr>
        <w:t>对</w:t>
      </w:r>
    </w:p>
    <w:p w14:paraId="206FE2E3" w14:textId="77777777" w:rsidR="00F5081B" w:rsidRDefault="00F5081B" w:rsidP="00F5081B">
      <w:r>
        <w:t>409、党的领导是中国特色社会主义最本质的特征，是社会主义法治最根本的保证。</w:t>
      </w:r>
    </w:p>
    <w:p w14:paraId="7F5FD83B" w14:textId="77777777" w:rsidR="00F5081B" w:rsidRDefault="00F5081B" w:rsidP="00F5081B">
      <w:r>
        <w:rPr>
          <w:color w:val="BE0003"/>
        </w:rPr>
        <w:t>对</w:t>
      </w:r>
    </w:p>
    <w:p w14:paraId="1AF7515D" w14:textId="77777777" w:rsidR="00F5081B" w:rsidRDefault="00F5081B" w:rsidP="00F5081B">
      <w:r>
        <w:t>410、培养法治思维，必须抛弃人治思维。</w:t>
      </w:r>
    </w:p>
    <w:p w14:paraId="1CF90F11" w14:textId="77777777" w:rsidR="00F5081B" w:rsidRDefault="00F5081B" w:rsidP="00F5081B">
      <w:r>
        <w:rPr>
          <w:color w:val="BE0003"/>
        </w:rPr>
        <w:t>对</w:t>
      </w:r>
    </w:p>
    <w:p w14:paraId="19C3AE15" w14:textId="77777777" w:rsidR="00F5081B" w:rsidRDefault="00F5081B" w:rsidP="00F5081B">
      <w:r>
        <w:t>411、在处理矛盾和冲突时，要利字当头，依法化解。</w:t>
      </w:r>
    </w:p>
    <w:p w14:paraId="02FA2A3C" w14:textId="77777777" w:rsidR="00F5081B" w:rsidRDefault="00F5081B" w:rsidP="00F5081B">
      <w:r>
        <w:rPr>
          <w:color w:val="BE0003"/>
        </w:rPr>
        <w:t>错</w:t>
      </w:r>
    </w:p>
    <w:p w14:paraId="5232E1AA" w14:textId="77777777" w:rsidR="00F5081B" w:rsidRDefault="00F5081B" w:rsidP="00F5081B">
      <w:r>
        <w:t>412、尊重法律权威是维护个人合法权益的根本保障。</w:t>
      </w:r>
    </w:p>
    <w:p w14:paraId="05081480" w14:textId="77777777" w:rsidR="00F5081B" w:rsidRDefault="00F5081B" w:rsidP="00F5081B">
      <w:r>
        <w:rPr>
          <w:color w:val="BE0003"/>
        </w:rPr>
        <w:t>对</w:t>
      </w:r>
    </w:p>
    <w:p w14:paraId="22071F89" w14:textId="77777777" w:rsidR="00F5081B" w:rsidRDefault="00F5081B" w:rsidP="00F5081B">
      <w:r>
        <w:t>413、法治思维是现代社会的成员应当具备的一种思维，与公民的专业和职业没有关系。</w:t>
      </w:r>
    </w:p>
    <w:p w14:paraId="0651849E" w14:textId="77777777" w:rsidR="00F5081B" w:rsidRDefault="00F5081B" w:rsidP="00F5081B">
      <w:r>
        <w:rPr>
          <w:color w:val="BE0003"/>
        </w:rPr>
        <w:t>对</w:t>
      </w:r>
    </w:p>
    <w:p w14:paraId="00595D92" w14:textId="77777777" w:rsidR="00F5081B" w:rsidRDefault="00F5081B" w:rsidP="00F5081B">
      <w:r>
        <w:t>414、尊重和维护法律权威是实现人民意志、维护人民利益、保障人民权利的基本途径。</w:t>
      </w:r>
    </w:p>
    <w:p w14:paraId="7F67580B" w14:textId="77777777" w:rsidR="00F5081B" w:rsidRDefault="00F5081B" w:rsidP="00F5081B">
      <w:r>
        <w:rPr>
          <w:color w:val="BE0003"/>
        </w:rPr>
        <w:t>对</w:t>
      </w:r>
    </w:p>
    <w:p w14:paraId="3AA98C11" w14:textId="77777777" w:rsidR="00F5081B" w:rsidRDefault="00F5081B" w:rsidP="00F5081B">
      <w:r>
        <w:t>415、尊重法律权威对于推进国家治理体系和治理能力现代化、实现国家的长治久安极为重要。</w:t>
      </w:r>
    </w:p>
    <w:p w14:paraId="156F49F6" w14:textId="77777777" w:rsidR="00F5081B" w:rsidRDefault="00F5081B" w:rsidP="00F5081B">
      <w:r>
        <w:rPr>
          <w:color w:val="BE0003"/>
        </w:rPr>
        <w:t>对</w:t>
      </w:r>
    </w:p>
    <w:p w14:paraId="6975176A" w14:textId="77777777" w:rsidR="00F5081B" w:rsidRDefault="00F5081B" w:rsidP="00F5081B">
      <w:r>
        <w:t>416、法治思维以法律为最高权威，人治思维奉个人的意志为最高权威。</w:t>
      </w:r>
    </w:p>
    <w:p w14:paraId="4C102E6D" w14:textId="77777777" w:rsidR="00F5081B" w:rsidRDefault="00F5081B" w:rsidP="00F5081B">
      <w:r>
        <w:rPr>
          <w:color w:val="BE0003"/>
        </w:rPr>
        <w:t>对</w:t>
      </w:r>
    </w:p>
    <w:p w14:paraId="23D1DB2C" w14:textId="77777777" w:rsidR="00F5081B" w:rsidRDefault="00F5081B" w:rsidP="00F5081B">
      <w:r>
        <w:t>417、大学生要遵守法规，抑恶扬善，努力成为尊重法律权威、信仰法律的先锋。</w:t>
      </w:r>
    </w:p>
    <w:p w14:paraId="44D1FD14" w14:textId="77777777" w:rsidR="00F5081B" w:rsidRDefault="00F5081B" w:rsidP="00F5081B">
      <w:r>
        <w:rPr>
          <w:color w:val="BE0003"/>
        </w:rPr>
        <w:t>对</w:t>
      </w:r>
    </w:p>
    <w:p w14:paraId="46E6B6CA" w14:textId="77777777" w:rsidR="00F5081B" w:rsidRDefault="00F5081B" w:rsidP="00F5081B">
      <w:r>
        <w:t>418、在一定意义上，法律的权威就是执政党的权威、人民共同意志的权威和人民政权的权威。</w:t>
      </w:r>
    </w:p>
    <w:p w14:paraId="1BFF4B03" w14:textId="77777777" w:rsidR="00F5081B" w:rsidRDefault="00F5081B" w:rsidP="00F5081B">
      <w:r>
        <w:rPr>
          <w:color w:val="BE0003"/>
        </w:rPr>
        <w:lastRenderedPageBreak/>
        <w:t>对</w:t>
      </w:r>
    </w:p>
    <w:p w14:paraId="2BED6D96" w14:textId="77777777" w:rsidR="00F5081B" w:rsidRDefault="00F5081B" w:rsidP="00F5081B">
      <w:r>
        <w:t>419、对违法犯罪行为，要敢于揭露、勇于抵制，但是如果行动的过程中危害到自己的利益，就可以放任不管。</w:t>
      </w:r>
    </w:p>
    <w:p w14:paraId="4E91CF82" w14:textId="77777777" w:rsidR="00F5081B" w:rsidRDefault="00F5081B" w:rsidP="00F5081B">
      <w:r>
        <w:rPr>
          <w:color w:val="BE0003"/>
        </w:rPr>
        <w:t>错</w:t>
      </w:r>
    </w:p>
    <w:p w14:paraId="4AD29B06" w14:textId="77777777" w:rsidR="00F5081B" w:rsidRDefault="00F5081B" w:rsidP="00F5081B">
      <w:r>
        <w:t>420、尊重法律权威是社会主义法治观念的核心要求和建设社会主义法治国家的前提条件。</w:t>
      </w:r>
    </w:p>
    <w:p w14:paraId="0C920522" w14:textId="77777777" w:rsidR="00F5081B" w:rsidRDefault="00F5081B" w:rsidP="00F5081B">
      <w:r>
        <w:rPr>
          <w:color w:val="BE0003"/>
        </w:rPr>
        <w:t>对</w:t>
      </w:r>
    </w:p>
    <w:p w14:paraId="58DB958F" w14:textId="77777777" w:rsidR="00F5081B" w:rsidRDefault="00F5081B" w:rsidP="00F5081B">
      <w:r>
        <w:t>421、对违法犯罪行为，要敢于揭露、勇于抵制。</w:t>
      </w:r>
    </w:p>
    <w:p w14:paraId="7B056F3B" w14:textId="77777777" w:rsidR="00F5081B" w:rsidRDefault="00F5081B" w:rsidP="00F5081B">
      <w:r>
        <w:rPr>
          <w:color w:val="BE0003"/>
        </w:rPr>
        <w:t>对</w:t>
      </w:r>
    </w:p>
    <w:p w14:paraId="1A8913EF" w14:textId="77777777" w:rsidR="00F5081B" w:rsidRDefault="00F5081B" w:rsidP="00F5081B">
      <w:r>
        <w:t>422、我国社会社会主义法律是党的主张和人民意志的共同体现，是人民代表大会或人民政府 制定的，应当具有最高的权威。</w:t>
      </w:r>
    </w:p>
    <w:p w14:paraId="17CE8813" w14:textId="77777777" w:rsidR="00F5081B" w:rsidRDefault="00F5081B" w:rsidP="00F5081B">
      <w:r>
        <w:rPr>
          <w:color w:val="BE0003"/>
        </w:rPr>
        <w:t>对</w:t>
      </w:r>
    </w:p>
    <w:p w14:paraId="694708FB" w14:textId="77777777" w:rsidR="00F5081B" w:rsidRDefault="00F5081B" w:rsidP="00F5081B">
      <w:r>
        <w:t>423、某村村民集体抓获一名惯偷，将其打成重伤，拿回了被盗的财物，此举是维护村民的私有财产，并不与法治思维相冲突。</w:t>
      </w:r>
    </w:p>
    <w:p w14:paraId="65307B58" w14:textId="77777777" w:rsidR="00F5081B" w:rsidRDefault="00F5081B" w:rsidP="00F5081B">
      <w:r>
        <w:rPr>
          <w:color w:val="BE0003"/>
        </w:rPr>
        <w:t>错</w:t>
      </w:r>
    </w:p>
    <w:p w14:paraId="0FF8C9F8" w14:textId="77777777" w:rsidR="00F5081B" w:rsidRDefault="00F5081B" w:rsidP="00F5081B">
      <w:r>
        <w:t>424、法律必须被信仰，否则形同虚设。</w:t>
      </w:r>
    </w:p>
    <w:p w14:paraId="5668F141" w14:textId="77777777" w:rsidR="00F5081B" w:rsidRDefault="00F5081B" w:rsidP="00F5081B">
      <w:r>
        <w:rPr>
          <w:color w:val="BE0003"/>
        </w:rPr>
        <w:t>对</w:t>
      </w:r>
    </w:p>
    <w:p w14:paraId="12FC335E" w14:textId="77777777" w:rsidR="00F5081B" w:rsidRDefault="00F5081B" w:rsidP="00F5081B">
      <w:r>
        <w:t>425、权利公平是指无差别的平等对待。</w:t>
      </w:r>
    </w:p>
    <w:p w14:paraId="704B4E13" w14:textId="77777777" w:rsidR="00F5081B" w:rsidRDefault="00F5081B" w:rsidP="00F5081B">
      <w:r>
        <w:rPr>
          <w:color w:val="BE0003"/>
        </w:rPr>
        <w:t>错</w:t>
      </w:r>
    </w:p>
    <w:p w14:paraId="13FF2032" w14:textId="77777777" w:rsidR="00F5081B" w:rsidRDefault="00F5081B" w:rsidP="00F5081B">
      <w:r>
        <w:t>426、尊重法律权威，既要尊重一般法律的权威，更要尊重宪法至上的权威。</w:t>
      </w:r>
    </w:p>
    <w:p w14:paraId="3D82EA37" w14:textId="77777777" w:rsidR="00F5081B" w:rsidRDefault="00F5081B" w:rsidP="00F5081B">
      <w:r>
        <w:rPr>
          <w:color w:val="BE0003"/>
        </w:rPr>
        <w:t>对</w:t>
      </w:r>
    </w:p>
    <w:p w14:paraId="626027D4" w14:textId="77777777" w:rsidR="00F5081B" w:rsidRDefault="00F5081B" w:rsidP="00F5081B">
      <w:r>
        <w:t>427、要用实际行动捍卫法律的尊严，保障法律实施。</w:t>
      </w:r>
    </w:p>
    <w:p w14:paraId="1DE4E6C8" w14:textId="77777777" w:rsidR="00F5081B" w:rsidRDefault="00F5081B" w:rsidP="00F5081B">
      <w:r>
        <w:rPr>
          <w:color w:val="BE0003"/>
        </w:rPr>
        <w:t>对</w:t>
      </w:r>
    </w:p>
    <w:p w14:paraId="7176364F" w14:textId="77777777" w:rsidR="00F5081B" w:rsidRDefault="00F5081B" w:rsidP="00F5081B">
      <w:r>
        <w:t>428、任何组织和个人都不能有超越宪法和法律的特权，绝不允许以言代法，以权压法，徇私枉法。</w:t>
      </w:r>
    </w:p>
    <w:p w14:paraId="5F0E629E" w14:textId="77777777" w:rsidR="00F5081B" w:rsidRDefault="00F5081B" w:rsidP="00F5081B">
      <w:r>
        <w:rPr>
          <w:color w:val="BE0003"/>
        </w:rPr>
        <w:t>对</w:t>
      </w:r>
    </w:p>
    <w:p w14:paraId="45EA3338" w14:textId="77777777" w:rsidR="00F5081B" w:rsidRDefault="00F5081B" w:rsidP="00F5081B">
      <w:r>
        <w:t>429、权利应由权利主体自己直接行使。</w:t>
      </w:r>
    </w:p>
    <w:p w14:paraId="44BBD3CB" w14:textId="77777777" w:rsidR="00F5081B" w:rsidRDefault="00F5081B" w:rsidP="00F5081B">
      <w:r>
        <w:rPr>
          <w:color w:val="BE0003"/>
        </w:rPr>
        <w:lastRenderedPageBreak/>
        <w:t>错</w:t>
      </w:r>
    </w:p>
    <w:p w14:paraId="74B8F486" w14:textId="77777777" w:rsidR="00F5081B" w:rsidRDefault="00F5081B" w:rsidP="00F5081B">
      <w:r>
        <w:t>430、对行政违法者的制裁包括行政处罚和行政处分。</w:t>
      </w:r>
    </w:p>
    <w:p w14:paraId="7689BA74" w14:textId="77777777" w:rsidR="00F5081B" w:rsidRDefault="00F5081B" w:rsidP="00F5081B">
      <w:r>
        <w:rPr>
          <w:color w:val="BE0003"/>
        </w:rPr>
        <w:t>对</w:t>
      </w:r>
    </w:p>
    <w:p w14:paraId="1CC2E50F" w14:textId="77777777" w:rsidR="00F5081B" w:rsidRDefault="00F5081B" w:rsidP="00F5081B">
      <w:r>
        <w:t>431、行政处罚是指国家行政机关对违反法律规定的行政人员所实施的法律制裁。</w:t>
      </w:r>
    </w:p>
    <w:p w14:paraId="7BDA4018" w14:textId="77777777" w:rsidR="00F5081B" w:rsidRDefault="00F5081B" w:rsidP="00F5081B">
      <w:r>
        <w:rPr>
          <w:color w:val="BE0003"/>
        </w:rPr>
        <w:t>错</w:t>
      </w:r>
    </w:p>
    <w:p w14:paraId="7ED9DC24" w14:textId="77777777" w:rsidR="00F5081B" w:rsidRDefault="00F5081B" w:rsidP="00F5081B">
      <w:r>
        <w:t>432、任何人不得利用宗教进行破坏社会秩序、损坏公民身体健康、妨碍国家教育制度的活动。</w:t>
      </w:r>
    </w:p>
    <w:p w14:paraId="06DF4200" w14:textId="77777777" w:rsidR="00F5081B" w:rsidRDefault="00F5081B" w:rsidP="00F5081B">
      <w:r>
        <w:rPr>
          <w:color w:val="BE0003"/>
        </w:rPr>
        <w:t>对</w:t>
      </w:r>
    </w:p>
    <w:p w14:paraId="3DF3A349" w14:textId="77777777" w:rsidR="00F5081B" w:rsidRDefault="00F5081B" w:rsidP="00F5081B">
      <w:r>
        <w:t>433、维护国家统一是以宪法为基础的整个法律制度存在的基础。</w:t>
      </w:r>
    </w:p>
    <w:p w14:paraId="46CC0495" w14:textId="77777777" w:rsidR="00F5081B" w:rsidRDefault="00F5081B" w:rsidP="00F5081B">
      <w:r>
        <w:rPr>
          <w:color w:val="BE0003"/>
        </w:rPr>
        <w:t>对</w:t>
      </w:r>
    </w:p>
    <w:p w14:paraId="1BD89289" w14:textId="77777777" w:rsidR="00F5081B" w:rsidRDefault="00F5081B" w:rsidP="00F5081B">
      <w:r>
        <w:t>434、根据我国刑法规定，刑事处罚包括主刑和附加刑两部分。</w:t>
      </w:r>
    </w:p>
    <w:p w14:paraId="5E7A5368" w14:textId="77777777" w:rsidR="00F5081B" w:rsidRDefault="00F5081B" w:rsidP="00F5081B">
      <w:r>
        <w:rPr>
          <w:color w:val="BE0003"/>
        </w:rPr>
        <w:t>对</w:t>
      </w:r>
    </w:p>
    <w:p w14:paraId="15DE9B1E" w14:textId="77777777" w:rsidR="00F5081B" w:rsidRDefault="00F5081B" w:rsidP="00F5081B">
      <w:r>
        <w:t>435、高等学校的学生，可以在校内组织学生团体，一般不须学校批准。</w:t>
      </w:r>
    </w:p>
    <w:p w14:paraId="17F19BAD" w14:textId="77777777" w:rsidR="00F5081B" w:rsidRDefault="00F5081B" w:rsidP="00F5081B">
      <w:r>
        <w:rPr>
          <w:color w:val="BE0003"/>
        </w:rPr>
        <w:t>错</w:t>
      </w:r>
    </w:p>
    <w:p w14:paraId="2AEE0428" w14:textId="77777777" w:rsidR="00F5081B" w:rsidRDefault="00F5081B" w:rsidP="00F5081B">
      <w:r>
        <w:t>436、任何权利的行使都不是绝对的，都有其相应的限度，必须依照法律规定的限度来行使权利。</w:t>
      </w:r>
    </w:p>
    <w:p w14:paraId="082230E0" w14:textId="77777777" w:rsidR="00F5081B" w:rsidRDefault="00F5081B" w:rsidP="00F5081B">
      <w:r>
        <w:rPr>
          <w:color w:val="BE0003"/>
        </w:rPr>
        <w:t>对</w:t>
      </w:r>
    </w:p>
    <w:p w14:paraId="22B9B9A6" w14:textId="77777777" w:rsidR="00F5081B" w:rsidRDefault="00F5081B" w:rsidP="00F5081B">
      <w:r>
        <w:t>437、法律义务必须由具有法律职权的国家机关依照法律程序设定，其它国家机关不得对公民违法设定法律义务。</w:t>
      </w:r>
    </w:p>
    <w:p w14:paraId="4A13D897" w14:textId="77777777" w:rsidR="00F5081B" w:rsidRDefault="00F5081B" w:rsidP="00F5081B">
      <w:r>
        <w:rPr>
          <w:color w:val="BE0003"/>
        </w:rPr>
        <w:t>对</w:t>
      </w:r>
    </w:p>
    <w:p w14:paraId="7668F70A" w14:textId="77777777" w:rsidR="00F5081B" w:rsidRDefault="00F5081B" w:rsidP="00F5081B">
      <w:r>
        <w:t>438、在中国境内有住所的个人，对在中国境内和境外取得的所得都有依法缴纳个人所得税的义务。</w:t>
      </w:r>
    </w:p>
    <w:p w14:paraId="33DA20D6" w14:textId="77777777" w:rsidR="00F5081B" w:rsidRDefault="00F5081B" w:rsidP="00F5081B">
      <w:r>
        <w:rPr>
          <w:color w:val="BE0003"/>
        </w:rPr>
        <w:t>对</w:t>
      </w:r>
    </w:p>
    <w:p w14:paraId="522A824A" w14:textId="77777777" w:rsidR="00F5081B" w:rsidRDefault="00F5081B" w:rsidP="00F5081B">
      <w:r>
        <w:t>439、我国公民不分民族、种族、职业、家庭出身、宗教信仰和教育程度，都有依法服兵役义务。</w:t>
      </w:r>
    </w:p>
    <w:p w14:paraId="43D534D6" w14:textId="77777777" w:rsidR="00F5081B" w:rsidRDefault="00F5081B" w:rsidP="00F5081B">
      <w:r>
        <w:rPr>
          <w:color w:val="BE0003"/>
        </w:rPr>
        <w:t>对</w:t>
      </w:r>
    </w:p>
    <w:p w14:paraId="6558DB6B" w14:textId="77777777" w:rsidR="00F5081B" w:rsidRDefault="00F5081B" w:rsidP="00F5081B">
      <w:r>
        <w:lastRenderedPageBreak/>
        <w:t>440、滥用权利是一种违法行为，不仅不受法律保护，而且要承担法律责任。</w:t>
      </w:r>
    </w:p>
    <w:p w14:paraId="1CE6845F" w14:textId="77777777" w:rsidR="00F5081B" w:rsidRDefault="00F5081B" w:rsidP="00F5081B">
      <w:r>
        <w:rPr>
          <w:color w:val="BE0003"/>
        </w:rPr>
        <w:t>对</w:t>
      </w:r>
    </w:p>
    <w:p w14:paraId="5270E496" w14:textId="77777777" w:rsidR="00F5081B" w:rsidRDefault="00F5081B" w:rsidP="00F5081B">
      <w:r>
        <w:t>441、享有法律权力的社会主体称为权力人，承担法律义务的主体称为义务人。</w:t>
      </w:r>
    </w:p>
    <w:p w14:paraId="4FFE318C" w14:textId="77777777" w:rsidR="00F5081B" w:rsidRDefault="00F5081B" w:rsidP="00F5081B">
      <w:r>
        <w:rPr>
          <w:color w:val="BE0003"/>
        </w:rPr>
        <w:t>错</w:t>
      </w:r>
    </w:p>
    <w:p w14:paraId="65BFA6A4" w14:textId="77777777" w:rsidR="00F5081B" w:rsidRDefault="00F5081B" w:rsidP="00F5081B">
      <w:r>
        <w:t>442、法律权利的内容、分配和实现方式因社会制度和国家法律的不同而存在差异。</w:t>
      </w:r>
    </w:p>
    <w:p w14:paraId="0468D92B" w14:textId="77777777" w:rsidR="00F5081B" w:rsidRDefault="00F5081B" w:rsidP="00F5081B">
      <w:r>
        <w:rPr>
          <w:color w:val="BE0003"/>
        </w:rPr>
        <w:t>对</w:t>
      </w:r>
    </w:p>
    <w:p w14:paraId="455FF633" w14:textId="77777777" w:rsidR="00F5081B" w:rsidRDefault="00F5081B" w:rsidP="00F5081B">
      <w:r>
        <w:t>443、公民享有选举权就应当享有罢免权。</w:t>
      </w:r>
    </w:p>
    <w:p w14:paraId="0D74E97B" w14:textId="77777777" w:rsidR="00F5081B" w:rsidRDefault="00F5081B" w:rsidP="00F5081B">
      <w:r>
        <w:rPr>
          <w:color w:val="BE0003"/>
        </w:rPr>
        <w:t>对</w:t>
      </w:r>
    </w:p>
    <w:p w14:paraId="592DDD30" w14:textId="77777777" w:rsidR="00F5081B" w:rsidRDefault="00F5081B" w:rsidP="00F5081B">
      <w:r>
        <w:t>444、行政处分是指国家行政机关对违反法律规定的行政人员所实施的法律制裁。</w:t>
      </w:r>
    </w:p>
    <w:p w14:paraId="4F8B5B8B" w14:textId="77777777" w:rsidR="00F5081B" w:rsidRDefault="00F5081B" w:rsidP="00F5081B">
      <w:r>
        <w:rPr>
          <w:color w:val="BE0003"/>
        </w:rPr>
        <w:t>对</w:t>
      </w:r>
    </w:p>
    <w:p w14:paraId="3043CCEC" w14:textId="77777777" w:rsidR="00F5081B" w:rsidRDefault="00F5081B" w:rsidP="00F5081B">
      <w:r>
        <w:t>445、受教育既是我国公民的权利，也是义务。</w:t>
      </w:r>
    </w:p>
    <w:p w14:paraId="34194304" w14:textId="77777777" w:rsidR="00F5081B" w:rsidRDefault="00F5081B" w:rsidP="00F5081B">
      <w:r>
        <w:rPr>
          <w:color w:val="BE0003"/>
        </w:rPr>
        <w:t>对</w:t>
      </w:r>
    </w:p>
    <w:p w14:paraId="482CBCA8" w14:textId="77777777" w:rsidR="00F5081B" w:rsidRDefault="00F5081B" w:rsidP="00F5081B">
      <w:r>
        <w:t>446、滥用人身自由权利，构成违法犯罪的，应当承担法律责任。</w:t>
      </w:r>
    </w:p>
    <w:p w14:paraId="774E4874" w14:textId="77777777" w:rsidR="00F5081B" w:rsidRDefault="00F5081B" w:rsidP="00F5081B">
      <w:r>
        <w:rPr>
          <w:color w:val="BE0003"/>
        </w:rPr>
        <w:t>对</w:t>
      </w:r>
    </w:p>
    <w:p w14:paraId="113E78AA" w14:textId="77777777" w:rsidR="00F5081B" w:rsidRDefault="00F5081B" w:rsidP="00F5081B">
      <w:r>
        <w:t>447、言论自由不是一种纯个人的权利，而是一切人的权利。</w:t>
      </w:r>
    </w:p>
    <w:p w14:paraId="24A7C23D" w14:textId="77777777" w:rsidR="00F5081B" w:rsidRDefault="00F5081B" w:rsidP="00F5081B">
      <w:r>
        <w:rPr>
          <w:color w:val="BE0003"/>
        </w:rPr>
        <w:t>对</w:t>
      </w:r>
    </w:p>
    <w:p w14:paraId="52D365A4" w14:textId="77777777" w:rsidR="00F5081B" w:rsidRDefault="00F5081B" w:rsidP="00F5081B">
      <w:r>
        <w:t>448、根据我国刑法规定，主刑有死刑、无期徒刑、有期徒刑、拘役、管制五种。</w:t>
      </w:r>
    </w:p>
    <w:p w14:paraId="12EF295C" w14:textId="77777777" w:rsidR="00F5081B" w:rsidRDefault="00F5081B" w:rsidP="00F5081B">
      <w:r>
        <w:rPr>
          <w:color w:val="BE0003"/>
        </w:rPr>
        <w:t>对</w:t>
      </w:r>
    </w:p>
    <w:p w14:paraId="7C126DA8" w14:textId="77777777" w:rsidR="00F5081B" w:rsidRDefault="00F5081B" w:rsidP="00F5081B">
      <w:r>
        <w:t>449、在中国境内无住所的个人，但在境内居住满一年，对在中国境内和境外取得的所得都有依法缴纳个人所得税的义务。</w:t>
      </w:r>
    </w:p>
    <w:p w14:paraId="6A05D1EC" w14:textId="77777777" w:rsidR="00F5081B" w:rsidRDefault="00F5081B" w:rsidP="00F5081B">
      <w:r>
        <w:rPr>
          <w:color w:val="BE0003"/>
        </w:rPr>
        <w:t>对</w:t>
      </w:r>
    </w:p>
    <w:p w14:paraId="7C53295E" w14:textId="77777777" w:rsidR="00F5081B" w:rsidRDefault="00F5081B" w:rsidP="00F5081B">
      <w:r>
        <w:t>450、社会物质生活条件制约着法律权利的内容、种类和实现程度。</w:t>
      </w:r>
    </w:p>
    <w:p w14:paraId="1D66E4CD" w14:textId="77777777" w:rsidR="00F5081B" w:rsidRDefault="00F5081B" w:rsidP="00F5081B">
      <w:r>
        <w:rPr>
          <w:color w:val="BE0003"/>
        </w:rPr>
        <w:t>对</w:t>
      </w:r>
    </w:p>
    <w:p w14:paraId="0F644473" w14:textId="77777777" w:rsidR="00F5081B" w:rsidRDefault="00F5081B" w:rsidP="00F5081B">
      <w:r>
        <w:t>451、任何权利都必须依照法律规定的限度来行使。</w:t>
      </w:r>
    </w:p>
    <w:p w14:paraId="14A29731" w14:textId="77777777" w:rsidR="00F5081B" w:rsidRDefault="00F5081B" w:rsidP="00F5081B">
      <w:r>
        <w:rPr>
          <w:color w:val="BE0003"/>
        </w:rPr>
        <w:t>对</w:t>
      </w:r>
    </w:p>
    <w:p w14:paraId="3C8EFB1B" w14:textId="77777777" w:rsidR="00F5081B" w:rsidRDefault="00F5081B" w:rsidP="00F5081B">
      <w:r>
        <w:lastRenderedPageBreak/>
        <w:t>452、行政责任是指因违反行政法或因行政法规定而应承担的责任。</w:t>
      </w:r>
    </w:p>
    <w:p w14:paraId="54441F83" w14:textId="77777777" w:rsidR="00F5081B" w:rsidRDefault="00F5081B" w:rsidP="00F5081B">
      <w:r>
        <w:rPr>
          <w:color w:val="BE0003"/>
        </w:rPr>
        <w:t>对</w:t>
      </w:r>
    </w:p>
    <w:p w14:paraId="5479C339" w14:textId="77777777" w:rsidR="00F5081B" w:rsidRDefault="00F5081B" w:rsidP="00F5081B">
      <w:r>
        <w:t>453、继承人以外的对被继承人扶养较多的人，可以分给他们适当的遗产。</w:t>
      </w:r>
    </w:p>
    <w:p w14:paraId="5E434B5B" w14:textId="77777777" w:rsidR="00F5081B" w:rsidRDefault="00F5081B" w:rsidP="00F5081B">
      <w:r>
        <w:rPr>
          <w:color w:val="BE0003"/>
        </w:rPr>
        <w:t>对</w:t>
      </w:r>
    </w:p>
    <w:p w14:paraId="56AEC03E" w14:textId="77777777" w:rsidR="00F5081B" w:rsidRDefault="00F5081B" w:rsidP="00F5081B">
      <w:r>
        <w:t>454、公民、一切国家机关和武装力量、各政党和各人民团体、企业事业组织和其他社会组织，都有维护国家安全的责任和义务。</w:t>
      </w:r>
    </w:p>
    <w:p w14:paraId="0911F0BB" w14:textId="77777777" w:rsidR="00F5081B" w:rsidRDefault="00F5081B" w:rsidP="00F5081B">
      <w:r>
        <w:rPr>
          <w:color w:val="BE0003"/>
        </w:rPr>
        <w:t>对</w:t>
      </w:r>
    </w:p>
    <w:p w14:paraId="104CE01F" w14:textId="77777777" w:rsidR="00F5081B" w:rsidRDefault="00F5081B" w:rsidP="00F5081B">
      <w:r>
        <w:t>455、只要是为了公共利益，国家就可征收、征用公民财产。</w:t>
      </w:r>
    </w:p>
    <w:p w14:paraId="703EC2DA" w14:textId="77777777" w:rsidR="00F5081B" w:rsidRDefault="00F5081B" w:rsidP="00F5081B">
      <w:r>
        <w:rPr>
          <w:color w:val="BE0003"/>
        </w:rPr>
        <w:t>错</w:t>
      </w:r>
    </w:p>
    <w:p w14:paraId="32C60AE0" w14:textId="77777777" w:rsidR="00F5081B" w:rsidRDefault="00F5081B" w:rsidP="00F5081B">
      <w:r>
        <w:t>456、在法律允许的条件下，民事责任可由当事人协商解决。</w:t>
      </w:r>
    </w:p>
    <w:p w14:paraId="729BF994" w14:textId="77777777" w:rsidR="00F5081B" w:rsidRDefault="00F5081B" w:rsidP="00F5081B">
      <w:r>
        <w:rPr>
          <w:color w:val="BE0003"/>
        </w:rPr>
        <w:t>对</w:t>
      </w:r>
    </w:p>
    <w:p w14:paraId="64C2AA89" w14:textId="77777777" w:rsidR="00F5081B" w:rsidRDefault="00F5081B" w:rsidP="00F5081B">
      <w:r>
        <w:t>457、只有被法律规定或认可的权利义务才称为法律权利和法律义务。</w:t>
      </w:r>
    </w:p>
    <w:p w14:paraId="1B1528B5" w14:textId="77777777" w:rsidR="00F5081B" w:rsidRDefault="00F5081B" w:rsidP="00F5081B">
      <w:r>
        <w:rPr>
          <w:color w:val="BE0003"/>
        </w:rPr>
        <w:t>对</w:t>
      </w:r>
    </w:p>
    <w:p w14:paraId="15C7608D" w14:textId="77777777" w:rsidR="00F5081B" w:rsidRDefault="00F5081B" w:rsidP="00F5081B">
      <w:r>
        <w:t>458、休息权是劳动权存在和发展的基础。</w:t>
      </w:r>
    </w:p>
    <w:p w14:paraId="1CCFCEED" w14:textId="77777777" w:rsidR="00F5081B" w:rsidRDefault="00F5081B" w:rsidP="00F5081B">
      <w:r>
        <w:rPr>
          <w:color w:val="BE0003"/>
        </w:rPr>
        <w:t>对</w:t>
      </w:r>
    </w:p>
    <w:p w14:paraId="6B421B6F" w14:textId="77777777" w:rsidR="00F5081B" w:rsidRDefault="00F5081B" w:rsidP="00F5081B">
      <w:r>
        <w:t>459、学生团体应当在宪法法律、法规和学校管理制度范围内活动，接受学校的领导和管理。</w:t>
      </w:r>
    </w:p>
    <w:p w14:paraId="62235A26" w14:textId="77777777" w:rsidR="00F5081B" w:rsidRDefault="00F5081B" w:rsidP="00F5081B">
      <w:r>
        <w:rPr>
          <w:color w:val="BE0003"/>
        </w:rPr>
        <w:t>对</w:t>
      </w:r>
    </w:p>
    <w:p w14:paraId="01464225" w14:textId="77777777" w:rsidR="00F5081B" w:rsidRDefault="00F5081B" w:rsidP="00F5081B">
      <w:r>
        <w:t>460、根据我国刑法规定，附加刑有罚金、剥夺政治权利和没收财产三种。</w:t>
      </w:r>
    </w:p>
    <w:p w14:paraId="7F642CDA" w14:textId="77777777" w:rsidR="00F5081B" w:rsidRDefault="00F5081B" w:rsidP="00F5081B">
      <w:r>
        <w:rPr>
          <w:color w:val="BE0003"/>
        </w:rPr>
        <w:t>对</w:t>
      </w:r>
    </w:p>
    <w:p w14:paraId="411995DE" w14:textId="77777777" w:rsidR="00F5081B" w:rsidRDefault="00F5081B" w:rsidP="00F5081B">
      <w:r>
        <w:t>461、现代法治国家，既不存在纯粹的权利主体，也不存在纯粹的义务主体。</w:t>
      </w:r>
    </w:p>
    <w:p w14:paraId="0D972F9B" w14:textId="77777777" w:rsidR="00F5081B" w:rsidRDefault="00F5081B" w:rsidP="00F5081B">
      <w:r>
        <w:rPr>
          <w:color w:val="BE0003"/>
        </w:rPr>
        <w:t>对</w:t>
      </w:r>
    </w:p>
    <w:p w14:paraId="7C0A0B7F" w14:textId="77777777" w:rsidR="00F5081B" w:rsidRDefault="00F5081B" w:rsidP="00F5081B">
      <w:r>
        <w:t>462、宗教信仰及文化权利，是指公民依法享有的与宗教信仰活动和文化生活相关联的自由和权利的总称。</w:t>
      </w:r>
    </w:p>
    <w:p w14:paraId="2867FE33" w14:textId="77777777" w:rsidR="00F5081B" w:rsidRDefault="00F5081B" w:rsidP="00F5081B">
      <w:r>
        <w:rPr>
          <w:color w:val="BE0003"/>
        </w:rPr>
        <w:t>对</w:t>
      </w:r>
    </w:p>
    <w:p w14:paraId="388FB621" w14:textId="77777777" w:rsidR="00F5081B" w:rsidRDefault="00F5081B" w:rsidP="00F5081B">
      <w:r>
        <w:lastRenderedPageBreak/>
        <w:t>463、刑事责任是指行为人因其犯罪行为所必须承担的由国家司法机关代表国家依法所确定的否定性法律后果。</w:t>
      </w:r>
    </w:p>
    <w:p w14:paraId="7C4AF464" w14:textId="77777777" w:rsidR="00F5081B" w:rsidRDefault="00F5081B" w:rsidP="00F5081B">
      <w:r>
        <w:rPr>
          <w:color w:val="BE0003"/>
        </w:rPr>
        <w:t>对</w:t>
      </w:r>
    </w:p>
    <w:p w14:paraId="628E8973" w14:textId="77777777" w:rsidR="00F5081B" w:rsidRDefault="00F5081B" w:rsidP="00F5081B">
      <w:r>
        <w:t>464、言论自由是一种绝对的权利。</w:t>
      </w:r>
    </w:p>
    <w:p w14:paraId="113BFAFD" w14:textId="77777777" w:rsidR="00F5081B" w:rsidRDefault="00F5081B" w:rsidP="00F5081B">
      <w:r>
        <w:rPr>
          <w:color w:val="BE0003"/>
        </w:rPr>
        <w:t>错</w:t>
      </w:r>
    </w:p>
    <w:p w14:paraId="45187934" w14:textId="77777777" w:rsidR="00F5081B" w:rsidRDefault="00F5081B" w:rsidP="00F5081B">
      <w:r>
        <w:t>465、在中国境内无住所但在境内居住满一年的个人，只对在中国境内取得的所得有依法缴纳个人所得税的义务。</w:t>
      </w:r>
    </w:p>
    <w:p w14:paraId="56EE89B2" w14:textId="77777777" w:rsidR="00F5081B" w:rsidRDefault="00F5081B" w:rsidP="00F5081B">
      <w:r>
        <w:rPr>
          <w:color w:val="BE0003"/>
        </w:rPr>
        <w:t>错</w:t>
      </w:r>
    </w:p>
    <w:p w14:paraId="18254849" w14:textId="77777777" w:rsidR="00F5081B" w:rsidRDefault="00F5081B" w:rsidP="00F5081B">
      <w:r>
        <w:t>466、法律权利及其实现在一定程度上可以超越一个国家的经济生活发展阶段和水平。</w:t>
      </w:r>
    </w:p>
    <w:p w14:paraId="6952CB18" w14:textId="77777777" w:rsidR="00F5081B" w:rsidRDefault="00F5081B" w:rsidP="00F5081B">
      <w:r>
        <w:rPr>
          <w:color w:val="BE0003"/>
        </w:rPr>
        <w:t>错</w:t>
      </w:r>
    </w:p>
    <w:p w14:paraId="284648DD" w14:textId="77777777" w:rsidR="00F5081B" w:rsidRDefault="00F5081B" w:rsidP="00F5081B">
      <w:r>
        <w:t>467、表达权利对于一个国家的政治、经济、文化、科技、道德的发展具有基础性作用。</w:t>
      </w:r>
    </w:p>
    <w:p w14:paraId="2B660467" w14:textId="77777777" w:rsidR="00F5081B" w:rsidRDefault="00F5081B" w:rsidP="00F5081B">
      <w:r>
        <w:rPr>
          <w:color w:val="BE0003"/>
        </w:rPr>
        <w:t>对</w:t>
      </w:r>
    </w:p>
    <w:p w14:paraId="03C3AD27" w14:textId="77777777" w:rsidR="00F5081B" w:rsidRDefault="00F5081B" w:rsidP="00F5081B">
      <w:r>
        <w:t>468、权利决不能超出社会的经济结构以及由经济结构制约的社会的文化发展。</w:t>
      </w:r>
    </w:p>
    <w:p w14:paraId="04D65A75" w14:textId="77777777" w:rsidR="00F5081B" w:rsidRDefault="00F5081B" w:rsidP="00F5081B">
      <w:r>
        <w:rPr>
          <w:color w:val="BE0003"/>
        </w:rPr>
        <w:t>对</w:t>
      </w:r>
    </w:p>
    <w:p w14:paraId="2E58F134" w14:textId="77777777" w:rsidR="00F5081B" w:rsidRDefault="00F5081B" w:rsidP="00F5081B">
      <w:r>
        <w:t>469、在社会主义制度下，公民的劳动是权利与义务的统一，是个人获得劳动报酬与促进社会经济发展的统一。</w:t>
      </w:r>
    </w:p>
    <w:p w14:paraId="252A224C" w14:textId="77777777" w:rsidR="00F5081B" w:rsidRDefault="00F5081B" w:rsidP="00F5081B">
      <w:r>
        <w:rPr>
          <w:color w:val="BE0003"/>
        </w:rPr>
        <w:t>对</w:t>
      </w:r>
    </w:p>
    <w:p w14:paraId="5C727F3F" w14:textId="77777777" w:rsidR="00F5081B" w:rsidRDefault="00F5081B" w:rsidP="00F5081B">
      <w:r>
        <w:t>470、表达权利是指公民享有的依照自己意愿表达对国家公共生活的看法、观点和意见的权利。</w:t>
      </w:r>
    </w:p>
    <w:p w14:paraId="2F887239" w14:textId="77777777" w:rsidR="00F5081B" w:rsidRDefault="00F5081B" w:rsidP="00F5081B">
      <w:r>
        <w:rPr>
          <w:color w:val="BE0003"/>
        </w:rPr>
        <w:t>对</w:t>
      </w:r>
    </w:p>
    <w:p w14:paraId="2092C27C" w14:textId="77777777" w:rsidR="00F5081B" w:rsidRDefault="00F5081B" w:rsidP="00F5081B">
      <w:r>
        <w:t>471、法律权利的与法律义务的平等实现，要求权利人只能按照权利的内容行使权利。</w:t>
      </w:r>
    </w:p>
    <w:p w14:paraId="393BD75A" w14:textId="77777777" w:rsidR="00F5081B" w:rsidRDefault="00F5081B" w:rsidP="00F5081B">
      <w:r>
        <w:rPr>
          <w:color w:val="BE0003"/>
        </w:rPr>
        <w:t>对</w:t>
      </w:r>
    </w:p>
    <w:p w14:paraId="47C17C66" w14:textId="77777777" w:rsidR="00F5081B" w:rsidRDefault="00F5081B" w:rsidP="00F5081B">
      <w:r>
        <w:t>472、表达权利以思想自由为前提。</w:t>
      </w:r>
    </w:p>
    <w:p w14:paraId="64CE33B0" w14:textId="77777777" w:rsidR="00F5081B" w:rsidRDefault="00F5081B" w:rsidP="00F5081B">
      <w:r>
        <w:rPr>
          <w:color w:val="BE0003"/>
        </w:rPr>
        <w:t>对</w:t>
      </w:r>
    </w:p>
    <w:p w14:paraId="55A1D096" w14:textId="77777777" w:rsidR="00F5081B" w:rsidRDefault="00F5081B" w:rsidP="00F5081B">
      <w:r>
        <w:t>473、坚持义务法定，是依法治国和人权保障的重要体现。</w:t>
      </w:r>
    </w:p>
    <w:p w14:paraId="3BCBE8AD" w14:textId="77777777" w:rsidR="00F5081B" w:rsidRDefault="00F5081B" w:rsidP="00F5081B">
      <w:r>
        <w:rPr>
          <w:color w:val="BE0003"/>
        </w:rPr>
        <w:t>对</w:t>
      </w:r>
    </w:p>
    <w:p w14:paraId="18AA1B0D" w14:textId="77777777" w:rsidR="00F5081B" w:rsidRDefault="00F5081B" w:rsidP="00F5081B">
      <w:r>
        <w:lastRenderedPageBreak/>
        <w:t>474、大学生只有了解相关的法律知识，才能树立正确的权利观和义务观，妥善处理学习、生活中遇到的法律问题和各种矛盾，不断提高自己的法律素质和个人修养。</w:t>
      </w:r>
    </w:p>
    <w:p w14:paraId="50DC9245" w14:textId="77777777" w:rsidR="00F5081B" w:rsidRDefault="00F5081B" w:rsidP="00F5081B">
      <w:r>
        <w:rPr>
          <w:color w:val="BE0003"/>
        </w:rPr>
        <w:t>对</w:t>
      </w:r>
    </w:p>
    <w:p w14:paraId="38E44506" w14:textId="77777777" w:rsidR="00F5081B" w:rsidRDefault="00F5081B" w:rsidP="00F5081B">
      <w:r>
        <w:t>475、公民行使宗教信仰和文化权利必须受宪法法律约束。</w:t>
      </w:r>
    </w:p>
    <w:p w14:paraId="2838B67F" w14:textId="77777777" w:rsidR="00F5081B" w:rsidRDefault="00F5081B" w:rsidP="00F5081B">
      <w:r>
        <w:rPr>
          <w:color w:val="BE0003"/>
        </w:rPr>
        <w:t>对</w:t>
      </w:r>
    </w:p>
    <w:p w14:paraId="22BDEC46" w14:textId="77777777" w:rsidR="00F5081B" w:rsidRDefault="00F5081B" w:rsidP="00F5081B">
      <w:r>
        <w:t>476、实现公民的社会保障权是国家应当行使的职权和必须履行的义务。</w:t>
      </w:r>
    </w:p>
    <w:p w14:paraId="6B1DED81" w14:textId="77777777" w:rsidR="00F5081B" w:rsidRDefault="00F5081B" w:rsidP="00F5081B">
      <w:r>
        <w:rPr>
          <w:color w:val="BE0003"/>
        </w:rPr>
        <w:t>对</w:t>
      </w:r>
    </w:p>
    <w:p w14:paraId="762D50EA" w14:textId="77777777" w:rsidR="00F5081B" w:rsidRDefault="00F5081B" w:rsidP="00F5081B">
      <w:r>
        <w:t>477、根据权利与义务相一致原则，对被继承人尽了主要扶养义务的继承人，分配遗产时，应该多分。</w:t>
      </w:r>
    </w:p>
    <w:p w14:paraId="4386264E" w14:textId="77777777" w:rsidR="00F5081B" w:rsidRDefault="00F5081B" w:rsidP="00F5081B">
      <w:r>
        <w:rPr>
          <w:color w:val="BE0003"/>
        </w:rPr>
        <w:t>对</w:t>
      </w:r>
    </w:p>
    <w:p w14:paraId="0C785D93" w14:textId="77777777" w:rsidR="00F5081B" w:rsidRDefault="00F5081B" w:rsidP="00F5081B">
      <w:r>
        <w:t>478、非经人民检察院批准或决定或者人民法院决定，并由公安机关执行，任何人都不受逮捕。</w:t>
      </w:r>
    </w:p>
    <w:p w14:paraId="00AA7EB6" w14:textId="77777777" w:rsidR="00F5081B" w:rsidRDefault="00F5081B" w:rsidP="00F5081B">
      <w:r>
        <w:rPr>
          <w:color w:val="BE0003"/>
        </w:rPr>
        <w:t>对</w:t>
      </w:r>
    </w:p>
    <w:p w14:paraId="27CBC956" w14:textId="77777777" w:rsidR="00F5081B" w:rsidRDefault="00F5081B" w:rsidP="00F5081B">
      <w:r>
        <w:t>479、任何公民都应当将自己依法履行义务作为他人依法享受权利的实现条件。</w:t>
      </w:r>
    </w:p>
    <w:p w14:paraId="4FF7AB14" w14:textId="77777777" w:rsidR="00F5081B" w:rsidRDefault="00F5081B" w:rsidP="00F5081B">
      <w:r>
        <w:rPr>
          <w:color w:val="BE0003"/>
        </w:rPr>
        <w:t>对</w:t>
      </w:r>
    </w:p>
    <w:p w14:paraId="6B6B0481" w14:textId="77777777" w:rsidR="00F5081B" w:rsidRDefault="00F5081B" w:rsidP="00F5081B">
      <w:r>
        <w:t>480、公民的私有财产不受侵犯。</w:t>
      </w:r>
    </w:p>
    <w:p w14:paraId="0398B01E" w14:textId="77777777" w:rsidR="00F5081B" w:rsidRDefault="00F5081B" w:rsidP="00F5081B">
      <w:r>
        <w:rPr>
          <w:color w:val="BE0003"/>
        </w:rPr>
        <w:t>错</w:t>
      </w:r>
    </w:p>
    <w:p w14:paraId="13A92E11" w14:textId="77777777" w:rsidR="00F5081B" w:rsidRDefault="00F5081B" w:rsidP="00F5081B">
      <w:r>
        <w:t>481、通常情况下，行使权利的程序是法律规定的。</w:t>
      </w:r>
    </w:p>
    <w:p w14:paraId="5C58FA5F" w14:textId="77777777" w:rsidR="00F5081B" w:rsidRDefault="00F5081B" w:rsidP="00F5081B">
      <w:r>
        <w:rPr>
          <w:color w:val="BE0003"/>
        </w:rPr>
        <w:t>对</w:t>
      </w:r>
    </w:p>
    <w:p w14:paraId="5C89F131" w14:textId="77777777" w:rsidR="00F5081B" w:rsidRDefault="00F5081B" w:rsidP="00F5081B">
      <w:r>
        <w:t>482、法律权利的行使必须伴随着法律义务的履行。</w:t>
      </w:r>
    </w:p>
    <w:p w14:paraId="32F6C71C" w14:textId="77777777" w:rsidR="00F5081B" w:rsidRDefault="00F5081B" w:rsidP="00F5081B">
      <w:r>
        <w:rPr>
          <w:color w:val="BE0003"/>
        </w:rPr>
        <w:t>对</w:t>
      </w:r>
    </w:p>
    <w:p w14:paraId="40413CA3" w14:textId="77777777" w:rsidR="00F5081B" w:rsidRDefault="00F5081B" w:rsidP="00F5081B">
      <w:r>
        <w:t>483、我们不能离开社会制度和国家法律理解法律权利。</w:t>
      </w:r>
    </w:p>
    <w:p w14:paraId="21C00D49" w14:textId="77777777" w:rsidR="00F5081B" w:rsidRDefault="00F5081B" w:rsidP="00F5081B">
      <w:r>
        <w:rPr>
          <w:color w:val="BE0003"/>
        </w:rPr>
        <w:t>对</w:t>
      </w:r>
    </w:p>
    <w:p w14:paraId="5FCA7BB7" w14:textId="77777777" w:rsidR="00F5081B" w:rsidRDefault="00F5081B" w:rsidP="00F5081B">
      <w:r>
        <w:t>484、如果行使权利超出了国家法律所允许和许可和保障的范围与界限，则不再是行使权利，而是侵权，就会受到法律追究。</w:t>
      </w:r>
    </w:p>
    <w:p w14:paraId="75F8FF48" w14:textId="77777777" w:rsidR="00F5081B" w:rsidRDefault="00F5081B" w:rsidP="00F5081B">
      <w:r>
        <w:rPr>
          <w:color w:val="BE0003"/>
        </w:rPr>
        <w:t>对</w:t>
      </w:r>
    </w:p>
    <w:p w14:paraId="6C666B42" w14:textId="77777777" w:rsidR="00F5081B" w:rsidRDefault="00F5081B" w:rsidP="00F5081B">
      <w:r>
        <w:lastRenderedPageBreak/>
        <w:t>485、行政处分是由国家行政机关对违反行政法律规定的行政相对人所实施的法律制裁。</w:t>
      </w:r>
    </w:p>
    <w:p w14:paraId="302DB7CB" w14:textId="77777777" w:rsidR="00F5081B" w:rsidRDefault="00F5081B" w:rsidP="00F5081B">
      <w:r>
        <w:rPr>
          <w:color w:val="BE0003"/>
        </w:rPr>
        <w:t>错</w:t>
      </w:r>
    </w:p>
    <w:p w14:paraId="64F0A11D" w14:textId="77777777" w:rsidR="00F5081B" w:rsidRDefault="00F5081B" w:rsidP="00F5081B">
      <w:r>
        <w:t>486、《反分裂国家法》仅适用于台湾问题。</w:t>
      </w:r>
    </w:p>
    <w:p w14:paraId="7E61C27A" w14:textId="77777777" w:rsidR="00F5081B" w:rsidRDefault="00F5081B" w:rsidP="00F5081B">
      <w:r>
        <w:rPr>
          <w:color w:val="BE0003"/>
        </w:rPr>
        <w:t>对</w:t>
      </w:r>
    </w:p>
    <w:p w14:paraId="076EC693" w14:textId="77777777" w:rsidR="00F5081B" w:rsidRDefault="00F5081B" w:rsidP="00F5081B">
      <w:r>
        <w:t>487、每个人既是享受各种法律权利的主体，又是承担各种法律义务的主体。</w:t>
      </w:r>
    </w:p>
    <w:p w14:paraId="3FC49971" w14:textId="77777777" w:rsidR="00F5081B" w:rsidRDefault="00F5081B" w:rsidP="00F5081B">
      <w:r>
        <w:rPr>
          <w:color w:val="BE0003"/>
        </w:rPr>
        <w:t>对</w:t>
      </w:r>
    </w:p>
    <w:p w14:paraId="743F6C0C" w14:textId="77777777" w:rsidR="00F5081B" w:rsidRDefault="00F5081B" w:rsidP="00F5081B">
      <w:r>
        <w:t>488、在国家规定的法律权利与法律义务相一致的情况下，在实行法律权利与法律义务人人平等的制度中，一个人无论是行使权利还是履行义务，都是对自己有利的。</w:t>
      </w:r>
    </w:p>
    <w:p w14:paraId="40210D0F" w14:textId="77777777" w:rsidR="00F5081B" w:rsidRDefault="00F5081B" w:rsidP="00F5081B">
      <w:r>
        <w:rPr>
          <w:color w:val="BE0003"/>
        </w:rPr>
        <w:t>对</w:t>
      </w:r>
    </w:p>
    <w:p w14:paraId="4EFEC64D" w14:textId="77777777" w:rsidR="00F5081B" w:rsidRDefault="00F5081B" w:rsidP="00F5081B">
      <w:r>
        <w:t>489、由于一个人行使权利的过程可能就是另一个人履行义务的过程，所以程序正当原则同样适用于权利行使过程。</w:t>
      </w:r>
    </w:p>
    <w:p w14:paraId="1F0A4740" w14:textId="77777777" w:rsidR="00F5081B" w:rsidRDefault="00F5081B" w:rsidP="00F5081B">
      <w:r>
        <w:rPr>
          <w:color w:val="BE0003"/>
        </w:rPr>
        <w:t>对</w:t>
      </w:r>
    </w:p>
    <w:p w14:paraId="685C1C78" w14:textId="77777777" w:rsidR="00F5081B" w:rsidRDefault="00F5081B" w:rsidP="00F5081B">
      <w:r>
        <w:t>490、非经人民检察院提起公诉和法院依法判决，任何人都不得被定罪判刑。</w:t>
      </w:r>
    </w:p>
    <w:p w14:paraId="30BD069B" w14:textId="77777777" w:rsidR="00F5081B" w:rsidRDefault="00F5081B" w:rsidP="00F5081B">
      <w:r>
        <w:rPr>
          <w:color w:val="BE0003"/>
        </w:rPr>
        <w:t>错</w:t>
      </w:r>
    </w:p>
    <w:p w14:paraId="5EB32812" w14:textId="77777777" w:rsidR="00F5081B" w:rsidRDefault="00F5081B" w:rsidP="00F5081B">
      <w:r>
        <w:t>491、我国宪法和相关法律规定：禁止对任何民族进行歧视和压迫。</w:t>
      </w:r>
    </w:p>
    <w:p w14:paraId="1A152A7C" w14:textId="77777777" w:rsidR="00F5081B" w:rsidRDefault="00F5081B" w:rsidP="00F5081B">
      <w:r>
        <w:rPr>
          <w:color w:val="BE0003"/>
        </w:rPr>
        <w:t>对</w:t>
      </w:r>
    </w:p>
    <w:p w14:paraId="390B98C2" w14:textId="77777777" w:rsidR="00F5081B" w:rsidRDefault="00F5081B" w:rsidP="00F5081B">
      <w:r>
        <w:t>492、只有承担法律义务的人履行法律义务，享有法律权利的人才能实现自己的合法权益。</w:t>
      </w:r>
    </w:p>
    <w:p w14:paraId="0CF02FC8" w14:textId="77777777" w:rsidR="00F5081B" w:rsidRDefault="00F5081B" w:rsidP="00F5081B">
      <w:r>
        <w:rPr>
          <w:color w:val="BE0003"/>
        </w:rPr>
        <w:t>对</w:t>
      </w:r>
    </w:p>
    <w:p w14:paraId="7565D54F" w14:textId="77777777" w:rsidR="00F5081B" w:rsidRDefault="00F5081B" w:rsidP="00F5081B">
      <w:r>
        <w:t>493、在我国，任何公民都是受教育权的主体。</w:t>
      </w:r>
    </w:p>
    <w:p w14:paraId="5EB526BE" w14:textId="77777777" w:rsidR="00F5081B" w:rsidRDefault="00F5081B" w:rsidP="00F5081B">
      <w:r>
        <w:rPr>
          <w:color w:val="BE0003"/>
        </w:rPr>
        <w:t>对</w:t>
      </w:r>
    </w:p>
    <w:p w14:paraId="669C285A" w14:textId="77777777" w:rsidR="00F5081B" w:rsidRDefault="00F5081B" w:rsidP="00F5081B">
      <w:r>
        <w:t>494、正在全日制学校就学的学生可以缓征兵役。</w:t>
      </w:r>
    </w:p>
    <w:p w14:paraId="0FC50307" w14:textId="77777777" w:rsidR="00F5081B" w:rsidRDefault="00F5081B" w:rsidP="00F5081B">
      <w:r>
        <w:rPr>
          <w:color w:val="BE0003"/>
        </w:rPr>
        <w:t>对</w:t>
      </w:r>
    </w:p>
    <w:p w14:paraId="1411E076" w14:textId="77777777" w:rsidR="00F5081B" w:rsidRDefault="00F5081B" w:rsidP="00F5081B">
      <w:r>
        <w:t>495、法律权利表现为“需要”、“获得”、“占有”等属性，因而只对权利人有利。</w:t>
      </w:r>
    </w:p>
    <w:p w14:paraId="0CDCDC32" w14:textId="77777777" w:rsidR="00F5081B" w:rsidRDefault="00F5081B" w:rsidP="00F5081B">
      <w:r>
        <w:rPr>
          <w:color w:val="BE0003"/>
        </w:rPr>
        <w:t>错</w:t>
      </w:r>
    </w:p>
    <w:p w14:paraId="0FF82F07" w14:textId="77777777" w:rsidR="00F5081B" w:rsidRDefault="00F5081B" w:rsidP="00F5081B">
      <w:r>
        <w:t>496、民事责任是指违反民事法律规定、违约或者由于民法规定所应当承担的一种法律责任。</w:t>
      </w:r>
    </w:p>
    <w:p w14:paraId="3F30D03F" w14:textId="77777777" w:rsidR="00F5081B" w:rsidRDefault="00F5081B" w:rsidP="00F5081B">
      <w:pPr>
        <w:rPr>
          <w:lang w:eastAsia="zh-CN"/>
        </w:rPr>
      </w:pPr>
      <w:r>
        <w:rPr>
          <w:color w:val="BE0003"/>
          <w:lang w:eastAsia="zh-CN"/>
        </w:rPr>
        <w:lastRenderedPageBreak/>
        <w:t>对</w:t>
      </w:r>
    </w:p>
    <w:p w14:paraId="4EB1DD46" w14:textId="77777777" w:rsidR="00F5081B" w:rsidRDefault="00F5081B" w:rsidP="00F5081B">
      <w:pPr>
        <w:rPr>
          <w:lang w:eastAsia="zh-CN"/>
        </w:rPr>
      </w:pPr>
      <w:r>
        <w:rPr>
          <w:lang w:eastAsia="zh-CN"/>
        </w:rPr>
        <w:t>497、法律权利是法律所允许的权利人为了满足自己的利益而采取的、由其他人的法律义务所保证的法律手段。</w:t>
      </w:r>
    </w:p>
    <w:p w14:paraId="18829ED9" w14:textId="77777777" w:rsidR="00F5081B" w:rsidRDefault="00F5081B" w:rsidP="00F5081B">
      <w:pPr>
        <w:rPr>
          <w:lang w:eastAsia="zh-CN"/>
        </w:rPr>
      </w:pPr>
      <w:r>
        <w:rPr>
          <w:color w:val="BE0003"/>
          <w:lang w:eastAsia="zh-CN"/>
        </w:rPr>
        <w:t>对</w:t>
      </w:r>
    </w:p>
    <w:p w14:paraId="6614AB32" w14:textId="77777777" w:rsidR="00F5081B" w:rsidRDefault="00F5081B" w:rsidP="00F5081B">
      <w:pPr>
        <w:rPr>
          <w:lang w:eastAsia="zh-CN"/>
        </w:rPr>
      </w:pPr>
      <w:r>
        <w:rPr>
          <w:lang w:eastAsia="zh-CN"/>
        </w:rPr>
        <w:t>498、法律义务是指法律规定的，以作为或不作为的方式履行的对他人的责任。</w:t>
      </w:r>
    </w:p>
    <w:p w14:paraId="41F87821" w14:textId="77777777" w:rsidR="00F5081B" w:rsidRDefault="00F5081B" w:rsidP="00F5081B">
      <w:pPr>
        <w:rPr>
          <w:lang w:eastAsia="zh-CN"/>
        </w:rPr>
      </w:pPr>
      <w:r>
        <w:rPr>
          <w:color w:val="BE0003"/>
          <w:lang w:eastAsia="zh-CN"/>
        </w:rPr>
        <w:t>对</w:t>
      </w:r>
    </w:p>
    <w:p w14:paraId="74255118" w14:textId="77777777" w:rsidR="00F5081B" w:rsidRDefault="00F5081B" w:rsidP="00F5081B">
      <w:pPr>
        <w:rPr>
          <w:lang w:eastAsia="zh-CN"/>
        </w:rPr>
      </w:pPr>
      <w:r>
        <w:rPr>
          <w:lang w:eastAsia="zh-CN"/>
        </w:rPr>
        <w:t>499、一个行为可以同时是权利行为和义务行为。</w:t>
      </w:r>
    </w:p>
    <w:p w14:paraId="56A4EE05" w14:textId="77777777" w:rsidR="00F5081B" w:rsidRDefault="00F5081B" w:rsidP="00F5081B">
      <w:pPr>
        <w:rPr>
          <w:lang w:eastAsia="zh-CN"/>
        </w:rPr>
      </w:pPr>
      <w:r>
        <w:rPr>
          <w:color w:val="BE0003"/>
          <w:lang w:eastAsia="zh-CN"/>
        </w:rPr>
        <w:t>对</w:t>
      </w:r>
    </w:p>
    <w:p w14:paraId="104C09AA" w14:textId="77777777" w:rsidR="00F5081B" w:rsidRDefault="00F5081B" w:rsidP="00F5081B">
      <w:pPr>
        <w:rPr>
          <w:lang w:eastAsia="zh-CN"/>
        </w:rPr>
      </w:pPr>
      <w:r>
        <w:rPr>
          <w:lang w:eastAsia="zh-CN"/>
        </w:rPr>
        <w:t>500、行政处罚是由国家行政机关对违反行政法律规定的行政相对人所实施的法律制裁。</w:t>
      </w:r>
    </w:p>
    <w:p w14:paraId="501B7C0C" w14:textId="77777777" w:rsidR="00F5081B" w:rsidRDefault="00F5081B" w:rsidP="00F5081B">
      <w:pPr>
        <w:rPr>
          <w:lang w:eastAsia="zh-CN"/>
        </w:rPr>
      </w:pPr>
      <w:r>
        <w:rPr>
          <w:color w:val="BE0003"/>
          <w:lang w:eastAsia="zh-CN"/>
        </w:rPr>
        <w:t>对</w:t>
      </w:r>
    </w:p>
    <w:p w14:paraId="4972C887" w14:textId="77777777" w:rsidR="00F5081B" w:rsidRDefault="00F5081B" w:rsidP="00F5081B">
      <w:pPr>
        <w:rPr>
          <w:lang w:eastAsia="zh-CN"/>
        </w:rPr>
      </w:pPr>
      <w:r>
        <w:rPr>
          <w:lang w:eastAsia="zh-CN"/>
        </w:rPr>
        <w:t>501、对公民提出的批评、建议、申诉、检举和控告，有关国家机关负有积极作为义务。</w:t>
      </w:r>
    </w:p>
    <w:p w14:paraId="5383B9A9" w14:textId="77777777" w:rsidR="00F5081B" w:rsidRDefault="00F5081B" w:rsidP="00F5081B">
      <w:pPr>
        <w:rPr>
          <w:lang w:eastAsia="zh-CN"/>
        </w:rPr>
      </w:pPr>
      <w:r>
        <w:rPr>
          <w:color w:val="BE0003"/>
          <w:lang w:eastAsia="zh-CN"/>
        </w:rPr>
        <w:t>对</w:t>
      </w:r>
    </w:p>
    <w:p w14:paraId="7F766155" w14:textId="77777777" w:rsidR="00F5081B" w:rsidRDefault="00F5081B" w:rsidP="00F5081B">
      <w:pPr>
        <w:rPr>
          <w:lang w:eastAsia="zh-CN"/>
        </w:rPr>
      </w:pPr>
      <w:r>
        <w:rPr>
          <w:lang w:eastAsia="zh-CN"/>
        </w:rPr>
        <w:t>502、行使权利不得破坏公序良俗。</w:t>
      </w:r>
    </w:p>
    <w:p w14:paraId="7B80EB04" w14:textId="77777777" w:rsidR="00F5081B" w:rsidRDefault="00F5081B" w:rsidP="00F5081B">
      <w:pPr>
        <w:rPr>
          <w:lang w:eastAsia="zh-CN"/>
        </w:rPr>
      </w:pPr>
      <w:r>
        <w:rPr>
          <w:color w:val="BE0003"/>
          <w:lang w:eastAsia="zh-CN"/>
        </w:rPr>
        <w:t>对</w:t>
      </w:r>
    </w:p>
    <w:p w14:paraId="1BC50373" w14:textId="77777777" w:rsidR="00F5081B" w:rsidRDefault="00F5081B" w:rsidP="00F5081B">
      <w:pPr>
        <w:rPr>
          <w:lang w:eastAsia="zh-CN"/>
        </w:rPr>
      </w:pPr>
      <w:r>
        <w:rPr>
          <w:lang w:eastAsia="zh-CN"/>
        </w:rPr>
        <w:t>503、依法行使权利是体现权利正当性的和保障权利实现的充分必要条件。</w:t>
      </w:r>
    </w:p>
    <w:p w14:paraId="50BA2589" w14:textId="550FE40E" w:rsidR="00F5081B" w:rsidRDefault="00F5081B">
      <w:r>
        <w:rPr>
          <w:color w:val="BE0003"/>
        </w:rPr>
        <w:t>对</w:t>
      </w:r>
    </w:p>
    <w:sectPr w:rsidR="00F508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FB8"/>
    <w:rsid w:val="00AA1D8D"/>
    <w:rsid w:val="00B47730"/>
    <w:rsid w:val="00CB0664"/>
    <w:rsid w:val="00F508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899A2"/>
  <w14:defaultImageDpi w14:val="300"/>
  <w15:docId w15:val="{474D08AB-348F-4C7D-B07D-BE85AA6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97816-5AD6-4EC3-A401-294496AE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632</Pages>
  <Words>42833</Words>
  <Characters>244154</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克里斯 雷恩</cp:lastModifiedBy>
  <cp:revision>2</cp:revision>
  <dcterms:created xsi:type="dcterms:W3CDTF">2013-12-23T23:15:00Z</dcterms:created>
  <dcterms:modified xsi:type="dcterms:W3CDTF">2020-06-14T16:58:00Z</dcterms:modified>
  <cp:category/>
</cp:coreProperties>
</file>